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FFFE" w14:textId="175E904B" w:rsidR="00A95652" w:rsidRDefault="00585B37" w:rsidP="002C2CFE">
      <w:pPr>
        <w:pStyle w:val="Heading1"/>
      </w:pPr>
      <w:proofErr w:type="gramStart"/>
      <w:r>
        <w:t>Open Source</w:t>
      </w:r>
      <w:proofErr w:type="gramEnd"/>
      <w:r w:rsidR="002C2CFE">
        <w:t xml:space="preserve"> vs Liberty D7 R2</w:t>
      </w:r>
    </w:p>
    <w:p w14:paraId="62B172D2" w14:textId="48C76C38" w:rsidR="002C2CFE" w:rsidRDefault="002C2CFE" w:rsidP="002C2CFE">
      <w:pPr>
        <w:pStyle w:val="Heading2"/>
      </w:pPr>
      <w:r>
        <w:lastRenderedPageBreak/>
        <w:t>Off-Case</w:t>
      </w:r>
    </w:p>
    <w:p w14:paraId="768BA44E" w14:textId="362D534D" w:rsidR="002C2CFE" w:rsidRDefault="0004183D" w:rsidP="002C2CFE">
      <w:pPr>
        <w:pStyle w:val="Heading3"/>
      </w:pPr>
      <w:r>
        <w:t>Off</w:t>
      </w:r>
    </w:p>
    <w:p w14:paraId="662B3939" w14:textId="630762FB" w:rsidR="002C2CFE" w:rsidRPr="00953EF6" w:rsidRDefault="002C2CFE" w:rsidP="002C2CFE">
      <w:pPr>
        <w:pStyle w:val="Heading4"/>
      </w:pPr>
      <w:r>
        <w:t xml:space="preserve">Prohibitions are </w:t>
      </w:r>
      <w:r w:rsidRPr="00953EF6">
        <w:rPr>
          <w:u w:val="single"/>
        </w:rPr>
        <w:t>exclusively</w:t>
      </w:r>
      <w:r>
        <w:t xml:space="preserve"> injunctions</w:t>
      </w:r>
    </w:p>
    <w:p w14:paraId="233F2756" w14:textId="77777777" w:rsidR="002C2CFE" w:rsidRPr="00576E35" w:rsidRDefault="002C2CFE" w:rsidP="002C2CFE">
      <w:r>
        <w:t xml:space="preserve">James S. </w:t>
      </w:r>
      <w:r w:rsidRPr="005A1E73">
        <w:rPr>
          <w:rStyle w:val="Style13ptBold"/>
        </w:rPr>
        <w:t>Liebman 90</w:t>
      </w:r>
      <w:r>
        <w:t>, Associate Professor of Law. Columbia University School of Law, “Desegregating Politics: "All-Out" School Desegregation Explained,” 90 Colum. L. Rev. 1463, Lexis</w:t>
      </w:r>
    </w:p>
    <w:p w14:paraId="48D4C9BC" w14:textId="77777777" w:rsidR="002C2CFE" w:rsidRPr="008B3A42" w:rsidRDefault="002C2CFE" w:rsidP="002C2CFE">
      <w:r w:rsidRPr="008B3A42">
        <w:t xml:space="preserve">4. The Prohibition Theory. -- The </w:t>
      </w:r>
      <w:r w:rsidRPr="00A3608F">
        <w:rPr>
          <w:rStyle w:val="Emphasis"/>
          <w:highlight w:val="cyan"/>
        </w:rPr>
        <w:t>Prohibition</w:t>
      </w:r>
      <w:r w:rsidRPr="008B3A42">
        <w:t xml:space="preserve"> theory </w:t>
      </w:r>
      <w:r w:rsidRPr="00A3608F">
        <w:rPr>
          <w:rStyle w:val="StyleUnderline"/>
          <w:highlight w:val="cyan"/>
        </w:rPr>
        <w:t>is</w:t>
      </w:r>
      <w:r w:rsidRPr="002D3F93">
        <w:rPr>
          <w:rStyle w:val="StyleUnderline"/>
        </w:rPr>
        <w:t xml:space="preserve"> a</w:t>
      </w:r>
      <w:r w:rsidRPr="002D3F93">
        <w:t xml:space="preserve"> theory of </w:t>
      </w:r>
      <w:r w:rsidRPr="002D3F93">
        <w:rPr>
          <w:rStyle w:val="StyleUnderline"/>
        </w:rPr>
        <w:t xml:space="preserve">right </w:t>
      </w:r>
      <w:r w:rsidRPr="00A3608F">
        <w:rPr>
          <w:rStyle w:val="StyleUnderline"/>
          <w:highlight w:val="cyan"/>
        </w:rPr>
        <w:t>with</w:t>
      </w:r>
      <w:r w:rsidRPr="002D3F93">
        <w:rPr>
          <w:rStyle w:val="StyleUnderline"/>
        </w:rPr>
        <w:t xml:space="preserve"> almost</w:t>
      </w:r>
      <w:r w:rsidRPr="002D3F93">
        <w:t xml:space="preserve"> </w:t>
      </w:r>
      <w:r w:rsidRPr="00A3608F">
        <w:rPr>
          <w:rStyle w:val="Emphasis"/>
          <w:highlight w:val="cyan"/>
        </w:rPr>
        <w:t>no theory of remedy</w:t>
      </w:r>
      <w:r w:rsidRPr="002D3F93">
        <w:t xml:space="preserve">. </w:t>
      </w:r>
      <w:r w:rsidRPr="002D3F93">
        <w:rPr>
          <w:rStyle w:val="StyleUnderline"/>
        </w:rPr>
        <w:t>Accepting</w:t>
      </w:r>
      <w:r w:rsidRPr="002D3F93">
        <w:t xml:space="preserve"> the </w:t>
      </w:r>
      <w:proofErr w:type="spellStart"/>
      <w:r w:rsidRPr="002D3F93">
        <w:t>Correctivists</w:t>
      </w:r>
      <w:proofErr w:type="spellEnd"/>
      <w:r w:rsidRPr="002D3F93">
        <w:t xml:space="preserve">' view of official racial </w:t>
      </w:r>
      <w:r w:rsidRPr="002D3F93">
        <w:rPr>
          <w:rStyle w:val="StyleUnderline"/>
        </w:rPr>
        <w:t>discrimination as</w:t>
      </w:r>
      <w:r w:rsidRPr="002D3F93">
        <w:t xml:space="preserve"> a </w:t>
      </w:r>
      <w:r w:rsidRPr="002D3F93">
        <w:rPr>
          <w:rStyle w:val="Emphasis"/>
        </w:rPr>
        <w:t>prohibited</w:t>
      </w:r>
      <w:r w:rsidRPr="002D3F93">
        <w:t xml:space="preserve"> deviation from interpersonal norms, </w:t>
      </w:r>
      <w:r w:rsidRPr="002D3F93">
        <w:rPr>
          <w:rStyle w:val="StyleUnderline"/>
        </w:rPr>
        <w:t>the</w:t>
      </w:r>
      <w:r w:rsidRPr="002D3F93">
        <w:t xml:space="preserve"> Prohibition </w:t>
      </w:r>
      <w:r w:rsidRPr="002D3F93">
        <w:rPr>
          <w:rStyle w:val="StyleUnderline"/>
        </w:rPr>
        <w:t>theory</w:t>
      </w:r>
      <w:r w:rsidRPr="002D3F93">
        <w:t xml:space="preserve"> </w:t>
      </w:r>
      <w:r w:rsidRPr="00A3608F">
        <w:rPr>
          <w:rStyle w:val="Emphasis"/>
          <w:highlight w:val="cyan"/>
        </w:rPr>
        <w:t>limits</w:t>
      </w:r>
      <w:r w:rsidRPr="00A3608F">
        <w:rPr>
          <w:highlight w:val="cyan"/>
        </w:rPr>
        <w:t xml:space="preserve"> </w:t>
      </w:r>
      <w:r w:rsidRPr="00A3608F">
        <w:rPr>
          <w:rStyle w:val="StyleUnderline"/>
          <w:highlight w:val="cyan"/>
        </w:rPr>
        <w:t>the</w:t>
      </w:r>
      <w:r w:rsidRPr="00A3608F">
        <w:rPr>
          <w:highlight w:val="cyan"/>
        </w:rPr>
        <w:t xml:space="preserve"> </w:t>
      </w:r>
      <w:r w:rsidRPr="00A3608F">
        <w:rPr>
          <w:rStyle w:val="Emphasis"/>
          <w:highlight w:val="cyan"/>
        </w:rPr>
        <w:t>remedial</w:t>
      </w:r>
      <w:r w:rsidRPr="00A3608F">
        <w:rPr>
          <w:highlight w:val="cyan"/>
        </w:rPr>
        <w:t xml:space="preserve"> </w:t>
      </w:r>
      <w:r w:rsidRPr="00A3608F">
        <w:rPr>
          <w:rStyle w:val="StyleUnderline"/>
          <w:highlight w:val="cyan"/>
        </w:rPr>
        <w:t>object</w:t>
      </w:r>
      <w:r w:rsidRPr="002D3F93">
        <w:t xml:space="preserve"> when courts confront the wrong </w:t>
      </w:r>
      <w:r w:rsidRPr="00A3608F">
        <w:rPr>
          <w:rStyle w:val="StyleUnderline"/>
          <w:highlight w:val="cyan"/>
        </w:rPr>
        <w:t>to</w:t>
      </w:r>
      <w:r w:rsidRPr="002D3F93">
        <w:t xml:space="preserve"> henceforth </w:t>
      </w:r>
      <w:r w:rsidRPr="00A3608F">
        <w:rPr>
          <w:rStyle w:val="Emphasis"/>
          <w:highlight w:val="cyan"/>
        </w:rPr>
        <w:t>prohibiting</w:t>
      </w:r>
      <w:r w:rsidRPr="002D3F93">
        <w:rPr>
          <w:rStyle w:val="Emphasis"/>
        </w:rPr>
        <w:t xml:space="preserve"> it</w:t>
      </w:r>
      <w:r w:rsidRPr="002D3F93">
        <w:t xml:space="preserve">s recurrence. Taking to heart the Correction theory's </w:t>
      </w:r>
      <w:proofErr w:type="gramStart"/>
      <w:r w:rsidRPr="002D3F93">
        <w:t>private-law</w:t>
      </w:r>
      <w:proofErr w:type="gramEnd"/>
      <w:r w:rsidRPr="002D3F93">
        <w:t xml:space="preserve"> understanding of the violation and its antipathy to redistribution, the Prohibition theory deploys the remedy exclusively against those harms that are redressable without cost or benefit to anyone besides identifiable wrongdoers and the identifiably wronged. Then, taking to heart the difficulties of individually identifying the wrongdoers and especially the wronged and of directing an affirmative injunction at those persons but no others, </w:t>
      </w:r>
      <w:r w:rsidRPr="002D3F93">
        <w:rPr>
          <w:rStyle w:val="StyleUnderline"/>
        </w:rPr>
        <w:t xml:space="preserve">the theory concludes that the </w:t>
      </w:r>
      <w:r w:rsidRPr="002D3F93">
        <w:rPr>
          <w:rStyle w:val="Emphasis"/>
        </w:rPr>
        <w:t>best</w:t>
      </w:r>
      <w:r w:rsidRPr="002D3F93">
        <w:rPr>
          <w:rStyle w:val="StyleUnderline"/>
        </w:rPr>
        <w:t xml:space="preserve"> the </w:t>
      </w:r>
      <w:r w:rsidRPr="002D3F93">
        <w:rPr>
          <w:rStyle w:val="Emphasis"/>
        </w:rPr>
        <w:t>courts</w:t>
      </w:r>
      <w:r w:rsidRPr="002D3F93">
        <w:t xml:space="preserve"> </w:t>
      </w:r>
      <w:r w:rsidRPr="002D3F93">
        <w:rPr>
          <w:rStyle w:val="StyleUnderline"/>
        </w:rPr>
        <w:t xml:space="preserve">can do is to </w:t>
      </w:r>
      <w:r w:rsidRPr="00A3608F">
        <w:rPr>
          <w:rStyle w:val="StyleUnderline"/>
          <w:highlight w:val="cyan"/>
        </w:rPr>
        <w:t xml:space="preserve">issue a </w:t>
      </w:r>
      <w:r w:rsidRPr="00A3608F">
        <w:rPr>
          <w:rStyle w:val="Emphasis"/>
          <w:highlight w:val="cyan"/>
        </w:rPr>
        <w:t>negative injunction</w:t>
      </w:r>
      <w:r w:rsidRPr="008B3A42">
        <w:rPr>
          <w:rStyle w:val="StyleUnderline"/>
        </w:rPr>
        <w:t xml:space="preserve"> </w:t>
      </w:r>
      <w:r w:rsidRPr="00A3608F">
        <w:rPr>
          <w:rStyle w:val="Emphasis"/>
          <w:highlight w:val="cyan"/>
        </w:rPr>
        <w:t>forbidding</w:t>
      </w:r>
      <w:r w:rsidRPr="00A3608F">
        <w:rPr>
          <w:highlight w:val="cyan"/>
        </w:rPr>
        <w:t xml:space="preserve"> </w:t>
      </w:r>
      <w:r w:rsidRPr="00A3608F">
        <w:rPr>
          <w:rStyle w:val="StyleUnderline"/>
          <w:highlight w:val="cyan"/>
        </w:rPr>
        <w:t>the</w:t>
      </w:r>
      <w:r w:rsidRPr="008B3A42">
        <w:rPr>
          <w:rStyle w:val="StyleUnderline"/>
        </w:rPr>
        <w:t xml:space="preserve"> identified </w:t>
      </w:r>
      <w:r w:rsidRPr="00A3608F">
        <w:rPr>
          <w:rStyle w:val="Emphasis"/>
          <w:highlight w:val="cyan"/>
        </w:rPr>
        <w:t>wrong</w:t>
      </w:r>
      <w:r w:rsidRPr="008B3A42">
        <w:rPr>
          <w:rStyle w:val="StyleUnderline"/>
        </w:rPr>
        <w:t xml:space="preserve">doers </w:t>
      </w:r>
      <w:r w:rsidRPr="002D3F93">
        <w:rPr>
          <w:rStyle w:val="StyleUnderline"/>
        </w:rPr>
        <w:t>to</w:t>
      </w:r>
      <w:r w:rsidRPr="002D3F93">
        <w:t xml:space="preserve"> </w:t>
      </w:r>
      <w:r w:rsidRPr="002D3F93">
        <w:rPr>
          <w:rStyle w:val="Emphasis"/>
        </w:rPr>
        <w:t>err</w:t>
      </w:r>
      <w:r w:rsidRPr="008B3A42">
        <w:t xml:space="preserve"> again </w:t>
      </w:r>
      <w:r w:rsidRPr="00A3608F">
        <w:rPr>
          <w:rStyle w:val="Emphasis"/>
          <w:highlight w:val="cyan"/>
        </w:rPr>
        <w:t>in the future</w:t>
      </w:r>
      <w:r w:rsidRPr="00A3608F">
        <w:rPr>
          <w:highlight w:val="cyan"/>
        </w:rPr>
        <w:t>.</w:t>
      </w:r>
      <w:r w:rsidRPr="008B3A42">
        <w:t xml:space="preserve"> 288</w:t>
      </w:r>
    </w:p>
    <w:p w14:paraId="264C13AE" w14:textId="77777777" w:rsidR="002C2CFE" w:rsidRDefault="002C2CFE" w:rsidP="002C2CFE">
      <w:r w:rsidRPr="008B3A42">
        <w:t xml:space="preserve"> [*1525</w:t>
      </w:r>
      <w:proofErr w:type="gramStart"/>
      <w:r w:rsidRPr="008B3A42">
        <w:t>]  Prohibitory</w:t>
      </w:r>
      <w:proofErr w:type="gramEnd"/>
      <w:r w:rsidRPr="008B3A42">
        <w:t xml:space="preserve"> theory can be reached by a different route: The theory tracks the outdated equitable principle that </w:t>
      </w:r>
      <w:r w:rsidRPr="00FD08CE">
        <w:rPr>
          <w:rStyle w:val="StyleUnderline"/>
        </w:rPr>
        <w:t>a violation</w:t>
      </w:r>
      <w:r w:rsidRPr="008B3A42">
        <w:t xml:space="preserve"> of a right </w:t>
      </w:r>
      <w:r w:rsidRPr="00FD08CE">
        <w:rPr>
          <w:rStyle w:val="StyleUnderline"/>
        </w:rPr>
        <w:t xml:space="preserve">will be </w:t>
      </w:r>
      <w:r w:rsidRPr="00FD08CE">
        <w:rPr>
          <w:rStyle w:val="Emphasis"/>
        </w:rPr>
        <w:t>prohibited</w:t>
      </w:r>
      <w:r w:rsidRPr="00FD08CE">
        <w:rPr>
          <w:rStyle w:val="StyleUnderline"/>
        </w:rPr>
        <w:t xml:space="preserve"> via </w:t>
      </w:r>
      <w:r w:rsidRPr="00FD08CE">
        <w:rPr>
          <w:rStyle w:val="Emphasis"/>
        </w:rPr>
        <w:t>negative</w:t>
      </w:r>
      <w:r w:rsidRPr="00FD08CE">
        <w:rPr>
          <w:rStyle w:val="StyleUnderline"/>
        </w:rPr>
        <w:t xml:space="preserve"> injunction</w:t>
      </w:r>
      <w:r w:rsidRPr="008B3A42">
        <w:t xml:space="preserve">, but that </w:t>
      </w:r>
      <w:r w:rsidRPr="00D222C3">
        <w:rPr>
          <w:rStyle w:val="StyleUnderline"/>
        </w:rPr>
        <w:t xml:space="preserve">restoration of the </w:t>
      </w:r>
      <w:r w:rsidRPr="00D222C3">
        <w:rPr>
          <w:rStyle w:val="Emphasis"/>
        </w:rPr>
        <w:t>status quo ante</w:t>
      </w:r>
      <w:r w:rsidRPr="008B3A42">
        <w:rPr>
          <w:rStyle w:val="StyleUnderline"/>
        </w:rPr>
        <w:t xml:space="preserve"> generally </w:t>
      </w:r>
      <w:r w:rsidRPr="00D222C3">
        <w:rPr>
          <w:rStyle w:val="StyleUnderline"/>
        </w:rPr>
        <w:t xml:space="preserve">will </w:t>
      </w:r>
      <w:r w:rsidRPr="00D222C3">
        <w:rPr>
          <w:rStyle w:val="Emphasis"/>
        </w:rPr>
        <w:t>not be ordered</w:t>
      </w:r>
      <w:r w:rsidRPr="002D3F93">
        <w:t xml:space="preserve"> </w:t>
      </w:r>
      <w:r w:rsidRPr="002D3F93">
        <w:rPr>
          <w:rStyle w:val="StyleUnderline"/>
        </w:rPr>
        <w:t xml:space="preserve">via </w:t>
      </w:r>
      <w:r w:rsidRPr="002D3F93">
        <w:rPr>
          <w:rStyle w:val="Emphasis"/>
        </w:rPr>
        <w:t>mandatory</w:t>
      </w:r>
      <w:r w:rsidRPr="002D3F93">
        <w:rPr>
          <w:rStyle w:val="StyleUnderline"/>
        </w:rPr>
        <w:t xml:space="preserve"> injunction</w:t>
      </w:r>
      <w:r w:rsidRPr="002D3F93">
        <w:t>. 289</w:t>
      </w:r>
    </w:p>
    <w:p w14:paraId="4F9BC0A5" w14:textId="77777777" w:rsidR="002C2CFE" w:rsidRDefault="002C2CFE" w:rsidP="002C2CFE"/>
    <w:p w14:paraId="253A49E4" w14:textId="4BFBBEC3" w:rsidR="002C2CFE" w:rsidRDefault="002C2CFE" w:rsidP="002C2CFE">
      <w:pPr>
        <w:pStyle w:val="Heading4"/>
      </w:pPr>
      <w:r>
        <w:t xml:space="preserve">1AC </w:t>
      </w:r>
      <w:proofErr w:type="spellStart"/>
      <w:r>
        <w:t>Kirwood</w:t>
      </w:r>
      <w:proofErr w:type="spellEnd"/>
      <w:r>
        <w:t xml:space="preserve"> says the </w:t>
      </w:r>
      <w:proofErr w:type="spellStart"/>
      <w:r>
        <w:t>aff</w:t>
      </w:r>
      <w:proofErr w:type="spellEnd"/>
      <w:r>
        <w:t xml:space="preserve"> imposes </w:t>
      </w:r>
      <w:r w:rsidRPr="0088569D">
        <w:rPr>
          <w:u w:val="single"/>
        </w:rPr>
        <w:t>remedies and damages</w:t>
      </w:r>
      <w:r>
        <w:t xml:space="preserve">. Solvency evidence defines the plan, so they’re stuck with it. </w:t>
      </w:r>
    </w:p>
    <w:p w14:paraId="48318266" w14:textId="77777777" w:rsidR="002C2CFE" w:rsidRPr="00E379A1" w:rsidRDefault="002C2CFE" w:rsidP="002C2CFE"/>
    <w:p w14:paraId="37C58B6D" w14:textId="1D00F7AD" w:rsidR="0004183D" w:rsidRDefault="002C2CFE" w:rsidP="0004183D">
      <w:pPr>
        <w:pStyle w:val="Heading4"/>
      </w:pPr>
      <w:r>
        <w:t xml:space="preserve">Voting issue---it’s extra-T, gives them huge solvency boosters and remedies should be neg ground vs injunctions </w:t>
      </w:r>
      <w:proofErr w:type="spellStart"/>
      <w:r>
        <w:t>affs</w:t>
      </w:r>
      <w:proofErr w:type="spellEnd"/>
      <w:r>
        <w:t xml:space="preserve">. </w:t>
      </w:r>
    </w:p>
    <w:p w14:paraId="364DCF71" w14:textId="782B411C" w:rsidR="00CD32CA" w:rsidRPr="001A07BE" w:rsidRDefault="0004183D" w:rsidP="00CD32CA">
      <w:pPr>
        <w:pStyle w:val="Heading3"/>
      </w:pPr>
      <w:r>
        <w:t>Off</w:t>
      </w:r>
    </w:p>
    <w:p w14:paraId="41F03101" w14:textId="77777777" w:rsidR="002C2CFE" w:rsidRPr="001A07BE" w:rsidRDefault="002C2CFE" w:rsidP="002C2CFE">
      <w:pPr>
        <w:pStyle w:val="Heading4"/>
      </w:pPr>
      <w:r w:rsidRPr="001A07BE">
        <w:t xml:space="preserve">‘Expand’ must </w:t>
      </w:r>
      <w:r w:rsidRPr="001A07BE">
        <w:rPr>
          <w:u w:val="single"/>
        </w:rPr>
        <w:t>make more expansive</w:t>
      </w:r>
      <w:r w:rsidRPr="001A07BE">
        <w:t xml:space="preserve">---NOT </w:t>
      </w:r>
      <w:r w:rsidRPr="001A07BE">
        <w:rPr>
          <w:u w:val="single"/>
        </w:rPr>
        <w:t>merely clarify</w:t>
      </w:r>
      <w:r w:rsidRPr="001A07BE">
        <w:t xml:space="preserve"> existing principles </w:t>
      </w:r>
    </w:p>
    <w:p w14:paraId="3694BAD9" w14:textId="77777777" w:rsidR="002C2CFE" w:rsidRPr="001A07BE" w:rsidRDefault="002C2CFE" w:rsidP="002C2CFE">
      <w:r w:rsidRPr="001A07BE">
        <w:t xml:space="preserve">Terry J. </w:t>
      </w:r>
      <w:r w:rsidRPr="001A07BE">
        <w:rPr>
          <w:rStyle w:val="Style13ptBold"/>
        </w:rPr>
        <w:t>Hatter, Jr. 90</w:t>
      </w:r>
      <w:r w:rsidRPr="001A07BE">
        <w:t>, Judge, US District Court, California Central, “In re Eastport Assoc.,” 114 B.R. 686, Lexis</w:t>
      </w:r>
    </w:p>
    <w:p w14:paraId="02D0D540" w14:textId="77777777" w:rsidR="002C2CFE" w:rsidRPr="001A07BE" w:rsidRDefault="002C2CFE" w:rsidP="002C2CFE">
      <w:pPr>
        <w:rPr>
          <w:sz w:val="16"/>
        </w:rPr>
      </w:pPr>
      <w:r w:rsidRPr="001A07BE">
        <w:rPr>
          <w:sz w:val="16"/>
        </w:rPr>
        <w:t xml:space="preserve"> [**10</w:t>
      </w:r>
      <w:proofErr w:type="gramStart"/>
      <w:r w:rsidRPr="001A07BE">
        <w:rPr>
          <w:sz w:val="16"/>
        </w:rPr>
        <w:t>]  Second</w:t>
      </w:r>
      <w:proofErr w:type="gramEnd"/>
      <w:r w:rsidRPr="001A07BE">
        <w:rPr>
          <w:sz w:val="16"/>
        </w:rPr>
        <w:t xml:space="preserve">, Eastport asserts that the presumption against retroactivity does not apply because the amendment was intended only as a clarification of existing law. HN7 </w:t>
      </w:r>
      <w:r w:rsidRPr="001A07BE">
        <w:rPr>
          <w:rStyle w:val="StyleUnderline"/>
        </w:rPr>
        <w:t xml:space="preserve">Where an amendment </w:t>
      </w:r>
      <w:r w:rsidRPr="00A3608F">
        <w:rPr>
          <w:rStyle w:val="StyleUnderline"/>
          <w:highlight w:val="cyan"/>
        </w:rPr>
        <w:t>to</w:t>
      </w:r>
      <w:r w:rsidRPr="001A07BE">
        <w:rPr>
          <w:rStyle w:val="StyleUnderline"/>
        </w:rPr>
        <w:t xml:space="preserve"> a statute is </w:t>
      </w:r>
      <w:r w:rsidRPr="001A07BE">
        <w:rPr>
          <w:rStyle w:val="Emphasis"/>
        </w:rPr>
        <w:t>remedial</w:t>
      </w:r>
      <w:r w:rsidRPr="001A07BE">
        <w:rPr>
          <w:rStyle w:val="StyleUnderline"/>
        </w:rPr>
        <w:t xml:space="preserve"> in nature and </w:t>
      </w:r>
      <w:r w:rsidRPr="00A3608F">
        <w:rPr>
          <w:rStyle w:val="Emphasis"/>
          <w:highlight w:val="cyan"/>
        </w:rPr>
        <w:t>merely</w:t>
      </w:r>
      <w:r w:rsidRPr="001A07BE">
        <w:rPr>
          <w:rStyle w:val="StyleUnderline"/>
        </w:rPr>
        <w:t xml:space="preserve"> serves to </w:t>
      </w:r>
      <w:r w:rsidRPr="00A3608F">
        <w:rPr>
          <w:rStyle w:val="Emphasis"/>
          <w:highlight w:val="cyan"/>
        </w:rPr>
        <w:t>clarify existing law</w:t>
      </w:r>
      <w:r w:rsidRPr="001A07BE">
        <w:rPr>
          <w:rStyle w:val="StyleUnderline"/>
        </w:rPr>
        <w:t xml:space="preserve">, </w:t>
      </w:r>
      <w:r w:rsidRPr="001A07BE">
        <w:rPr>
          <w:rStyle w:val="Emphasis"/>
        </w:rPr>
        <w:t>no question</w:t>
      </w:r>
      <w:r w:rsidRPr="001A07BE">
        <w:rPr>
          <w:sz w:val="16"/>
        </w:rPr>
        <w:t xml:space="preserve"> of retroactivity </w:t>
      </w:r>
      <w:r w:rsidRPr="001A07BE">
        <w:rPr>
          <w:rStyle w:val="StyleUnderline"/>
        </w:rPr>
        <w:t xml:space="preserve">is </w:t>
      </w:r>
      <w:proofErr w:type="gramStart"/>
      <w:r w:rsidRPr="001A07BE">
        <w:rPr>
          <w:rStyle w:val="StyleUnderline"/>
        </w:rPr>
        <w:t>involved</w:t>
      </w:r>
      <w:proofErr w:type="gramEnd"/>
      <w:r w:rsidRPr="001A07BE">
        <w:rPr>
          <w:sz w:val="16"/>
        </w:rPr>
        <w:t xml:space="preserve"> and the law will be applied to pending cases. City of Redlands v. Sorensen, 176 Cal. App. 3d 202, 211, 221 Cal. </w:t>
      </w:r>
      <w:proofErr w:type="spellStart"/>
      <w:r w:rsidRPr="001A07BE">
        <w:rPr>
          <w:sz w:val="16"/>
        </w:rPr>
        <w:t>Rptr</w:t>
      </w:r>
      <w:proofErr w:type="spellEnd"/>
      <w:r w:rsidRPr="001A07BE">
        <w:rPr>
          <w:sz w:val="16"/>
        </w:rPr>
        <w:t xml:space="preserve">. 728, 732 (1985). </w:t>
      </w:r>
      <w:r w:rsidRPr="001A07BE">
        <w:rPr>
          <w:rStyle w:val="StyleUnderline"/>
        </w:rPr>
        <w:t xml:space="preserve">The evidence in </w:t>
      </w:r>
      <w:r w:rsidRPr="00A3608F">
        <w:rPr>
          <w:rStyle w:val="StyleUnderline"/>
          <w:highlight w:val="cyan"/>
        </w:rPr>
        <w:t>this case</w:t>
      </w:r>
      <w:r w:rsidRPr="001A07BE">
        <w:rPr>
          <w:rStyle w:val="StyleUnderline"/>
        </w:rPr>
        <w:t xml:space="preserve">, however, </w:t>
      </w:r>
      <w:r w:rsidRPr="00A3608F">
        <w:rPr>
          <w:rStyle w:val="StyleUnderline"/>
          <w:highlight w:val="cyan"/>
        </w:rPr>
        <w:t xml:space="preserve">does </w:t>
      </w:r>
      <w:r w:rsidRPr="00A3608F">
        <w:rPr>
          <w:rStyle w:val="Emphasis"/>
          <w:highlight w:val="cyan"/>
        </w:rPr>
        <w:t>not support</w:t>
      </w:r>
      <w:r w:rsidRPr="001A07BE">
        <w:rPr>
          <w:rStyle w:val="Emphasis"/>
        </w:rPr>
        <w:t xml:space="preserve"> the conclusion </w:t>
      </w:r>
      <w:r w:rsidRPr="00A3608F">
        <w:rPr>
          <w:rStyle w:val="Emphasis"/>
          <w:highlight w:val="cyan"/>
        </w:rPr>
        <w:t>that</w:t>
      </w:r>
      <w:r w:rsidRPr="001A07BE">
        <w:rPr>
          <w:rStyle w:val="Emphasis"/>
        </w:rPr>
        <w:t xml:space="preserve"> the amendment</w:t>
      </w:r>
      <w:r w:rsidRPr="001A07BE">
        <w:rPr>
          <w:sz w:val="16"/>
        </w:rPr>
        <w:t xml:space="preserve"> to section 66452.6(f) </w:t>
      </w:r>
      <w:r w:rsidRPr="001A07BE">
        <w:rPr>
          <w:rStyle w:val="Emphasis"/>
        </w:rPr>
        <w:t>was simply a clarification</w:t>
      </w:r>
      <w:r w:rsidRPr="001A07BE">
        <w:rPr>
          <w:sz w:val="16"/>
        </w:rPr>
        <w:t xml:space="preserve"> of preexisting law. </w:t>
      </w:r>
      <w:r w:rsidRPr="00A3608F">
        <w:rPr>
          <w:rStyle w:val="StyleUnderline"/>
          <w:highlight w:val="cyan"/>
        </w:rPr>
        <w:t>The</w:t>
      </w:r>
      <w:r w:rsidRPr="001A07BE">
        <w:rPr>
          <w:rStyle w:val="StyleUnderline"/>
        </w:rPr>
        <w:t xml:space="preserve"> Legislative</w:t>
      </w:r>
      <w:r w:rsidRPr="001A07BE">
        <w:rPr>
          <w:sz w:val="16"/>
        </w:rPr>
        <w:t xml:space="preserve"> Counsel's </w:t>
      </w:r>
      <w:r w:rsidRPr="00A3608F">
        <w:rPr>
          <w:rStyle w:val="StyleUnderline"/>
          <w:highlight w:val="cyan"/>
        </w:rPr>
        <w:t>Digest</w:t>
      </w:r>
      <w:r w:rsidRPr="001A07BE">
        <w:rPr>
          <w:sz w:val="16"/>
        </w:rPr>
        <w:t xml:space="preserve"> </w:t>
      </w:r>
      <w:r w:rsidRPr="001A07BE">
        <w:rPr>
          <w:rStyle w:val="StyleUnderline"/>
        </w:rPr>
        <w:t xml:space="preserve">specifically </w:t>
      </w:r>
      <w:r w:rsidRPr="00A3608F">
        <w:rPr>
          <w:rStyle w:val="StyleUnderline"/>
          <w:highlight w:val="cyan"/>
        </w:rPr>
        <w:t>states</w:t>
      </w:r>
      <w:r w:rsidRPr="001A07BE">
        <w:rPr>
          <w:rStyle w:val="StyleUnderline"/>
        </w:rPr>
        <w:t xml:space="preserve"> that "</w:t>
      </w:r>
      <w:r w:rsidRPr="00A3608F">
        <w:rPr>
          <w:rStyle w:val="StyleUnderline"/>
          <w:highlight w:val="cyan"/>
        </w:rPr>
        <w:t xml:space="preserve">the bill would </w:t>
      </w:r>
      <w:r w:rsidRPr="00A3608F">
        <w:rPr>
          <w:rStyle w:val="Emphasis"/>
          <w:highlight w:val="cyan"/>
        </w:rPr>
        <w:t>expand</w:t>
      </w:r>
      <w:r w:rsidRPr="00A3608F">
        <w:rPr>
          <w:sz w:val="16"/>
          <w:highlight w:val="cyan"/>
        </w:rPr>
        <w:t xml:space="preserve"> </w:t>
      </w:r>
      <w:r w:rsidRPr="00A3608F">
        <w:rPr>
          <w:rStyle w:val="StyleUnderline"/>
          <w:highlight w:val="cyan"/>
        </w:rPr>
        <w:t>the definition</w:t>
      </w:r>
      <w:r w:rsidRPr="001A07BE">
        <w:rPr>
          <w:sz w:val="16"/>
        </w:rPr>
        <w:t xml:space="preserve"> of development moratorium." Senate Bill 186, Stats. 1988, </w:t>
      </w:r>
      <w:proofErr w:type="spellStart"/>
      <w:r w:rsidRPr="001A07BE">
        <w:rPr>
          <w:sz w:val="16"/>
        </w:rPr>
        <w:t>ch.</w:t>
      </w:r>
      <w:proofErr w:type="spellEnd"/>
      <w:r w:rsidRPr="001A07BE">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1A07BE">
        <w:rPr>
          <w:sz w:val="16"/>
        </w:rPr>
        <w:t>Rptr</w:t>
      </w:r>
      <w:proofErr w:type="spellEnd"/>
      <w:r w:rsidRPr="001A07BE">
        <w:rPr>
          <w:sz w:val="16"/>
        </w:rPr>
        <w:t xml:space="preserve">. 272, 276 (1987). </w:t>
      </w:r>
      <w:r w:rsidRPr="001A07BE">
        <w:rPr>
          <w:rStyle w:val="StyleUnderline"/>
        </w:rPr>
        <w:t xml:space="preserve">By its </w:t>
      </w:r>
      <w:r w:rsidRPr="001A07BE">
        <w:rPr>
          <w:rStyle w:val="Emphasis"/>
        </w:rPr>
        <w:t>ordinary meaning</w:t>
      </w:r>
      <w:r w:rsidRPr="001A07BE">
        <w:rPr>
          <w:rStyle w:val="StyleUnderline"/>
        </w:rPr>
        <w:t>, the term "</w:t>
      </w:r>
      <w:r w:rsidRPr="001A07BE">
        <w:rPr>
          <w:rStyle w:val="Emphasis"/>
        </w:rPr>
        <w:t>expand</w:t>
      </w:r>
      <w:r w:rsidRPr="001A07BE">
        <w:rPr>
          <w:rStyle w:val="StyleUnderline"/>
        </w:rPr>
        <w:t xml:space="preserve">" </w:t>
      </w:r>
      <w:r w:rsidRPr="00A3608F">
        <w:rPr>
          <w:rStyle w:val="StyleUnderline"/>
          <w:highlight w:val="cyan"/>
        </w:rPr>
        <w:t xml:space="preserve">indicates a </w:t>
      </w:r>
      <w:r w:rsidRPr="00A3608F">
        <w:rPr>
          <w:rStyle w:val="Emphasis"/>
          <w:highlight w:val="cyan"/>
        </w:rPr>
        <w:t>change</w:t>
      </w:r>
      <w:r w:rsidRPr="00A3608F">
        <w:rPr>
          <w:rStyle w:val="StyleUnderline"/>
          <w:highlight w:val="cyan"/>
        </w:rPr>
        <w:t xml:space="preserve"> in</w:t>
      </w:r>
      <w:r w:rsidRPr="001A07BE">
        <w:rPr>
          <w:rStyle w:val="StyleUnderline"/>
        </w:rPr>
        <w:t xml:space="preserve"> the </w:t>
      </w:r>
      <w:r w:rsidRPr="00A3608F">
        <w:rPr>
          <w:rStyle w:val="StyleUnderline"/>
          <w:highlight w:val="cyan"/>
        </w:rPr>
        <w:t>law</w:t>
      </w:r>
      <w:r w:rsidRPr="001A07BE">
        <w:rPr>
          <w:rStyle w:val="StyleUnderline"/>
        </w:rPr>
        <w:t xml:space="preserve">, </w:t>
      </w:r>
      <w:r w:rsidRPr="00A3608F">
        <w:rPr>
          <w:rStyle w:val="Emphasis"/>
          <w:highlight w:val="cyan"/>
        </w:rPr>
        <w:t xml:space="preserve">rather than a restatement of </w:t>
      </w:r>
      <w:proofErr w:type="gramStart"/>
      <w:r w:rsidRPr="00A3608F">
        <w:rPr>
          <w:rStyle w:val="Emphasis"/>
          <w:highlight w:val="cyan"/>
        </w:rPr>
        <w:t>existing</w:t>
      </w:r>
      <w:r w:rsidRPr="001A07BE">
        <w:rPr>
          <w:sz w:val="16"/>
        </w:rPr>
        <w:t xml:space="preserve">  [</w:t>
      </w:r>
      <w:proofErr w:type="gramEnd"/>
      <w:r w:rsidRPr="001A07BE">
        <w:rPr>
          <w:sz w:val="16"/>
        </w:rPr>
        <w:t xml:space="preserve">**11]  </w:t>
      </w:r>
      <w:r w:rsidRPr="00A3608F">
        <w:rPr>
          <w:rStyle w:val="Emphasis"/>
          <w:highlight w:val="cyan"/>
        </w:rPr>
        <w:t>law</w:t>
      </w:r>
      <w:r w:rsidRPr="001A07BE">
        <w:rPr>
          <w:sz w:val="16"/>
        </w:rPr>
        <w:t xml:space="preserve">. </w:t>
      </w:r>
      <w:proofErr w:type="gramStart"/>
      <w:r w:rsidRPr="001A07BE">
        <w:rPr>
          <w:sz w:val="16"/>
        </w:rPr>
        <w:t>In light of</w:t>
      </w:r>
      <w:proofErr w:type="gramEnd"/>
      <w:r w:rsidRPr="001A07BE">
        <w:rPr>
          <w:sz w:val="16"/>
        </w:rPr>
        <w:t xml:space="preserve"> the Counsel's comment, Eastport's argument is unpersuasive.</w:t>
      </w:r>
    </w:p>
    <w:p w14:paraId="2091B77E" w14:textId="77777777" w:rsidR="002C2CFE" w:rsidRPr="001A07BE" w:rsidRDefault="002C2CFE" w:rsidP="002C2CFE"/>
    <w:p w14:paraId="11391BF2" w14:textId="62EA5175" w:rsidR="002C2CFE" w:rsidRPr="001A07BE" w:rsidRDefault="002C2CFE" w:rsidP="002C2CFE">
      <w:pPr>
        <w:pStyle w:val="Heading4"/>
      </w:pPr>
      <w:r w:rsidRPr="001A07BE">
        <w:t xml:space="preserve">The </w:t>
      </w:r>
      <w:proofErr w:type="spellStart"/>
      <w:r w:rsidRPr="001A07BE">
        <w:t>aff</w:t>
      </w:r>
      <w:proofErr w:type="spellEnd"/>
      <w:r w:rsidRPr="001A07BE">
        <w:t xml:space="preserve"> </w:t>
      </w:r>
      <w:r w:rsidRPr="001A07BE">
        <w:rPr>
          <w:u w:val="single"/>
        </w:rPr>
        <w:t>intensifies</w:t>
      </w:r>
      <w:r w:rsidRPr="001A07BE">
        <w:t xml:space="preserve"> application of antitrust for </w:t>
      </w:r>
      <w:r w:rsidRPr="001A07BE">
        <w:rPr>
          <w:u w:val="single"/>
        </w:rPr>
        <w:t>already</w:t>
      </w:r>
      <w:r w:rsidRPr="001A07BE">
        <w:t xml:space="preserve"> covered activities by establishing a </w:t>
      </w:r>
      <w:r w:rsidRPr="001A07BE">
        <w:rPr>
          <w:u w:val="single"/>
        </w:rPr>
        <w:t>new</w:t>
      </w:r>
      <w:r w:rsidRPr="001A07BE">
        <w:t xml:space="preserve"> mechanism for enforcement — it </w:t>
      </w:r>
      <w:r w:rsidRPr="001A07BE">
        <w:rPr>
          <w:u w:val="single"/>
        </w:rPr>
        <w:t>does not</w:t>
      </w:r>
      <w:r w:rsidRPr="001A07BE">
        <w:t xml:space="preserve"> curtail an immunity or exemption</w:t>
      </w:r>
    </w:p>
    <w:p w14:paraId="56F1BBC0" w14:textId="77777777" w:rsidR="002C2CFE" w:rsidRPr="001A07BE" w:rsidRDefault="002C2CFE" w:rsidP="002C2CFE"/>
    <w:p w14:paraId="258F8161" w14:textId="61C41AF7" w:rsidR="002C2CFE" w:rsidRDefault="002C2CFE" w:rsidP="002C2CFE">
      <w:pPr>
        <w:pStyle w:val="Heading4"/>
        <w:rPr>
          <w:u w:val="single"/>
        </w:rPr>
      </w:pPr>
      <w:r w:rsidRPr="001A07BE">
        <w:t xml:space="preserve">Vote </w:t>
      </w:r>
      <w:r w:rsidRPr="001A07BE">
        <w:rPr>
          <w:u w:val="single"/>
        </w:rPr>
        <w:t>neg</w:t>
      </w:r>
      <w:r w:rsidRPr="001A07BE">
        <w:t xml:space="preserve"> — eliminating exemptions and immunities is the </w:t>
      </w:r>
      <w:r w:rsidRPr="001A07BE">
        <w:rPr>
          <w:u w:val="single"/>
        </w:rPr>
        <w:t>most predictable limit</w:t>
      </w:r>
      <w:r w:rsidRPr="001A07BE">
        <w:t xml:space="preserve"> on the topic, </w:t>
      </w:r>
      <w:r w:rsidR="00C33C14">
        <w:t xml:space="preserve">allows </w:t>
      </w:r>
      <w:r w:rsidRPr="001A07BE">
        <w:t xml:space="preserve">for </w:t>
      </w:r>
      <w:r w:rsidRPr="001A07BE">
        <w:rPr>
          <w:u w:val="single"/>
        </w:rPr>
        <w:t>unique</w:t>
      </w:r>
      <w:r w:rsidRPr="001A07BE">
        <w:t xml:space="preserve"> innovation and </w:t>
      </w:r>
      <w:r w:rsidRPr="001A07BE">
        <w:rPr>
          <w:u w:val="single"/>
        </w:rPr>
        <w:t>focus</w:t>
      </w:r>
      <w:r w:rsidR="00C33C14">
        <w:rPr>
          <w:u w:val="single"/>
        </w:rPr>
        <w:t>es</w:t>
      </w:r>
      <w:r w:rsidRPr="001A07BE">
        <w:t xml:space="preserve"> debates on the balance between </w:t>
      </w:r>
      <w:r w:rsidRPr="001A07BE">
        <w:rPr>
          <w:u w:val="single"/>
        </w:rPr>
        <w:t>antitrust</w:t>
      </w:r>
      <w:r w:rsidRPr="001A07BE">
        <w:t xml:space="preserve"> and </w:t>
      </w:r>
      <w:r w:rsidRPr="001A07BE">
        <w:rPr>
          <w:u w:val="single"/>
        </w:rPr>
        <w:t>regulation</w:t>
      </w:r>
    </w:p>
    <w:p w14:paraId="7C20F2DD" w14:textId="38F2F6D4" w:rsidR="002C2CFE" w:rsidRDefault="0004183D" w:rsidP="002C2CFE">
      <w:pPr>
        <w:pStyle w:val="Heading3"/>
      </w:pPr>
      <w:r>
        <w:t>Off</w:t>
      </w:r>
    </w:p>
    <w:p w14:paraId="31DD544E" w14:textId="77777777" w:rsidR="00C33C14" w:rsidRPr="00250565" w:rsidRDefault="00C33C14" w:rsidP="00C33C14">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12F80CD4" w14:textId="77777777" w:rsidR="00C33C14" w:rsidRPr="00250565" w:rsidRDefault="00C33C14" w:rsidP="00C33C14">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5110E859" w14:textId="77777777" w:rsidR="00C33C14" w:rsidRPr="00250565" w:rsidRDefault="00C33C14" w:rsidP="00C33C14">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237C77DD" w14:textId="77777777" w:rsidR="00C33C14" w:rsidRPr="00250565" w:rsidRDefault="00C33C14" w:rsidP="00C33C14"/>
    <w:p w14:paraId="790F117A" w14:textId="77777777" w:rsidR="00C33C14" w:rsidRPr="00250565" w:rsidRDefault="00C33C14" w:rsidP="00C33C14">
      <w:pPr>
        <w:pStyle w:val="Heading4"/>
        <w:rPr>
          <w:rFonts w:cs="Arial"/>
        </w:rPr>
      </w:pPr>
      <w:r w:rsidRPr="00250565">
        <w:rPr>
          <w:rFonts w:cs="Arial"/>
        </w:rPr>
        <w:t xml:space="preserve">The </w:t>
      </w:r>
      <w:proofErr w:type="spellStart"/>
      <w:r w:rsidRPr="00250565">
        <w:rPr>
          <w:rFonts w:cs="Arial"/>
        </w:rPr>
        <w:t>aff</w:t>
      </w:r>
      <w:proofErr w:type="spellEnd"/>
      <w:r w:rsidRPr="00250565">
        <w:rPr>
          <w:rFonts w:cs="Arial"/>
        </w:rPr>
        <w:t xml:space="preserve"> only applies to conduct in a </w:t>
      </w:r>
      <w:r w:rsidRPr="00250565">
        <w:rPr>
          <w:rFonts w:cs="Arial"/>
          <w:u w:val="single"/>
        </w:rPr>
        <w:t>specific segment</w:t>
      </w:r>
    </w:p>
    <w:p w14:paraId="521E7E5D" w14:textId="77777777" w:rsidR="00C33C14" w:rsidRDefault="00C33C14" w:rsidP="004545AA"/>
    <w:p w14:paraId="06BD93D7" w14:textId="3B74FF66" w:rsidR="00C33C14" w:rsidRPr="0004183D" w:rsidRDefault="00C33C14" w:rsidP="00C33C14">
      <w:pPr>
        <w:pStyle w:val="Heading4"/>
      </w:pPr>
      <w:r w:rsidRPr="00EA20A0">
        <w:t>Vote ne</w:t>
      </w:r>
      <w:r>
        <w:t>g</w:t>
      </w:r>
      <w:r w:rsidRPr="00EA20A0">
        <w:t>---</w:t>
      </w:r>
      <w:r>
        <w:rPr>
          <w:rFonts w:cs="Times New Roman"/>
        </w:rPr>
        <w:t>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w:t>
      </w:r>
      <w:r>
        <w:rPr>
          <w:rFonts w:cs="Times New Roman"/>
        </w:rPr>
        <w:t xml:space="preserve">only </w:t>
      </w:r>
      <w:r w:rsidRPr="00412DC9">
        <w:rPr>
          <w:rFonts w:cs="Times New Roman"/>
          <w:u w:val="single"/>
        </w:rPr>
        <w:t>economy-wide</w:t>
      </w:r>
      <w:r>
        <w:rPr>
          <w:rFonts w:cs="Times New Roman"/>
        </w:rPr>
        <w:t xml:space="preserve"> </w:t>
      </w:r>
      <w:proofErr w:type="spellStart"/>
      <w:r>
        <w:rPr>
          <w:rFonts w:cs="Times New Roman"/>
        </w:rPr>
        <w:t>affs</w:t>
      </w:r>
      <w:proofErr w:type="spellEnd"/>
      <w:r>
        <w:rPr>
          <w:rFonts w:cs="Times New Roman"/>
        </w:rPr>
        <w:t xml:space="preserve"> have link uniqueness </w:t>
      </w:r>
      <w:r w:rsidRPr="00412DC9">
        <w:rPr>
          <w:rFonts w:cs="Times New Roman"/>
        </w:rPr>
        <w:t xml:space="preserve">by forcing the </w:t>
      </w:r>
      <w:proofErr w:type="spellStart"/>
      <w:r w:rsidRPr="00412DC9">
        <w:rPr>
          <w:rFonts w:cs="Times New Roman"/>
        </w:rPr>
        <w:t>aff</w:t>
      </w:r>
      <w:proofErr w:type="spellEnd"/>
      <w:r w:rsidRPr="00412DC9">
        <w:rPr>
          <w:rFonts w:cs="Times New Roman"/>
        </w:rPr>
        <w:t xml:space="preserve"> to </w:t>
      </w:r>
      <w:r w:rsidRPr="00412DC9">
        <w:rPr>
          <w:rFonts w:cs="Times New Roman"/>
          <w:u w:val="single"/>
        </w:rPr>
        <w:t>structurally</w:t>
      </w:r>
      <w:r w:rsidRPr="00412DC9">
        <w:rPr>
          <w:rFonts w:cs="Times New Roman"/>
        </w:rPr>
        <w:t xml:space="preserve"> change antitrust</w:t>
      </w:r>
      <w:r w:rsidR="0004183D">
        <w:rPr>
          <w:rFonts w:cs="Times New Roman"/>
        </w:rPr>
        <w:t xml:space="preserve">. </w:t>
      </w:r>
      <w:r w:rsidR="0004183D">
        <w:t xml:space="preserve">ASPEC is a voter---makes mechanism debates impossible, allows </w:t>
      </w:r>
      <w:proofErr w:type="spellStart"/>
      <w:r w:rsidR="0004183D">
        <w:t>aff</w:t>
      </w:r>
      <w:proofErr w:type="spellEnd"/>
      <w:r w:rsidR="0004183D">
        <w:t xml:space="preserve"> reclarification, and skews negative strategy</w:t>
      </w:r>
    </w:p>
    <w:p w14:paraId="01AAC0EB" w14:textId="54E9CD86" w:rsidR="00C33C14" w:rsidRDefault="005F38DC" w:rsidP="00C33C14">
      <w:pPr>
        <w:pStyle w:val="Heading3"/>
      </w:pPr>
      <w:r>
        <w:t>Off</w:t>
      </w:r>
    </w:p>
    <w:p w14:paraId="57870519" w14:textId="07603F7D" w:rsidR="00A300F1" w:rsidRDefault="00A300F1" w:rsidP="00A300F1">
      <w:pPr>
        <w:pStyle w:val="Heading4"/>
      </w:pPr>
      <w:r w:rsidRPr="00A300F1">
        <w:t>The fifty states and all relevant entities through the National Association of Attorneys General Antitrust Task Force should</w:t>
      </w:r>
      <w:r w:rsidR="00CC32D5">
        <w:t xml:space="preserve"> </w:t>
      </w:r>
      <w:r w:rsidR="00CC32D5" w:rsidRPr="006A45B3">
        <w:rPr>
          <w:rFonts w:cs="Times New Roman"/>
        </w:rPr>
        <w:t>substan</w:t>
      </w:r>
      <w:r w:rsidR="00CC32D5">
        <w:rPr>
          <w:rFonts w:cs="Times New Roman"/>
        </w:rPr>
        <w:t xml:space="preserve">tially increase all necessary prohibitions on </w:t>
      </w:r>
      <w:r w:rsidR="00CC32D5" w:rsidRPr="006A45B3">
        <w:rPr>
          <w:rFonts w:cs="Times New Roman"/>
        </w:rPr>
        <w:t>anticompetitive</w:t>
      </w:r>
      <w:r w:rsidR="00CC32D5">
        <w:rPr>
          <w:rFonts w:cs="Times New Roman"/>
        </w:rPr>
        <w:t xml:space="preserve"> unilateral </w:t>
      </w:r>
      <w:r w:rsidR="00CC32D5" w:rsidRPr="006A45B3">
        <w:rPr>
          <w:rFonts w:cs="Times New Roman"/>
        </w:rPr>
        <w:t>conduct by dominant digital platforms</w:t>
      </w:r>
    </w:p>
    <w:p w14:paraId="06C92D97" w14:textId="6EE69B92" w:rsidR="00E122F9" w:rsidRDefault="00E122F9" w:rsidP="00E122F9"/>
    <w:p w14:paraId="1B255D9A" w14:textId="77777777" w:rsidR="00E122F9" w:rsidRPr="00FD0B14" w:rsidRDefault="00E122F9" w:rsidP="00E122F9">
      <w:pPr>
        <w:pStyle w:val="Heading4"/>
      </w:pPr>
      <w:r>
        <w:t>States solve</w:t>
      </w:r>
    </w:p>
    <w:p w14:paraId="0384A614" w14:textId="77777777" w:rsidR="00E122F9" w:rsidRDefault="00E122F9" w:rsidP="00E122F9">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7" w:history="1">
        <w:r w:rsidRPr="00FA11A3">
          <w:rPr>
            <w:rStyle w:val="Hyperlink"/>
          </w:rPr>
          <w:t>https://globalcompetitionreview.com/guide/private-litigation-guide/second-edition/article/the-role-of-us-state-antitrust-enforcement</w:t>
        </w:r>
      </w:hyperlink>
      <w:r w:rsidRPr="00CF1925">
        <w:t>]</w:t>
      </w:r>
    </w:p>
    <w:p w14:paraId="12E40B89" w14:textId="77777777" w:rsidR="00E122F9" w:rsidRPr="00FD0B14" w:rsidRDefault="00E122F9" w:rsidP="00E122F9">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519B3812" w14:textId="77777777" w:rsidR="00E122F9" w:rsidRPr="00617289" w:rsidRDefault="00E122F9" w:rsidP="00E122F9">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8"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9"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10"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1" w:anchor="footnote-123" w:history="1">
        <w:r w:rsidRPr="00617289">
          <w:rPr>
            <w:rStyle w:val="Hyperlink"/>
            <w:sz w:val="16"/>
          </w:rPr>
          <w:t>[5]</w:t>
        </w:r>
      </w:hyperlink>
    </w:p>
    <w:p w14:paraId="4AC2F84F" w14:textId="77777777" w:rsidR="00E122F9" w:rsidRPr="00FD0B14" w:rsidRDefault="00E122F9" w:rsidP="00E122F9">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2"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3"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4" w:anchor="footnote-120" w:history="1">
        <w:r w:rsidRPr="00FD0B14">
          <w:rPr>
            <w:rStyle w:val="Hyperlink"/>
            <w:sz w:val="16"/>
          </w:rPr>
          <w:t>[8]</w:t>
        </w:r>
      </w:hyperlink>
    </w:p>
    <w:p w14:paraId="34BCCC83" w14:textId="77777777" w:rsidR="00E122F9" w:rsidRPr="00617289" w:rsidRDefault="00E122F9" w:rsidP="00E122F9">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5"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6"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1FEB2634" w14:textId="1ED2FDB2" w:rsidR="00E122F9" w:rsidRDefault="00E122F9" w:rsidP="00E122F9">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7"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8"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9"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0" w:anchor="footnote-114" w:history="1">
        <w:r w:rsidRPr="00FD0B14">
          <w:rPr>
            <w:rStyle w:val="Hyperlink"/>
            <w:sz w:val="16"/>
          </w:rPr>
          <w:t>[14]</w:t>
        </w:r>
      </w:hyperlink>
    </w:p>
    <w:p w14:paraId="7D159757" w14:textId="77777777" w:rsidR="00863511" w:rsidRPr="00A67D91" w:rsidRDefault="00863511" w:rsidP="00863511"/>
    <w:p w14:paraId="7A17707F" w14:textId="52FFEB7D" w:rsidR="00480D2F" w:rsidRDefault="005F38DC" w:rsidP="00480D2F">
      <w:pPr>
        <w:pStyle w:val="Heading3"/>
      </w:pPr>
      <w:r>
        <w:t>Off</w:t>
      </w:r>
    </w:p>
    <w:p w14:paraId="4D32B6BE" w14:textId="77777777" w:rsidR="008755AA" w:rsidRPr="00DB2E63" w:rsidRDefault="008755AA" w:rsidP="008755AA">
      <w:pPr>
        <w:pStyle w:val="Analytics"/>
        <w:rPr>
          <w:rFonts w:cs="Calibri"/>
        </w:rPr>
      </w:pPr>
      <w:r w:rsidRPr="00DB2E63">
        <w:rPr>
          <w:rFonts w:cs="Calibri"/>
        </w:rPr>
        <w:t xml:space="preserve">The United States federal government should </w:t>
      </w:r>
    </w:p>
    <w:p w14:paraId="2D998791" w14:textId="774A1557" w:rsidR="008755AA" w:rsidRPr="00DB2E63" w:rsidRDefault="008755AA" w:rsidP="00863511">
      <w:pPr>
        <w:pStyle w:val="Analytics"/>
        <w:numPr>
          <w:ilvl w:val="0"/>
          <w:numId w:val="14"/>
        </w:numPr>
        <w:rPr>
          <w:rFonts w:cs="Calibri"/>
        </w:rPr>
      </w:pPr>
      <w:r w:rsidRPr="00DB2E63">
        <w:rPr>
          <w:rFonts w:cs="Calibri"/>
        </w:rPr>
        <w:t xml:space="preserve">not expand the scope of </w:t>
      </w:r>
      <w:proofErr w:type="gramStart"/>
      <w:r w:rsidRPr="00DB2E63">
        <w:rPr>
          <w:rFonts w:cs="Calibri"/>
        </w:rPr>
        <w:t>antitrust;</w:t>
      </w:r>
      <w:proofErr w:type="gramEnd"/>
      <w:r w:rsidRPr="00DB2E63">
        <w:rPr>
          <w:rFonts w:cs="Calibri"/>
        </w:rPr>
        <w:t xml:space="preserve"> </w:t>
      </w:r>
    </w:p>
    <w:p w14:paraId="76DBA843" w14:textId="015C3AAD" w:rsidR="008755AA" w:rsidRDefault="008755AA" w:rsidP="00863511">
      <w:pPr>
        <w:pStyle w:val="Analytics"/>
        <w:numPr>
          <w:ilvl w:val="0"/>
          <w:numId w:val="14"/>
        </w:numPr>
        <w:rPr>
          <w:rFonts w:cs="Calibri"/>
        </w:rPr>
      </w:pPr>
      <w:r w:rsidRPr="00DB2E63">
        <w:rPr>
          <w:rFonts w:cs="Calibri"/>
        </w:rPr>
        <w:t>establish a national innovation policy</w:t>
      </w:r>
      <w:r>
        <w:rPr>
          <w:rFonts w:cs="Calibri"/>
        </w:rPr>
        <w:t xml:space="preserve"> targeted around</w:t>
      </w:r>
      <w:r w:rsidRPr="00DB2E63">
        <w:rPr>
          <w:rFonts w:cs="Calibri"/>
        </w:rPr>
        <w:t xml:space="preserve"> </w:t>
      </w:r>
      <w:r>
        <w:rPr>
          <w:rFonts w:cs="Calibri"/>
        </w:rPr>
        <w:t xml:space="preserve">AI, 5G, cyber and </w:t>
      </w:r>
      <w:r w:rsidRPr="00DB2E63">
        <w:rPr>
          <w:rFonts w:cs="Calibri"/>
        </w:rPr>
        <w:t xml:space="preserve">fintech </w:t>
      </w:r>
      <w:r>
        <w:rPr>
          <w:rFonts w:cs="Calibri"/>
        </w:rPr>
        <w:t>innovation</w:t>
      </w:r>
      <w:r w:rsidRPr="00DB2E63">
        <w:rPr>
          <w:rFonts w:cs="Calibri"/>
        </w:rPr>
        <w:t xml:space="preserve"> to oversee procurement reform, incentives for research and development, and workforce </w:t>
      </w:r>
      <w:proofErr w:type="gramStart"/>
      <w:r w:rsidRPr="00DB2E63">
        <w:rPr>
          <w:rFonts w:cs="Calibri"/>
        </w:rPr>
        <w:t>training</w:t>
      </w:r>
      <w:r>
        <w:rPr>
          <w:rFonts w:cs="Calibri"/>
        </w:rPr>
        <w:t>;</w:t>
      </w:r>
      <w:proofErr w:type="gramEnd"/>
    </w:p>
    <w:p w14:paraId="06362D64" w14:textId="46C65DF3" w:rsidR="00863511" w:rsidRPr="00863511" w:rsidRDefault="00863511" w:rsidP="00863511">
      <w:pPr>
        <w:pStyle w:val="Heading4"/>
        <w:numPr>
          <w:ilvl w:val="0"/>
          <w:numId w:val="14"/>
        </w:numPr>
      </w:pPr>
      <w:r>
        <w:t>increase funding for the FTC and make that funding specifically tailored for protecting data privacy and fighting fraud.</w:t>
      </w:r>
    </w:p>
    <w:p w14:paraId="63D3055A" w14:textId="77777777" w:rsidR="008755AA" w:rsidRPr="00DB2E63" w:rsidRDefault="008755AA" w:rsidP="008755AA"/>
    <w:p w14:paraId="31814701" w14:textId="77777777" w:rsidR="008755AA" w:rsidRPr="00DB2E63" w:rsidRDefault="008755AA" w:rsidP="008755AA">
      <w:pPr>
        <w:pStyle w:val="Heading4"/>
        <w:rPr>
          <w:rFonts w:cs="Calibri"/>
        </w:rPr>
      </w:pPr>
      <w:r w:rsidRPr="00DB2E63">
        <w:rPr>
          <w:rFonts w:cs="Calibri"/>
        </w:rPr>
        <w:t xml:space="preserve">It </w:t>
      </w:r>
      <w:r w:rsidRPr="00DB2E63">
        <w:rPr>
          <w:rFonts w:cs="Calibri"/>
          <w:u w:val="single"/>
        </w:rPr>
        <w:t>kickstarts</w:t>
      </w:r>
      <w:r w:rsidRPr="00DB2E63">
        <w:rPr>
          <w:rFonts w:cs="Calibri"/>
        </w:rPr>
        <w:t xml:space="preserve"> innovation. </w:t>
      </w:r>
    </w:p>
    <w:p w14:paraId="478DCE20" w14:textId="77777777" w:rsidR="008755AA" w:rsidRPr="00DB2E63" w:rsidRDefault="008755AA" w:rsidP="008755AA">
      <w:r w:rsidRPr="00DB2E63">
        <w:rPr>
          <w:rStyle w:val="Style13ptBold"/>
        </w:rPr>
        <w:t xml:space="preserve">Sadat ’20 </w:t>
      </w:r>
      <w:r w:rsidRPr="00DB2E63">
        <w:t>[Mir;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https://thehill.com/opinion/technology/526535-why-innovation-is-so-important-to-americas-global-leadership]</w:t>
      </w:r>
    </w:p>
    <w:p w14:paraId="26297685" w14:textId="77777777" w:rsidR="008755AA" w:rsidRPr="00DB2E63" w:rsidRDefault="008755AA" w:rsidP="008755AA">
      <w:pPr>
        <w:rPr>
          <w:sz w:val="16"/>
        </w:rPr>
      </w:pPr>
      <w:r w:rsidRPr="00DB2E63">
        <w:rPr>
          <w:rStyle w:val="StyleUnderline"/>
        </w:rPr>
        <w:t>The U.S.</w:t>
      </w:r>
      <w:r w:rsidRPr="00DB2E63">
        <w:rPr>
          <w:sz w:val="16"/>
        </w:rPr>
        <w:t xml:space="preserve"> government </w:t>
      </w:r>
      <w:r w:rsidRPr="00DB2E63">
        <w:rPr>
          <w:rStyle w:val="StyleUnderline"/>
        </w:rPr>
        <w:t xml:space="preserve">must mitigate the harm to America’s </w:t>
      </w:r>
      <w:r w:rsidRPr="00DB2E63">
        <w:rPr>
          <w:rStyle w:val="Emphasis"/>
        </w:rPr>
        <w:t>innovation base</w:t>
      </w:r>
      <w:r w:rsidRPr="00DB2E63">
        <w:rPr>
          <w:sz w:val="16"/>
        </w:rPr>
        <w:t xml:space="preserve">. So far, the government has yet to </w:t>
      </w:r>
      <w:r w:rsidRPr="00DB2E63">
        <w:rPr>
          <w:rStyle w:val="StyleUnderline"/>
          <w:highlight w:val="cyan"/>
        </w:rPr>
        <w:t>craft</w:t>
      </w:r>
      <w:r w:rsidRPr="00DB2E63">
        <w:rPr>
          <w:rStyle w:val="StyleUnderline"/>
        </w:rPr>
        <w:t xml:space="preserve"> a </w:t>
      </w:r>
      <w:r w:rsidRPr="00DB2E63">
        <w:rPr>
          <w:rStyle w:val="Emphasis"/>
        </w:rPr>
        <w:t xml:space="preserve">national </w:t>
      </w:r>
      <w:r w:rsidRPr="00DB2E63">
        <w:rPr>
          <w:rStyle w:val="Emphasis"/>
          <w:highlight w:val="cyan"/>
        </w:rPr>
        <w:t>innovation policy</w:t>
      </w:r>
      <w:r w:rsidRPr="00DB2E63">
        <w:rPr>
          <w:rStyle w:val="StyleUnderline"/>
        </w:rPr>
        <w:t xml:space="preserve"> and</w:t>
      </w:r>
      <w:r w:rsidRPr="00DB2E63">
        <w:rPr>
          <w:sz w:val="16"/>
        </w:rPr>
        <w:t xml:space="preserve"> stand up </w:t>
      </w:r>
      <w:r w:rsidRPr="00DB2E63">
        <w:rPr>
          <w:rStyle w:val="StyleUnderline"/>
        </w:rPr>
        <w:t>a</w:t>
      </w:r>
      <w:r w:rsidRPr="00DB2E63">
        <w:rPr>
          <w:sz w:val="16"/>
        </w:rPr>
        <w:t xml:space="preserve"> true </w:t>
      </w:r>
      <w:r w:rsidRPr="00DB2E63">
        <w:rPr>
          <w:rStyle w:val="StyleUnderline"/>
        </w:rPr>
        <w:t xml:space="preserve">national innovation council to </w:t>
      </w:r>
      <w:r w:rsidRPr="00DB2E63">
        <w:rPr>
          <w:rStyle w:val="Emphasis"/>
          <w:highlight w:val="cyan"/>
        </w:rPr>
        <w:t>modernize</w:t>
      </w:r>
      <w:r w:rsidRPr="00DB2E63">
        <w:rPr>
          <w:rStyle w:val="StyleUnderline"/>
          <w:highlight w:val="cyan"/>
        </w:rPr>
        <w:t xml:space="preserve"> government; </w:t>
      </w:r>
      <w:r w:rsidRPr="00DB2E63">
        <w:rPr>
          <w:rStyle w:val="Emphasis"/>
          <w:highlight w:val="cyan"/>
        </w:rPr>
        <w:t>coordinate</w:t>
      </w:r>
      <w:r w:rsidRPr="00DB2E63">
        <w:rPr>
          <w:rStyle w:val="StyleUnderline"/>
          <w:highlight w:val="cyan"/>
        </w:rPr>
        <w:t xml:space="preserve"> between</w:t>
      </w:r>
      <w:r w:rsidRPr="00DB2E63">
        <w:rPr>
          <w:rStyle w:val="StyleUnderline"/>
        </w:rPr>
        <w:t xml:space="preserve"> the </w:t>
      </w:r>
      <w:r w:rsidRPr="00DB2E63">
        <w:rPr>
          <w:rStyle w:val="Emphasis"/>
        </w:rPr>
        <w:t>government</w:t>
      </w:r>
      <w:r w:rsidRPr="00DB2E63">
        <w:rPr>
          <w:rStyle w:val="StyleUnderline"/>
        </w:rPr>
        <w:t xml:space="preserve">, </w:t>
      </w:r>
      <w:proofErr w:type="gramStart"/>
      <w:r w:rsidRPr="00DB2E63">
        <w:rPr>
          <w:rStyle w:val="Emphasis"/>
          <w:highlight w:val="cyan"/>
        </w:rPr>
        <w:t>industry</w:t>
      </w:r>
      <w:proofErr w:type="gramEnd"/>
      <w:r w:rsidRPr="00DB2E63">
        <w:rPr>
          <w:rStyle w:val="StyleUnderline"/>
        </w:rPr>
        <w:t xml:space="preserve"> and </w:t>
      </w:r>
      <w:r w:rsidRPr="00DB2E63">
        <w:rPr>
          <w:rStyle w:val="Emphasis"/>
        </w:rPr>
        <w:t>academia</w:t>
      </w:r>
      <w:r w:rsidRPr="00DB2E63">
        <w:rPr>
          <w:rStyle w:val="StyleUnderline"/>
        </w:rPr>
        <w:t xml:space="preserve">; </w:t>
      </w:r>
      <w:r w:rsidRPr="00DB2E63">
        <w:rPr>
          <w:rStyle w:val="StyleUnderline"/>
          <w:highlight w:val="cyan"/>
        </w:rPr>
        <w:t>transform</w:t>
      </w:r>
      <w:r w:rsidRPr="00DB2E63">
        <w:rPr>
          <w:rStyle w:val="StyleUnderline"/>
        </w:rPr>
        <w:t xml:space="preserve"> monopolistic</w:t>
      </w:r>
      <w:r w:rsidRPr="00DB2E63">
        <w:rPr>
          <w:sz w:val="16"/>
        </w:rPr>
        <w:t xml:space="preserve"> or oligopolistic </w:t>
      </w:r>
      <w:r w:rsidRPr="00DB2E63">
        <w:rPr>
          <w:rStyle w:val="StyleUnderline"/>
          <w:highlight w:val="cyan"/>
        </w:rPr>
        <w:t xml:space="preserve">markets into </w:t>
      </w:r>
      <w:r w:rsidRPr="00DB2E63">
        <w:rPr>
          <w:rStyle w:val="Emphasis"/>
          <w:highlight w:val="cyan"/>
        </w:rPr>
        <w:t>competitive sectors</w:t>
      </w:r>
      <w:r w:rsidRPr="00DB2E63">
        <w:rPr>
          <w:rStyle w:val="StyleUnderline"/>
          <w:highlight w:val="cyan"/>
        </w:rPr>
        <w:t>; and ensure</w:t>
      </w:r>
      <w:r w:rsidRPr="00DB2E63">
        <w:rPr>
          <w:rStyle w:val="StyleUnderline"/>
        </w:rPr>
        <w:t xml:space="preserve"> that America regains </w:t>
      </w:r>
      <w:r w:rsidRPr="00DB2E63">
        <w:rPr>
          <w:rStyle w:val="Emphasis"/>
        </w:rPr>
        <w:t xml:space="preserve">global </w:t>
      </w:r>
      <w:r w:rsidRPr="00DB2E63">
        <w:rPr>
          <w:rStyle w:val="Emphasis"/>
          <w:highlight w:val="cyan"/>
        </w:rPr>
        <w:t>economic leadership</w:t>
      </w:r>
      <w:r w:rsidRPr="00DB2E63">
        <w:rPr>
          <w:sz w:val="16"/>
        </w:rPr>
        <w:t xml:space="preserve"> </w:t>
      </w:r>
      <w:r w:rsidRPr="00DB2E63">
        <w:rPr>
          <w:rStyle w:val="StyleUnderline"/>
        </w:rPr>
        <w:t>through foreign partnerships</w:t>
      </w:r>
      <w:r w:rsidRPr="00DB2E63">
        <w:rPr>
          <w:sz w:val="16"/>
        </w:rPr>
        <w:t>. Reform of American innovation is necessary for several reasons.</w:t>
      </w:r>
    </w:p>
    <w:p w14:paraId="1FB49E71" w14:textId="77777777" w:rsidR="008755AA" w:rsidRPr="00DB2E63" w:rsidRDefault="008755AA" w:rsidP="008755AA">
      <w:pPr>
        <w:rPr>
          <w:sz w:val="16"/>
        </w:rPr>
      </w:pPr>
      <w:r w:rsidRPr="00DB2E63">
        <w:rPr>
          <w:sz w:val="16"/>
        </w:rPr>
        <w:t xml:space="preserve">First, </w:t>
      </w:r>
      <w:r w:rsidRPr="00DB2E63">
        <w:rPr>
          <w:rStyle w:val="StyleUnderline"/>
        </w:rPr>
        <w:t xml:space="preserve">to harness the untapped potential of </w:t>
      </w:r>
      <w:r w:rsidRPr="00DB2E63">
        <w:rPr>
          <w:rStyle w:val="Emphasis"/>
        </w:rPr>
        <w:t>exponential technologies</w:t>
      </w:r>
      <w:r w:rsidRPr="00DB2E63">
        <w:rPr>
          <w:rStyle w:val="StyleUnderline"/>
        </w:rPr>
        <w:t xml:space="preserve">, </w:t>
      </w:r>
      <w:r w:rsidRPr="00DB2E63">
        <w:rPr>
          <w:rStyle w:val="StyleUnderline"/>
          <w:highlight w:val="cyan"/>
        </w:rPr>
        <w:t xml:space="preserve">the government must </w:t>
      </w:r>
      <w:r w:rsidRPr="00DB2E63">
        <w:rPr>
          <w:rStyle w:val="Emphasis"/>
          <w:highlight w:val="cyan"/>
        </w:rPr>
        <w:t>democratize</w:t>
      </w:r>
      <w:r w:rsidRPr="00DB2E63">
        <w:rPr>
          <w:rStyle w:val="StyleUnderline"/>
        </w:rPr>
        <w:t xml:space="preserve"> its </w:t>
      </w:r>
      <w:r w:rsidRPr="00DB2E63">
        <w:rPr>
          <w:rStyle w:val="Emphasis"/>
        </w:rPr>
        <w:t>requirements processes</w:t>
      </w:r>
      <w:r w:rsidRPr="00DB2E63">
        <w:rPr>
          <w:rStyle w:val="StyleUnderline"/>
        </w:rPr>
        <w:t xml:space="preserve"> that have advantaged legacy</w:t>
      </w:r>
      <w:r w:rsidRPr="00DB2E63">
        <w:rPr>
          <w:sz w:val="16"/>
        </w:rPr>
        <w:t xml:space="preserve"> systems </w:t>
      </w:r>
      <w:r w:rsidRPr="00DB2E63">
        <w:rPr>
          <w:rStyle w:val="StyleUnderline"/>
        </w:rPr>
        <w:t>and traditional</w:t>
      </w:r>
      <w:r w:rsidRPr="00DB2E63">
        <w:rPr>
          <w:sz w:val="16"/>
        </w:rPr>
        <w:t xml:space="preserve"> technology </w:t>
      </w:r>
      <w:r w:rsidRPr="00DB2E63">
        <w:rPr>
          <w:rStyle w:val="StyleUnderline"/>
        </w:rPr>
        <w:t xml:space="preserve">providers. The government must </w:t>
      </w:r>
      <w:r w:rsidRPr="00DB2E63">
        <w:rPr>
          <w:rStyle w:val="Emphasis"/>
        </w:rPr>
        <w:t>evolve</w:t>
      </w:r>
      <w:r w:rsidRPr="00DB2E63">
        <w:rPr>
          <w:rStyle w:val="StyleUnderline"/>
        </w:rPr>
        <w:t xml:space="preserve"> its industrial age </w:t>
      </w:r>
      <w:r w:rsidRPr="00DB2E63">
        <w:rPr>
          <w:rStyle w:val="Emphasis"/>
          <w:highlight w:val="cyan"/>
        </w:rPr>
        <w:t>procurement</w:t>
      </w:r>
      <w:r w:rsidRPr="00DB2E63">
        <w:rPr>
          <w:rStyle w:val="Emphasis"/>
        </w:rPr>
        <w:t xml:space="preserve"> policies</w:t>
      </w:r>
      <w:r w:rsidRPr="00DB2E63">
        <w:rPr>
          <w:rStyle w:val="StyleUnderline"/>
        </w:rPr>
        <w:t xml:space="preserve">, </w:t>
      </w:r>
      <w:proofErr w:type="gramStart"/>
      <w:r w:rsidRPr="00DB2E63">
        <w:rPr>
          <w:rStyle w:val="Emphasis"/>
        </w:rPr>
        <w:t>practices</w:t>
      </w:r>
      <w:proofErr w:type="gramEnd"/>
      <w:r w:rsidRPr="00DB2E63">
        <w:rPr>
          <w:rStyle w:val="StyleUnderline"/>
        </w:rPr>
        <w:t xml:space="preserve"> and </w:t>
      </w:r>
      <w:r w:rsidRPr="00DB2E63">
        <w:rPr>
          <w:rStyle w:val="Emphasis"/>
        </w:rPr>
        <w:t>beneficiaries</w:t>
      </w:r>
      <w:r w:rsidRPr="00DB2E63">
        <w:rPr>
          <w:rStyle w:val="StyleUnderline"/>
        </w:rPr>
        <w:t xml:space="preserve"> to the digital age by </w:t>
      </w:r>
      <w:r w:rsidRPr="00DB2E63">
        <w:rPr>
          <w:rStyle w:val="Emphasis"/>
        </w:rPr>
        <w:t>placing innovation</w:t>
      </w:r>
      <w:r w:rsidRPr="00DB2E63">
        <w:rPr>
          <w:rStyle w:val="StyleUnderline"/>
        </w:rPr>
        <w:t xml:space="preserve"> at the core of its activities. </w:t>
      </w:r>
      <w:r w:rsidRPr="00DB2E63">
        <w:rPr>
          <w:rStyle w:val="StyleUnderline"/>
          <w:highlight w:val="cyan"/>
        </w:rPr>
        <w:t>The innovation base needs</w:t>
      </w:r>
      <w:r w:rsidRPr="00DB2E63">
        <w:rPr>
          <w:rStyle w:val="StyleUnderline"/>
        </w:rPr>
        <w:t xml:space="preserve"> public and private </w:t>
      </w:r>
      <w:r w:rsidRPr="00DB2E63">
        <w:rPr>
          <w:rStyle w:val="Emphasis"/>
        </w:rPr>
        <w:t xml:space="preserve">investment </w:t>
      </w:r>
      <w:r w:rsidRPr="00DB2E63">
        <w:rPr>
          <w:rStyle w:val="Emphasis"/>
          <w:highlight w:val="cyan"/>
        </w:rPr>
        <w:t>capital</w:t>
      </w:r>
      <w:r w:rsidRPr="00DB2E63">
        <w:rPr>
          <w:rStyle w:val="StyleUnderline"/>
          <w:highlight w:val="cyan"/>
        </w:rPr>
        <w:t>, scaled to</w:t>
      </w:r>
      <w:r w:rsidRPr="00DB2E63">
        <w:rPr>
          <w:rStyle w:val="StyleUnderline"/>
        </w:rPr>
        <w:t xml:space="preserve"> the </w:t>
      </w:r>
      <w:r w:rsidRPr="00DB2E63">
        <w:rPr>
          <w:rStyle w:val="Emphasis"/>
        </w:rPr>
        <w:t>risk</w:t>
      </w:r>
      <w:r w:rsidRPr="00DB2E63">
        <w:rPr>
          <w:rStyle w:val="StyleUnderline"/>
        </w:rPr>
        <w:t xml:space="preserve"> and </w:t>
      </w:r>
      <w:r w:rsidRPr="00DB2E63">
        <w:rPr>
          <w:rStyle w:val="Emphasis"/>
          <w:highlight w:val="cyan"/>
        </w:rPr>
        <w:t>importance</w:t>
      </w:r>
      <w:r w:rsidRPr="00DB2E63">
        <w:rPr>
          <w:rStyle w:val="StyleUnderline"/>
        </w:rPr>
        <w:t xml:space="preserve"> of the invention, to </w:t>
      </w:r>
      <w:r w:rsidRPr="00DB2E63">
        <w:rPr>
          <w:rStyle w:val="Emphasis"/>
        </w:rPr>
        <w:t>level the playing field</w:t>
      </w:r>
      <w:r w:rsidRPr="00DB2E63">
        <w:rPr>
          <w:rStyle w:val="StyleUnderline"/>
        </w:rPr>
        <w:t xml:space="preserve"> for startups and scale-ups, and to </w:t>
      </w:r>
      <w:r w:rsidRPr="00DB2E63">
        <w:rPr>
          <w:rStyle w:val="Emphasis"/>
        </w:rPr>
        <w:t>increase competitiveness</w:t>
      </w:r>
      <w:r w:rsidRPr="00DB2E63">
        <w:rPr>
          <w:sz w:val="16"/>
        </w:rPr>
        <w:t xml:space="preserve">. In short, </w:t>
      </w:r>
      <w:r w:rsidRPr="00DB2E63">
        <w:rPr>
          <w:rStyle w:val="StyleUnderline"/>
        </w:rPr>
        <w:t xml:space="preserve">the government must </w:t>
      </w:r>
      <w:r w:rsidRPr="00DB2E63">
        <w:rPr>
          <w:rStyle w:val="StyleUnderline"/>
          <w:highlight w:val="cyan"/>
        </w:rPr>
        <w:t xml:space="preserve">increase </w:t>
      </w:r>
      <w:r w:rsidRPr="00DB2E63">
        <w:rPr>
          <w:rStyle w:val="Emphasis"/>
          <w:highlight w:val="cyan"/>
        </w:rPr>
        <w:t>funding</w:t>
      </w:r>
      <w:r w:rsidRPr="00DB2E63">
        <w:rPr>
          <w:rStyle w:val="StyleUnderline"/>
        </w:rPr>
        <w:t xml:space="preserve"> and </w:t>
      </w:r>
      <w:r w:rsidRPr="00DB2E63">
        <w:rPr>
          <w:rStyle w:val="Emphasis"/>
        </w:rPr>
        <w:t>incentives</w:t>
      </w:r>
      <w:r w:rsidRPr="00DB2E63">
        <w:rPr>
          <w:rStyle w:val="StyleUnderline"/>
        </w:rPr>
        <w:t xml:space="preserve"> </w:t>
      </w:r>
      <w:r w:rsidRPr="00DB2E63">
        <w:rPr>
          <w:rStyle w:val="StyleUnderline"/>
          <w:highlight w:val="cyan"/>
        </w:rPr>
        <w:t>for</w:t>
      </w:r>
      <w:r w:rsidRPr="00DB2E63">
        <w:rPr>
          <w:rStyle w:val="StyleUnderline"/>
        </w:rPr>
        <w:t xml:space="preserve"> </w:t>
      </w:r>
      <w:r w:rsidRPr="00DB2E63">
        <w:rPr>
          <w:rStyle w:val="Emphasis"/>
        </w:rPr>
        <w:t xml:space="preserve">Apollo-scale </w:t>
      </w:r>
      <w:r w:rsidRPr="00DB2E63">
        <w:rPr>
          <w:rStyle w:val="Emphasis"/>
          <w:highlight w:val="cyan"/>
        </w:rPr>
        <w:t>research</w:t>
      </w:r>
      <w:r w:rsidRPr="00DB2E63">
        <w:rPr>
          <w:rStyle w:val="StyleUnderline"/>
        </w:rPr>
        <w:t xml:space="preserve"> and </w:t>
      </w:r>
      <w:r w:rsidRPr="00DB2E63">
        <w:rPr>
          <w:rStyle w:val="Emphasis"/>
        </w:rPr>
        <w:t>development</w:t>
      </w:r>
      <w:r w:rsidRPr="00DB2E63">
        <w:rPr>
          <w:sz w:val="16"/>
        </w:rPr>
        <w:t xml:space="preserve"> (R&amp;D) </w:t>
      </w:r>
      <w:r w:rsidRPr="00DB2E63">
        <w:rPr>
          <w:rStyle w:val="StyleUnderline"/>
        </w:rPr>
        <w:t>programs</w:t>
      </w:r>
      <w:r w:rsidRPr="00DB2E63">
        <w:rPr>
          <w:sz w:val="16"/>
        </w:rPr>
        <w:t>.</w:t>
      </w:r>
    </w:p>
    <w:p w14:paraId="6F2F0B85" w14:textId="77777777" w:rsidR="008755AA" w:rsidRPr="00DB2E63" w:rsidRDefault="008755AA" w:rsidP="008755AA">
      <w:pPr>
        <w:rPr>
          <w:sz w:val="16"/>
        </w:rPr>
      </w:pPr>
      <w:r w:rsidRPr="00DB2E63">
        <w:rPr>
          <w:sz w:val="16"/>
        </w:rPr>
        <w:t xml:space="preserve">Second, </w:t>
      </w:r>
      <w:r w:rsidRPr="00DB2E63">
        <w:rPr>
          <w:rStyle w:val="StyleUnderline"/>
        </w:rPr>
        <w:t>to create exponential technologies in an era of</w:t>
      </w:r>
      <w:r w:rsidRPr="00DB2E63">
        <w:rPr>
          <w:sz w:val="16"/>
        </w:rPr>
        <w:t xml:space="preserve"> unprecedented </w:t>
      </w:r>
      <w:r w:rsidRPr="00DB2E63">
        <w:rPr>
          <w:rStyle w:val="StyleUnderline"/>
        </w:rPr>
        <w:t xml:space="preserve">disruption, America’s </w:t>
      </w:r>
      <w:r w:rsidRPr="00DB2E63">
        <w:rPr>
          <w:rStyle w:val="Emphasis"/>
        </w:rPr>
        <w:t>workforce</w:t>
      </w:r>
      <w:r w:rsidRPr="00DB2E63">
        <w:rPr>
          <w:rStyle w:val="StyleUnderline"/>
        </w:rPr>
        <w:t xml:space="preserve"> requires continuous </w:t>
      </w:r>
      <w:r w:rsidRPr="00DB2E63">
        <w:rPr>
          <w:rStyle w:val="Emphasis"/>
        </w:rPr>
        <w:t>training</w:t>
      </w:r>
      <w:r w:rsidRPr="00DB2E63">
        <w:rPr>
          <w:rStyle w:val="StyleUnderline"/>
        </w:rPr>
        <w:t xml:space="preserve"> and </w:t>
      </w:r>
      <w:r w:rsidRPr="00DB2E63">
        <w:rPr>
          <w:rStyle w:val="Emphasis"/>
        </w:rPr>
        <w:t>education</w:t>
      </w:r>
      <w:r w:rsidRPr="00DB2E63">
        <w:rPr>
          <w:rStyle w:val="StyleUnderline"/>
        </w:rPr>
        <w:t>. The “</w:t>
      </w:r>
      <w:r w:rsidRPr="00DB2E63">
        <w:rPr>
          <w:rStyle w:val="Emphasis"/>
        </w:rPr>
        <w:t>lone innovator</w:t>
      </w:r>
      <w:r w:rsidRPr="00DB2E63">
        <w:rPr>
          <w:rStyle w:val="StyleUnderline"/>
        </w:rPr>
        <w:t xml:space="preserve">” is a </w:t>
      </w:r>
      <w:r w:rsidRPr="00DB2E63">
        <w:rPr>
          <w:rStyle w:val="Emphasis"/>
        </w:rPr>
        <w:t>myth</w:t>
      </w:r>
      <w:r w:rsidRPr="00DB2E63">
        <w:rPr>
          <w:rStyle w:val="StyleUnderline"/>
        </w:rPr>
        <w:t xml:space="preserve"> because every American invention</w:t>
      </w:r>
      <w:r w:rsidRPr="00DB2E63">
        <w:rPr>
          <w:sz w:val="16"/>
        </w:rPr>
        <w:t xml:space="preserve"> is a mix of persistence, genius, </w:t>
      </w:r>
      <w:r w:rsidRPr="00DB2E63">
        <w:rPr>
          <w:rStyle w:val="StyleUnderline"/>
        </w:rPr>
        <w:t xml:space="preserve">teamwork, business model and resource management. The government must establish </w:t>
      </w:r>
      <w:r w:rsidRPr="00DB2E63">
        <w:rPr>
          <w:rStyle w:val="Emphasis"/>
          <w:highlight w:val="cyan"/>
        </w:rPr>
        <w:t>whole-of-nation policies</w:t>
      </w:r>
      <w:r w:rsidRPr="00DB2E63">
        <w:rPr>
          <w:rStyle w:val="StyleUnderline"/>
        </w:rPr>
        <w:t xml:space="preserve"> that </w:t>
      </w:r>
      <w:r w:rsidRPr="00DB2E63">
        <w:rPr>
          <w:rStyle w:val="Emphasis"/>
          <w:highlight w:val="cyan"/>
        </w:rPr>
        <w:t>stimulate</w:t>
      </w:r>
      <w:r w:rsidRPr="00DB2E63">
        <w:rPr>
          <w:rStyle w:val="StyleUnderline"/>
        </w:rPr>
        <w:t xml:space="preserve"> world-class </w:t>
      </w:r>
      <w:r w:rsidRPr="00DB2E63">
        <w:rPr>
          <w:rStyle w:val="StyleUnderline"/>
          <w:highlight w:val="cyan"/>
        </w:rPr>
        <w:t>innovators</w:t>
      </w:r>
      <w:r w:rsidRPr="00DB2E63">
        <w:rPr>
          <w:rStyle w:val="StyleUnderline"/>
        </w:rPr>
        <w:t xml:space="preserve"> in the areas of </w:t>
      </w:r>
      <w:r w:rsidRPr="00DB2E63">
        <w:rPr>
          <w:rStyle w:val="Emphasis"/>
        </w:rPr>
        <w:t>s</w:t>
      </w:r>
      <w:r w:rsidRPr="00DB2E63">
        <w:rPr>
          <w:rStyle w:val="StyleUnderline"/>
        </w:rPr>
        <w:t xml:space="preserve">cience, </w:t>
      </w:r>
      <w:r w:rsidRPr="00DB2E63">
        <w:rPr>
          <w:rStyle w:val="Emphasis"/>
        </w:rPr>
        <w:t>t</w:t>
      </w:r>
      <w:r w:rsidRPr="00DB2E63">
        <w:rPr>
          <w:rStyle w:val="StyleUnderline"/>
        </w:rPr>
        <w:t xml:space="preserve">echnology, </w:t>
      </w:r>
      <w:proofErr w:type="gramStart"/>
      <w:r w:rsidRPr="00DB2E63">
        <w:rPr>
          <w:rStyle w:val="Emphasis"/>
        </w:rPr>
        <w:t>e</w:t>
      </w:r>
      <w:r w:rsidRPr="00DB2E63">
        <w:rPr>
          <w:rStyle w:val="StyleUnderline"/>
        </w:rPr>
        <w:t>ngineering</w:t>
      </w:r>
      <w:proofErr w:type="gramEnd"/>
      <w:r w:rsidRPr="00DB2E63">
        <w:rPr>
          <w:rStyle w:val="StyleUnderline"/>
        </w:rPr>
        <w:t xml:space="preserve"> and </w:t>
      </w:r>
      <w:r w:rsidRPr="00DB2E63">
        <w:rPr>
          <w:rStyle w:val="Emphasis"/>
        </w:rPr>
        <w:t>m</w:t>
      </w:r>
      <w:r w:rsidRPr="00DB2E63">
        <w:rPr>
          <w:rStyle w:val="StyleUnderline"/>
        </w:rPr>
        <w:t>athematics</w:t>
      </w:r>
      <w:r w:rsidRPr="00DB2E63">
        <w:rPr>
          <w:sz w:val="16"/>
        </w:rPr>
        <w:t xml:space="preserve"> (STEM); </w:t>
      </w:r>
      <w:r w:rsidRPr="00DB2E63">
        <w:rPr>
          <w:rStyle w:val="StyleUnderline"/>
        </w:rPr>
        <w:t xml:space="preserve">support </w:t>
      </w:r>
      <w:r w:rsidRPr="00DB2E63">
        <w:rPr>
          <w:rStyle w:val="Emphasis"/>
        </w:rPr>
        <w:t>nationwide</w:t>
      </w:r>
      <w:r w:rsidRPr="00DB2E63">
        <w:rPr>
          <w:rStyle w:val="StyleUnderline"/>
        </w:rPr>
        <w:t xml:space="preserve"> STEM </w:t>
      </w:r>
      <w:r w:rsidRPr="00DB2E63">
        <w:rPr>
          <w:rStyle w:val="StyleUnderline"/>
          <w:highlight w:val="cyan"/>
        </w:rPr>
        <w:t>access</w:t>
      </w:r>
      <w:r w:rsidRPr="00DB2E63">
        <w:rPr>
          <w:sz w:val="16"/>
        </w:rPr>
        <w:t xml:space="preserve"> and diversity; </w:t>
      </w:r>
      <w:r w:rsidRPr="00DB2E63">
        <w:rPr>
          <w:rStyle w:val="StyleUnderline"/>
        </w:rPr>
        <w:t xml:space="preserve">promote </w:t>
      </w:r>
      <w:r w:rsidRPr="00DB2E63">
        <w:rPr>
          <w:rStyle w:val="Emphasis"/>
        </w:rPr>
        <w:t>R&amp;D</w:t>
      </w:r>
      <w:r w:rsidRPr="00DB2E63">
        <w:rPr>
          <w:rStyle w:val="StyleUnderline"/>
        </w:rPr>
        <w:t xml:space="preserve"> </w:t>
      </w:r>
      <w:r w:rsidRPr="00DB2E63">
        <w:rPr>
          <w:rStyle w:val="StyleUnderline"/>
          <w:highlight w:val="cyan"/>
        </w:rPr>
        <w:t xml:space="preserve">and </w:t>
      </w:r>
      <w:r w:rsidRPr="00DB2E63">
        <w:rPr>
          <w:rStyle w:val="Emphasis"/>
          <w:highlight w:val="cyan"/>
        </w:rPr>
        <w:t>economic growth</w:t>
      </w:r>
      <w:r w:rsidRPr="00DB2E63">
        <w:rPr>
          <w:rStyle w:val="StyleUnderline"/>
        </w:rPr>
        <w:t xml:space="preserve"> in technologically underserved areas using </w:t>
      </w:r>
      <w:r w:rsidRPr="00DB2E63">
        <w:rPr>
          <w:rStyle w:val="Emphasis"/>
        </w:rPr>
        <w:t>e</w:t>
      </w:r>
      <w:r w:rsidRPr="00DB2E63">
        <w:rPr>
          <w:rStyle w:val="StyleUnderline"/>
        </w:rPr>
        <w:t xml:space="preserve">conomic </w:t>
      </w:r>
      <w:r w:rsidRPr="00DB2E63">
        <w:rPr>
          <w:rStyle w:val="Emphasis"/>
        </w:rPr>
        <w:t>o</w:t>
      </w:r>
      <w:r w:rsidRPr="00DB2E63">
        <w:rPr>
          <w:rStyle w:val="StyleUnderline"/>
        </w:rPr>
        <w:t xml:space="preserve">pportunity </w:t>
      </w:r>
      <w:r w:rsidRPr="00DB2E63">
        <w:rPr>
          <w:rStyle w:val="Emphasis"/>
        </w:rPr>
        <w:t>z</w:t>
      </w:r>
      <w:r w:rsidRPr="00DB2E63">
        <w:rPr>
          <w:rStyle w:val="StyleUnderline"/>
        </w:rPr>
        <w:t xml:space="preserve">ones; and improve </w:t>
      </w:r>
      <w:r w:rsidRPr="00DB2E63">
        <w:rPr>
          <w:rStyle w:val="Emphasis"/>
        </w:rPr>
        <w:t>mentorship programs</w:t>
      </w:r>
      <w:r w:rsidRPr="00DB2E63">
        <w:rPr>
          <w:sz w:val="16"/>
        </w:rPr>
        <w:t xml:space="preserve"> for underrepresented persons.</w:t>
      </w:r>
    </w:p>
    <w:p w14:paraId="7AD9EF8A" w14:textId="77777777" w:rsidR="008755AA" w:rsidRPr="00DB2E63" w:rsidRDefault="008755AA" w:rsidP="008755AA">
      <w:pPr>
        <w:rPr>
          <w:sz w:val="16"/>
        </w:rPr>
      </w:pPr>
      <w:r w:rsidRPr="00DB2E63">
        <w:rPr>
          <w:sz w:val="16"/>
        </w:rPr>
        <w:t xml:space="preserve">Third, </w:t>
      </w:r>
      <w:r w:rsidRPr="00DB2E63">
        <w:rPr>
          <w:rStyle w:val="StyleUnderline"/>
        </w:rPr>
        <w:t>individual innovators</w:t>
      </w:r>
      <w:r w:rsidRPr="00DB2E63">
        <w:rPr>
          <w:sz w:val="16"/>
        </w:rPr>
        <w:t xml:space="preserve"> and their teams </w:t>
      </w:r>
      <w:r w:rsidRPr="00DB2E63">
        <w:rPr>
          <w:rStyle w:val="StyleUnderline"/>
        </w:rPr>
        <w:t xml:space="preserve">are challenged to achieve successful outcomes because of the </w:t>
      </w:r>
      <w:r w:rsidRPr="00DB2E63">
        <w:rPr>
          <w:rStyle w:val="Emphasis"/>
        </w:rPr>
        <w:t>high costs</w:t>
      </w:r>
      <w:r w:rsidRPr="00DB2E63">
        <w:rPr>
          <w:rStyle w:val="StyleUnderline"/>
        </w:rPr>
        <w:t xml:space="preserve"> and </w:t>
      </w:r>
      <w:r w:rsidRPr="00DB2E63">
        <w:rPr>
          <w:rStyle w:val="Emphasis"/>
        </w:rPr>
        <w:t>risks</w:t>
      </w:r>
      <w:r w:rsidRPr="00DB2E63">
        <w:rPr>
          <w:rStyle w:val="StyleUnderline"/>
        </w:rPr>
        <w:t xml:space="preserve">, the uncertainty and </w:t>
      </w:r>
      <w:r w:rsidRPr="00DB2E63">
        <w:rPr>
          <w:rStyle w:val="Emphasis"/>
        </w:rPr>
        <w:t>gaps in funding</w:t>
      </w:r>
      <w:r w:rsidRPr="00DB2E63">
        <w:rPr>
          <w:rStyle w:val="StyleUnderline"/>
        </w:rPr>
        <w:t xml:space="preserve">, and the vicissitudes of the market’s readiness. America’s innovators are </w:t>
      </w:r>
      <w:r w:rsidRPr="00DB2E63">
        <w:rPr>
          <w:rStyle w:val="Emphasis"/>
        </w:rPr>
        <w:t>strewn across</w:t>
      </w:r>
      <w:r w:rsidRPr="00DB2E63">
        <w:rPr>
          <w:rStyle w:val="StyleUnderline"/>
        </w:rPr>
        <w:t xml:space="preserve"> the federal enterprise</w:t>
      </w:r>
      <w:r w:rsidRPr="00DB2E63">
        <w:rPr>
          <w:sz w:val="16"/>
        </w:rPr>
        <w:t xml:space="preserve">, the national security establishment, state and local governments, startups and established corporations, universities and research institutions, and other consortiums. </w:t>
      </w:r>
      <w:r w:rsidRPr="00DB2E63">
        <w:rPr>
          <w:rStyle w:val="StyleUnderline"/>
        </w:rPr>
        <w:t xml:space="preserve">Innovators must </w:t>
      </w:r>
      <w:r w:rsidRPr="00DB2E63">
        <w:rPr>
          <w:rStyle w:val="Emphasis"/>
        </w:rPr>
        <w:t>collaborate</w:t>
      </w:r>
      <w:r w:rsidRPr="00DB2E63">
        <w:rPr>
          <w:rStyle w:val="StyleUnderline"/>
        </w:rPr>
        <w:t xml:space="preserve"> by leveraging </w:t>
      </w:r>
      <w:r w:rsidRPr="00DB2E63">
        <w:rPr>
          <w:rStyle w:val="Emphasis"/>
        </w:rPr>
        <w:t>innovation multipliers</w:t>
      </w:r>
      <w:r w:rsidRPr="00DB2E63">
        <w:rPr>
          <w:rStyle w:val="StyleUnderline"/>
        </w:rPr>
        <w:t xml:space="preserve"> such as diversity of effort</w:t>
      </w:r>
      <w:r w:rsidRPr="00DB2E63">
        <w:rPr>
          <w:sz w:val="16"/>
        </w:rPr>
        <w:t xml:space="preserve">, thought </w:t>
      </w:r>
      <w:r w:rsidRPr="00DB2E63">
        <w:rPr>
          <w:rStyle w:val="StyleUnderline"/>
        </w:rPr>
        <w:t>and demographics</w:t>
      </w:r>
      <w:r w:rsidRPr="00DB2E63">
        <w:rPr>
          <w:sz w:val="16"/>
        </w:rPr>
        <w:t>.</w:t>
      </w:r>
    </w:p>
    <w:p w14:paraId="15C775A6" w14:textId="77777777" w:rsidR="008755AA" w:rsidRDefault="008755AA" w:rsidP="008755AA">
      <w:pPr>
        <w:rPr>
          <w:sz w:val="16"/>
        </w:rPr>
      </w:pPr>
      <w:r w:rsidRPr="00DB2E63">
        <w:rPr>
          <w:sz w:val="16"/>
        </w:rPr>
        <w:t xml:space="preserve">Fourth, </w:t>
      </w:r>
      <w:r w:rsidRPr="00DB2E63">
        <w:rPr>
          <w:rStyle w:val="StyleUnderline"/>
          <w:highlight w:val="cyan"/>
        </w:rPr>
        <w:t>if</w:t>
      </w:r>
      <w:r w:rsidRPr="00DB2E63">
        <w:rPr>
          <w:rStyle w:val="StyleUnderline"/>
        </w:rPr>
        <w:t xml:space="preserve"> </w:t>
      </w:r>
      <w:r w:rsidRPr="00DB2E63">
        <w:rPr>
          <w:rStyle w:val="Emphasis"/>
        </w:rPr>
        <w:t>rules-based</w:t>
      </w:r>
      <w:r w:rsidRPr="00DB2E63">
        <w:rPr>
          <w:rStyle w:val="StyleUnderline"/>
        </w:rPr>
        <w:t xml:space="preserve">, </w:t>
      </w:r>
      <w:r w:rsidRPr="00DB2E63">
        <w:rPr>
          <w:rStyle w:val="Emphasis"/>
          <w:highlight w:val="cyan"/>
        </w:rPr>
        <w:t>free-market</w:t>
      </w:r>
      <w:r w:rsidRPr="00DB2E63">
        <w:rPr>
          <w:rStyle w:val="StyleUnderline"/>
          <w:highlight w:val="cyan"/>
        </w:rPr>
        <w:t xml:space="preserve"> innovation is to </w:t>
      </w:r>
      <w:r w:rsidRPr="00DB2E63">
        <w:rPr>
          <w:rStyle w:val="Emphasis"/>
          <w:highlight w:val="cyan"/>
        </w:rPr>
        <w:t>compete</w:t>
      </w:r>
      <w:r w:rsidRPr="00DB2E63">
        <w:rPr>
          <w:rStyle w:val="Emphasis"/>
        </w:rPr>
        <w:t xml:space="preserve"> economically</w:t>
      </w:r>
      <w:r w:rsidRPr="00DB2E63">
        <w:rPr>
          <w:rStyle w:val="StyleUnderline"/>
        </w:rPr>
        <w:t xml:space="preserve"> and demonstrate</w:t>
      </w:r>
      <w:r w:rsidRPr="00DB2E63">
        <w:rPr>
          <w:sz w:val="16"/>
        </w:rPr>
        <w:t xml:space="preserve"> American </w:t>
      </w:r>
      <w:r w:rsidRPr="00DB2E63">
        <w:rPr>
          <w:rStyle w:val="StyleUnderline"/>
        </w:rPr>
        <w:t xml:space="preserve">leadership, </w:t>
      </w:r>
      <w:r w:rsidRPr="00DB2E63">
        <w:rPr>
          <w:rStyle w:val="StyleUnderline"/>
          <w:highlight w:val="cyan"/>
        </w:rPr>
        <w:t>then</w:t>
      </w:r>
      <w:r w:rsidRPr="00DB2E63">
        <w:rPr>
          <w:rStyle w:val="StyleUnderline"/>
        </w:rPr>
        <w:t xml:space="preserve"> the government must create and </w:t>
      </w:r>
      <w:r w:rsidRPr="00DB2E63">
        <w:rPr>
          <w:rStyle w:val="Emphasis"/>
          <w:highlight w:val="cyan"/>
        </w:rPr>
        <w:t>enhance</w:t>
      </w:r>
      <w:r w:rsidRPr="00DB2E63">
        <w:rPr>
          <w:rStyle w:val="Emphasis"/>
        </w:rPr>
        <w:t xml:space="preserve"> opportunities</w:t>
      </w:r>
      <w:r w:rsidRPr="00DB2E63">
        <w:rPr>
          <w:rStyle w:val="StyleUnderline"/>
        </w:rPr>
        <w:t xml:space="preserve"> for innovators to compete in </w:t>
      </w:r>
      <w:r w:rsidRPr="00DB2E63">
        <w:rPr>
          <w:rStyle w:val="Emphasis"/>
        </w:rPr>
        <w:t>international</w:t>
      </w:r>
      <w:r w:rsidRPr="00DB2E63">
        <w:rPr>
          <w:rStyle w:val="StyleUnderline"/>
        </w:rPr>
        <w:t xml:space="preserve"> markets and garner </w:t>
      </w:r>
      <w:r w:rsidRPr="00DB2E63">
        <w:rPr>
          <w:rStyle w:val="Emphasis"/>
        </w:rPr>
        <w:t xml:space="preserve">global </w:t>
      </w:r>
      <w:r w:rsidRPr="00DB2E63">
        <w:rPr>
          <w:rStyle w:val="Emphasis"/>
          <w:highlight w:val="cyan"/>
        </w:rPr>
        <w:t>funding</w:t>
      </w:r>
      <w:r w:rsidRPr="00DB2E63">
        <w:rPr>
          <w:sz w:val="16"/>
        </w:rPr>
        <w:t xml:space="preserve">. Innovation is the global competition that transcends borders. We must be the first to disrupt our markets, rather than others who could render </w:t>
      </w:r>
      <w:proofErr w:type="gramStart"/>
      <w:r w:rsidRPr="00DB2E63">
        <w:rPr>
          <w:sz w:val="16"/>
        </w:rPr>
        <w:t>particular industries</w:t>
      </w:r>
      <w:proofErr w:type="gramEnd"/>
      <w:r w:rsidRPr="00DB2E63">
        <w:rPr>
          <w:sz w:val="16"/>
        </w:rPr>
        <w:t xml:space="preserve"> potentially obsolete. </w:t>
      </w:r>
    </w:p>
    <w:p w14:paraId="1FF9262B" w14:textId="77777777" w:rsidR="008755AA" w:rsidRDefault="008755AA" w:rsidP="008755AA">
      <w:pPr>
        <w:rPr>
          <w:sz w:val="16"/>
        </w:rPr>
      </w:pPr>
    </w:p>
    <w:p w14:paraId="4B9543A7" w14:textId="77777777" w:rsidR="00863511" w:rsidRPr="00942C42" w:rsidRDefault="00863511" w:rsidP="00863511">
      <w:pPr>
        <w:pStyle w:val="Heading4"/>
      </w:pPr>
      <w:r>
        <w:t>That solves privacy and fraud.</w:t>
      </w:r>
    </w:p>
    <w:p w14:paraId="38513C3A" w14:textId="77777777" w:rsidR="00863511" w:rsidRDefault="00863511" w:rsidP="00863511">
      <w:r w:rsidRPr="00A87EFF">
        <w:rPr>
          <w:rStyle w:val="Style13ptBold"/>
        </w:rPr>
        <w:t>Access Now et al. 21</w:t>
      </w:r>
      <w:r>
        <w:t xml:space="preserve"> (November 15</w:t>
      </w:r>
      <w:r w:rsidRPr="00A87EFF">
        <w:rPr>
          <w:vertAlign w:val="superscript"/>
        </w:rPr>
        <w:t>th</w:t>
      </w:r>
      <w:r>
        <w:t>, “Coalition Letter to Congress in Support of Build Back Better Act FTC Provisions,” https://epic.org/documents/coalition-letter-to-congress-in-support-of-build-back-better-act-ftc-provisions/)</w:t>
      </w:r>
    </w:p>
    <w:p w14:paraId="1F805FC1" w14:textId="77777777" w:rsidR="00863511" w:rsidRPr="00863511" w:rsidRDefault="00863511" w:rsidP="00863511">
      <w:r w:rsidRPr="006D4370">
        <w:rPr>
          <w:rStyle w:val="StyleUnderline"/>
        </w:rPr>
        <w:t xml:space="preserve">The Act’s </w:t>
      </w:r>
      <w:r w:rsidRPr="004D639F">
        <w:rPr>
          <w:rStyle w:val="Emphasis"/>
          <w:highlight w:val="cyan"/>
        </w:rPr>
        <w:t>increased funding for the FTC is pivotal</w:t>
      </w:r>
      <w:r>
        <w:t xml:space="preserve">. </w:t>
      </w:r>
      <w:r w:rsidRPr="006D4370">
        <w:rPr>
          <w:rStyle w:val="StyleUnderline"/>
        </w:rPr>
        <w:t xml:space="preserve">The </w:t>
      </w:r>
      <w:r w:rsidRPr="004D639F">
        <w:rPr>
          <w:rStyle w:val="StyleUnderline"/>
          <w:highlight w:val="cyan"/>
        </w:rPr>
        <w:t xml:space="preserve">Commission is </w:t>
      </w:r>
      <w:r w:rsidRPr="004D639F">
        <w:rPr>
          <w:rStyle w:val="Emphasis"/>
          <w:highlight w:val="cyan"/>
        </w:rPr>
        <w:t>badly understaffed and under-resourced</w:t>
      </w:r>
      <w:r>
        <w:t xml:space="preserve">, </w:t>
      </w:r>
      <w:r w:rsidRPr="006D4370">
        <w:rPr>
          <w:rStyle w:val="StyleUnderline"/>
        </w:rPr>
        <w:t>which limits its ability to address an ever-deepening crisis of</w:t>
      </w:r>
      <w:r>
        <w:t xml:space="preserve"> exploitative </w:t>
      </w:r>
      <w:r w:rsidRPr="004D639F">
        <w:rPr>
          <w:rStyle w:val="Emphasis"/>
          <w:highlight w:val="cyan"/>
        </w:rPr>
        <w:t>data practices</w:t>
      </w:r>
      <w:r>
        <w:t xml:space="preserve">.[1] </w:t>
      </w:r>
      <w:r w:rsidRPr="004D639F">
        <w:rPr>
          <w:rStyle w:val="StyleUnderline"/>
          <w:highlight w:val="cyan"/>
        </w:rPr>
        <w:t xml:space="preserve">Allocating $1 billion </w:t>
      </w:r>
      <w:r w:rsidRPr="004D639F">
        <w:rPr>
          <w:rStyle w:val="Emphasis"/>
          <w:highlight w:val="cyan"/>
        </w:rPr>
        <w:t>for data protection</w:t>
      </w:r>
      <w:r>
        <w:t xml:space="preserve"> and antitrust work </w:t>
      </w:r>
      <w:r w:rsidRPr="006D4370">
        <w:rPr>
          <w:rStyle w:val="StyleUnderline"/>
        </w:rPr>
        <w:t xml:space="preserve">and establishing a bureau in the FTC to address privacy, civil rights, </w:t>
      </w:r>
      <w:r w:rsidRPr="004D639F">
        <w:rPr>
          <w:rStyle w:val="StyleUnderline"/>
          <w:highlight w:val="cyan"/>
        </w:rPr>
        <w:t xml:space="preserve">and </w:t>
      </w:r>
      <w:r w:rsidRPr="004D639F">
        <w:rPr>
          <w:rStyle w:val="Emphasis"/>
          <w:highlight w:val="cyan"/>
        </w:rPr>
        <w:t>data security</w:t>
      </w:r>
      <w:r>
        <w:t xml:space="preserve"> </w:t>
      </w:r>
      <w:r w:rsidRPr="006D4370">
        <w:rPr>
          <w:rStyle w:val="StyleUnderline"/>
        </w:rPr>
        <w:t>matters will go far in addressing these problems</w:t>
      </w:r>
      <w:r>
        <w:t xml:space="preserve">. </w:t>
      </w:r>
      <w:r w:rsidRPr="004D639F">
        <w:rPr>
          <w:rStyle w:val="StyleUnderline"/>
          <w:highlight w:val="cyan"/>
        </w:rPr>
        <w:t xml:space="preserve">This is particularly critical </w:t>
      </w:r>
      <w:proofErr w:type="gramStart"/>
      <w:r w:rsidRPr="004D639F">
        <w:rPr>
          <w:rStyle w:val="StyleUnderline"/>
          <w:highlight w:val="cyan"/>
        </w:rPr>
        <w:t>in light of</w:t>
      </w:r>
      <w:proofErr w:type="gramEnd"/>
      <w:r w:rsidRPr="006D4370">
        <w:rPr>
          <w:rStyle w:val="StyleUnderline"/>
        </w:rPr>
        <w:t xml:space="preserve"> numerous security breaches that lead to identity</w:t>
      </w:r>
      <w:r>
        <w:t xml:space="preserve"> </w:t>
      </w:r>
      <w:r w:rsidRPr="004D639F">
        <w:rPr>
          <w:rStyle w:val="Emphasis"/>
          <w:sz w:val="36"/>
          <w:szCs w:val="36"/>
          <w:highlight w:val="cyan"/>
        </w:rPr>
        <w:t>fraud</w:t>
      </w:r>
      <w:r>
        <w:t xml:space="preserve">, which cost consumers an estimated $13 billion in 2020 alone.[2] </w:t>
      </w:r>
      <w:r w:rsidRPr="004D639F">
        <w:rPr>
          <w:rStyle w:val="Emphasis"/>
          <w:highlight w:val="cyan"/>
        </w:rPr>
        <w:t>A better funded and organized Commission will be better equipped to prevent</w:t>
      </w:r>
      <w:r>
        <w:t xml:space="preserve"> unfair and </w:t>
      </w:r>
      <w:r w:rsidRPr="004D639F">
        <w:rPr>
          <w:rStyle w:val="Emphasis"/>
          <w:highlight w:val="cyan"/>
        </w:rPr>
        <w:t>deceptive data practices</w:t>
      </w:r>
      <w:r>
        <w:t>, which disproportionately harm people of color and low-income communities. For example, as the FTC noted in its recent report Serving Communities of Color, people of color are disproportionately affected by fraud.[3]</w:t>
      </w:r>
    </w:p>
    <w:p w14:paraId="6BE6A66E" w14:textId="13588466" w:rsidR="00C33C14" w:rsidRDefault="005F38DC" w:rsidP="00C33C14">
      <w:pPr>
        <w:pStyle w:val="Heading3"/>
      </w:pPr>
      <w:r>
        <w:t>Off</w:t>
      </w:r>
    </w:p>
    <w:p w14:paraId="31E8E6C1" w14:textId="77777777" w:rsidR="00480D2F" w:rsidRDefault="00480D2F" w:rsidP="00480D2F">
      <w:pPr>
        <w:pStyle w:val="Heading4"/>
      </w:pPr>
      <w:r>
        <w:t xml:space="preserve">CP: The United States federal government should </w:t>
      </w:r>
    </w:p>
    <w:p w14:paraId="4EE94C62" w14:textId="77777777" w:rsidR="00480D2F" w:rsidRDefault="00480D2F" w:rsidP="00480D2F">
      <w:pPr>
        <w:pStyle w:val="Heading4"/>
        <w:numPr>
          <w:ilvl w:val="0"/>
          <w:numId w:val="11"/>
        </w:numPr>
        <w:tabs>
          <w:tab w:val="num" w:pos="360"/>
        </w:tabs>
        <w:ind w:left="360"/>
      </w:pPr>
      <w:r>
        <w:t>maintain the scope of antitrust laws at status quo levels</w:t>
      </w:r>
    </w:p>
    <w:p w14:paraId="6724365F" w14:textId="77777777" w:rsidR="00480D2F" w:rsidRDefault="00480D2F" w:rsidP="00480D2F">
      <w:pPr>
        <w:pStyle w:val="Heading4"/>
        <w:numPr>
          <w:ilvl w:val="0"/>
          <w:numId w:val="11"/>
        </w:numPr>
        <w:tabs>
          <w:tab w:val="num" w:pos="360"/>
        </w:tabs>
        <w:ind w:left="360"/>
      </w:pPr>
      <w:r>
        <w:t>cease and/or settle current FAANG* antitrust lawsuits</w:t>
      </w:r>
    </w:p>
    <w:p w14:paraId="7346D47E" w14:textId="77777777" w:rsidR="00480D2F" w:rsidRDefault="00480D2F" w:rsidP="00480D2F">
      <w:pPr>
        <w:pStyle w:val="Heading4"/>
        <w:numPr>
          <w:ilvl w:val="0"/>
          <w:numId w:val="11"/>
        </w:numPr>
        <w:tabs>
          <w:tab w:val="num" w:pos="360"/>
        </w:tabs>
        <w:ind w:left="360"/>
      </w:pPr>
      <w:r>
        <w:t>issue a memorandum to the fifty state attorney generals to enter deferred prosecution and settlement agreements on current FAANG antitrust lawsuits</w:t>
      </w:r>
    </w:p>
    <w:p w14:paraId="7F52DAE2" w14:textId="77777777" w:rsidR="00480D2F" w:rsidRPr="00492260" w:rsidRDefault="00480D2F" w:rsidP="00480D2F"/>
    <w:p w14:paraId="28A40CB6" w14:textId="77777777" w:rsidR="00480D2F" w:rsidRDefault="00480D2F" w:rsidP="00480D2F">
      <w:r>
        <w:t xml:space="preserve">*FAANG = Facebook/Meta, Apple, Amazon, Netflix, Google/Alphabet. </w:t>
      </w:r>
    </w:p>
    <w:p w14:paraId="5C0BF3FC" w14:textId="77777777" w:rsidR="00E72E95" w:rsidRDefault="00E72E95" w:rsidP="00E72E95">
      <w:pPr>
        <w:pStyle w:val="Heading4"/>
      </w:pPr>
      <w:r>
        <w:t>Tech stocks are up big</w:t>
      </w:r>
    </w:p>
    <w:p w14:paraId="519BE91B" w14:textId="77777777" w:rsidR="00E72E95" w:rsidRPr="004E745B" w:rsidRDefault="00E72E95" w:rsidP="00E72E95">
      <w:pPr>
        <w:rPr>
          <w:rStyle w:val="Style13ptBold"/>
        </w:rPr>
      </w:pPr>
      <w:r>
        <w:rPr>
          <w:rStyle w:val="Style13ptBold"/>
        </w:rPr>
        <w:t>Wang 2/2/22</w:t>
      </w:r>
      <w:r w:rsidRPr="00D426FA">
        <w:rPr>
          <w:sz w:val="16"/>
        </w:rPr>
        <w:t xml:space="preserve"> (Lu, “</w:t>
      </w:r>
      <w:proofErr w:type="spellStart"/>
      <w:r w:rsidRPr="00D426FA">
        <w:rPr>
          <w:sz w:val="16"/>
        </w:rPr>
        <w:t>Faang</w:t>
      </w:r>
      <w:proofErr w:type="spellEnd"/>
      <w:r w:rsidRPr="00D426FA">
        <w:rPr>
          <w:sz w:val="16"/>
        </w:rPr>
        <w:t xml:space="preserve"> Stocks Blindside Traders With $870 Billion Out-of-Nowhere Surge”, https://www.msn.com/en-us/money/markets/faang-stocks-blindside-traders-with-870-billion-out-of-nowhere-surge/ar-AATptxz?ocid=FinanceShimLayer)</w:t>
      </w:r>
    </w:p>
    <w:p w14:paraId="654A937D" w14:textId="77777777" w:rsidR="00E72E95" w:rsidRPr="004E745B" w:rsidRDefault="00E72E95" w:rsidP="00E72E95">
      <w:pPr>
        <w:rPr>
          <w:sz w:val="16"/>
        </w:rPr>
      </w:pPr>
      <w:r w:rsidRPr="004E745B">
        <w:rPr>
          <w:sz w:val="16"/>
        </w:rPr>
        <w:t xml:space="preserve">(Bloomberg) -- Retail </w:t>
      </w:r>
      <w:r w:rsidRPr="00A07AD3">
        <w:rPr>
          <w:rStyle w:val="StyleUnderline"/>
          <w:highlight w:val="cyan"/>
        </w:rPr>
        <w:t>traders sold the ETF dip</w:t>
      </w:r>
      <w:r w:rsidRPr="004E745B">
        <w:rPr>
          <w:sz w:val="16"/>
        </w:rPr>
        <w:t xml:space="preserve">, hedge funds bailed at the fastest rate in five months, and institutions cut allocations to lows unseen since the financial crisis. </w:t>
      </w:r>
      <w:r w:rsidRPr="00A07AD3">
        <w:rPr>
          <w:rStyle w:val="Emphasis"/>
          <w:highlight w:val="cyan"/>
        </w:rPr>
        <w:t xml:space="preserve">Then the tech </w:t>
      </w:r>
      <w:proofErr w:type="spellStart"/>
      <w:r w:rsidRPr="00A07AD3">
        <w:rPr>
          <w:rStyle w:val="Emphasis"/>
          <w:highlight w:val="cyan"/>
        </w:rPr>
        <w:t>megacaps</w:t>
      </w:r>
      <w:proofErr w:type="spellEnd"/>
      <w:r w:rsidRPr="00A07AD3">
        <w:rPr>
          <w:rStyle w:val="Emphasis"/>
          <w:highlight w:val="cyan"/>
        </w:rPr>
        <w:t xml:space="preserve"> staged an $870 billion comeback</w:t>
      </w:r>
      <w:r w:rsidRPr="004E745B">
        <w:rPr>
          <w:sz w:val="16"/>
        </w:rPr>
        <w:t>.</w:t>
      </w:r>
    </w:p>
    <w:p w14:paraId="790904B7" w14:textId="77777777" w:rsidR="00E72E95" w:rsidRPr="004E745B" w:rsidRDefault="00E72E95" w:rsidP="00E72E95">
      <w:pPr>
        <w:rPr>
          <w:sz w:val="16"/>
        </w:rPr>
      </w:pPr>
      <w:r w:rsidRPr="004E745B">
        <w:rPr>
          <w:sz w:val="16"/>
        </w:rPr>
        <w:t xml:space="preserve">It’s something few investors saw coming, after a hawkish Federal Reserve sparked a violent new-year rotation out of growth companies like software and into cheap, economically sensitive shares. </w:t>
      </w:r>
    </w:p>
    <w:p w14:paraId="6A06C64E" w14:textId="77777777" w:rsidR="00E72E95" w:rsidRPr="004E745B" w:rsidRDefault="00E72E95" w:rsidP="00E72E95">
      <w:pPr>
        <w:rPr>
          <w:rStyle w:val="StyleUnderline"/>
        </w:rPr>
      </w:pPr>
      <w:r w:rsidRPr="004E745B">
        <w:rPr>
          <w:sz w:val="16"/>
        </w:rPr>
        <w:t xml:space="preserve">Yet as Google’s parent </w:t>
      </w:r>
      <w:r w:rsidRPr="00A07AD3">
        <w:rPr>
          <w:rStyle w:val="StyleUnderline"/>
          <w:highlight w:val="cyan"/>
        </w:rPr>
        <w:t>Alphabet</w:t>
      </w:r>
      <w:r w:rsidRPr="004E745B">
        <w:rPr>
          <w:sz w:val="16"/>
        </w:rPr>
        <w:t xml:space="preserve"> Inc. </w:t>
      </w:r>
      <w:r w:rsidRPr="00A07AD3">
        <w:rPr>
          <w:rStyle w:val="StyleUnderline"/>
          <w:highlight w:val="cyan"/>
        </w:rPr>
        <w:t>joins Microsoft</w:t>
      </w:r>
      <w:r w:rsidRPr="004E745B">
        <w:rPr>
          <w:sz w:val="16"/>
        </w:rPr>
        <w:t xml:space="preserve"> Corp. </w:t>
      </w:r>
      <w:r w:rsidRPr="00A07AD3">
        <w:rPr>
          <w:rStyle w:val="StyleUnderline"/>
          <w:highlight w:val="cyan"/>
        </w:rPr>
        <w:t>and Apple</w:t>
      </w:r>
      <w:r w:rsidRPr="004E745B">
        <w:rPr>
          <w:sz w:val="16"/>
        </w:rPr>
        <w:t xml:space="preserve"> Inc. </w:t>
      </w:r>
      <w:r w:rsidRPr="00A07AD3">
        <w:rPr>
          <w:rStyle w:val="Emphasis"/>
          <w:highlight w:val="cyan"/>
        </w:rPr>
        <w:t>in reporting robust results</w:t>
      </w:r>
      <w:r w:rsidRPr="004E745B">
        <w:rPr>
          <w:sz w:val="16"/>
        </w:rPr>
        <w:t xml:space="preserve">, both day traders and Wall Street pros risk getting blindsided by the rebound in the famous tech cohort known as </w:t>
      </w:r>
      <w:proofErr w:type="spellStart"/>
      <w:r w:rsidRPr="004E745B">
        <w:rPr>
          <w:sz w:val="16"/>
        </w:rPr>
        <w:t>Faang</w:t>
      </w:r>
      <w:proofErr w:type="spellEnd"/>
      <w:r w:rsidRPr="004E745B">
        <w:rPr>
          <w:sz w:val="16"/>
        </w:rPr>
        <w:t>.</w:t>
      </w:r>
    </w:p>
    <w:p w14:paraId="20F298D9" w14:textId="77777777" w:rsidR="00E72E95" w:rsidRPr="004E745B" w:rsidRDefault="00E72E95" w:rsidP="00E72E95">
      <w:pPr>
        <w:rPr>
          <w:sz w:val="16"/>
        </w:rPr>
      </w:pPr>
      <w:r w:rsidRPr="004E745B">
        <w:rPr>
          <w:sz w:val="16"/>
        </w:rPr>
        <w:t>“</w:t>
      </w:r>
      <w:r w:rsidRPr="00A07AD3">
        <w:rPr>
          <w:rStyle w:val="StyleUnderline"/>
          <w:highlight w:val="cyan"/>
        </w:rPr>
        <w:t>Growth and tech have seen</w:t>
      </w:r>
      <w:r w:rsidRPr="004E745B">
        <w:rPr>
          <w:rStyle w:val="StyleUnderline"/>
        </w:rPr>
        <w:t xml:space="preserve"> </w:t>
      </w:r>
      <w:r w:rsidRPr="00A07AD3">
        <w:rPr>
          <w:rStyle w:val="Emphasis"/>
          <w:highlight w:val="cyan"/>
        </w:rPr>
        <w:t>a major reversal off the lows</w:t>
      </w:r>
      <w:r w:rsidRPr="004E745B">
        <w:rPr>
          <w:sz w:val="16"/>
        </w:rPr>
        <w:t>,” said Chris Harvey, head of equity strategy at Wells Fargo Securities. “The quick turnaround is likely causing pain not only for investors that have shunned Tech but also some near-term pain for short sellers.”</w:t>
      </w:r>
    </w:p>
    <w:p w14:paraId="15DE6FA3" w14:textId="77777777" w:rsidR="00E72E95" w:rsidRDefault="00E72E95" w:rsidP="00E72E95">
      <w:pPr>
        <w:rPr>
          <w:rStyle w:val="StyleUnderline"/>
        </w:rPr>
      </w:pPr>
      <w:r w:rsidRPr="00A07AD3">
        <w:rPr>
          <w:rStyle w:val="StyleUnderline"/>
          <w:highlight w:val="cyan"/>
        </w:rPr>
        <w:t xml:space="preserve">It’s a lesson for anyone betting that the heydays are likely over for the </w:t>
      </w:r>
      <w:proofErr w:type="spellStart"/>
      <w:r w:rsidRPr="00A07AD3">
        <w:rPr>
          <w:rStyle w:val="StyleUnderline"/>
          <w:highlight w:val="cyan"/>
        </w:rPr>
        <w:t>Faang</w:t>
      </w:r>
      <w:proofErr w:type="spellEnd"/>
      <w:r w:rsidRPr="00A07AD3">
        <w:rPr>
          <w:rStyle w:val="StyleUnderline"/>
          <w:highlight w:val="cyan"/>
        </w:rPr>
        <w:t xml:space="preserve"> grouping</w:t>
      </w:r>
      <w:r w:rsidRPr="004E745B">
        <w:rPr>
          <w:sz w:val="16"/>
        </w:rPr>
        <w:t xml:space="preserve">, which also includes Amazon.com Inc. and Facebook parent Meta Platforms Inc. While </w:t>
      </w:r>
      <w:r w:rsidRPr="004E745B">
        <w:rPr>
          <w:rStyle w:val="StyleUnderline"/>
        </w:rPr>
        <w:t xml:space="preserve">the pandemic-era safety trade in large-cap equities is on the wane, this </w:t>
      </w:r>
      <w:r w:rsidRPr="00A07AD3">
        <w:rPr>
          <w:rStyle w:val="StyleUnderline"/>
          <w:highlight w:val="cyan"/>
        </w:rPr>
        <w:t>earnings season is showin</w:t>
      </w:r>
      <w:r w:rsidRPr="004E745B">
        <w:rPr>
          <w:rStyle w:val="StyleUnderline"/>
        </w:rPr>
        <w:t xml:space="preserve">g yet again the </w:t>
      </w:r>
      <w:r w:rsidRPr="00A07AD3">
        <w:rPr>
          <w:rStyle w:val="Emphasis"/>
          <w:highlight w:val="cyan"/>
        </w:rPr>
        <w:t>dangers for anyone shunning these reliable profit generators</w:t>
      </w:r>
      <w:r w:rsidRPr="004E745B">
        <w:rPr>
          <w:rStyle w:val="StyleUnderline"/>
        </w:rPr>
        <w:t xml:space="preserve">. </w:t>
      </w:r>
    </w:p>
    <w:p w14:paraId="116D798A" w14:textId="77777777" w:rsidR="00E72E95" w:rsidRPr="00536220" w:rsidRDefault="00E72E95" w:rsidP="00E72E95"/>
    <w:p w14:paraId="2FDC54E3" w14:textId="77777777" w:rsidR="00E72E95" w:rsidRDefault="00E72E95" w:rsidP="00E72E95">
      <w:pPr>
        <w:pStyle w:val="Heading4"/>
      </w:pPr>
      <w:r>
        <w:t xml:space="preserve">The plan unleashes worries of a </w:t>
      </w:r>
      <w:r w:rsidRPr="00C02687">
        <w:rPr>
          <w:u w:val="single"/>
        </w:rPr>
        <w:t>legal assault</w:t>
      </w:r>
      <w:r>
        <w:t xml:space="preserve"> against tech giants—causes a stock sell-off</w:t>
      </w:r>
    </w:p>
    <w:p w14:paraId="32B15352" w14:textId="77777777" w:rsidR="00E72E95" w:rsidRPr="009E56FB" w:rsidRDefault="00E72E95" w:rsidP="00E72E95">
      <w:pPr>
        <w:rPr>
          <w:rStyle w:val="Style13ptBold"/>
        </w:rPr>
      </w:pPr>
      <w:r>
        <w:rPr>
          <w:rStyle w:val="Style13ptBold"/>
        </w:rPr>
        <w:t xml:space="preserve">Delavigne 21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57D635DF" w14:textId="77777777" w:rsidR="00E72E95" w:rsidRPr="00F6678A" w:rsidRDefault="00E72E95" w:rsidP="00E72E95">
      <w:pPr>
        <w:rPr>
          <w:rStyle w:val="StyleUnderline"/>
        </w:rPr>
      </w:pPr>
      <w:r w:rsidRPr="00F6678A">
        <w:rPr>
          <w:sz w:val="12"/>
        </w:rPr>
        <w:t xml:space="preserve">BOSTON, </w:t>
      </w:r>
      <w:proofErr w:type="gramStart"/>
      <w:r w:rsidRPr="00F6678A">
        <w:rPr>
          <w:sz w:val="12"/>
        </w:rPr>
        <w:t>MA.(</w:t>
      </w:r>
      <w:proofErr w:type="gramEnd"/>
      <w:r w:rsidRPr="00F6678A">
        <w:rPr>
          <w:sz w:val="12"/>
        </w:rPr>
        <w:t xml:space="preserve">Reuters) - U.S. </w:t>
      </w:r>
      <w:r w:rsidRPr="00A07AD3">
        <w:rPr>
          <w:rStyle w:val="StyleUnderline"/>
          <w:highlight w:val="cyan"/>
        </w:rPr>
        <w:t>tech</w:t>
      </w:r>
      <w:r w:rsidRPr="00F6678A">
        <w:rPr>
          <w:sz w:val="12"/>
        </w:rPr>
        <w:t xml:space="preserve">nology </w:t>
      </w:r>
      <w:r w:rsidRPr="00A07AD3">
        <w:rPr>
          <w:rStyle w:val="StyleUnderline"/>
          <w:highlight w:val="cyan"/>
        </w:rPr>
        <w:t>giants</w:t>
      </w:r>
      <w:r w:rsidRPr="00F6678A">
        <w:rPr>
          <w:sz w:val="12"/>
        </w:rPr>
        <w:t xml:space="preserve"> </w:t>
      </w:r>
      <w:r w:rsidRPr="00A07AD3">
        <w:rPr>
          <w:rStyle w:val="StyleUnderline"/>
          <w:highlight w:val="cyan"/>
        </w:rPr>
        <w:t>are increasingly 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A07AD3">
        <w:rPr>
          <w:rStyle w:val="StyleUnderline"/>
          <w:highlight w:val="cyan"/>
        </w:rPr>
        <w:t>investors fear the pump is primed for a</w:t>
      </w:r>
      <w:r w:rsidRPr="00F6678A">
        <w:rPr>
          <w:sz w:val="12"/>
        </w:rPr>
        <w:t xml:space="preserve"> tech-fueled </w:t>
      </w:r>
      <w:r w:rsidRPr="00A07AD3">
        <w:rPr>
          <w:rStyle w:val="StyleUnderline"/>
          <w:highlight w:val="cyan"/>
        </w:rPr>
        <w:t>sell-off.</w:t>
      </w:r>
    </w:p>
    <w:p w14:paraId="4FDD97FC" w14:textId="77777777" w:rsidR="00E72E95" w:rsidRPr="00C76151" w:rsidRDefault="00E72E95" w:rsidP="00E72E95">
      <w:pPr>
        <w:rPr>
          <w:rStyle w:val="StyleUnderline"/>
        </w:rPr>
      </w:pPr>
      <w:r w:rsidRPr="00A07AD3">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 xml:space="preserve">Apple Inc AAPL.O, Amazon.com Inc AMZN.O, Microsoft Corp MSFT.O, Facebook Inc </w:t>
      </w:r>
      <w:proofErr w:type="gramStart"/>
      <w:r w:rsidRPr="00B41B6C">
        <w:rPr>
          <w:rStyle w:val="StyleUnderline"/>
        </w:rPr>
        <w:t>FB.O</w:t>
      </w:r>
      <w:proofErr w:type="gramEnd"/>
      <w:r w:rsidRPr="00B41B6C">
        <w:rPr>
          <w:rStyle w:val="StyleUnderline"/>
        </w:rPr>
        <w:t xml:space="preserve"> and</w:t>
      </w:r>
      <w:r w:rsidRPr="00C76151">
        <w:rPr>
          <w:sz w:val="12"/>
        </w:rPr>
        <w:t xml:space="preserve"> Google parent </w:t>
      </w:r>
      <w:r w:rsidRPr="00B41B6C">
        <w:rPr>
          <w:rStyle w:val="StyleUnderline"/>
        </w:rPr>
        <w:t>Alphabet</w:t>
      </w:r>
      <w:r w:rsidRPr="00C76151">
        <w:rPr>
          <w:sz w:val="12"/>
        </w:rPr>
        <w:t xml:space="preserve"> Inc GOOGL.O - </w:t>
      </w:r>
      <w:r w:rsidRPr="00A07AD3">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A07AD3">
        <w:rPr>
          <w:rStyle w:val="StyleUnderline"/>
          <w:highlight w:val="cyan"/>
        </w:rPr>
        <w:t>accounting for</w:t>
      </w:r>
      <w:r w:rsidRPr="00C76151">
        <w:rPr>
          <w:sz w:val="12"/>
        </w:rPr>
        <w:t xml:space="preserve"> almost </w:t>
      </w:r>
      <w:r w:rsidRPr="00A07AD3">
        <w:rPr>
          <w:rStyle w:val="Emphasis"/>
          <w:highlight w:val="cyan"/>
        </w:rPr>
        <w:t>25% of</w:t>
      </w:r>
      <w:r w:rsidRPr="00C76151">
        <w:rPr>
          <w:rStyle w:val="Emphasis"/>
        </w:rPr>
        <w:t xml:space="preserve"> the index's market </w:t>
      </w:r>
      <w:r w:rsidRPr="00A07AD3">
        <w:rPr>
          <w:rStyle w:val="Emphasis"/>
          <w:highlight w:val="cyan"/>
        </w:rPr>
        <w:t>capitalization</w:t>
      </w:r>
      <w:r w:rsidRPr="00B41B6C">
        <w:rPr>
          <w:rStyle w:val="StyleUnderline"/>
        </w:rPr>
        <w:t>.</w:t>
      </w:r>
      <w:r w:rsidRPr="00C76151">
        <w:rPr>
          <w:sz w:val="12"/>
        </w:rPr>
        <w:t xml:space="preserve"> That compares with less than 20% pre-pandemic.</w:t>
      </w:r>
    </w:p>
    <w:p w14:paraId="031C6E93" w14:textId="77777777" w:rsidR="00E72E95" w:rsidRPr="00B41B6C" w:rsidRDefault="00E72E95" w:rsidP="00E72E95">
      <w:pPr>
        <w:rPr>
          <w:rStyle w:val="StyleUnderline"/>
        </w:rPr>
      </w:pPr>
      <w:r w:rsidRPr="009E56FB">
        <w:rPr>
          <w:sz w:val="14"/>
        </w:rPr>
        <w:t xml:space="preserve">The quintet’s </w:t>
      </w:r>
      <w:r w:rsidRPr="00F6678A">
        <w:rPr>
          <w:rStyle w:val="StyleUnderline"/>
        </w:rPr>
        <w:t xml:space="preserve">burgeoning </w:t>
      </w:r>
      <w:r w:rsidRPr="00A07AD3">
        <w:rPr>
          <w:rStyle w:val="StyleUnderline"/>
          <w:highlight w:val="cyan"/>
        </w:rPr>
        <w:t>share prices reflect a transition to an increasingly tech</w:t>
      </w:r>
      <w:r w:rsidRPr="009E56FB">
        <w:rPr>
          <w:sz w:val="14"/>
        </w:rPr>
        <w:t>nology-</w:t>
      </w:r>
      <w:r w:rsidRPr="00A07AD3">
        <w:rPr>
          <w:rStyle w:val="StyleUnderline"/>
          <w:highlight w:val="cyan"/>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74CAB093" w14:textId="77777777" w:rsidR="00E72E95" w:rsidRPr="00F6678A" w:rsidRDefault="00E72E95" w:rsidP="00E72E95">
      <w:pPr>
        <w:rPr>
          <w:rStyle w:val="StyleUnderline"/>
        </w:rPr>
      </w:pPr>
      <w:r w:rsidRPr="009E56FB">
        <w:rPr>
          <w:sz w:val="14"/>
        </w:rPr>
        <w:t xml:space="preserve">Yet the </w:t>
      </w:r>
      <w:r w:rsidRPr="00A07AD3">
        <w:rPr>
          <w:rStyle w:val="Emphasis"/>
          <w:highlight w:val="cyan"/>
        </w:rPr>
        <w:t>companies are drawing opposition</w:t>
      </w:r>
      <w:r w:rsidRPr="009E56FB">
        <w:rPr>
          <w:sz w:val="14"/>
        </w:rPr>
        <w:t xml:space="preserve">. U.S. </w:t>
      </w:r>
      <w:r w:rsidRPr="00A07AD3">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1EE4F9EF" w14:textId="77777777" w:rsidR="00E72E95" w:rsidRPr="00B41B6C" w:rsidRDefault="00E72E95" w:rsidP="00E72E95">
      <w:pPr>
        <w:rPr>
          <w:rStyle w:val="Emphasis"/>
        </w:rPr>
      </w:pPr>
      <w:r w:rsidRPr="00F6678A">
        <w:rPr>
          <w:sz w:val="12"/>
        </w:rPr>
        <w:t xml:space="preserve">Some </w:t>
      </w:r>
      <w:r w:rsidRPr="00F6678A">
        <w:rPr>
          <w:rStyle w:val="StyleUnderline"/>
        </w:rPr>
        <w:t xml:space="preserve">investors worry the companies powering this year’s </w:t>
      </w:r>
      <w:r w:rsidRPr="00A07AD3">
        <w:rPr>
          <w:rStyle w:val="StyleUnderline"/>
          <w:highlight w:val="cyan"/>
        </w:rPr>
        <w:t>equity</w:t>
      </w:r>
      <w:r w:rsidRPr="00F6678A">
        <w:rPr>
          <w:rStyle w:val="StyleUnderline"/>
        </w:rPr>
        <w:t xml:space="preserve"> rally </w:t>
      </w:r>
      <w:r w:rsidRPr="00A07AD3">
        <w:rPr>
          <w:rStyle w:val="Emphasis"/>
          <w:highlight w:val="cyan"/>
        </w:rPr>
        <w:t>could become 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A07AD3">
        <w:rPr>
          <w:rStyle w:val="Emphasis"/>
          <w:highlight w:val="cyan"/>
        </w:rPr>
        <w:t>dries up appetite for</w:t>
      </w:r>
      <w:r w:rsidRPr="00F6678A">
        <w:rPr>
          <w:rStyle w:val="Emphasis"/>
        </w:rPr>
        <w:t xml:space="preserve"> technology </w:t>
      </w:r>
      <w:r w:rsidRPr="00A07AD3">
        <w:rPr>
          <w:rStyle w:val="Emphasis"/>
          <w:highlight w:val="cyan"/>
        </w:rPr>
        <w:t>stocks</w:t>
      </w:r>
      <w:r w:rsidRPr="00F6678A">
        <w:rPr>
          <w:rStyle w:val="Emphasis"/>
        </w:rPr>
        <w:t>.</w:t>
      </w:r>
    </w:p>
    <w:p w14:paraId="5154FA0C" w14:textId="77777777" w:rsidR="00E72E95" w:rsidRPr="009E56FB" w:rsidRDefault="00E72E95" w:rsidP="00E72E95">
      <w:pPr>
        <w:rPr>
          <w:sz w:val="14"/>
        </w:rPr>
      </w:pPr>
      <w:r w:rsidRPr="009E56FB">
        <w:rPr>
          <w:sz w:val="14"/>
        </w:rPr>
        <w:t xml:space="preserve">“People see these companies as winners and investors are willing to pay any price to own them,” said Michael O’Rourke, chief market strategist at </w:t>
      </w:r>
      <w:proofErr w:type="spellStart"/>
      <w:r w:rsidRPr="009E56FB">
        <w:rPr>
          <w:sz w:val="14"/>
        </w:rPr>
        <w:t>JonesTrading</w:t>
      </w:r>
      <w:proofErr w:type="spellEnd"/>
      <w:r w:rsidRPr="009E56FB">
        <w:rPr>
          <w:sz w:val="14"/>
        </w:rPr>
        <w:t>. “That’s always a risk.”</w:t>
      </w:r>
    </w:p>
    <w:p w14:paraId="44098F5A" w14:textId="77777777" w:rsidR="00E72E95" w:rsidRPr="009E56FB" w:rsidRDefault="00E72E95" w:rsidP="00E72E95">
      <w:pPr>
        <w:rPr>
          <w:sz w:val="14"/>
        </w:rPr>
      </w:pPr>
      <w:r w:rsidRPr="009E56FB">
        <w:rPr>
          <w:sz w:val="14"/>
        </w:rPr>
        <w:t>LEGAL THREAT</w:t>
      </w:r>
    </w:p>
    <w:p w14:paraId="3DCD463D" w14:textId="77777777" w:rsidR="00E72E95" w:rsidRPr="009E56FB" w:rsidRDefault="00E72E95" w:rsidP="00E72E95">
      <w:pPr>
        <w:rPr>
          <w:sz w:val="14"/>
        </w:rPr>
      </w:pPr>
      <w:r w:rsidRPr="009E56FB">
        <w:rPr>
          <w:sz w:val="14"/>
        </w:rPr>
        <w:t>One potential threat comes from an array of investigations and legal actions.</w:t>
      </w:r>
    </w:p>
    <w:p w14:paraId="070C6423" w14:textId="77777777" w:rsidR="00E72E95" w:rsidRPr="009E56FB" w:rsidRDefault="00E72E95" w:rsidP="00E72E95">
      <w:pPr>
        <w:rPr>
          <w:sz w:val="14"/>
        </w:rPr>
      </w:pPr>
      <w:r w:rsidRPr="009E56FB">
        <w:rPr>
          <w:sz w:val="14"/>
        </w:rPr>
        <w:t>The latest came Monday, when a federal judge temporarily blocked Apple from cutting off all the developer accounts of Epic Games, pending a full hearing on the issue. It was a partial win for Epic, which had called Apple’s rules an anticompetitive abuse of power.</w:t>
      </w:r>
    </w:p>
    <w:p w14:paraId="016A3B41" w14:textId="77777777" w:rsidR="00E72E95" w:rsidRPr="009E56FB" w:rsidRDefault="00E72E95" w:rsidP="00E72E95">
      <w:pPr>
        <w:rPr>
          <w:sz w:val="14"/>
        </w:rPr>
      </w:pPr>
      <w:r w:rsidRPr="009E56FB">
        <w:rPr>
          <w:sz w:val="14"/>
        </w:rPr>
        <w:t>The standoff centers on Apple’s App Store, which forms the centerpiece of a $46.3 billion-per-year services business that has helped buoy the company’s share price.</w:t>
      </w:r>
    </w:p>
    <w:p w14:paraId="636FEA5A" w14:textId="77777777" w:rsidR="00E72E95" w:rsidRPr="00B41B6C" w:rsidRDefault="00E72E95" w:rsidP="00E72E95">
      <w:pPr>
        <w:rPr>
          <w:rStyle w:val="StyleUnderline"/>
        </w:rPr>
      </w:pPr>
      <w:r w:rsidRPr="009E56FB">
        <w:rPr>
          <w:sz w:val="14"/>
        </w:rPr>
        <w:t>The decision “is just a first battle of many on the horizon,” said Dan Ives, an analyst at Wedbush Securities. “</w:t>
      </w:r>
      <w:r w:rsidRPr="00A07AD3">
        <w:rPr>
          <w:rStyle w:val="StyleUnderline"/>
          <w:highlight w:val="cyan"/>
        </w:rPr>
        <w:t>From a valuation perspective</w:t>
      </w:r>
      <w:r w:rsidRPr="00B41B6C">
        <w:rPr>
          <w:rStyle w:val="StyleUnderline"/>
        </w:rPr>
        <w:t xml:space="preserve">, </w:t>
      </w:r>
      <w:r w:rsidRPr="00A07AD3">
        <w:rPr>
          <w:rStyle w:val="StyleUnderline"/>
          <w:highlight w:val="cyan"/>
        </w:rPr>
        <w:t>there’s</w:t>
      </w:r>
      <w:r w:rsidRPr="00B41B6C">
        <w:rPr>
          <w:rStyle w:val="StyleUnderline"/>
        </w:rPr>
        <w:t xml:space="preserve"> clearly </w:t>
      </w:r>
      <w:r w:rsidRPr="00A07AD3">
        <w:rPr>
          <w:rStyle w:val="Emphasis"/>
          <w:highlight w:val="cyan"/>
        </w:rPr>
        <w:t>an overhang around antitrust</w:t>
      </w:r>
      <w:r w:rsidRPr="00B41B6C">
        <w:rPr>
          <w:rStyle w:val="StyleUnderline"/>
        </w:rPr>
        <w:t>.”</w:t>
      </w:r>
    </w:p>
    <w:p w14:paraId="577E724F" w14:textId="77777777" w:rsidR="00E72E95" w:rsidRPr="009E56FB" w:rsidRDefault="00E72E95" w:rsidP="00E72E95">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28F4306B" w14:textId="77777777" w:rsidR="00E72E95" w:rsidRPr="009E56FB" w:rsidRDefault="00E72E95" w:rsidP="00E72E95">
      <w:pPr>
        <w:rPr>
          <w:sz w:val="14"/>
        </w:rPr>
      </w:pPr>
      <w:r w:rsidRPr="009E56FB">
        <w:rPr>
          <w:sz w:val="14"/>
        </w:rPr>
        <w:t>Apple shares on Thursday closed at $500.04.</w:t>
      </w:r>
    </w:p>
    <w:p w14:paraId="3AF24C0B" w14:textId="77777777" w:rsidR="00E72E95" w:rsidRPr="009E56FB" w:rsidRDefault="00E72E95" w:rsidP="00E72E95">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7C5C0D4C" w14:textId="77777777" w:rsidR="00E72E95" w:rsidRPr="009E56FB" w:rsidRDefault="00E72E95" w:rsidP="00E72E95">
      <w:pPr>
        <w:rPr>
          <w:sz w:val="14"/>
        </w:rPr>
      </w:pPr>
      <w:r w:rsidRPr="009E56FB">
        <w:rPr>
          <w:sz w:val="14"/>
        </w:rPr>
        <w:t xml:space="preserve">Alphabet, Facebook, </w:t>
      </w:r>
      <w:proofErr w:type="gramStart"/>
      <w:r w:rsidRPr="009E56FB">
        <w:rPr>
          <w:sz w:val="14"/>
        </w:rPr>
        <w:t>Amazon</w:t>
      </w:r>
      <w:proofErr w:type="gramEnd"/>
      <w:r w:rsidRPr="009E56FB">
        <w:rPr>
          <w:sz w:val="14"/>
        </w:rPr>
        <w:t xml:space="preserve"> and Apple face a series of federal government probes into allegations that they unfairly defend their market share, with litigation against Alphabet possible later this year.</w:t>
      </w:r>
    </w:p>
    <w:p w14:paraId="72770B80" w14:textId="77777777" w:rsidR="00E72E95" w:rsidRPr="009E56FB" w:rsidRDefault="00E72E95" w:rsidP="00E72E95">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5C01271B" w14:textId="77777777" w:rsidR="00E72E95" w:rsidRPr="009E56FB" w:rsidRDefault="00E72E95" w:rsidP="00E72E95">
      <w:pPr>
        <w:rPr>
          <w:sz w:val="14"/>
        </w:rPr>
      </w:pPr>
      <w:r w:rsidRPr="009E56FB">
        <w:rPr>
          <w:sz w:val="14"/>
        </w:rPr>
        <w:t>The opposition is a worry for investors hoping the companies will continue delivering robust growth that justifies their valuations.</w:t>
      </w:r>
    </w:p>
    <w:p w14:paraId="33462F85" w14:textId="77777777" w:rsidR="00E72E95" w:rsidRPr="009E56FB" w:rsidRDefault="00E72E95" w:rsidP="00E72E95">
      <w:pPr>
        <w:rPr>
          <w:sz w:val="14"/>
        </w:rPr>
      </w:pPr>
      <w:r w:rsidRPr="009E56FB">
        <w:rPr>
          <w:sz w:val="14"/>
        </w:rPr>
        <w:t>Amazon said it operates in a “fiercely competitive” market, citing U.S. Census Bureau data that only about 10% of U.S. retail sales occur online.</w:t>
      </w:r>
    </w:p>
    <w:p w14:paraId="2699CCB2" w14:textId="77777777" w:rsidR="00E72E95" w:rsidRPr="009E56FB" w:rsidRDefault="00E72E95" w:rsidP="00E72E95">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754E9829" w14:textId="77777777" w:rsidR="00E72E95" w:rsidRPr="009E56FB" w:rsidRDefault="00E72E95" w:rsidP="00E72E95">
      <w:pPr>
        <w:rPr>
          <w:sz w:val="14"/>
        </w:rPr>
      </w:pPr>
      <w:r w:rsidRPr="009E56FB">
        <w:rPr>
          <w:sz w:val="14"/>
        </w:rPr>
        <w:t>Alphabet declined comment. It previously said it competes with Amazon, Microsoft, Comcast Corp CMCSA.O, AT&amp;T Inc T.N and many others.</w:t>
      </w:r>
    </w:p>
    <w:p w14:paraId="63305261" w14:textId="77777777" w:rsidR="00E72E95" w:rsidRPr="009E56FB" w:rsidRDefault="00E72E95" w:rsidP="00E72E95">
      <w:pPr>
        <w:rPr>
          <w:sz w:val="14"/>
        </w:rPr>
      </w:pPr>
      <w:r w:rsidRPr="009E56FB">
        <w:rPr>
          <w:sz w:val="14"/>
        </w:rPr>
        <w:t>Facebook and Microsoft had no immediate comment.</w:t>
      </w:r>
    </w:p>
    <w:p w14:paraId="4FD54C3F" w14:textId="77777777" w:rsidR="00E72E95" w:rsidRPr="009E56FB" w:rsidRDefault="00E72E95" w:rsidP="00E72E95">
      <w:pPr>
        <w:rPr>
          <w:sz w:val="14"/>
        </w:rPr>
      </w:pPr>
      <w:r w:rsidRPr="009E56FB">
        <w:rPr>
          <w:sz w:val="14"/>
        </w:rPr>
        <w:t>INVESTMENT DILEMMA</w:t>
      </w:r>
    </w:p>
    <w:p w14:paraId="44DAF423" w14:textId="77777777" w:rsidR="00E72E95" w:rsidRPr="009E56FB" w:rsidRDefault="00E72E95" w:rsidP="00E72E95">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1ED4C818" w14:textId="77777777" w:rsidR="00E72E95" w:rsidRPr="009E56FB" w:rsidRDefault="00E72E95" w:rsidP="00E72E95">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640D1157" w14:textId="77777777" w:rsidR="00E72E95" w:rsidRPr="009E56FB" w:rsidRDefault="00E72E95" w:rsidP="00E72E95">
      <w:pPr>
        <w:rPr>
          <w:sz w:val="14"/>
        </w:rPr>
      </w:pPr>
      <w:r w:rsidRPr="009E56FB">
        <w:rPr>
          <w:sz w:val="14"/>
        </w:rPr>
        <w:t xml:space="preserve">The companies’ “increased market share ... provides potentially huge opportunities supporting growth prospects over many years,” said David </w:t>
      </w:r>
      <w:proofErr w:type="spellStart"/>
      <w:r w:rsidRPr="009E56FB">
        <w:rPr>
          <w:sz w:val="14"/>
        </w:rPr>
        <w:t>Polak</w:t>
      </w:r>
      <w:proofErr w:type="spellEnd"/>
      <w:r w:rsidRPr="009E56FB">
        <w:rPr>
          <w:sz w:val="14"/>
        </w:rPr>
        <w:t>, equity investment director at $1.7 trillion Capital Group, which owns shares of big technology companies.</w:t>
      </w:r>
    </w:p>
    <w:p w14:paraId="645F2187" w14:textId="77777777" w:rsidR="00E72E95" w:rsidRPr="009E56FB" w:rsidRDefault="00E72E95" w:rsidP="00E72E95">
      <w:pPr>
        <w:rPr>
          <w:rStyle w:val="Emphasis"/>
        </w:rPr>
      </w:pPr>
      <w:r w:rsidRPr="009E56FB">
        <w:rPr>
          <w:sz w:val="14"/>
        </w:rPr>
        <w:t xml:space="preserve">Still, some worry that </w:t>
      </w:r>
      <w:r w:rsidRPr="00A07AD3">
        <w:rPr>
          <w:rStyle w:val="StyleUnderline"/>
          <w:highlight w:val="cyan"/>
        </w:rPr>
        <w:t xml:space="preserve">a bad patch in </w:t>
      </w:r>
      <w:r w:rsidRPr="009E56FB">
        <w:rPr>
          <w:sz w:val="14"/>
        </w:rPr>
        <w:t xml:space="preserve">the companies’ widely owned </w:t>
      </w:r>
      <w:r w:rsidRPr="00A07AD3">
        <w:rPr>
          <w:rStyle w:val="Emphasis"/>
          <w:highlight w:val="cyan"/>
        </w:rPr>
        <w:t>shares could trigger violent swings in broader markets.</w:t>
      </w:r>
    </w:p>
    <w:p w14:paraId="3096199A" w14:textId="77777777" w:rsidR="00E72E95" w:rsidRPr="009E56FB" w:rsidRDefault="00E72E95" w:rsidP="00E72E95">
      <w:pPr>
        <w:rPr>
          <w:sz w:val="14"/>
        </w:rPr>
      </w:pPr>
      <w:r w:rsidRPr="009E56FB">
        <w:rPr>
          <w:sz w:val="14"/>
        </w:rPr>
        <w:t xml:space="preserve">Goldman Sachs analysts said in a recent report that </w:t>
      </w:r>
      <w:r w:rsidRPr="00A07AD3">
        <w:rPr>
          <w:rStyle w:val="StyleUnderline"/>
          <w:highlight w:val="cyan"/>
        </w:rPr>
        <w:t>the S&amp;P 500</w:t>
      </w:r>
      <w:r w:rsidRPr="009E56FB">
        <w:rPr>
          <w:sz w:val="14"/>
        </w:rPr>
        <w:t xml:space="preserve"> “</w:t>
      </w:r>
      <w:r w:rsidRPr="00A07AD3">
        <w:rPr>
          <w:rStyle w:val="Emphasis"/>
          <w:highlight w:val="cyan"/>
        </w:rPr>
        <w:t>has never been more dependent on the continued strength of its largest constituents</w:t>
      </w:r>
      <w:r w:rsidRPr="009E56FB">
        <w:rPr>
          <w:sz w:val="14"/>
        </w:rPr>
        <w:t>.”</w:t>
      </w:r>
    </w:p>
    <w:p w14:paraId="0960EF75" w14:textId="77777777" w:rsidR="00E72E95" w:rsidRPr="009E56FB" w:rsidRDefault="00E72E95" w:rsidP="00E72E95">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66CF0C0E" w14:textId="77777777" w:rsidR="00E72E95" w:rsidRPr="009E56FB" w:rsidRDefault="00E72E95" w:rsidP="00E72E95">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300E69E7" w14:textId="77777777" w:rsidR="00E72E95" w:rsidRDefault="00E72E95" w:rsidP="00E72E95">
      <w:pPr>
        <w:rPr>
          <w:rStyle w:val="StyleUnderline"/>
        </w:rPr>
      </w:pPr>
      <w:r w:rsidRPr="00A07AD3">
        <w:rPr>
          <w:rStyle w:val="StyleUnderline"/>
          <w:highlight w:val="cyan"/>
        </w:rPr>
        <w:t>A change of sentiment toward big tech</w:t>
      </w:r>
      <w:r w:rsidRPr="009E56FB">
        <w:rPr>
          <w:sz w:val="14"/>
        </w:rPr>
        <w:t xml:space="preserve"> </w:t>
      </w:r>
      <w:r w:rsidRPr="00A07AD3">
        <w:rPr>
          <w:rStyle w:val="StyleUnderline"/>
          <w:highlight w:val="cyan"/>
        </w:rPr>
        <w:t>could take a comparatively heavier toll on</w:t>
      </w:r>
      <w:r w:rsidRPr="00B41B6C">
        <w:rPr>
          <w:rStyle w:val="StyleUnderline"/>
        </w:rPr>
        <w:t xml:space="preserve"> the shares of less profitable </w:t>
      </w:r>
      <w:r w:rsidRPr="00A07AD3">
        <w:rPr>
          <w:rStyle w:val="StyleUnderline"/>
          <w:highlight w:val="cyan"/>
        </w:rPr>
        <w:t>tech</w:t>
      </w:r>
      <w:r w:rsidRPr="00B41B6C">
        <w:rPr>
          <w:rStyle w:val="StyleUnderline"/>
        </w:rPr>
        <w:t xml:space="preserve">nology </w:t>
      </w:r>
      <w:r w:rsidRPr="00A07AD3">
        <w:rPr>
          <w:rStyle w:val="StyleUnderline"/>
          <w:highlight w:val="cyan"/>
        </w:rPr>
        <w:t>companies</w:t>
      </w:r>
      <w:r w:rsidRPr="00B41B6C">
        <w:rPr>
          <w:rStyle w:val="StyleUnderline"/>
        </w:rPr>
        <w:t xml:space="preserve"> that have rallied alongside the market’s giants.</w:t>
      </w:r>
    </w:p>
    <w:p w14:paraId="34017D37" w14:textId="77777777" w:rsidR="00E72E95" w:rsidRDefault="00E72E95" w:rsidP="00E72E95">
      <w:pPr>
        <w:rPr>
          <w:rStyle w:val="StyleUnderline"/>
        </w:rPr>
      </w:pPr>
    </w:p>
    <w:p w14:paraId="382D6698" w14:textId="77777777" w:rsidR="00E72E95" w:rsidRDefault="00E72E95" w:rsidP="00E72E95">
      <w:pPr>
        <w:pStyle w:val="Heading4"/>
      </w:pPr>
      <w:r>
        <w:t xml:space="preserve">High tech stock valuation now is key to </w:t>
      </w:r>
      <w:r w:rsidRPr="005E3BCC">
        <w:rPr>
          <w:u w:val="single"/>
        </w:rPr>
        <w:t>Chinese rebound</w:t>
      </w:r>
      <w:r w:rsidRPr="005E3BCC">
        <w:t xml:space="preserve"> after Evergrande</w:t>
      </w:r>
    </w:p>
    <w:p w14:paraId="40C5B73A" w14:textId="77777777" w:rsidR="00E72E95" w:rsidRPr="005B79EE" w:rsidRDefault="00E72E95" w:rsidP="00E72E95">
      <w:pPr>
        <w:rPr>
          <w:rStyle w:val="Style13ptBold"/>
        </w:rPr>
      </w:pPr>
      <w:proofErr w:type="spellStart"/>
      <w:r>
        <w:rPr>
          <w:rStyle w:val="Style13ptBold"/>
        </w:rPr>
        <w:t>Spilka</w:t>
      </w:r>
      <w:proofErr w:type="spellEnd"/>
      <w:r>
        <w:rPr>
          <w:rStyle w:val="Style13ptBold"/>
        </w:rPr>
        <w:t xml:space="preserve"> 10/27/21 </w:t>
      </w:r>
      <w:r w:rsidRPr="005B79EE">
        <w:rPr>
          <w:sz w:val="16"/>
        </w:rPr>
        <w:t xml:space="preserve">(Dmytro </w:t>
      </w:r>
      <w:proofErr w:type="spellStart"/>
      <w:r w:rsidRPr="005B79EE">
        <w:rPr>
          <w:sz w:val="16"/>
        </w:rPr>
        <w:t>Spilka</w:t>
      </w:r>
      <w:proofErr w:type="spellEnd"/>
      <w:r w:rsidRPr="005B79EE">
        <w:rPr>
          <w:sz w:val="16"/>
        </w:rPr>
        <w:t xml:space="preserve"> is a finance writer based in London. Founder of </w:t>
      </w:r>
      <w:proofErr w:type="spellStart"/>
      <w:r w:rsidRPr="005B79EE">
        <w:rPr>
          <w:sz w:val="16"/>
        </w:rPr>
        <w:t>Solvid</w:t>
      </w:r>
      <w:proofErr w:type="spellEnd"/>
      <w:r w:rsidRPr="005B79EE">
        <w:rPr>
          <w:sz w:val="16"/>
        </w:rPr>
        <w:t xml:space="preserve"> and </w:t>
      </w:r>
      <w:proofErr w:type="spellStart"/>
      <w:r w:rsidRPr="005B79EE">
        <w:rPr>
          <w:sz w:val="16"/>
        </w:rPr>
        <w:t>Pridicto</w:t>
      </w:r>
      <w:proofErr w:type="spellEnd"/>
      <w:r w:rsidRPr="005B79EE">
        <w:rPr>
          <w:sz w:val="16"/>
        </w:rPr>
        <w:t>. His work has been published in Nasdaq, Kiplinger, Financial Express, and The Diplomat. “With Tech-Driven Rebound, Asian Markets Turn Corner on Evergrande Crisis”, https://thediplomat.com/2021/10/with-tech-driven-rebound-asian-markets-turn-corner-on-evergrande-crisis/)</w:t>
      </w:r>
    </w:p>
    <w:p w14:paraId="7C12F605" w14:textId="77777777" w:rsidR="00E72E95" w:rsidRPr="009E56FB" w:rsidRDefault="00E72E95" w:rsidP="00E72E95">
      <w:pPr>
        <w:rPr>
          <w:b/>
          <w:u w:val="single"/>
        </w:rPr>
      </w:pPr>
      <w:r w:rsidRPr="009E56FB">
        <w:rPr>
          <w:sz w:val="16"/>
        </w:rPr>
        <w:t xml:space="preserve">Asian </w:t>
      </w:r>
      <w:r w:rsidRPr="00A07AD3">
        <w:rPr>
          <w:rStyle w:val="StyleUnderline"/>
          <w:highlight w:val="cyan"/>
        </w:rPr>
        <w:t>stocks</w:t>
      </w:r>
      <w:r w:rsidRPr="009E56FB">
        <w:rPr>
          <w:sz w:val="16"/>
        </w:rPr>
        <w:t xml:space="preserve">, alongside many of their global counterparts, </w:t>
      </w:r>
      <w:r w:rsidRPr="00A07AD3">
        <w:rPr>
          <w:rStyle w:val="StyleUnderline"/>
          <w:highlight w:val="cyan"/>
        </w:rPr>
        <w:t xml:space="preserve">have </w:t>
      </w:r>
      <w:r w:rsidRPr="00F6678A">
        <w:rPr>
          <w:rStyle w:val="StyleUnderline"/>
        </w:rPr>
        <w:t xml:space="preserve">recently </w:t>
      </w:r>
      <w:r w:rsidRPr="00A07AD3">
        <w:rPr>
          <w:rStyle w:val="StyleUnderline"/>
          <w:highlight w:val="cyan"/>
        </w:rPr>
        <w:t xml:space="preserve">undergone a healthy rebound </w:t>
      </w:r>
      <w:r w:rsidRPr="00F6678A">
        <w:rPr>
          <w:rStyle w:val="StyleUnderline"/>
        </w:rPr>
        <w:t>upward as the embattled Chinese property giant Evergrande reportedly made its bond interest payments – a feat some onlookers feared wouldn’t happen.</w:t>
      </w:r>
    </w:p>
    <w:p w14:paraId="7E7528BB" w14:textId="77777777" w:rsidR="00E72E95" w:rsidRPr="009E56FB" w:rsidRDefault="00E72E95" w:rsidP="00E72E95">
      <w:pPr>
        <w:rPr>
          <w:sz w:val="16"/>
        </w:rPr>
      </w:pPr>
      <w:r w:rsidRPr="009E56FB">
        <w:rPr>
          <w:sz w:val="16"/>
        </w:rPr>
        <w:t xml:space="preserve">Leading </w:t>
      </w:r>
      <w:r w:rsidRPr="00A07AD3">
        <w:rPr>
          <w:rStyle w:val="StyleUnderline"/>
          <w:highlight w:val="cyan"/>
        </w:rPr>
        <w:t>tech</w:t>
      </w:r>
      <w:r w:rsidRPr="009E56FB">
        <w:rPr>
          <w:sz w:val="16"/>
        </w:rPr>
        <w:t xml:space="preserve">nology names across Asia have </w:t>
      </w:r>
      <w:r w:rsidRPr="00A07AD3">
        <w:rPr>
          <w:rStyle w:val="Emphasis"/>
          <w:highlight w:val="cyan"/>
        </w:rPr>
        <w:t>contributed to the market recovery</w:t>
      </w:r>
      <w:r w:rsidRPr="009E56FB">
        <w:rPr>
          <w:sz w:val="16"/>
        </w:rPr>
        <w:t xml:space="preserve"> also. Tech stocks have been at the forefront of the markets as they seek to accelerate away from September’s Evergrande crisis. Notably, the Hang Seng TECH (HSTECH) sub index has helped to drive some growth at the beginning of the fourth quarter, along with the general Hong Kong benchmark Hang Seng Index (HSI).</w:t>
      </w:r>
    </w:p>
    <w:p w14:paraId="6FA88524" w14:textId="77777777" w:rsidR="00E72E95" w:rsidRPr="009E56FB" w:rsidRDefault="00E72E95" w:rsidP="00E72E95">
      <w:pPr>
        <w:rPr>
          <w:sz w:val="16"/>
        </w:rPr>
      </w:pPr>
      <w:r w:rsidRPr="009E56FB">
        <w:rPr>
          <w:sz w:val="16"/>
        </w:rPr>
        <w:t xml:space="preserve">Analysts have found that </w:t>
      </w:r>
      <w:r w:rsidRPr="00F6678A">
        <w:rPr>
          <w:rStyle w:val="StyleUnderline"/>
        </w:rPr>
        <w:t>a recent Wall Street rally</w:t>
      </w:r>
      <w:r w:rsidRPr="00F6678A">
        <w:rPr>
          <w:sz w:val="16"/>
        </w:rPr>
        <w:t xml:space="preserve">, which </w:t>
      </w:r>
      <w:r w:rsidRPr="00F6678A">
        <w:rPr>
          <w:rStyle w:val="StyleUnderline"/>
        </w:rPr>
        <w:t xml:space="preserve">helped to cause </w:t>
      </w:r>
      <w:r w:rsidRPr="00A07AD3">
        <w:rPr>
          <w:rStyle w:val="StyleUnderline"/>
          <w:highlight w:val="cyan"/>
        </w:rPr>
        <w:t>growth among</w:t>
      </w:r>
      <w:r w:rsidRPr="00A07AD3">
        <w:rPr>
          <w:sz w:val="16"/>
          <w:highlight w:val="cyan"/>
        </w:rPr>
        <w:t xml:space="preserve"> </w:t>
      </w:r>
      <w:r w:rsidRPr="00A07AD3">
        <w:rPr>
          <w:rStyle w:val="StyleUnderline"/>
          <w:highlight w:val="cyan"/>
        </w:rPr>
        <w:t>Apple</w:t>
      </w:r>
      <w:r w:rsidRPr="009E56FB">
        <w:rPr>
          <w:sz w:val="16"/>
        </w:rPr>
        <w:t xml:space="preserve"> (APPL), </w:t>
      </w:r>
      <w:r w:rsidRPr="00A07AD3">
        <w:rPr>
          <w:rStyle w:val="StyleUnderline"/>
          <w:highlight w:val="cyan"/>
        </w:rPr>
        <w:t>Facebook</w:t>
      </w:r>
      <w:r w:rsidRPr="009E56FB">
        <w:rPr>
          <w:sz w:val="16"/>
        </w:rPr>
        <w:t xml:space="preserve"> (FB), </w:t>
      </w:r>
      <w:r w:rsidRPr="00A07AD3">
        <w:rPr>
          <w:rStyle w:val="StyleUnderline"/>
          <w:highlight w:val="cyan"/>
        </w:rPr>
        <w:t>and Microsoft</w:t>
      </w:r>
      <w:r w:rsidRPr="009E56FB">
        <w:rPr>
          <w:sz w:val="16"/>
        </w:rPr>
        <w:t xml:space="preserve"> (MSFT) stocks, </w:t>
      </w:r>
      <w:r w:rsidRPr="00A07AD3">
        <w:rPr>
          <w:rStyle w:val="StyleUnderline"/>
          <w:highlight w:val="cyan"/>
        </w:rPr>
        <w:t>has</w:t>
      </w:r>
      <w:r w:rsidRPr="009E56FB">
        <w:rPr>
          <w:sz w:val="16"/>
        </w:rPr>
        <w:t xml:space="preserve"> also </w:t>
      </w:r>
      <w:r w:rsidRPr="00A07AD3">
        <w:rPr>
          <w:rStyle w:val="Emphasis"/>
          <w:highlight w:val="cyan"/>
        </w:rPr>
        <w:t>helped to restore confidence in Asian tech</w:t>
      </w:r>
      <w:r w:rsidRPr="009E56FB">
        <w:rPr>
          <w:sz w:val="16"/>
        </w:rPr>
        <w:t xml:space="preserve">, </w:t>
      </w:r>
      <w:r w:rsidRPr="00A07AD3">
        <w:rPr>
          <w:rStyle w:val="Emphasis"/>
          <w:highlight w:val="cyan"/>
        </w:rPr>
        <w:t>soothing concerns surrounding Evergrande</w:t>
      </w:r>
      <w:r w:rsidRPr="009E56FB">
        <w:rPr>
          <w:sz w:val="16"/>
        </w:rPr>
        <w:t>. In China, shares have also been rising in what’s reportedly been the country’s weakest period of economic growth in a year.</w:t>
      </w:r>
    </w:p>
    <w:p w14:paraId="2F08B5FB" w14:textId="77777777" w:rsidR="00E72E95" w:rsidRPr="009E56FB" w:rsidRDefault="00E72E95" w:rsidP="00E72E95">
      <w:pPr>
        <w:rPr>
          <w:sz w:val="16"/>
        </w:rPr>
      </w:pPr>
      <w:proofErr w:type="gramStart"/>
      <w:r w:rsidRPr="009E56FB">
        <w:rPr>
          <w:sz w:val="16"/>
        </w:rPr>
        <w:t>So</w:t>
      </w:r>
      <w:proofErr w:type="gramEnd"/>
      <w:r w:rsidRPr="009E56FB">
        <w:rPr>
          <w:sz w:val="16"/>
        </w:rPr>
        <w:t xml:space="preserve"> have the dark clouds dispersed from Asia’s markets? And can investor interest in big tech help to steer a stock market recovery in what’s been a challenging year for the continent?</w:t>
      </w:r>
    </w:p>
    <w:p w14:paraId="7C3A3A6B" w14:textId="77777777" w:rsidR="00E72E95" w:rsidRPr="009E56FB" w:rsidRDefault="00E72E95" w:rsidP="00E72E95">
      <w:pPr>
        <w:rPr>
          <w:sz w:val="16"/>
        </w:rPr>
      </w:pPr>
      <w:r w:rsidRPr="009E56FB">
        <w:rPr>
          <w:sz w:val="16"/>
        </w:rPr>
        <w:t>The plight of Evergrande has been one of the biggest stories in finance in 2021. Although plans to rescue the Chinese developer are in place, progress has been slow. This led the firm to the brink of default, risking a collapse that would shock China’s real estate industry, house prices, and economy on a domestic and international scale.</w:t>
      </w:r>
    </w:p>
    <w:p w14:paraId="60E00BB6" w14:textId="77777777" w:rsidR="00E72E95" w:rsidRPr="009E56FB" w:rsidRDefault="00E72E95" w:rsidP="00E72E95">
      <w:pPr>
        <w:rPr>
          <w:sz w:val="16"/>
        </w:rPr>
      </w:pPr>
      <w:r w:rsidRPr="009E56FB">
        <w:rPr>
          <w:sz w:val="16"/>
        </w:rPr>
        <w:t>With total debts amounting to $305 billion, Evergrande’s floundering stocks have hindered China’s recovery from the financial impact of the COVID-19 pandemic.</w:t>
      </w:r>
    </w:p>
    <w:p w14:paraId="0E2E343D" w14:textId="77777777" w:rsidR="00E72E95" w:rsidRPr="009E56FB" w:rsidRDefault="00E72E95" w:rsidP="00E72E95">
      <w:pPr>
        <w:rPr>
          <w:sz w:val="16"/>
        </w:rPr>
      </w:pPr>
      <w:r w:rsidRPr="009E56FB">
        <w:rPr>
          <w:sz w:val="16"/>
        </w:rPr>
        <w:t>However, the recent news that Evergrande has met its deadline to deliver a bond interest payment of $83.5 million has delivered a wave of optimism across Asian markets.</w:t>
      </w:r>
    </w:p>
    <w:p w14:paraId="1D96C9F3" w14:textId="77777777" w:rsidR="00E72E95" w:rsidRPr="009E56FB" w:rsidRDefault="00E72E95" w:rsidP="00E72E95">
      <w:pPr>
        <w:rPr>
          <w:sz w:val="16"/>
        </w:rPr>
      </w:pPr>
      <w:r w:rsidRPr="009E56FB">
        <w:rPr>
          <w:sz w:val="16"/>
        </w:rPr>
        <w:t>Sadly, the interest payment is unlikely to appease the long-term fears of investors, and although the $83.5 million payment has helped the company to avoid an official default, it’s widely recognized as only a short-term fix at this stage.</w:t>
      </w:r>
    </w:p>
    <w:p w14:paraId="3CCE3530" w14:textId="77777777" w:rsidR="00E72E95" w:rsidRPr="00F6678A" w:rsidRDefault="00E72E95" w:rsidP="00E72E95">
      <w:pPr>
        <w:rPr>
          <w:sz w:val="16"/>
        </w:rPr>
      </w:pPr>
      <w:r w:rsidRPr="009E56FB">
        <w:rPr>
          <w:sz w:val="16"/>
        </w:rPr>
        <w:t xml:space="preserve">Evergrande will need to repeat the process all over again in the coming days with a second offshore bond payment worth $47.5 million. Given that the company’s total liabilities amount to around 2 </w:t>
      </w:r>
      <w:r w:rsidRPr="00F6678A">
        <w:rPr>
          <w:sz w:val="16"/>
        </w:rPr>
        <w:t>percent of China’s GDP, the growing debts of Evergrande could lead to a significant economic collapse that’s felt heavily across Asia and the rest of the world alike.</w:t>
      </w:r>
    </w:p>
    <w:p w14:paraId="4DDB37F8" w14:textId="77777777" w:rsidR="00E72E95" w:rsidRPr="009E56FB" w:rsidRDefault="00E72E95" w:rsidP="00E72E95">
      <w:pPr>
        <w:rPr>
          <w:sz w:val="16"/>
        </w:rPr>
      </w:pPr>
      <w:r w:rsidRPr="00F6678A">
        <w:rPr>
          <w:sz w:val="16"/>
        </w:rPr>
        <w:t>“</w:t>
      </w:r>
      <w:r w:rsidRPr="00F6678A">
        <w:rPr>
          <w:rStyle w:val="StyleUnderline"/>
        </w:rPr>
        <w:t>Evergrande making its interest payment is a positive surprise</w:t>
      </w:r>
      <w:r w:rsidRPr="009E56FB">
        <w:rPr>
          <w:sz w:val="16"/>
        </w:rPr>
        <w:t xml:space="preserve">,” said Paul </w:t>
      </w:r>
      <w:proofErr w:type="spellStart"/>
      <w:r w:rsidRPr="009E56FB">
        <w:rPr>
          <w:sz w:val="16"/>
        </w:rPr>
        <w:t>Lukaszewski</w:t>
      </w:r>
      <w:proofErr w:type="spellEnd"/>
      <w:r w:rsidRPr="009E56FB">
        <w:rPr>
          <w:sz w:val="16"/>
        </w:rPr>
        <w:t xml:space="preserve">, head of corporate debt at </w:t>
      </w:r>
      <w:proofErr w:type="spellStart"/>
      <w:r w:rsidRPr="009E56FB">
        <w:rPr>
          <w:sz w:val="16"/>
        </w:rPr>
        <w:t>Abrdn</w:t>
      </w:r>
      <w:proofErr w:type="spellEnd"/>
      <w:r w:rsidRPr="009E56FB">
        <w:rPr>
          <w:sz w:val="16"/>
        </w:rPr>
        <w:t>. “Importantly other developers also confirmed making interest payments – for a market which has fully capitulated, the fact the world did not end overnight could itself be a positive catalyst.”</w:t>
      </w:r>
    </w:p>
    <w:p w14:paraId="6DFF1482" w14:textId="77777777" w:rsidR="00E72E95" w:rsidRPr="009E56FB" w:rsidRDefault="00E72E95" w:rsidP="00E72E95">
      <w:pPr>
        <w:rPr>
          <w:sz w:val="16"/>
        </w:rPr>
      </w:pPr>
      <w:r w:rsidRPr="009E56FB">
        <w:rPr>
          <w:sz w:val="16"/>
        </w:rPr>
        <w:t xml:space="preserve">“Multiple financing channels are effectively closed to developers in response to the policies implemented by the government. For those channels to reopen, investors </w:t>
      </w:r>
      <w:proofErr w:type="gramStart"/>
      <w:r w:rsidRPr="009E56FB">
        <w:rPr>
          <w:sz w:val="16"/>
        </w:rPr>
        <w:t>have to</w:t>
      </w:r>
      <w:proofErr w:type="gramEnd"/>
      <w:r w:rsidRPr="009E56FB">
        <w:rPr>
          <w:sz w:val="16"/>
        </w:rPr>
        <w:t xml:space="preserve"> believe these companies can remain going concerns. This means they need to have sufficient access to their own cash flows and to refinancing options to address their debt as it becomes due,” </w:t>
      </w:r>
      <w:proofErr w:type="spellStart"/>
      <w:r w:rsidRPr="009E56FB">
        <w:rPr>
          <w:sz w:val="16"/>
        </w:rPr>
        <w:t>Lukaszewski</w:t>
      </w:r>
      <w:proofErr w:type="spellEnd"/>
      <w:r w:rsidRPr="009E56FB">
        <w:rPr>
          <w:sz w:val="16"/>
        </w:rPr>
        <w:t xml:space="preserve"> added.</w:t>
      </w:r>
    </w:p>
    <w:p w14:paraId="6DC2C33F" w14:textId="77777777" w:rsidR="00E72E95" w:rsidRPr="009E56FB" w:rsidRDefault="00E72E95" w:rsidP="00E72E95">
      <w:pPr>
        <w:rPr>
          <w:rStyle w:val="Emphasis"/>
        </w:rPr>
      </w:pPr>
      <w:r w:rsidRPr="009E56FB">
        <w:rPr>
          <w:sz w:val="16"/>
        </w:rPr>
        <w:t xml:space="preserve">Although all eyes will remain firmly on Evergrande as the firm seeks to navigate away from its deep crisis, </w:t>
      </w:r>
      <w:r w:rsidRPr="00A07AD3">
        <w:rPr>
          <w:rStyle w:val="StyleUnderline"/>
          <w:highlight w:val="cyan"/>
        </w:rPr>
        <w:t xml:space="preserve">optimism appears to be seeping back into </w:t>
      </w:r>
      <w:r w:rsidRPr="00F6678A">
        <w:rPr>
          <w:rStyle w:val="StyleUnderline"/>
        </w:rPr>
        <w:t xml:space="preserve">Asian </w:t>
      </w:r>
      <w:r w:rsidRPr="00A07AD3">
        <w:rPr>
          <w:rStyle w:val="StyleUnderline"/>
          <w:highlight w:val="cyan"/>
        </w:rPr>
        <w:t>markets</w:t>
      </w:r>
      <w:r w:rsidRPr="009E56FB">
        <w:rPr>
          <w:sz w:val="16"/>
        </w:rPr>
        <w:t xml:space="preserve">, and </w:t>
      </w:r>
      <w:r w:rsidRPr="00A07AD3">
        <w:rPr>
          <w:rStyle w:val="Emphasis"/>
          <w:highlight w:val="cyan"/>
        </w:rPr>
        <w:t>growth in tech stocks</w:t>
      </w:r>
      <w:r w:rsidRPr="00F6678A">
        <w:rPr>
          <w:rStyle w:val="Emphasis"/>
        </w:rPr>
        <w:t xml:space="preserve"> appears to be </w:t>
      </w:r>
      <w:r w:rsidRPr="00A07AD3">
        <w:rPr>
          <w:rStyle w:val="Emphasis"/>
          <w:highlight w:val="cyan"/>
        </w:rPr>
        <w:t>playing a key role in</w:t>
      </w:r>
      <w:r w:rsidRPr="00F6678A">
        <w:rPr>
          <w:rStyle w:val="Emphasis"/>
        </w:rPr>
        <w:t xml:space="preserve"> aiding an economic </w:t>
      </w:r>
      <w:r w:rsidRPr="00A07AD3">
        <w:rPr>
          <w:rStyle w:val="Emphasis"/>
          <w:highlight w:val="cyan"/>
        </w:rPr>
        <w:t>recovery</w:t>
      </w:r>
      <w:r w:rsidRPr="00F6678A">
        <w:rPr>
          <w:rStyle w:val="Emphasis"/>
        </w:rPr>
        <w:t>.</w:t>
      </w:r>
    </w:p>
    <w:p w14:paraId="63C94A2F" w14:textId="77777777" w:rsidR="00E72E95" w:rsidRPr="009E56FB" w:rsidRDefault="00E72E95" w:rsidP="00E72E95">
      <w:pPr>
        <w:rPr>
          <w:sz w:val="16"/>
        </w:rPr>
      </w:pPr>
      <w:r w:rsidRPr="009E56FB">
        <w:rPr>
          <w:sz w:val="16"/>
        </w:rPr>
        <w:t xml:space="preserve">Nasdaq has reported that </w:t>
      </w:r>
      <w:r w:rsidRPr="00A07AD3">
        <w:rPr>
          <w:rStyle w:val="StyleUnderline"/>
          <w:highlight w:val="cyan"/>
        </w:rPr>
        <w:t>Asian markets</w:t>
      </w:r>
      <w:r w:rsidRPr="009E56FB">
        <w:rPr>
          <w:sz w:val="16"/>
        </w:rPr>
        <w:t xml:space="preserve"> </w:t>
      </w:r>
      <w:r w:rsidRPr="00A07AD3">
        <w:rPr>
          <w:rStyle w:val="StyleUnderline"/>
          <w:highlight w:val="cyan"/>
        </w:rPr>
        <w:t xml:space="preserve">have been trading </w:t>
      </w:r>
      <w:r w:rsidRPr="00F6678A">
        <w:rPr>
          <w:rStyle w:val="StyleUnderline"/>
        </w:rPr>
        <w:t xml:space="preserve">mostly </w:t>
      </w:r>
      <w:r w:rsidRPr="00A07AD3">
        <w:rPr>
          <w:rStyle w:val="StyleUnderline"/>
          <w:highlight w:val="cyan"/>
        </w:rPr>
        <w:t>higher</w:t>
      </w:r>
      <w:r w:rsidRPr="009E56FB">
        <w:rPr>
          <w:sz w:val="16"/>
        </w:rPr>
        <w:t xml:space="preserve"> in the wake of the Evergrande crisis, </w:t>
      </w:r>
      <w:r w:rsidRPr="00A07AD3">
        <w:rPr>
          <w:rStyle w:val="StyleUnderline"/>
          <w:highlight w:val="cyan"/>
        </w:rPr>
        <w:t>owing to Wall Street support</w:t>
      </w:r>
      <w:r w:rsidRPr="009E56FB">
        <w:rPr>
          <w:sz w:val="16"/>
        </w:rPr>
        <w:t xml:space="preserve"> </w:t>
      </w:r>
      <w:r w:rsidRPr="00F6678A">
        <w:rPr>
          <w:rStyle w:val="StyleUnderline"/>
        </w:rPr>
        <w:t>from</w:t>
      </w:r>
      <w:r w:rsidRPr="00F6678A">
        <w:rPr>
          <w:sz w:val="16"/>
        </w:rPr>
        <w:t xml:space="preserve"> crude oil prices and </w:t>
      </w:r>
      <w:r w:rsidRPr="00F6678A">
        <w:rPr>
          <w:rStyle w:val="StyleUnderline"/>
        </w:rPr>
        <w:t>tech</w:t>
      </w:r>
      <w:r w:rsidRPr="00F6678A">
        <w:rPr>
          <w:sz w:val="16"/>
        </w:rPr>
        <w:t xml:space="preserve">nology </w:t>
      </w:r>
      <w:r w:rsidRPr="00F6678A">
        <w:rPr>
          <w:rStyle w:val="StyleUnderline"/>
        </w:rPr>
        <w:t>stocks</w:t>
      </w:r>
      <w:r w:rsidRPr="00F6678A">
        <w:rPr>
          <w:sz w:val="16"/>
        </w:rPr>
        <w:t xml:space="preserve"> </w:t>
      </w:r>
      <w:r w:rsidRPr="00F6678A">
        <w:rPr>
          <w:rStyle w:val="StyleUnderline"/>
        </w:rPr>
        <w:t>that</w:t>
      </w:r>
      <w:r w:rsidRPr="00F6678A">
        <w:rPr>
          <w:sz w:val="16"/>
        </w:rPr>
        <w:t xml:space="preserve"> </w:t>
      </w:r>
      <w:r w:rsidRPr="00F6678A">
        <w:rPr>
          <w:rStyle w:val="Emphasis"/>
        </w:rPr>
        <w:t>have mirrored their peers on Nasdaq</w:t>
      </w:r>
      <w:r w:rsidRPr="00F6678A">
        <w:rPr>
          <w:sz w:val="16"/>
        </w:rPr>
        <w:t>.</w:t>
      </w:r>
    </w:p>
    <w:p w14:paraId="3C2FE87B" w14:textId="77777777" w:rsidR="00E72E95" w:rsidRPr="009E56FB" w:rsidRDefault="00E72E95" w:rsidP="00E72E95">
      <w:pPr>
        <w:rPr>
          <w:sz w:val="16"/>
        </w:rPr>
      </w:pPr>
      <w:r w:rsidRPr="00F6678A">
        <w:rPr>
          <w:rStyle w:val="StyleUnderline"/>
        </w:rPr>
        <w:t>Big tech firms</w:t>
      </w:r>
      <w:r w:rsidRPr="00F6678A">
        <w:rPr>
          <w:sz w:val="16"/>
        </w:rPr>
        <w:t xml:space="preserve"> </w:t>
      </w:r>
      <w:r w:rsidRPr="00F6678A">
        <w:rPr>
          <w:rStyle w:val="StyleUnderline"/>
        </w:rPr>
        <w:t>have played a key role in aiding global markets</w:t>
      </w:r>
      <w:r w:rsidRPr="00F6678A">
        <w:rPr>
          <w:sz w:val="16"/>
        </w:rPr>
        <w:t xml:space="preserve">, and their respective impact on the market was shown as the </w:t>
      </w:r>
      <w:r w:rsidRPr="00F6678A">
        <w:rPr>
          <w:rStyle w:val="StyleUnderline"/>
        </w:rPr>
        <w:t>NYSE FANG+ Index climbed to its fifth consecutive positive session recently –</w:t>
      </w:r>
      <w:r w:rsidRPr="00F6678A">
        <w:rPr>
          <w:sz w:val="16"/>
        </w:rPr>
        <w:t xml:space="preserve"> its longest streak since June. In all, the index has climbed some 11 percent from an early October low.</w:t>
      </w:r>
    </w:p>
    <w:p w14:paraId="14F696BF" w14:textId="77777777" w:rsidR="00E72E95" w:rsidRPr="009E56FB" w:rsidRDefault="00E72E95" w:rsidP="00E72E95">
      <w:pPr>
        <w:rPr>
          <w:sz w:val="16"/>
        </w:rPr>
      </w:pPr>
      <w:r w:rsidRPr="009E56FB">
        <w:rPr>
          <w:sz w:val="16"/>
        </w:rPr>
        <w:t>The index is comprised of 10 companies with U.S. and Asia representation included – and shares in the China-based companies Alibaba and Baidu have helped to push more growth. Alibaba and Baidu experienced 4.1 percent and 2.2 percent price rises, respectively, amidst the rally.</w:t>
      </w:r>
    </w:p>
    <w:p w14:paraId="5301CB9E" w14:textId="77777777" w:rsidR="00E72E95" w:rsidRPr="009E56FB" w:rsidRDefault="00E72E95" w:rsidP="00E72E95">
      <w:pPr>
        <w:rPr>
          <w:sz w:val="16"/>
        </w:rPr>
      </w:pPr>
      <w:r w:rsidRPr="009E56FB">
        <w:rPr>
          <w:sz w:val="16"/>
        </w:rPr>
        <w:t>The growth of big tech may be bolstered by upcoming developments in emerging technology markets, which could help to mitigate the impact of Evergrande across Asian finance.</w:t>
      </w:r>
    </w:p>
    <w:p w14:paraId="06ED4903" w14:textId="77777777" w:rsidR="00E72E95" w:rsidRPr="009E56FB" w:rsidRDefault="00E72E95" w:rsidP="00E72E95">
      <w:pPr>
        <w:rPr>
          <w:sz w:val="16"/>
        </w:rPr>
      </w:pPr>
      <w:r w:rsidRPr="009E56FB">
        <w:rPr>
          <w:sz w:val="16"/>
        </w:rPr>
        <w:t xml:space="preserve">Maxim </w:t>
      </w:r>
      <w:proofErr w:type="spellStart"/>
      <w:r w:rsidRPr="009E56FB">
        <w:rPr>
          <w:sz w:val="16"/>
        </w:rPr>
        <w:t>Manturov</w:t>
      </w:r>
      <w:proofErr w:type="spellEnd"/>
      <w:r w:rsidRPr="009E56FB">
        <w:rPr>
          <w:sz w:val="16"/>
        </w:rPr>
        <w:t>, head of investment research at Freedom Finance Europe, believes that developments in fintech can carry a positive impact on markets as major financial institutions seek to grow their digital services globally.</w:t>
      </w:r>
    </w:p>
    <w:p w14:paraId="5816BF0C" w14:textId="77777777" w:rsidR="00E72E95" w:rsidRPr="009E56FB" w:rsidRDefault="00E72E95" w:rsidP="00E72E95">
      <w:pPr>
        <w:rPr>
          <w:sz w:val="16"/>
        </w:rPr>
      </w:pPr>
      <w:r w:rsidRPr="009E56FB">
        <w:rPr>
          <w:sz w:val="16"/>
        </w:rPr>
        <w:t>With the further growth of financial technology services intending to aid millions of customers, it’s fair to anticipate that the growing fintech market will play a key role in bringing optimism back to Asian markets.</w:t>
      </w:r>
    </w:p>
    <w:p w14:paraId="7BAC09B8" w14:textId="77777777" w:rsidR="00E72E95" w:rsidRDefault="00E72E95" w:rsidP="00E72E95">
      <w:pPr>
        <w:rPr>
          <w:sz w:val="14"/>
        </w:rPr>
      </w:pPr>
      <w:r w:rsidRPr="00F6678A">
        <w:rPr>
          <w:sz w:val="14"/>
        </w:rPr>
        <w:t xml:space="preserve">Although there are many hurdles ahead, and investors are rightly looking out for news on the embattled Evergrande, </w:t>
      </w:r>
      <w:r w:rsidRPr="00F6678A">
        <w:rPr>
          <w:rStyle w:val="StyleUnderline"/>
        </w:rPr>
        <w:t>big tech performance has helped to return</w:t>
      </w:r>
      <w:r w:rsidRPr="00F6678A">
        <w:rPr>
          <w:sz w:val="14"/>
        </w:rPr>
        <w:t xml:space="preserve"> some </w:t>
      </w:r>
      <w:r w:rsidRPr="00F6678A">
        <w:rPr>
          <w:rStyle w:val="StyleUnderline"/>
        </w:rPr>
        <w:t>optimism back to Asian markets</w:t>
      </w:r>
      <w:r w:rsidRPr="00F6678A">
        <w:rPr>
          <w:sz w:val="14"/>
        </w:rPr>
        <w:t xml:space="preserve">. Provided there are no high-profile defaults on the horizon, </w:t>
      </w:r>
      <w:r w:rsidRPr="00A07AD3">
        <w:rPr>
          <w:rStyle w:val="Emphasis"/>
          <w:highlight w:val="cyan"/>
        </w:rPr>
        <w:t xml:space="preserve">tech looks set to help Asia turn the corner </w:t>
      </w:r>
      <w:r w:rsidRPr="00F6678A">
        <w:rPr>
          <w:sz w:val="14"/>
        </w:rPr>
        <w:t>on a difficult third quarter and to look with more enthusiasm to a brighter fourth quarter.</w:t>
      </w:r>
    </w:p>
    <w:p w14:paraId="11FDDA4C" w14:textId="77777777" w:rsidR="00E72E95" w:rsidRPr="00F6678A" w:rsidRDefault="00E72E95" w:rsidP="00E72E95"/>
    <w:p w14:paraId="52AC523A" w14:textId="77777777" w:rsidR="00E72E95" w:rsidRDefault="00E72E95" w:rsidP="00E72E95">
      <w:pPr>
        <w:pStyle w:val="Heading4"/>
      </w:pPr>
      <w:r>
        <w:t>China’s economy driven by tech growth prevents great power war</w:t>
      </w:r>
    </w:p>
    <w:p w14:paraId="37DB52E3" w14:textId="77777777" w:rsidR="00E72E95" w:rsidRPr="00F6678A" w:rsidRDefault="00E72E95" w:rsidP="00E72E95">
      <w:pPr>
        <w:rPr>
          <w:sz w:val="16"/>
        </w:rPr>
      </w:pPr>
      <w:r>
        <w:rPr>
          <w:rStyle w:val="Style13ptBold"/>
        </w:rPr>
        <w:t xml:space="preserve">Beckley &amp; Brands 9/24/21 </w:t>
      </w:r>
      <w:r w:rsidRPr="00FB3B9B">
        <w:rPr>
          <w:sz w:val="16"/>
        </w:rPr>
        <w:t xml:space="preserve">(MICHAEL BECKLEY is Associate Professor of Political Science at Tufts University and </w:t>
      </w:r>
      <w:proofErr w:type="spellStart"/>
      <w:r w:rsidRPr="00FB3B9B">
        <w:rPr>
          <w:sz w:val="16"/>
        </w:rPr>
        <w:t>Jeane</w:t>
      </w:r>
      <w:proofErr w:type="spellEnd"/>
      <w:r w:rsidRPr="00FB3B9B">
        <w:rPr>
          <w:sz w:val="16"/>
        </w:rPr>
        <w:t xml:space="preserve"> Kirkpatrick Visiting Fellow at the American Enterprise Institute. HAL BRANDS is Henry A. Kissinger Distinguished Professor of Global Affairs at the Johns Hopkins University School of Advanced International Studies and a Senior Fellow at the American Enterprise Institute. </w:t>
      </w:r>
      <w:r>
        <w:rPr>
          <w:sz w:val="16"/>
        </w:rPr>
        <w:t xml:space="preserve">China Is </w:t>
      </w:r>
      <w:r w:rsidRPr="00F6678A">
        <w:rPr>
          <w:sz w:val="16"/>
        </w:rPr>
        <w:t>a Declining Power—and That’s the Problem, https://foreignpolicy.com/2021/09/24/china-great-power-united-states/)</w:t>
      </w:r>
    </w:p>
    <w:p w14:paraId="7407A3CE" w14:textId="77777777" w:rsidR="00E72E95" w:rsidRPr="00480D2F" w:rsidRDefault="00E72E95" w:rsidP="00E72E95">
      <w:pPr>
        <w:rPr>
          <w:b/>
          <w:iCs/>
          <w:u w:val="single"/>
        </w:rPr>
      </w:pPr>
      <w:r w:rsidRPr="00F6678A">
        <w:rPr>
          <w:sz w:val="16"/>
        </w:rPr>
        <w:t xml:space="preserve">All of this is happening, moreover, as </w:t>
      </w:r>
      <w:r w:rsidRPr="00F6678A">
        <w:rPr>
          <w:rStyle w:val="Emphasis"/>
        </w:rPr>
        <w:t>China confronts an increasingly hostile external environment</w:t>
      </w:r>
      <w:r w:rsidRPr="00F6678A">
        <w:rPr>
          <w:sz w:val="16"/>
        </w:rPr>
        <w:t>. The combination of COVID-19, persistent human rights abuses, and aggressive policies have caused negative views of China to reach levels not seen since the Tiananmen Square massacre in 1989. Countries worried about Chinese competition have slapped thousands of new trade barriers on its goods since 2008. More than a dozen countries have dropped out of Xi’s Belt and Road Initiative while the United States wages a global campaign against key Chinese tech companies—notably, Huawei—and rich democracies across multiple continents throw up barriers to Beijing’s</w:t>
      </w:r>
      <w:r w:rsidRPr="00367011">
        <w:rPr>
          <w:sz w:val="16"/>
        </w:rPr>
        <w:t xml:space="preserve"> digital </w:t>
      </w:r>
      <w:r w:rsidRPr="00F6678A">
        <w:rPr>
          <w:sz w:val="16"/>
        </w:rPr>
        <w:t xml:space="preserve">influence. </w:t>
      </w:r>
      <w:r w:rsidRPr="00F6678A">
        <w:rPr>
          <w:rStyle w:val="StyleUnderline"/>
        </w:rPr>
        <w:t>The world is becoming less conducive to easy Chinese growth</w:t>
      </w:r>
      <w:r w:rsidRPr="00F6678A">
        <w:rPr>
          <w:sz w:val="16"/>
        </w:rPr>
        <w:t xml:space="preserve">, </w:t>
      </w:r>
      <w:r w:rsidRPr="00F6678A">
        <w:rPr>
          <w:rStyle w:val="StyleUnderline"/>
        </w:rPr>
        <w:t xml:space="preserve">and </w:t>
      </w:r>
      <w:r w:rsidRPr="00A07AD3">
        <w:rPr>
          <w:rStyle w:val="StyleUnderline"/>
          <w:highlight w:val="cyan"/>
        </w:rPr>
        <w:t xml:space="preserve">Xi’s regime </w:t>
      </w:r>
      <w:r w:rsidRPr="008F04E6">
        <w:rPr>
          <w:rStyle w:val="StyleUnderline"/>
        </w:rPr>
        <w:t xml:space="preserve">increasingly </w:t>
      </w:r>
      <w:r w:rsidRPr="00A07AD3">
        <w:rPr>
          <w:rStyle w:val="StyleUnderline"/>
          <w:highlight w:val="cyan"/>
        </w:rPr>
        <w:t xml:space="preserve">faces </w:t>
      </w:r>
      <w:r w:rsidRPr="00F6678A">
        <w:rPr>
          <w:rStyle w:val="StyleUnderline"/>
        </w:rPr>
        <w:t>the</w:t>
      </w:r>
      <w:r w:rsidRPr="00367011">
        <w:rPr>
          <w:sz w:val="16"/>
        </w:rPr>
        <w:t xml:space="preserve"> sort of </w:t>
      </w:r>
      <w:r w:rsidRPr="00A07AD3">
        <w:rPr>
          <w:rStyle w:val="StyleUnderline"/>
          <w:highlight w:val="cyan"/>
        </w:rPr>
        <w:t xml:space="preserve">strategic encirclement </w:t>
      </w:r>
      <w:r w:rsidRPr="00F6678A">
        <w:rPr>
          <w:rStyle w:val="StyleUnderline"/>
        </w:rPr>
        <w:t xml:space="preserve">that once </w:t>
      </w:r>
      <w:r w:rsidRPr="00F6678A">
        <w:rPr>
          <w:rStyle w:val="Emphasis"/>
        </w:rPr>
        <w:t>drove German and Japanese leaders to desperation.</w:t>
      </w:r>
      <w:r w:rsidRPr="00F6678A">
        <w:rPr>
          <w:b/>
          <w:u w:val="single"/>
        </w:rPr>
        <w:t xml:space="preserve"> </w:t>
      </w:r>
      <w:r w:rsidRPr="00F6678A">
        <w:rPr>
          <w:sz w:val="16"/>
        </w:rPr>
        <w:t>Case in point is U.S. policy. Over the past five years, two U.S. presidential administrations have committed the United States to a policy of “competition”—really, neo-containment—vis-à-vis China. U.S. defense strategy is now focused squarely on defeating Chinese aggression in the Western</w:t>
      </w:r>
      <w:r w:rsidRPr="00367011">
        <w:rPr>
          <w:sz w:val="16"/>
        </w:rPr>
        <w:t xml:space="preserve"> Pacific; Washington is using an array of trade and technological sanctions to check Beijing’s influence and limit its prospects for economic primacy. “Once imperial America considers you as their ‘enemy,’ you’re in big trouble,” one senior People’s Liberation Army officer warned. Indeed, the United States has also committed to orchestrating greater global resistance to Chinese power, a campaign that is starting to show results as more and more countries respond to the threat from Beijing.</w:t>
      </w:r>
      <w:r>
        <w:rPr>
          <w:sz w:val="16"/>
        </w:rPr>
        <w:t xml:space="preserve"> </w:t>
      </w:r>
      <w:r w:rsidRPr="00367011">
        <w:rPr>
          <w:sz w:val="16"/>
        </w:rPr>
        <w:t xml:space="preserve">In maritime Asia, resistance to </w:t>
      </w:r>
      <w:r w:rsidRPr="00A07AD3">
        <w:rPr>
          <w:rStyle w:val="StyleUnderline"/>
          <w:highlight w:val="cyan"/>
        </w:rPr>
        <w:t>Chinese power is stiffening</w:t>
      </w:r>
      <w:r w:rsidRPr="00367011">
        <w:rPr>
          <w:sz w:val="16"/>
        </w:rPr>
        <w:t xml:space="preserve">. Taiwan is boosting military spending and laying plans to turn itself into a strategic porcupine in the Western Pacific. </w:t>
      </w:r>
      <w:r w:rsidRPr="00A07AD3">
        <w:rPr>
          <w:rStyle w:val="StyleUnderline"/>
          <w:highlight w:val="cyan"/>
        </w:rPr>
        <w:t>Japan is carrying out its biggest military buildup</w:t>
      </w:r>
      <w:r w:rsidRPr="00367011">
        <w:rPr>
          <w:rStyle w:val="StyleUnderline"/>
        </w:rPr>
        <w:t xml:space="preserve"> since the end of the Cold War and has agreed to back the United States if China attacks Taiwan. The countries around </w:t>
      </w:r>
      <w:r w:rsidRPr="00A07AD3">
        <w:rPr>
          <w:rStyle w:val="StyleUnderline"/>
          <w:highlight w:val="cyan"/>
        </w:rPr>
        <w:t>the</w:t>
      </w:r>
      <w:r w:rsidRPr="00367011">
        <w:rPr>
          <w:rStyle w:val="StyleUnderline"/>
        </w:rPr>
        <w:t xml:space="preserve"> </w:t>
      </w:r>
      <w:r w:rsidRPr="00A07AD3">
        <w:rPr>
          <w:rStyle w:val="Emphasis"/>
          <w:highlight w:val="cyan"/>
        </w:rPr>
        <w:t>S</w:t>
      </w:r>
      <w:r w:rsidRPr="00367011">
        <w:rPr>
          <w:rStyle w:val="StyleUnderline"/>
        </w:rPr>
        <w:t xml:space="preserve">outh </w:t>
      </w:r>
      <w:r w:rsidRPr="00A07AD3">
        <w:rPr>
          <w:rStyle w:val="Emphasis"/>
          <w:highlight w:val="cyan"/>
        </w:rPr>
        <w:t>C</w:t>
      </w:r>
      <w:r w:rsidRPr="00367011">
        <w:rPr>
          <w:rStyle w:val="StyleUnderline"/>
        </w:rPr>
        <w:t xml:space="preserve">hina </w:t>
      </w:r>
      <w:r w:rsidRPr="00A07AD3">
        <w:rPr>
          <w:rStyle w:val="Emphasis"/>
          <w:highlight w:val="cyan"/>
        </w:rPr>
        <w:t>S</w:t>
      </w:r>
      <w:r w:rsidRPr="00367011">
        <w:rPr>
          <w:rStyle w:val="StyleUnderline"/>
        </w:rPr>
        <w:t xml:space="preserve">ea, particularly Vietnam and Indonesia, </w:t>
      </w:r>
      <w:r w:rsidRPr="00A07AD3">
        <w:rPr>
          <w:rStyle w:val="StyleUnderline"/>
          <w:highlight w:val="cyan"/>
        </w:rPr>
        <w:t>are</w:t>
      </w:r>
      <w:r w:rsidRPr="00367011">
        <w:rPr>
          <w:rStyle w:val="StyleUnderline"/>
        </w:rPr>
        <w:t xml:space="preserve"> </w:t>
      </w:r>
      <w:r w:rsidRPr="00A07AD3">
        <w:rPr>
          <w:rStyle w:val="StyleUnderline"/>
          <w:highlight w:val="cyan"/>
        </w:rPr>
        <w:t>beefing up their</w:t>
      </w:r>
      <w:r w:rsidRPr="00367011">
        <w:rPr>
          <w:rStyle w:val="StyleUnderline"/>
        </w:rPr>
        <w:t xml:space="preserve"> air, naval, and coast guard </w:t>
      </w:r>
      <w:r w:rsidRPr="00A07AD3">
        <w:rPr>
          <w:rStyle w:val="StyleUnderline"/>
          <w:highlight w:val="cyan"/>
        </w:rPr>
        <w:t>forces</w:t>
      </w:r>
      <w:r w:rsidRPr="00367011">
        <w:rPr>
          <w:rStyle w:val="StyleUnderline"/>
        </w:rPr>
        <w:t xml:space="preserve"> to contest China’s expansive claims.</w:t>
      </w:r>
      <w:r>
        <w:rPr>
          <w:rStyle w:val="StyleUnderline"/>
        </w:rPr>
        <w:t xml:space="preserve"> </w:t>
      </w:r>
      <w:r w:rsidRPr="00367011">
        <w:rPr>
          <w:sz w:val="16"/>
        </w:rPr>
        <w:t xml:space="preserve">Other countries are pushing back against Beijing’s assertiveness as well. </w:t>
      </w:r>
      <w:r w:rsidRPr="00A07AD3">
        <w:rPr>
          <w:rStyle w:val="StyleUnderline"/>
          <w:highlight w:val="cyan"/>
        </w:rPr>
        <w:t>Australia is expanding northern base</w:t>
      </w:r>
      <w:r w:rsidRPr="00367011">
        <w:rPr>
          <w:sz w:val="16"/>
        </w:rPr>
        <w:t xml:space="preserve">s to accommodate U.S. ships and aircraft and building long-range conventional missiles and nuclear-powered attack </w:t>
      </w:r>
      <w:r w:rsidRPr="008F04E6">
        <w:rPr>
          <w:sz w:val="16"/>
        </w:rPr>
        <w:t xml:space="preserve">submarines. </w:t>
      </w:r>
      <w:r w:rsidRPr="008F04E6">
        <w:rPr>
          <w:rStyle w:val="StyleUnderline"/>
        </w:rPr>
        <w:t>India is massing forces on its border</w:t>
      </w:r>
      <w:r w:rsidRPr="00367011">
        <w:rPr>
          <w:rStyle w:val="StyleUnderline"/>
        </w:rPr>
        <w:t xml:space="preserve"> </w:t>
      </w:r>
      <w:r w:rsidRPr="00367011">
        <w:rPr>
          <w:sz w:val="16"/>
        </w:rPr>
        <w:t xml:space="preserve">with China </w:t>
      </w:r>
      <w:r w:rsidRPr="008F04E6">
        <w:rPr>
          <w:sz w:val="16"/>
        </w:rPr>
        <w:t>while sending warships through the South China Sea</w:t>
      </w:r>
      <w:r w:rsidRPr="00367011">
        <w:rPr>
          <w:sz w:val="16"/>
        </w:rPr>
        <w:t xml:space="preserve">. The European Union has labeled Beijing a “systemic rival,” and Europe’s three greatest powers—France, Germany, and the United Kingdom—have dispatched naval task forces to the South China Sea and Indian Ocean. A variety of multilateral anti-China initiatives—the Quadrilateral Security Dialogue; supply chain alliances; the new so-called AUKUS alliance with Washington, London, and Canberra; and others—are in the works. The United States’ “multilateral club strategy,” hawkish and well-connected scholar Yan </w:t>
      </w:r>
      <w:proofErr w:type="spellStart"/>
      <w:r w:rsidRPr="00367011">
        <w:rPr>
          <w:sz w:val="16"/>
        </w:rPr>
        <w:t>Xuetong</w:t>
      </w:r>
      <w:proofErr w:type="spellEnd"/>
      <w:r w:rsidRPr="00367011">
        <w:rPr>
          <w:sz w:val="16"/>
        </w:rPr>
        <w:t xml:space="preserve"> acknowledged in July, is “isolating China” and hurting its development.</w:t>
      </w:r>
      <w:r>
        <w:rPr>
          <w:sz w:val="16"/>
        </w:rPr>
        <w:t xml:space="preserve"> </w:t>
      </w:r>
      <w:r w:rsidRPr="00367011">
        <w:rPr>
          <w:sz w:val="16"/>
        </w:rPr>
        <w:t>No doubt, counter-China cooperation has remained imperfect. But the overall trend is clear</w:t>
      </w:r>
      <w:r w:rsidRPr="00F6678A">
        <w:rPr>
          <w:sz w:val="16"/>
        </w:rPr>
        <w:t xml:space="preserve">: </w:t>
      </w:r>
      <w:r w:rsidRPr="00F6678A">
        <w:rPr>
          <w:rStyle w:val="StyleUnderline"/>
        </w:rPr>
        <w:t>An array of actors is gradually joining forces to check Beijing’s power</w:t>
      </w:r>
      <w:r w:rsidRPr="00F6678A">
        <w:rPr>
          <w:sz w:val="16"/>
        </w:rPr>
        <w:t xml:space="preserve"> </w:t>
      </w:r>
      <w:r w:rsidRPr="00F6678A">
        <w:rPr>
          <w:rStyle w:val="StyleUnderline"/>
        </w:rPr>
        <w:t>and put it in a strategic box</w:t>
      </w:r>
      <w:r w:rsidRPr="00F6678A">
        <w:rPr>
          <w:sz w:val="16"/>
        </w:rPr>
        <w:t>. China, in other words, is not a forever-ascendant country. It is an already-strong, enormously ambitious, and deeply troubled power whose window of opportunity won’t stay open for long. In some ways, all of this is welcome news for Washington: A China that is slowing economically and facing growing global resistance will find it exceedingly difficult to displace</w:t>
      </w:r>
      <w:r w:rsidRPr="00367011">
        <w:rPr>
          <w:sz w:val="16"/>
        </w:rPr>
        <w:t xml:space="preserve"> the United States as the world’s leading power—so long as the United States doesn’t tear itself apart or otherwise give the game away. In other ways, however, the news is more troubling. History warns the world should expect a peaking China to act more boldly, even erratically, over the coming decade—to lunge for long-sought strategic prizes before its fortunes fade.</w:t>
      </w:r>
      <w:r>
        <w:rPr>
          <w:sz w:val="16"/>
        </w:rPr>
        <w:t xml:space="preserve"> </w:t>
      </w:r>
      <w:r w:rsidRPr="00367011">
        <w:rPr>
          <w:sz w:val="16"/>
        </w:rPr>
        <w:t>What might this look like? We can make educated guesses based on what China is presently doing.</w:t>
      </w:r>
      <w:r>
        <w:rPr>
          <w:sz w:val="16"/>
        </w:rPr>
        <w:t xml:space="preserve"> </w:t>
      </w:r>
      <w:r w:rsidRPr="00A07AD3">
        <w:rPr>
          <w:rStyle w:val="StyleUnderline"/>
          <w:highlight w:val="cyan"/>
        </w:rPr>
        <w:t xml:space="preserve">Beijing is </w:t>
      </w:r>
      <w:r w:rsidRPr="00F6678A">
        <w:rPr>
          <w:rStyle w:val="StyleUnderline"/>
        </w:rPr>
        <w:t xml:space="preserve">already </w:t>
      </w:r>
      <w:r w:rsidRPr="00A07AD3">
        <w:rPr>
          <w:rStyle w:val="StyleUnderline"/>
          <w:highlight w:val="cyan"/>
        </w:rPr>
        <w:t xml:space="preserve">redoubling </w:t>
      </w:r>
      <w:r w:rsidRPr="00F6678A">
        <w:rPr>
          <w:rStyle w:val="StyleUnderline"/>
        </w:rPr>
        <w:t xml:space="preserve">its </w:t>
      </w:r>
      <w:r w:rsidRPr="00A07AD3">
        <w:rPr>
          <w:rStyle w:val="StyleUnderline"/>
          <w:highlight w:val="cyan"/>
        </w:rPr>
        <w:t>efforts to establish a</w:t>
      </w:r>
      <w:r w:rsidRPr="00A07AD3">
        <w:rPr>
          <w:sz w:val="16"/>
          <w:highlight w:val="cyan"/>
        </w:rPr>
        <w:t xml:space="preserve"> </w:t>
      </w:r>
      <w:r w:rsidRPr="00F6678A">
        <w:rPr>
          <w:rStyle w:val="StyleUnderline"/>
        </w:rPr>
        <w:t xml:space="preserve">21st century </w:t>
      </w:r>
      <w:r w:rsidRPr="00A07AD3">
        <w:rPr>
          <w:rStyle w:val="StyleUnderline"/>
          <w:highlight w:val="cyan"/>
        </w:rPr>
        <w:t>sphere of economic influence</w:t>
      </w:r>
      <w:r w:rsidRPr="00F6678A">
        <w:rPr>
          <w:rStyle w:val="StyleUnderline"/>
        </w:rPr>
        <w:t xml:space="preserve"> by </w:t>
      </w:r>
      <w:r w:rsidRPr="00A07AD3">
        <w:rPr>
          <w:rStyle w:val="StyleUnderline"/>
          <w:highlight w:val="cyan"/>
        </w:rPr>
        <w:t>dominating</w:t>
      </w:r>
      <w:r w:rsidRPr="00367011">
        <w:rPr>
          <w:sz w:val="16"/>
        </w:rPr>
        <w:t xml:space="preserve"> critical </w:t>
      </w:r>
      <w:r w:rsidRPr="00A07AD3">
        <w:rPr>
          <w:rStyle w:val="StyleUnderline"/>
          <w:highlight w:val="cyan"/>
        </w:rPr>
        <w:t>tech</w:t>
      </w:r>
      <w:r w:rsidRPr="00367011">
        <w:rPr>
          <w:sz w:val="16"/>
        </w:rPr>
        <w:t xml:space="preserve">nologies—such as </w:t>
      </w:r>
      <w:r w:rsidRPr="00A07AD3">
        <w:rPr>
          <w:rStyle w:val="Emphasis"/>
          <w:highlight w:val="cyan"/>
        </w:rPr>
        <w:t>a</w:t>
      </w:r>
      <w:r w:rsidRPr="00367011">
        <w:rPr>
          <w:sz w:val="16"/>
        </w:rPr>
        <w:t xml:space="preserve">rtificial </w:t>
      </w:r>
      <w:r w:rsidRPr="00A07AD3">
        <w:rPr>
          <w:rStyle w:val="Emphasis"/>
          <w:highlight w:val="cyan"/>
        </w:rPr>
        <w:t>i</w:t>
      </w:r>
      <w:r w:rsidRPr="00367011">
        <w:rPr>
          <w:sz w:val="16"/>
        </w:rPr>
        <w:t xml:space="preserve">ntelligence, </w:t>
      </w:r>
      <w:r w:rsidRPr="00A07AD3">
        <w:rPr>
          <w:rStyle w:val="StyleUnderline"/>
          <w:highlight w:val="cyan"/>
        </w:rPr>
        <w:t>quantum</w:t>
      </w:r>
      <w:r w:rsidRPr="00367011">
        <w:rPr>
          <w:sz w:val="16"/>
        </w:rPr>
        <w:t xml:space="preserve"> computing, and </w:t>
      </w:r>
      <w:r w:rsidRPr="00A07AD3">
        <w:rPr>
          <w:rStyle w:val="StyleUnderline"/>
          <w:highlight w:val="cyan"/>
        </w:rPr>
        <w:t>5G</w:t>
      </w:r>
      <w:r w:rsidRPr="00367011">
        <w:rPr>
          <w:sz w:val="16"/>
        </w:rPr>
        <w:t xml:space="preserve"> telecommunications—</w:t>
      </w:r>
      <w:r w:rsidRPr="00F6678A">
        <w:rPr>
          <w:rStyle w:val="StyleUnderline"/>
        </w:rPr>
        <w:t>and using the resulting leverage to bend states to its will.</w:t>
      </w:r>
      <w:r w:rsidRPr="00F6678A">
        <w:rPr>
          <w:sz w:val="16"/>
        </w:rPr>
        <w:t xml:space="preserve"> It will also race to perfect a “digital authoritarianism” that can protect an insecure Chinese Communist Party’s rule at home while bolstering Beijing’s diplomatic position by exporting that model to autocratic allies around the world. In military terms, </w:t>
      </w:r>
      <w:r w:rsidRPr="00F6678A">
        <w:rPr>
          <w:rStyle w:val="StyleUnderline"/>
        </w:rPr>
        <w:t>the Chinese Communist Party may well become increasingly heavy-handed in securing long, vulnerable supply lines and protecting infrastructure projects in Central and Southwest Asia, Africa, and other regions</w:t>
      </w:r>
      <w:r w:rsidRPr="00F6678A">
        <w:rPr>
          <w:sz w:val="16"/>
        </w:rPr>
        <w:t xml:space="preserve">, </w:t>
      </w:r>
      <w:r w:rsidRPr="00F6678A">
        <w:rPr>
          <w:rStyle w:val="StyleUnderline"/>
        </w:rPr>
        <w:t>a role some hawks in the People’s Liberation Army are already eager to assume</w:t>
      </w:r>
      <w:r w:rsidRPr="00F6678A">
        <w:rPr>
          <w:sz w:val="16"/>
        </w:rPr>
        <w:t>. Beijing could also become more assertive vis</w:t>
      </w:r>
      <w:r w:rsidRPr="00367011">
        <w:rPr>
          <w:sz w:val="16"/>
        </w:rPr>
        <w:t>-à-vis Japan, the Philippines, and other countries that stand in the way of its claims to the South and East China Seas.</w:t>
      </w:r>
      <w:r>
        <w:rPr>
          <w:rStyle w:val="StyleUnderline"/>
        </w:rPr>
        <w:t xml:space="preserve"> </w:t>
      </w:r>
      <w:r w:rsidRPr="00367011">
        <w:rPr>
          <w:sz w:val="16"/>
        </w:rPr>
        <w:t xml:space="preserve">Most troubling of all, </w:t>
      </w:r>
      <w:r w:rsidRPr="00A07AD3">
        <w:rPr>
          <w:rStyle w:val="Emphasis"/>
          <w:highlight w:val="cyan"/>
        </w:rPr>
        <w:t>China will be sorely tempted to use force to resolve the Taiwan question on its terms in the next decade</w:t>
      </w:r>
      <w:r w:rsidRPr="00367011">
        <w:rPr>
          <w:sz w:val="16"/>
        </w:rPr>
        <w:t xml:space="preserve"> before Washington and Taipei can finish retooling their militaries to offer a stronger defense. The People’s Liberation Army is already stepping up its military exercises’ intensity in the Taiwan Strait. Xi has repeatedly declared Beijing cannot wait forever for its “renegade province” to return to the fold. When the military balance temporarily shifts further toward China’s favor in the late 2020s and as the Pentagon is forced to </w:t>
      </w:r>
      <w:r w:rsidRPr="00F6678A">
        <w:rPr>
          <w:sz w:val="16"/>
        </w:rPr>
        <w:t xml:space="preserve">retire aging ships and aircraft, China may never have a better chance of seizing Taiwan and dealing Washington a humiliating defeat. To be clear, </w:t>
      </w:r>
      <w:r w:rsidRPr="00F6678A">
        <w:rPr>
          <w:rStyle w:val="StyleUnderline"/>
        </w:rPr>
        <w:t>China probably won’t undertake an all-out military rampage</w:t>
      </w:r>
      <w:r w:rsidRPr="00F6678A">
        <w:rPr>
          <w:sz w:val="16"/>
        </w:rPr>
        <w:t xml:space="preserve"> across Asia, as Japan did in the 1930s and early 1940s</w:t>
      </w:r>
      <w:r w:rsidRPr="00F6678A">
        <w:t xml:space="preserve">. </w:t>
      </w:r>
      <w:r w:rsidRPr="00F6678A">
        <w:rPr>
          <w:rStyle w:val="Emphasis"/>
        </w:rPr>
        <w:t>But it will run greater risks and accept greater tensions as it tries to lock in key gains.</w:t>
      </w:r>
      <w:r w:rsidRPr="00F6678A">
        <w:rPr>
          <w:sz w:val="16"/>
        </w:rPr>
        <w:t xml:space="preserve"> Welcome</w:t>
      </w:r>
      <w:r w:rsidRPr="00367011">
        <w:rPr>
          <w:sz w:val="16"/>
        </w:rPr>
        <w:t xml:space="preserve"> to geopolitics in the age of a peaking </w:t>
      </w:r>
      <w:r w:rsidRPr="00A07AD3">
        <w:rPr>
          <w:rStyle w:val="StyleUnderline"/>
          <w:highlight w:val="cyan"/>
        </w:rPr>
        <w:t>China</w:t>
      </w:r>
      <w:r w:rsidRPr="00367011">
        <w:rPr>
          <w:sz w:val="16"/>
        </w:rPr>
        <w:t xml:space="preserve">: </w:t>
      </w:r>
      <w:r w:rsidRPr="00367011">
        <w:rPr>
          <w:rStyle w:val="StyleUnderline"/>
        </w:rPr>
        <w:t xml:space="preserve">a country that already </w:t>
      </w:r>
      <w:proofErr w:type="gramStart"/>
      <w:r w:rsidRPr="00367011">
        <w:rPr>
          <w:rStyle w:val="StyleUnderline"/>
        </w:rPr>
        <w:t>has the ability to</w:t>
      </w:r>
      <w:proofErr w:type="gramEnd"/>
      <w:r w:rsidRPr="00367011">
        <w:rPr>
          <w:rStyle w:val="StyleUnderline"/>
        </w:rPr>
        <w:t xml:space="preserve"> violently challenge the existing order and one that </w:t>
      </w:r>
      <w:r w:rsidRPr="00A07AD3">
        <w:rPr>
          <w:rStyle w:val="StyleUnderline"/>
          <w:highlight w:val="cyan"/>
        </w:rPr>
        <w:t>will</w:t>
      </w:r>
      <w:r w:rsidRPr="00367011">
        <w:rPr>
          <w:rStyle w:val="StyleUnderline"/>
        </w:rPr>
        <w:t xml:space="preserve"> probably </w:t>
      </w:r>
      <w:r w:rsidRPr="00A07AD3">
        <w:rPr>
          <w:rStyle w:val="StyleUnderline"/>
          <w:highlight w:val="cyan"/>
        </w:rPr>
        <w:t xml:space="preserve">run faster and push harder </w:t>
      </w:r>
      <w:r w:rsidRPr="00A07AD3">
        <w:rPr>
          <w:rStyle w:val="Emphasis"/>
          <w:highlight w:val="cyan"/>
        </w:rPr>
        <w:t>as it loses confidence that time is on its side.</w:t>
      </w:r>
      <w:r>
        <w:rPr>
          <w:rStyle w:val="StyleUnderline"/>
        </w:rPr>
        <w:t xml:space="preserve"> </w:t>
      </w:r>
      <w:r w:rsidRPr="00367011">
        <w:rPr>
          <w:sz w:val="16"/>
        </w:rPr>
        <w:t xml:space="preserve">The United States, then, will face not one but two tasks in dealing with China in the 2020s. It will have to continue mobilizing for long-term competition while also moving quickly to deter aggression and blunt some of the more aggressive, near-term moves Beijing may make. In other words, buckle up. The United States has been rousing itself to deal with a rising China. It’s about to discover </w:t>
      </w:r>
      <w:r w:rsidRPr="00A07AD3">
        <w:rPr>
          <w:rStyle w:val="Emphasis"/>
          <w:highlight w:val="cyan"/>
        </w:rPr>
        <w:t>that a declining China may be even more dangerous.</w:t>
      </w:r>
    </w:p>
    <w:p w14:paraId="0FF740E1" w14:textId="205CD896" w:rsidR="00A91E55" w:rsidRDefault="00A91E55" w:rsidP="00A91E55">
      <w:pPr>
        <w:pStyle w:val="Heading3"/>
      </w:pPr>
      <w:r>
        <w:t>Off</w:t>
      </w:r>
    </w:p>
    <w:p w14:paraId="04FF15E6" w14:textId="77777777" w:rsidR="00A91E55" w:rsidRPr="0094446B" w:rsidRDefault="00A91E55" w:rsidP="00A91E55">
      <w:pPr>
        <w:pStyle w:val="Heading4"/>
        <w:rPr>
          <w:rStyle w:val="Style13ptBold"/>
          <w:b/>
          <w:bCs w:val="0"/>
        </w:rPr>
      </w:pPr>
      <w:r w:rsidRPr="0094446B">
        <w:rPr>
          <w:rStyle w:val="Style13ptBold"/>
          <w:b/>
        </w:rPr>
        <w:t xml:space="preserve">Antitrust ensures a Democrat win. </w:t>
      </w:r>
    </w:p>
    <w:p w14:paraId="48F7C7AF" w14:textId="77777777" w:rsidR="00A91E55" w:rsidRDefault="00A91E55" w:rsidP="00A91E55">
      <w:r w:rsidRPr="005B1F4E">
        <w:rPr>
          <w:rStyle w:val="Style13ptBold"/>
        </w:rPr>
        <w:t xml:space="preserve">Teachout ’20 </w:t>
      </w:r>
      <w:r>
        <w:t>[</w:t>
      </w:r>
      <w:r w:rsidRPr="005B1F4E">
        <w:t>Zephyr</w:t>
      </w:r>
      <w:r>
        <w:t>;</w:t>
      </w:r>
      <w:r w:rsidRPr="005B1F4E">
        <w:t xml:space="preserve"> </w:t>
      </w:r>
      <w:r>
        <w:t>December 18;</w:t>
      </w:r>
      <w:r w:rsidRPr="005B1F4E">
        <w:t xml:space="preserve"> Associate Professor of Law at Fordham University School of Law</w:t>
      </w:r>
      <w:r>
        <w:t>; The New Republic, “</w:t>
      </w:r>
      <w:r w:rsidRPr="005B1F4E">
        <w:t>A Blueprint for a Trust-Busting Biden Presidency</w:t>
      </w:r>
      <w:r>
        <w:t xml:space="preserve">,” </w:t>
      </w:r>
      <w:hyperlink r:id="rId21" w:history="1">
        <w:r w:rsidRPr="00D6104D">
          <w:rPr>
            <w:rStyle w:val="Hyperlink"/>
          </w:rPr>
          <w:t>https://newrepublic.com/article/160646/biden-antitrust-blueprint-monopoly-busting</w:t>
        </w:r>
      </w:hyperlink>
      <w:r>
        <w:t xml:space="preserve">] </w:t>
      </w:r>
    </w:p>
    <w:p w14:paraId="64B46814" w14:textId="77777777" w:rsidR="00A91E55" w:rsidRPr="0094446B" w:rsidRDefault="00A91E55" w:rsidP="00A91E55">
      <w:pPr>
        <w:rPr>
          <w:sz w:val="16"/>
        </w:rPr>
      </w:pPr>
      <w:r w:rsidRPr="0094446B">
        <w:rPr>
          <w:sz w:val="16"/>
        </w:rPr>
        <w:t xml:space="preserve">Just as important, </w:t>
      </w:r>
      <w:r w:rsidRPr="005B1F4E">
        <w:rPr>
          <w:rStyle w:val="StyleUnderline"/>
        </w:rPr>
        <w:t>given</w:t>
      </w:r>
      <w:r w:rsidRPr="0094446B">
        <w:rPr>
          <w:sz w:val="16"/>
        </w:rPr>
        <w:t xml:space="preserve"> the </w:t>
      </w:r>
      <w:r w:rsidRPr="005B1F4E">
        <w:rPr>
          <w:rStyle w:val="Emphasis"/>
        </w:rPr>
        <w:t>precarious</w:t>
      </w:r>
      <w:r w:rsidRPr="005B1F4E">
        <w:rPr>
          <w:rStyle w:val="StyleUnderline"/>
        </w:rPr>
        <w:t xml:space="preserve"> political footing of</w:t>
      </w:r>
      <w:r w:rsidRPr="0094446B">
        <w:rPr>
          <w:sz w:val="16"/>
        </w:rPr>
        <w:t xml:space="preserve"> the incoming </w:t>
      </w:r>
      <w:r w:rsidRPr="005B1F4E">
        <w:rPr>
          <w:rStyle w:val="StyleUnderline"/>
        </w:rPr>
        <w:t>Biden</w:t>
      </w:r>
      <w:r w:rsidRPr="0094446B">
        <w:rPr>
          <w:sz w:val="16"/>
        </w:rPr>
        <w:t xml:space="preserve"> administration, is the potent electoral appeal of such an agenda—something that FDR also well understood as he instituted federal income supports as the basis for a Democratic governing coalition that spanned generations. </w:t>
      </w:r>
      <w:r w:rsidRPr="00D939E1">
        <w:rPr>
          <w:rStyle w:val="Emphasis"/>
          <w:highlight w:val="cyan"/>
        </w:rPr>
        <w:t>Antitrust</w:t>
      </w:r>
      <w:r w:rsidRPr="00D939E1">
        <w:rPr>
          <w:rStyle w:val="StyleUnderline"/>
          <w:highlight w:val="cyan"/>
        </w:rPr>
        <w:t xml:space="preserve"> is</w:t>
      </w:r>
      <w:r w:rsidRPr="005B1F4E">
        <w:rPr>
          <w:rStyle w:val="StyleUnderline"/>
        </w:rPr>
        <w:t xml:space="preserve"> one of the few</w:t>
      </w:r>
      <w:r w:rsidRPr="0094446B">
        <w:rPr>
          <w:sz w:val="16"/>
        </w:rPr>
        <w:t xml:space="preserve"> policy </w:t>
      </w:r>
      <w:r w:rsidRPr="00D93CF6">
        <w:rPr>
          <w:rStyle w:val="StyleUnderline"/>
        </w:rPr>
        <w:t xml:space="preserve">arenas in which </w:t>
      </w:r>
      <w:r w:rsidRPr="00D93CF6">
        <w:rPr>
          <w:rStyle w:val="Emphasis"/>
        </w:rPr>
        <w:t>aggressive action</w:t>
      </w:r>
      <w:r w:rsidRPr="00D93CF6">
        <w:rPr>
          <w:rStyle w:val="StyleUnderline"/>
        </w:rPr>
        <w:t xml:space="preserve"> </w:t>
      </w:r>
      <w:r w:rsidRPr="00D939E1">
        <w:rPr>
          <w:rStyle w:val="StyleUnderline"/>
          <w:highlight w:val="cyan"/>
        </w:rPr>
        <w:t>will win</w:t>
      </w:r>
      <w:r w:rsidRPr="005B1F4E">
        <w:rPr>
          <w:rStyle w:val="StyleUnderline"/>
        </w:rPr>
        <w:t xml:space="preserve"> Biden the devoted </w:t>
      </w:r>
      <w:r w:rsidRPr="00D939E1">
        <w:rPr>
          <w:rStyle w:val="StyleUnderline"/>
          <w:highlight w:val="cyan"/>
        </w:rPr>
        <w:t>support from</w:t>
      </w:r>
      <w:r w:rsidRPr="0094446B">
        <w:rPr>
          <w:sz w:val="16"/>
        </w:rPr>
        <w:t xml:space="preserve"> the </w:t>
      </w:r>
      <w:r w:rsidRPr="005B1F4E">
        <w:rPr>
          <w:rStyle w:val="Emphasis"/>
        </w:rPr>
        <w:t xml:space="preserve">activist </w:t>
      </w:r>
      <w:r w:rsidRPr="00D939E1">
        <w:rPr>
          <w:rStyle w:val="Emphasis"/>
          <w:highlight w:val="cyan"/>
        </w:rPr>
        <w:t>left</w:t>
      </w:r>
      <w:r w:rsidRPr="005B1F4E">
        <w:rPr>
          <w:rStyle w:val="Emphasis"/>
        </w:rPr>
        <w:t xml:space="preserve"> wing</w:t>
      </w:r>
      <w:r w:rsidRPr="0094446B">
        <w:rPr>
          <w:sz w:val="16"/>
        </w:rPr>
        <w:t xml:space="preserve"> of the Democratic Party, </w:t>
      </w:r>
      <w:r w:rsidRPr="00D939E1">
        <w:rPr>
          <w:rStyle w:val="StyleUnderline"/>
          <w:highlight w:val="cyan"/>
        </w:rPr>
        <w:t xml:space="preserve">while </w:t>
      </w:r>
      <w:r w:rsidRPr="00D939E1">
        <w:rPr>
          <w:rStyle w:val="Emphasis"/>
          <w:highlight w:val="cyan"/>
        </w:rPr>
        <w:t>splitting</w:t>
      </w:r>
      <w:r w:rsidRPr="005B1F4E">
        <w:rPr>
          <w:rStyle w:val="Emphasis"/>
        </w:rPr>
        <w:t xml:space="preserve"> apart</w:t>
      </w:r>
      <w:r w:rsidRPr="005B1F4E">
        <w:rPr>
          <w:rStyle w:val="StyleUnderline"/>
        </w:rPr>
        <w:t xml:space="preserve"> and exposing</w:t>
      </w:r>
      <w:r w:rsidRPr="0094446B">
        <w:rPr>
          <w:sz w:val="16"/>
        </w:rPr>
        <w:t xml:space="preserve"> the always unsustainable </w:t>
      </w:r>
      <w:r w:rsidRPr="005B1F4E">
        <w:rPr>
          <w:rStyle w:val="StyleUnderline"/>
        </w:rPr>
        <w:t xml:space="preserve">economic arguments mounted against crony capitalism by self-styled </w:t>
      </w:r>
      <w:r w:rsidRPr="00D939E1">
        <w:rPr>
          <w:rStyle w:val="Emphasis"/>
          <w:highlight w:val="cyan"/>
        </w:rPr>
        <w:t>populists</w:t>
      </w:r>
      <w:r w:rsidRPr="00D939E1">
        <w:rPr>
          <w:rStyle w:val="StyleUnderline"/>
          <w:highlight w:val="cyan"/>
        </w:rPr>
        <w:t xml:space="preserve"> on</w:t>
      </w:r>
      <w:r w:rsidRPr="005B1F4E">
        <w:rPr>
          <w:rStyle w:val="StyleUnderline"/>
        </w:rPr>
        <w:t xml:space="preserve"> the </w:t>
      </w:r>
      <w:r w:rsidRPr="00D939E1">
        <w:rPr>
          <w:rStyle w:val="Emphasis"/>
          <w:highlight w:val="cyan"/>
        </w:rPr>
        <w:t>right</w:t>
      </w:r>
      <w:r w:rsidRPr="0094446B">
        <w:rPr>
          <w:sz w:val="16"/>
        </w:rPr>
        <w:t xml:space="preserve">. For starters, this </w:t>
      </w:r>
      <w:r w:rsidRPr="005B1F4E">
        <w:rPr>
          <w:rStyle w:val="Emphasis"/>
        </w:rPr>
        <w:t>realignment</w:t>
      </w:r>
      <w:r w:rsidRPr="005B1F4E">
        <w:rPr>
          <w:rStyle w:val="StyleUnderline"/>
        </w:rPr>
        <w:t xml:space="preserve"> of the Democratic Party’s vision</w:t>
      </w:r>
      <w:r w:rsidRPr="0094446B">
        <w:rPr>
          <w:sz w:val="16"/>
        </w:rPr>
        <w:t xml:space="preserve"> of the American political economy would </w:t>
      </w:r>
      <w:r w:rsidRPr="00D93CF6">
        <w:rPr>
          <w:rStyle w:val="Emphasis"/>
        </w:rPr>
        <w:t>go a long way</w:t>
      </w:r>
      <w:r w:rsidRPr="00D93CF6">
        <w:rPr>
          <w:rStyle w:val="StyleUnderline"/>
        </w:rPr>
        <w:t xml:space="preserve"> to </w:t>
      </w:r>
      <w:r w:rsidRPr="00D939E1">
        <w:rPr>
          <w:rStyle w:val="StyleUnderline"/>
          <w:highlight w:val="cyan"/>
        </w:rPr>
        <w:t>help Dem</w:t>
      </w:r>
      <w:r w:rsidRPr="005B1F4E">
        <w:rPr>
          <w:rStyle w:val="StyleUnderline"/>
        </w:rPr>
        <w:t>ocrat</w:t>
      </w:r>
      <w:r w:rsidRPr="00D939E1">
        <w:rPr>
          <w:rStyle w:val="StyleUnderline"/>
          <w:highlight w:val="cyan"/>
        </w:rPr>
        <w:t>s win</w:t>
      </w:r>
      <w:r w:rsidRPr="005B1F4E">
        <w:rPr>
          <w:rStyle w:val="StyleUnderline"/>
        </w:rPr>
        <w:t xml:space="preserve"> the </w:t>
      </w:r>
      <w:r w:rsidRPr="00D939E1">
        <w:rPr>
          <w:rStyle w:val="StyleUnderline"/>
          <w:highlight w:val="cyan"/>
        </w:rPr>
        <w:t>Senate</w:t>
      </w:r>
      <w:r w:rsidRPr="005B1F4E">
        <w:rPr>
          <w:rStyle w:val="StyleUnderline"/>
        </w:rPr>
        <w:t xml:space="preserve"> in </w:t>
      </w:r>
      <w:r w:rsidRPr="005B1F4E">
        <w:rPr>
          <w:rStyle w:val="Emphasis"/>
        </w:rPr>
        <w:t>2022</w:t>
      </w:r>
      <w:r w:rsidRPr="0094446B">
        <w:rPr>
          <w:sz w:val="16"/>
        </w:rPr>
        <w:t>—a cycle that boasts an unusual number of vulnerable GOP incumbents, weighed down with the dismal Trump-McConnell legacy on Covid relief.</w:t>
      </w:r>
    </w:p>
    <w:p w14:paraId="7809A97E" w14:textId="77777777" w:rsidR="00A91E55" w:rsidRPr="0094446B" w:rsidRDefault="00A91E55" w:rsidP="00A91E55">
      <w:pPr>
        <w:rPr>
          <w:sz w:val="16"/>
        </w:rPr>
      </w:pPr>
      <w:r w:rsidRPr="0094446B">
        <w:rPr>
          <w:sz w:val="16"/>
        </w:rPr>
        <w:t xml:space="preserve">The opportunity that Biden and the Democrats need to seize here stems from the basic fact that </w:t>
      </w:r>
      <w:r w:rsidRPr="005B1F4E">
        <w:rPr>
          <w:rStyle w:val="Emphasis"/>
        </w:rPr>
        <w:t>antitrust</w:t>
      </w:r>
      <w:r w:rsidRPr="0094446B">
        <w:rPr>
          <w:sz w:val="16"/>
        </w:rPr>
        <w:t xml:space="preserve"> politics </w:t>
      </w:r>
      <w:r w:rsidRPr="005B1F4E">
        <w:rPr>
          <w:rStyle w:val="StyleUnderline"/>
        </w:rPr>
        <w:t xml:space="preserve">is not like other politics. Traditional left and right </w:t>
      </w:r>
      <w:r w:rsidRPr="005B1F4E">
        <w:rPr>
          <w:rStyle w:val="Emphasis"/>
        </w:rPr>
        <w:t>loyalties</w:t>
      </w:r>
      <w:r w:rsidRPr="0094446B">
        <w:rPr>
          <w:sz w:val="16"/>
        </w:rPr>
        <w:t xml:space="preserve"> simply </w:t>
      </w:r>
      <w:r w:rsidRPr="005B1F4E">
        <w:rPr>
          <w:rStyle w:val="StyleUnderline"/>
        </w:rPr>
        <w:t>do not hold within its orbit</w:t>
      </w:r>
      <w:r w:rsidRPr="0094446B">
        <w:rPr>
          <w:sz w:val="16"/>
        </w:rPr>
        <w:t xml:space="preserve">. The </w:t>
      </w:r>
      <w:r w:rsidRPr="005B1F4E">
        <w:rPr>
          <w:rStyle w:val="Emphasis"/>
        </w:rPr>
        <w:t>economic populists</w:t>
      </w:r>
      <w:r w:rsidRPr="005B1F4E">
        <w:rPr>
          <w:rStyle w:val="StyleUnderline"/>
        </w:rPr>
        <w:t xml:space="preserve"> of the right hate corporate monopolies </w:t>
      </w:r>
      <w:r w:rsidRPr="005B1F4E">
        <w:rPr>
          <w:rStyle w:val="Emphasis"/>
        </w:rPr>
        <w:t>as much as</w:t>
      </w:r>
      <w:r w:rsidRPr="005B1F4E">
        <w:rPr>
          <w:rStyle w:val="StyleUnderline"/>
        </w:rPr>
        <w:t xml:space="preserve"> working-class </w:t>
      </w:r>
      <w:r w:rsidRPr="005B1F4E">
        <w:rPr>
          <w:rStyle w:val="Emphasis"/>
        </w:rPr>
        <w:t>progressives</w:t>
      </w:r>
      <w:r w:rsidRPr="005B1F4E">
        <w:rPr>
          <w:rStyle w:val="StyleUnderline"/>
        </w:rPr>
        <w:t xml:space="preserve"> and immigrant </w:t>
      </w:r>
      <w:r w:rsidRPr="005B1F4E">
        <w:rPr>
          <w:rStyle w:val="Emphasis"/>
        </w:rPr>
        <w:t>small-business</w:t>
      </w:r>
      <w:r w:rsidRPr="0094446B">
        <w:rPr>
          <w:sz w:val="16"/>
        </w:rPr>
        <w:t xml:space="preserve"> owners do. It’s not for nothing that Ted Cruz keeps yelling about monopolies—or that Trump, when he first campaigned in 2016, and when he was clearly losing in 2020, turned to attacking corporate monopolies. Trump of course reneged on his trust-busting promises, but he 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 Amy Klobuchar, Elizabeth Warren, and Bernie Sanders share their anger with Andrew Yang and Scott Galloway—a beloved tech business guru who rooted for Bloomberg.</w:t>
      </w:r>
    </w:p>
    <w:p w14:paraId="25B84BFF" w14:textId="77777777" w:rsidR="00A91E55" w:rsidRPr="0094446B" w:rsidRDefault="00A91E55" w:rsidP="00A91E55">
      <w:pPr>
        <w:rPr>
          <w:sz w:val="16"/>
        </w:rPr>
      </w:pPr>
      <w:r w:rsidRPr="0094446B">
        <w:rPr>
          <w:sz w:val="16"/>
        </w:rPr>
        <w:t xml:space="preserve">Within the electorate proper, the </w:t>
      </w:r>
      <w:r w:rsidRPr="00914206">
        <w:rPr>
          <w:rStyle w:val="Emphasis"/>
        </w:rPr>
        <w:t>depth</w:t>
      </w:r>
      <w:r w:rsidRPr="00914206">
        <w:rPr>
          <w:rStyle w:val="StyleUnderline"/>
        </w:rPr>
        <w:t xml:space="preserve"> of the emerging new antitrust </w:t>
      </w:r>
      <w:r w:rsidRPr="00D939E1">
        <w:rPr>
          <w:rStyle w:val="Emphasis"/>
          <w:highlight w:val="cyan"/>
        </w:rPr>
        <w:t>consensus</w:t>
      </w:r>
      <w:r w:rsidRPr="00D939E1">
        <w:rPr>
          <w:rStyle w:val="StyleUnderline"/>
          <w:highlight w:val="cyan"/>
        </w:rPr>
        <w:t xml:space="preserve"> is</w:t>
      </w:r>
      <w:r w:rsidRPr="0094446B">
        <w:rPr>
          <w:sz w:val="16"/>
        </w:rPr>
        <w:t xml:space="preserve"> even more </w:t>
      </w:r>
      <w:r w:rsidRPr="00D939E1">
        <w:rPr>
          <w:rStyle w:val="Emphasis"/>
          <w:highlight w:val="cyan"/>
        </w:rPr>
        <w:t>striking</w:t>
      </w:r>
      <w:r w:rsidRPr="0094446B">
        <w:rPr>
          <w:sz w:val="16"/>
        </w:rPr>
        <w:t xml:space="preserve">. One recent </w:t>
      </w:r>
      <w:r w:rsidRPr="00914206">
        <w:rPr>
          <w:rStyle w:val="StyleUnderline"/>
        </w:rPr>
        <w:t>poll</w:t>
      </w:r>
      <w:r w:rsidRPr="0094446B">
        <w:rPr>
          <w:sz w:val="16"/>
        </w:rPr>
        <w:t xml:space="preserve"> by Data for Progress </w:t>
      </w:r>
      <w:r w:rsidRPr="00914206">
        <w:rPr>
          <w:rStyle w:val="StyleUnderline"/>
        </w:rPr>
        <w:t xml:space="preserve">showed that </w:t>
      </w:r>
      <w:r w:rsidRPr="00D939E1">
        <w:rPr>
          <w:rStyle w:val="Emphasis"/>
          <w:highlight w:val="cyan"/>
        </w:rPr>
        <w:t>74 percent</w:t>
      </w:r>
      <w:r w:rsidRPr="00D939E1">
        <w:rPr>
          <w:rStyle w:val="StyleUnderline"/>
          <w:highlight w:val="cyan"/>
        </w:rPr>
        <w:t xml:space="preserve"> of Rep</w:t>
      </w:r>
      <w:r w:rsidRPr="00914206">
        <w:rPr>
          <w:rStyle w:val="StyleUnderline"/>
        </w:rPr>
        <w:t>ublican</w:t>
      </w:r>
      <w:r w:rsidRPr="00D939E1">
        <w:rPr>
          <w:rStyle w:val="StyleUnderline"/>
          <w:highlight w:val="cyan"/>
        </w:rPr>
        <w:t>s</w:t>
      </w:r>
      <w:r w:rsidRPr="00914206">
        <w:rPr>
          <w:rStyle w:val="StyleUnderline"/>
        </w:rPr>
        <w:t xml:space="preserve"> and </w:t>
      </w:r>
      <w:r w:rsidRPr="00914206">
        <w:rPr>
          <w:rStyle w:val="Emphasis"/>
        </w:rPr>
        <w:t>80 percent</w:t>
      </w:r>
      <w:r w:rsidRPr="00914206">
        <w:rPr>
          <w:rStyle w:val="StyleUnderline"/>
        </w:rPr>
        <w:t xml:space="preserve"> of </w:t>
      </w:r>
      <w:r w:rsidRPr="00D939E1">
        <w:rPr>
          <w:rStyle w:val="StyleUnderline"/>
          <w:highlight w:val="cyan"/>
        </w:rPr>
        <w:t>Dem</w:t>
      </w:r>
      <w:r w:rsidRPr="00914206">
        <w:rPr>
          <w:rStyle w:val="StyleUnderline"/>
        </w:rPr>
        <w:t>ocrat</w:t>
      </w:r>
      <w:r w:rsidRPr="00D939E1">
        <w:rPr>
          <w:rStyle w:val="StyleUnderline"/>
          <w:highlight w:val="cyan"/>
        </w:rPr>
        <w:t>s are</w:t>
      </w:r>
      <w:r w:rsidRPr="0094446B">
        <w:rPr>
          <w:sz w:val="16"/>
        </w:rPr>
        <w:t xml:space="preserve"> “</w:t>
      </w:r>
      <w:r w:rsidRPr="00914206">
        <w:rPr>
          <w:rStyle w:val="Emphasis"/>
        </w:rPr>
        <w:t xml:space="preserve">very </w:t>
      </w:r>
      <w:r w:rsidRPr="00D939E1">
        <w:rPr>
          <w:rStyle w:val="Emphasis"/>
          <w:highlight w:val="cyan"/>
        </w:rPr>
        <w:t>concerned</w:t>
      </w:r>
      <w:r w:rsidRPr="0094446B">
        <w:rPr>
          <w:sz w:val="16"/>
        </w:rPr>
        <w:t xml:space="preserve">” or “somewhat concerned” </w:t>
      </w:r>
      <w:r w:rsidRPr="00914206">
        <w:rPr>
          <w:rStyle w:val="StyleUnderline"/>
        </w:rPr>
        <w:t>about monopolies</w:t>
      </w:r>
      <w:r w:rsidRPr="0094446B">
        <w:rPr>
          <w:sz w:val="16"/>
        </w:rPr>
        <w:t xml:space="preserve"> in the U.S. economy. The same survey showed the number of people who support breaking up big tech companies outnumbers those who oppose it by a two-to-one margin,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w:t>
      </w:r>
      <w:proofErr w:type="gramStart"/>
      <w:r w:rsidRPr="0094446B">
        <w:rPr>
          <w:sz w:val="16"/>
        </w:rPr>
        <w:t>review, and</w:t>
      </w:r>
      <w:proofErr w:type="gramEnd"/>
      <w:r w:rsidRPr="0094446B">
        <w:rPr>
          <w:sz w:val="16"/>
        </w:rPr>
        <w:t xml:space="preserve"> had used market power to gain enormous profits. Almost two-thirds of Americans also told Data for Progress they wanted actions against big tech.</w:t>
      </w:r>
    </w:p>
    <w:p w14:paraId="2A484DFB" w14:textId="77777777" w:rsidR="00A91E55" w:rsidRPr="0094446B" w:rsidRDefault="00A91E55" w:rsidP="00A91E55">
      <w:pPr>
        <w:rPr>
          <w:sz w:val="16"/>
        </w:rPr>
      </w:pPr>
      <w:r w:rsidRPr="0094446B">
        <w:rPr>
          <w:sz w:val="16"/>
        </w:rPr>
        <w:t xml:space="preserve">And </w:t>
      </w:r>
      <w:r w:rsidRPr="00914206">
        <w:rPr>
          <w:rStyle w:val="StyleUnderline"/>
        </w:rPr>
        <w:t>while big tech soaks up</w:t>
      </w:r>
      <w:r w:rsidRPr="0094446B">
        <w:rPr>
          <w:sz w:val="16"/>
        </w:rPr>
        <w:t xml:space="preserve"> a great deal of </w:t>
      </w:r>
      <w:r w:rsidRPr="00914206">
        <w:rPr>
          <w:rStyle w:val="StyleUnderline"/>
        </w:rPr>
        <w:t>attention</w:t>
      </w:r>
      <w:r w:rsidRPr="0094446B">
        <w:rPr>
          <w:sz w:val="16"/>
        </w:rPr>
        <w:t xml:space="preserve"> as the most recent monopoly player on the block, the </w:t>
      </w:r>
      <w:r w:rsidRPr="00914206">
        <w:rPr>
          <w:rStyle w:val="Emphasis"/>
        </w:rPr>
        <w:t xml:space="preserve">same </w:t>
      </w:r>
      <w:r w:rsidRPr="00D939E1">
        <w:rPr>
          <w:rStyle w:val="Emphasis"/>
          <w:highlight w:val="cyan"/>
        </w:rPr>
        <w:t>trend holds</w:t>
      </w:r>
      <w:r w:rsidRPr="00D939E1">
        <w:rPr>
          <w:rStyle w:val="StyleUnderline"/>
          <w:highlight w:val="cyan"/>
        </w:rPr>
        <w:t xml:space="preserve"> through</w:t>
      </w:r>
      <w:r w:rsidRPr="00914206">
        <w:rPr>
          <w:rStyle w:val="StyleUnderline"/>
        </w:rPr>
        <w:t xml:space="preserve"> </w:t>
      </w:r>
      <w:r w:rsidRPr="00914206">
        <w:rPr>
          <w:rStyle w:val="Emphasis"/>
        </w:rPr>
        <w:t xml:space="preserve">most </w:t>
      </w:r>
      <w:r w:rsidRPr="00D939E1">
        <w:rPr>
          <w:rStyle w:val="Emphasis"/>
          <w:highlight w:val="cyan"/>
        </w:rPr>
        <w:t>major sectors</w:t>
      </w:r>
      <w:r w:rsidRPr="00914206">
        <w:rPr>
          <w:rStyle w:val="StyleUnderline"/>
        </w:rPr>
        <w:t xml:space="preserve"> of the U.S. economy</w:t>
      </w:r>
      <w:r w:rsidRPr="0094446B">
        <w:rPr>
          <w:sz w:val="16"/>
        </w:rPr>
        <w:t>—</w:t>
      </w:r>
      <w:r w:rsidRPr="00D939E1">
        <w:rPr>
          <w:rStyle w:val="StyleUnderline"/>
          <w:highlight w:val="cyan"/>
        </w:rPr>
        <w:t>voters</w:t>
      </w:r>
      <w:r w:rsidRPr="00914206">
        <w:rPr>
          <w:rStyle w:val="StyleUnderline"/>
        </w:rPr>
        <w:t xml:space="preserve"> see a </w:t>
      </w:r>
      <w:r w:rsidRPr="00914206">
        <w:rPr>
          <w:rStyle w:val="Emphasis"/>
        </w:rPr>
        <w:t xml:space="preserve">plague of </w:t>
      </w:r>
      <w:proofErr w:type="gramStart"/>
      <w:r w:rsidRPr="00914206">
        <w:rPr>
          <w:rStyle w:val="Emphasis"/>
        </w:rPr>
        <w:t>bigness</w:t>
      </w:r>
      <w:r w:rsidRPr="00914206">
        <w:rPr>
          <w:rStyle w:val="StyleUnderline"/>
        </w:rPr>
        <w:t>, and</w:t>
      </w:r>
      <w:proofErr w:type="gramEnd"/>
      <w:r w:rsidRPr="00914206">
        <w:rPr>
          <w:rStyle w:val="StyleUnderline"/>
        </w:rPr>
        <w:t xml:space="preserve"> are</w:t>
      </w:r>
      <w:r w:rsidRPr="0094446B">
        <w:rPr>
          <w:sz w:val="16"/>
        </w:rPr>
        <w:t xml:space="preserve"> increasingly </w:t>
      </w:r>
      <w:r w:rsidRPr="00D939E1">
        <w:rPr>
          <w:rStyle w:val="Emphasis"/>
          <w:highlight w:val="cyan"/>
        </w:rPr>
        <w:t>clamoring</w:t>
      </w:r>
      <w:r w:rsidRPr="00D939E1">
        <w:rPr>
          <w:rStyle w:val="StyleUnderline"/>
          <w:highlight w:val="cyan"/>
        </w:rPr>
        <w:t xml:space="preserve"> for</w:t>
      </w:r>
      <w:r w:rsidRPr="00914206">
        <w:rPr>
          <w:rStyle w:val="StyleUnderline"/>
        </w:rPr>
        <w:t xml:space="preserve"> the federal </w:t>
      </w:r>
      <w:r w:rsidRPr="00D939E1">
        <w:rPr>
          <w:rStyle w:val="StyleUnderline"/>
          <w:highlight w:val="cyan"/>
        </w:rPr>
        <w:t>government</w:t>
      </w:r>
      <w:r w:rsidRPr="00914206">
        <w:rPr>
          <w:rStyle w:val="StyleUnderline"/>
        </w:rPr>
        <w:t xml:space="preserve"> to intervene</w:t>
      </w:r>
      <w:r w:rsidRPr="0094446B">
        <w:rPr>
          <w:sz w:val="16"/>
        </w:rPr>
        <w:t xml:space="preserve">. A 2020 poll by RuralOrganizing.org found that among rural voters, fighting corporate power is a top priority. Sixty-nine percent of the respondents in the survey believed that “a handful of corporate monopolies now run our entire economy.” Almost half said they’d be more likely to support a political leader combating this pattern of top-down concentration and endorsed “a moratorium on factory farms and corporate food and agriculture monopolies.” </w:t>
      </w:r>
      <w:r w:rsidRPr="0094446B">
        <w:rPr>
          <w:rStyle w:val="StyleUnderline"/>
        </w:rPr>
        <w:t xml:space="preserve">Opposition to </w:t>
      </w:r>
      <w:r w:rsidRPr="0094446B">
        <w:rPr>
          <w:sz w:val="16"/>
        </w:rPr>
        <w:t xml:space="preserve">the 2018 Bayer-Monsanto </w:t>
      </w:r>
      <w:r w:rsidRPr="0094446B">
        <w:rPr>
          <w:rStyle w:val="Emphasis"/>
        </w:rPr>
        <w:t>merger</w:t>
      </w:r>
      <w:r w:rsidRPr="0094446B">
        <w:rPr>
          <w:rStyle w:val="StyleUnderline"/>
        </w:rPr>
        <w:t xml:space="preserve"> reached as high as </w:t>
      </w:r>
      <w:r w:rsidRPr="0094446B">
        <w:rPr>
          <w:rStyle w:val="Emphasis"/>
        </w:rPr>
        <w:t>93 percent</w:t>
      </w:r>
      <w:r w:rsidRPr="0094446B">
        <w:rPr>
          <w:sz w:val="16"/>
        </w:rPr>
        <w:t xml:space="preserve">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32E44F94" w14:textId="77777777" w:rsidR="00A91E55" w:rsidRPr="0094446B" w:rsidRDefault="00A91E55" w:rsidP="00A91E55">
      <w:pPr>
        <w:rPr>
          <w:sz w:val="16"/>
        </w:rPr>
      </w:pPr>
      <w:r w:rsidRPr="0094446B">
        <w:rPr>
          <w:rStyle w:val="StyleUnderline"/>
        </w:rPr>
        <w:t>These aren’t</w:t>
      </w:r>
      <w:r w:rsidRPr="0094446B">
        <w:rPr>
          <w:sz w:val="16"/>
        </w:rPr>
        <w:t xml:space="preserve"> the </w:t>
      </w:r>
      <w:r w:rsidRPr="0094446B">
        <w:rPr>
          <w:rStyle w:val="StyleUnderline"/>
        </w:rPr>
        <w:t xml:space="preserve">voices of </w:t>
      </w:r>
      <w:r w:rsidRPr="0094446B">
        <w:rPr>
          <w:rStyle w:val="Emphasis"/>
        </w:rPr>
        <w:t>diehard</w:t>
      </w:r>
      <w:r w:rsidRPr="0094446B">
        <w:rPr>
          <w:rStyle w:val="StyleUnderline"/>
        </w:rPr>
        <w:t xml:space="preserve"> Democrats with a few Republican crossovers, or vice versa</w:t>
      </w:r>
      <w:r w:rsidRPr="0094446B">
        <w:rPr>
          <w:sz w:val="16"/>
        </w:rPr>
        <w:t xml:space="preserve">. Within traditional political and policy disputes, </w:t>
      </w:r>
      <w:r w:rsidRPr="0094446B">
        <w:rPr>
          <w:rStyle w:val="StyleUnderline"/>
        </w:rPr>
        <w:t xml:space="preserve">you </w:t>
      </w:r>
      <w:r w:rsidRPr="0094446B">
        <w:rPr>
          <w:rStyle w:val="Emphasis"/>
        </w:rPr>
        <w:t>don’t see anything close</w:t>
      </w:r>
      <w:r w:rsidRPr="0094446B">
        <w:rPr>
          <w:rStyle w:val="StyleUnderline"/>
        </w:rPr>
        <w:t xml:space="preserve"> to such openings for </w:t>
      </w:r>
      <w:r w:rsidRPr="0094446B">
        <w:rPr>
          <w:rStyle w:val="Emphasis"/>
        </w:rPr>
        <w:t>trans-partisan</w:t>
      </w:r>
      <w:r w:rsidRPr="0094446B">
        <w:rPr>
          <w:rStyle w:val="StyleUnderline"/>
        </w:rPr>
        <w:t xml:space="preserve"> accord</w:t>
      </w:r>
      <w:r w:rsidRPr="0094446B">
        <w:rPr>
          <w:sz w:val="16"/>
        </w:rPr>
        <w:t>. In one representative 2020 Hill-</w:t>
      </w:r>
      <w:proofErr w:type="spellStart"/>
      <w:r w:rsidRPr="0094446B">
        <w:rPr>
          <w:sz w:val="16"/>
        </w:rPr>
        <w:t>HarrisX</w:t>
      </w:r>
      <w:proofErr w:type="spellEnd"/>
      <w:r w:rsidRPr="0094446B">
        <w:rPr>
          <w:sz w:val="16"/>
        </w:rPr>
        <w:t xml:space="preserve"> survey, for instance, 88 percent of Democrats supported Medicare for All, while 46 percent of Republicans did. </w:t>
      </w:r>
      <w:r w:rsidRPr="00D939E1">
        <w:rPr>
          <w:rStyle w:val="Emphasis"/>
          <w:highlight w:val="cyan"/>
        </w:rPr>
        <w:t>Antitrust</w:t>
      </w:r>
      <w:r w:rsidRPr="0094446B">
        <w:rPr>
          <w:sz w:val="16"/>
        </w:rPr>
        <w:t xml:space="preserve">, by contrast, </w:t>
      </w:r>
      <w:r w:rsidRPr="00D939E1">
        <w:rPr>
          <w:rStyle w:val="StyleUnderline"/>
          <w:highlight w:val="cyan"/>
        </w:rPr>
        <w:t>is</w:t>
      </w:r>
      <w:r w:rsidRPr="0094446B">
        <w:rPr>
          <w:sz w:val="16"/>
        </w:rPr>
        <w:t xml:space="preserve"> foundationally </w:t>
      </w:r>
      <w:r w:rsidRPr="00D939E1">
        <w:rPr>
          <w:rStyle w:val="Emphasis"/>
          <w:highlight w:val="cyan"/>
        </w:rPr>
        <w:t>bipartisan</w:t>
      </w:r>
      <w:r w:rsidRPr="0094446B">
        <w:rPr>
          <w:rStyle w:val="StyleUnderline"/>
        </w:rPr>
        <w:t xml:space="preserve">, </w:t>
      </w:r>
      <w:r w:rsidRPr="0094446B">
        <w:rPr>
          <w:rStyle w:val="Emphasis"/>
        </w:rPr>
        <w:t>interdenominationa</w:t>
      </w:r>
      <w:r w:rsidRPr="0094446B">
        <w:rPr>
          <w:rStyle w:val="StyleUnderline"/>
        </w:rPr>
        <w:t xml:space="preserve">l, </w:t>
      </w:r>
      <w:r w:rsidRPr="0094446B">
        <w:rPr>
          <w:rStyle w:val="Emphasis"/>
        </w:rPr>
        <w:t>cross-cutting</w:t>
      </w:r>
      <w:r w:rsidRPr="0094446B">
        <w:rPr>
          <w:sz w:val="16"/>
        </w:rPr>
        <w:t xml:space="preserve">—everything Biden said he wanted to be during his general election campaign and in his victory speech. </w:t>
      </w:r>
      <w:r w:rsidRPr="0094446B">
        <w:rPr>
          <w:rStyle w:val="StyleUnderline"/>
        </w:rPr>
        <w:t>Unlike</w:t>
      </w:r>
      <w:r w:rsidRPr="0094446B">
        <w:rPr>
          <w:sz w:val="16"/>
        </w:rPr>
        <w:t xml:space="preserve"> other </w:t>
      </w:r>
      <w:r w:rsidRPr="0094446B">
        <w:rPr>
          <w:rStyle w:val="StyleUnderline"/>
        </w:rPr>
        <w:t xml:space="preserve">well-flogged economic or culture-war issues, antitrust </w:t>
      </w:r>
      <w:r w:rsidRPr="00D939E1">
        <w:rPr>
          <w:rStyle w:val="StyleUnderline"/>
          <w:highlight w:val="cyan"/>
        </w:rPr>
        <w:t>affords</w:t>
      </w:r>
      <w:r w:rsidRPr="0094446B">
        <w:rPr>
          <w:sz w:val="16"/>
        </w:rPr>
        <w:t xml:space="preserve"> an </w:t>
      </w:r>
      <w:r w:rsidRPr="0094446B">
        <w:rPr>
          <w:rStyle w:val="Emphasis"/>
        </w:rPr>
        <w:t xml:space="preserve">inviting </w:t>
      </w:r>
      <w:r w:rsidRPr="00D939E1">
        <w:rPr>
          <w:rStyle w:val="Emphasis"/>
          <w:highlight w:val="cyan"/>
        </w:rPr>
        <w:t>path</w:t>
      </w:r>
      <w:r w:rsidRPr="00D939E1">
        <w:rPr>
          <w:rStyle w:val="StyleUnderline"/>
          <w:highlight w:val="cyan"/>
        </w:rPr>
        <w:t xml:space="preserve"> out of</w:t>
      </w:r>
      <w:r w:rsidRPr="0094446B">
        <w:rPr>
          <w:sz w:val="16"/>
        </w:rPr>
        <w:t xml:space="preserve"> the </w:t>
      </w:r>
      <w:r w:rsidRPr="0094446B">
        <w:rPr>
          <w:rStyle w:val="Emphasis"/>
        </w:rPr>
        <w:t xml:space="preserve">bitter </w:t>
      </w:r>
      <w:r w:rsidRPr="00D939E1">
        <w:rPr>
          <w:rStyle w:val="Emphasis"/>
          <w:highlight w:val="cyan"/>
        </w:rPr>
        <w:t>cul-de-sacs</w:t>
      </w:r>
      <w:r w:rsidRPr="0094446B">
        <w:rPr>
          <w:rStyle w:val="StyleUnderline"/>
        </w:rPr>
        <w:t xml:space="preserve"> of prevailing political debate.</w:t>
      </w:r>
      <w:r w:rsidRPr="0094446B">
        <w:rPr>
          <w:sz w:val="16"/>
        </w:rPr>
        <w:t xml:space="preserve"> In an age of trench-warfare–style base mobilizations, the </w:t>
      </w:r>
      <w:r w:rsidRPr="0094446B">
        <w:rPr>
          <w:rStyle w:val="StyleUnderline"/>
        </w:rPr>
        <w:t>antitrust</w:t>
      </w:r>
      <w:r w:rsidRPr="0094446B">
        <w:rPr>
          <w:sz w:val="16"/>
        </w:rPr>
        <w:t xml:space="preserve"> agenda promises something else: a vision of widening opportunities for ordinary citizens, the basic American civic ethos of giving people a fair shot, and a governing plan that </w:t>
      </w:r>
      <w:r w:rsidRPr="00D939E1">
        <w:rPr>
          <w:rStyle w:val="StyleUnderline"/>
          <w:highlight w:val="cyan"/>
        </w:rPr>
        <w:t>could</w:t>
      </w:r>
      <w:r w:rsidRPr="0094446B">
        <w:rPr>
          <w:sz w:val="16"/>
        </w:rPr>
        <w:t xml:space="preserve"> </w:t>
      </w:r>
      <w:proofErr w:type="gramStart"/>
      <w:r w:rsidRPr="0094446B">
        <w:rPr>
          <w:sz w:val="16"/>
        </w:rPr>
        <w:t xml:space="preserve">actually </w:t>
      </w:r>
      <w:r w:rsidRPr="00D939E1">
        <w:rPr>
          <w:rStyle w:val="Emphasis"/>
          <w:highlight w:val="cyan"/>
        </w:rPr>
        <w:t>unite</w:t>
      </w:r>
      <w:proofErr w:type="gramEnd"/>
      <w:r w:rsidRPr="0094446B">
        <w:rPr>
          <w:sz w:val="16"/>
        </w:rPr>
        <w:t xml:space="preserve"> Republican and </w:t>
      </w:r>
      <w:r w:rsidRPr="0094446B">
        <w:rPr>
          <w:rStyle w:val="Emphasis"/>
        </w:rPr>
        <w:t xml:space="preserve">Democratic </w:t>
      </w:r>
      <w:r w:rsidRPr="00D939E1">
        <w:rPr>
          <w:rStyle w:val="Emphasis"/>
          <w:highlight w:val="cyan"/>
        </w:rPr>
        <w:t>support</w:t>
      </w:r>
      <w:r w:rsidRPr="0094446B">
        <w:rPr>
          <w:sz w:val="16"/>
        </w:rPr>
        <w:t>.</w:t>
      </w:r>
    </w:p>
    <w:p w14:paraId="7BCDBFD9" w14:textId="77777777" w:rsidR="00A91E55" w:rsidRPr="000E14D7" w:rsidRDefault="00A91E55" w:rsidP="00A91E55">
      <w:pPr>
        <w:pStyle w:val="Heading4"/>
      </w:pPr>
      <w:r>
        <w:t xml:space="preserve">Locks in </w:t>
      </w:r>
      <w:r>
        <w:rPr>
          <w:u w:val="single"/>
        </w:rPr>
        <w:t>appeasement</w:t>
      </w:r>
      <w:r>
        <w:t xml:space="preserve">. </w:t>
      </w:r>
    </w:p>
    <w:p w14:paraId="1F45D4EE" w14:textId="77777777" w:rsidR="00A91E55" w:rsidRDefault="00A91E55" w:rsidP="00A91E55">
      <w:r w:rsidRPr="00315D48">
        <w:rPr>
          <w:rStyle w:val="Style13ptBold"/>
        </w:rPr>
        <w:t xml:space="preserve">Charles </w:t>
      </w:r>
      <w:r>
        <w:rPr>
          <w:rStyle w:val="Style13ptBold"/>
        </w:rPr>
        <w:t>‘</w:t>
      </w:r>
      <w:r w:rsidRPr="00315D48">
        <w:rPr>
          <w:rStyle w:val="Style13ptBold"/>
        </w:rPr>
        <w:t>21</w:t>
      </w:r>
      <w:r>
        <w:t xml:space="preserve"> [Robert B.; March 12; J.D. from Columbia University Law School, MA from Oxford University, BA from Dartmouth College, Former Professor of Law at Harvard University’s Extension School, Former Assistant Secretary of State; AMAC Magazine, “The Sun Also Rises: 2022 Elections,” http://digitaledition.qwinc.com/publication/?m=40499&amp;i=699518&amp;view=articleBrowser&amp;article_id=3972169&amp;ver=html5]</w:t>
      </w:r>
    </w:p>
    <w:p w14:paraId="550673EB" w14:textId="77777777" w:rsidR="00A91E55" w:rsidRPr="00315D48" w:rsidRDefault="00A91E55" w:rsidP="00A91E55">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7399E6D1" w14:textId="77777777" w:rsidR="00A91E55" w:rsidRPr="0035006E" w:rsidRDefault="00A91E55" w:rsidP="00A91E55">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7238E811" w14:textId="77777777" w:rsidR="00A91E55" w:rsidRPr="000E14D7" w:rsidRDefault="00A91E55" w:rsidP="00A91E55">
      <w:pPr>
        <w:rPr>
          <w:sz w:val="16"/>
        </w:rPr>
      </w:pPr>
      <w:r w:rsidRPr="00315D48">
        <w:rPr>
          <w:sz w:val="16"/>
        </w:rPr>
        <w:t xml:space="preserve">They should be. That is why </w:t>
      </w:r>
      <w:r w:rsidRPr="00D939E1">
        <w:rPr>
          <w:rStyle w:val="Emphasis"/>
          <w:highlight w:val="cyan"/>
        </w:rPr>
        <w:t>2022 matters</w:t>
      </w:r>
      <w:r w:rsidRPr="00315D48">
        <w:rPr>
          <w:rStyle w:val="StyleUnderline"/>
        </w:rPr>
        <w:t>. America deserves better and can get it. Here is how. The Ho</w:t>
      </w:r>
      <w:r w:rsidRPr="000E14D7">
        <w:rPr>
          <w:rStyle w:val="StyleUnderline"/>
        </w:rPr>
        <w:t xml:space="preserve">use and Senate could be </w:t>
      </w:r>
      <w:r w:rsidRPr="000E14D7">
        <w:rPr>
          <w:rStyle w:val="Emphasis"/>
        </w:rPr>
        <w:t>flipped</w:t>
      </w:r>
      <w:r w:rsidRPr="000E14D7">
        <w:rPr>
          <w:rStyle w:val="StyleUnderline"/>
        </w:rPr>
        <w:t xml:space="preserve"> in 2022, </w:t>
      </w:r>
      <w:r w:rsidRPr="000E14D7">
        <w:rPr>
          <w:rStyle w:val="Emphasis"/>
        </w:rPr>
        <w:t>throwing brakes</w:t>
      </w:r>
      <w:r w:rsidRPr="000E14D7">
        <w:rPr>
          <w:rStyle w:val="StyleUnderline"/>
        </w:rPr>
        <w:t xml:space="preserve"> on a runaway power grab</w:t>
      </w:r>
      <w:r w:rsidRPr="000E14D7">
        <w:rPr>
          <w:sz w:val="16"/>
        </w:rPr>
        <w:t>.</w:t>
      </w:r>
    </w:p>
    <w:p w14:paraId="0C2BD608" w14:textId="77777777" w:rsidR="00A91E55" w:rsidRPr="00315D48" w:rsidRDefault="00A91E55" w:rsidP="00A91E55">
      <w:pPr>
        <w:rPr>
          <w:sz w:val="16"/>
        </w:rPr>
      </w:pPr>
      <w:r w:rsidRPr="000E14D7">
        <w:rPr>
          <w:sz w:val="16"/>
        </w:rPr>
        <w:t>To date, we have seen more executive orders than in recent history. Efforts continue to curtail the legislative filibuster, permitting any r</w:t>
      </w:r>
      <w:r w:rsidRPr="00315D48">
        <w:rPr>
          <w:sz w:val="16"/>
        </w:rPr>
        <w:t>andom outrages on majority vote. We see bills like H.R. 1, hoping to unconstitutionally federalize state elections and blunt free speech.</w:t>
      </w:r>
    </w:p>
    <w:p w14:paraId="08BE9C25" w14:textId="77777777" w:rsidR="00A91E55" w:rsidRPr="00315D48" w:rsidRDefault="00A91E55" w:rsidP="00A91E55">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D939E1">
        <w:rPr>
          <w:rStyle w:val="Emphasis"/>
          <w:highlight w:val="cyan"/>
        </w:rPr>
        <w:t>Biden</w:t>
      </w:r>
      <w:r w:rsidRPr="001067CA">
        <w:rPr>
          <w:rStyle w:val="StyleUnderline"/>
        </w:rPr>
        <w:t>'s appr</w:t>
      </w:r>
      <w:r w:rsidRPr="000E14D7">
        <w:rPr>
          <w:rStyle w:val="StyleUnderline"/>
        </w:rPr>
        <w:t>oval lags—from</w:t>
      </w:r>
      <w:r w:rsidRPr="000E14D7">
        <w:rPr>
          <w:sz w:val="16"/>
        </w:rPr>
        <w:t xml:space="preserve"> jo</w:t>
      </w:r>
      <w:r w:rsidRPr="00315D48">
        <w:rPr>
          <w:sz w:val="16"/>
        </w:rPr>
        <w:t xml:space="preserve">b cuts, lockdowns, higher taxes, expensive </w:t>
      </w:r>
      <w:r w:rsidRPr="000E14D7">
        <w:rPr>
          <w:sz w:val="16"/>
        </w:rPr>
        <w:t xml:space="preserve">oil and gas, </w:t>
      </w:r>
      <w:r w:rsidRPr="000E14D7">
        <w:rPr>
          <w:rStyle w:val="StyleUnderline"/>
        </w:rPr>
        <w:t>re-</w:t>
      </w:r>
      <w:r w:rsidRPr="00D939E1">
        <w:rPr>
          <w:rStyle w:val="StyleUnderline"/>
          <w:highlight w:val="cyan"/>
        </w:rPr>
        <w:t xml:space="preserve">indulging </w:t>
      </w:r>
      <w:r w:rsidRPr="00D939E1">
        <w:rPr>
          <w:rStyle w:val="Emphasis"/>
          <w:highlight w:val="cyan"/>
        </w:rPr>
        <w:t>China</w:t>
      </w:r>
      <w:r w:rsidRPr="00D939E1">
        <w:rPr>
          <w:rStyle w:val="StyleUnderline"/>
          <w:highlight w:val="cyan"/>
        </w:rPr>
        <w:t xml:space="preserve"> and </w:t>
      </w:r>
      <w:r w:rsidRPr="00D939E1">
        <w:rPr>
          <w:rStyle w:val="Emphasis"/>
          <w:highlight w:val="cyan"/>
        </w:rPr>
        <w:t>Iran</w:t>
      </w:r>
      <w:r w:rsidRPr="00D939E1">
        <w:rPr>
          <w:rStyle w:val="StyleUnderline"/>
          <w:highlight w:val="cyan"/>
        </w:rPr>
        <w:t xml:space="preserve">, </w:t>
      </w:r>
      <w:r w:rsidRPr="00D939E1">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1378E381" w14:textId="77777777" w:rsidR="00A91E55" w:rsidRPr="00315D48" w:rsidRDefault="00A91E55" w:rsidP="00A91E55">
      <w:pPr>
        <w:rPr>
          <w:sz w:val="16"/>
        </w:rPr>
      </w:pPr>
      <w:r w:rsidRPr="00315D48">
        <w:rPr>
          <w:sz w:val="16"/>
        </w:rPr>
        <w:t>Fear of Biden-Harris flipped 15 Democrat seats to Re</w:t>
      </w:r>
      <w:r w:rsidRPr="000E14D7">
        <w:rPr>
          <w:sz w:val="16"/>
        </w:rPr>
        <w:t xml:space="preserve">publican in 2020. </w:t>
      </w:r>
      <w:r w:rsidRPr="000E14D7">
        <w:rPr>
          <w:rStyle w:val="StyleUnderline"/>
        </w:rPr>
        <w:t>As</w:t>
      </w:r>
      <w:r w:rsidRPr="000E14D7">
        <w:rPr>
          <w:sz w:val="16"/>
        </w:rPr>
        <w:t xml:space="preserve"> safety, </w:t>
      </w:r>
      <w:r w:rsidRPr="000E14D7">
        <w:rPr>
          <w:rStyle w:val="Emphasis"/>
        </w:rPr>
        <w:t>security</w:t>
      </w:r>
      <w:r w:rsidRPr="000E14D7">
        <w:rPr>
          <w:sz w:val="16"/>
        </w:rPr>
        <w:t xml:space="preserve">, health, and jobs </w:t>
      </w:r>
      <w:r w:rsidRPr="000E14D7">
        <w:rPr>
          <w:rStyle w:val="StyleUnderline"/>
        </w:rPr>
        <w:t xml:space="preserve">roil people, a wholesale </w:t>
      </w:r>
      <w:r w:rsidRPr="000E14D7">
        <w:rPr>
          <w:rStyle w:val="Emphasis"/>
        </w:rPr>
        <w:t>shift</w:t>
      </w:r>
      <w:r w:rsidRPr="000E14D7">
        <w:rPr>
          <w:rStyle w:val="StyleUnderline"/>
        </w:rPr>
        <w:t xml:space="preserve"> may be in the offing</w:t>
      </w:r>
      <w:r w:rsidRPr="000E14D7">
        <w:rPr>
          <w:sz w:val="16"/>
        </w:rPr>
        <w:t>. If 2020 was "Year of the Republican Woman," with a record 26 GOP women in the House, 2022 could see more. Experts note that these</w:t>
      </w:r>
      <w:r w:rsidRPr="00315D48">
        <w:rPr>
          <w:sz w:val="16"/>
        </w:rPr>
        <w:t xml:space="preserve"> women are conservative—and their voices are rising.</w:t>
      </w:r>
    </w:p>
    <w:p w14:paraId="1FBC77D9" w14:textId="77777777" w:rsidR="00A91E55" w:rsidRPr="0035006E" w:rsidRDefault="00A91E55" w:rsidP="00A91E55">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1C4E8B36" w14:textId="77777777" w:rsidR="00A91E55" w:rsidRPr="0035006E" w:rsidRDefault="00A91E55" w:rsidP="00A91E55">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0C3F661F" w14:textId="77777777" w:rsidR="00A91E55" w:rsidRPr="00315D48" w:rsidRDefault="00A91E55" w:rsidP="00A91E55">
      <w:pPr>
        <w:rPr>
          <w:sz w:val="16"/>
        </w:rPr>
      </w:pPr>
      <w:r w:rsidRPr="00315D48">
        <w:rPr>
          <w:rStyle w:val="Emphasis"/>
        </w:rPr>
        <w:t>On the numbers</w:t>
      </w:r>
      <w:r w:rsidRPr="00315D48">
        <w:rPr>
          <w:rStyle w:val="StyleUnderline"/>
        </w:rPr>
        <w:t xml:space="preserve">, </w:t>
      </w:r>
      <w:r w:rsidRPr="00D939E1">
        <w:rPr>
          <w:rStyle w:val="StyleUnderline"/>
          <w:highlight w:val="cyan"/>
        </w:rPr>
        <w:t>Republicans have</w:t>
      </w:r>
      <w:r w:rsidRPr="000E14D7">
        <w:rPr>
          <w:rStyle w:val="StyleUnderline"/>
        </w:rPr>
        <w:t xml:space="preserve"> a </w:t>
      </w:r>
      <w:r w:rsidRPr="000E14D7">
        <w:rPr>
          <w:rStyle w:val="Emphasis"/>
        </w:rPr>
        <w:t>r</w:t>
      </w:r>
      <w:r w:rsidRPr="00315D48">
        <w:rPr>
          <w:rStyle w:val="Emphasis"/>
        </w:rPr>
        <w:t xml:space="preserve">eal </w:t>
      </w:r>
      <w:r w:rsidRPr="00D939E1">
        <w:rPr>
          <w:rStyle w:val="Emphasis"/>
          <w:highlight w:val="cyan"/>
        </w:rPr>
        <w:t>shot</w:t>
      </w:r>
      <w:r w:rsidRPr="00D939E1">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0E14D7">
        <w:rPr>
          <w:rStyle w:val="Emphasis"/>
        </w:rPr>
        <w:t xml:space="preserve">both </w:t>
      </w:r>
      <w:r w:rsidRPr="00D939E1">
        <w:rPr>
          <w:rStyle w:val="Emphasis"/>
          <w:highlight w:val="cyan"/>
        </w:rPr>
        <w:t>chambers</w:t>
      </w:r>
      <w:r w:rsidRPr="00D939E1">
        <w:rPr>
          <w:rStyle w:val="StyleUnderline"/>
          <w:highlight w:val="cyan"/>
        </w:rPr>
        <w:t xml:space="preserve">, </w:t>
      </w:r>
      <w:r w:rsidRPr="000E14D7">
        <w:rPr>
          <w:rStyle w:val="StyleUnderline"/>
        </w:rPr>
        <w:t xml:space="preserve">which </w:t>
      </w:r>
      <w:r w:rsidRPr="00D939E1">
        <w:rPr>
          <w:rStyle w:val="StyleUnderline"/>
          <w:highlight w:val="cyan"/>
        </w:rPr>
        <w:t>means hope for</w:t>
      </w:r>
      <w:r w:rsidRPr="00315D48">
        <w:rPr>
          <w:sz w:val="16"/>
        </w:rPr>
        <w:t xml:space="preserve"> core values, </w:t>
      </w:r>
      <w:r w:rsidRPr="00D939E1">
        <w:rPr>
          <w:rStyle w:val="Emphasis"/>
          <w:highlight w:val="cyan"/>
        </w:rPr>
        <w:t>defense</w:t>
      </w:r>
      <w:r w:rsidRPr="00315D48">
        <w:rPr>
          <w:sz w:val="16"/>
        </w:rPr>
        <w:t>, free markets, constitutional rights, a family focus, safe streets, secure borders, less regulation, and a shot at returning to what most call normalcy.</w:t>
      </w:r>
    </w:p>
    <w:p w14:paraId="773D5C05" w14:textId="77777777" w:rsidR="00A91E55" w:rsidRPr="0035006E" w:rsidRDefault="00A91E55" w:rsidP="00A91E55">
      <w:pPr>
        <w:rPr>
          <w:sz w:val="12"/>
          <w:szCs w:val="18"/>
        </w:rPr>
      </w:pPr>
      <w:r w:rsidRPr="0035006E">
        <w:rPr>
          <w:sz w:val="12"/>
          <w:szCs w:val="18"/>
        </w:rPr>
        <w:t xml:space="preserve">In the US House, 15 pickups are discussed, including Reps. Carolyn </w:t>
      </w:r>
      <w:proofErr w:type="spellStart"/>
      <w:r w:rsidRPr="0035006E">
        <w:rPr>
          <w:sz w:val="12"/>
          <w:szCs w:val="18"/>
        </w:rPr>
        <w:t>Bourdeaux</w:t>
      </w:r>
      <w:proofErr w:type="spellEnd"/>
      <w:r w:rsidRPr="0035006E">
        <w:rPr>
          <w:sz w:val="12"/>
          <w:szCs w:val="18"/>
        </w:rPr>
        <w:t xml:space="preserve"> (D-Ga.), Andy Kim (D-N.J.), Cheri Bustos (D-</w:t>
      </w:r>
      <w:proofErr w:type="spellStart"/>
      <w:r w:rsidRPr="0035006E">
        <w:rPr>
          <w:sz w:val="12"/>
          <w:szCs w:val="18"/>
        </w:rPr>
        <w:t>lll</w:t>
      </w:r>
      <w:proofErr w:type="spellEnd"/>
      <w:r w:rsidRPr="0035006E">
        <w:rPr>
          <w:sz w:val="12"/>
          <w:szCs w:val="18"/>
        </w:rPr>
        <w:t xml:space="preserve">.), Ron Kind (D- Wis.), Peter DeFazio (D-Ore.), </w:t>
      </w:r>
      <w:proofErr w:type="spellStart"/>
      <w:r w:rsidRPr="0035006E">
        <w:rPr>
          <w:sz w:val="12"/>
          <w:szCs w:val="18"/>
        </w:rPr>
        <w:t>Filemon</w:t>
      </w:r>
      <w:proofErr w:type="spellEnd"/>
      <w:r w:rsidRPr="0035006E">
        <w:rPr>
          <w:sz w:val="12"/>
          <w:szCs w:val="18"/>
        </w:rPr>
        <w:t xml:space="preserve"> Vela, Henry Cuellar, Vicente Gonzalez, Colin Allred (D-Texas), Sharice </w:t>
      </w:r>
      <w:proofErr w:type="spellStart"/>
      <w:r w:rsidRPr="0035006E">
        <w:rPr>
          <w:sz w:val="12"/>
          <w:szCs w:val="18"/>
        </w:rPr>
        <w:t>Davids</w:t>
      </w:r>
      <w:proofErr w:type="spellEnd"/>
      <w:r w:rsidRPr="0035006E">
        <w:rPr>
          <w:sz w:val="12"/>
          <w:szCs w:val="18"/>
        </w:rPr>
        <w:t xml:space="preserve"> (D-Kan.), Katie Porter (D- CA), Deborah Ross (D-N.C.), John Garamendi (D-Calif.), Stephanie Murphy (D-Fla.), and Carolyn Maloney (D-NY).</w:t>
      </w:r>
    </w:p>
    <w:p w14:paraId="080024D4" w14:textId="77777777" w:rsidR="00A91E55" w:rsidRPr="0035006E" w:rsidRDefault="00A91E55" w:rsidP="00A91E55">
      <w:pPr>
        <w:rPr>
          <w:sz w:val="12"/>
          <w:szCs w:val="18"/>
        </w:rPr>
      </w:pPr>
      <w:r w:rsidRPr="0035006E">
        <w:rPr>
          <w:sz w:val="12"/>
          <w:szCs w:val="18"/>
        </w:rPr>
        <w:t xml:space="preserve">Beyond these, two vacancies exist for the late Ron Wright (TX) and Luke </w:t>
      </w:r>
      <w:proofErr w:type="spellStart"/>
      <w:r w:rsidRPr="0035006E">
        <w:rPr>
          <w:sz w:val="12"/>
          <w:szCs w:val="18"/>
        </w:rPr>
        <w:t>Letlow</w:t>
      </w:r>
      <w:proofErr w:type="spellEnd"/>
      <w:r w:rsidRPr="0035006E">
        <w:rPr>
          <w:sz w:val="12"/>
          <w:szCs w:val="18"/>
        </w:rPr>
        <w:t xml:space="preserve"> (LA). Biden aims to pull Reps. Marcia Fudge (D-OH) and Cedric Richmond (D-LA) into his administration, bringing possible gains to 19. Again, history cuts for Republicans.</w:t>
      </w:r>
    </w:p>
    <w:p w14:paraId="089199FB" w14:textId="77777777" w:rsidR="00A91E55" w:rsidRPr="0035006E" w:rsidRDefault="00A91E55" w:rsidP="00A91E55">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54CCF82A" w14:textId="77777777" w:rsidR="00A91E55" w:rsidRPr="0035006E" w:rsidRDefault="00A91E55" w:rsidP="00A91E55">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5659561F" w14:textId="77777777" w:rsidR="00A91E55" w:rsidRPr="00315D48" w:rsidRDefault="00A91E55" w:rsidP="00A91E55">
      <w:pPr>
        <w:rPr>
          <w:sz w:val="16"/>
        </w:rPr>
      </w:pPr>
      <w:r w:rsidRPr="00315D48">
        <w:rPr>
          <w:sz w:val="16"/>
        </w:rPr>
        <w:t xml:space="preserve">Perhaps </w:t>
      </w:r>
      <w:r w:rsidRPr="00315D48">
        <w:rPr>
          <w:rStyle w:val="StyleUnderline"/>
        </w:rPr>
        <w:t xml:space="preserve">the </w:t>
      </w:r>
      <w:r w:rsidRPr="00D939E1">
        <w:rPr>
          <w:rStyle w:val="Emphasis"/>
          <w:highlight w:val="cyan"/>
        </w:rPr>
        <w:t>big</w:t>
      </w:r>
      <w:r w:rsidRPr="00315D48">
        <w:rPr>
          <w:rStyle w:val="StyleUnderline"/>
        </w:rPr>
        <w:t xml:space="preserve">gest </w:t>
      </w:r>
      <w:r w:rsidRPr="00D939E1">
        <w:rPr>
          <w:rStyle w:val="StyleUnderline"/>
          <w:highlight w:val="cyan"/>
        </w:rPr>
        <w:t>factor</w:t>
      </w:r>
      <w:r w:rsidRPr="000E14D7">
        <w:rPr>
          <w:rStyle w:val="StyleUnderline"/>
        </w:rPr>
        <w:t>, beyond</w:t>
      </w:r>
      <w:r w:rsidRPr="000E14D7">
        <w:rPr>
          <w:sz w:val="16"/>
        </w:rPr>
        <w:t xml:space="preserve"> 75 million voters roiled by 2020 and </w:t>
      </w:r>
      <w:r w:rsidRPr="000E14D7">
        <w:rPr>
          <w:rStyle w:val="StyleUnderline"/>
        </w:rPr>
        <w:t xml:space="preserve">Biden's </w:t>
      </w:r>
      <w:r w:rsidRPr="000E14D7">
        <w:rPr>
          <w:rStyle w:val="Emphasis"/>
        </w:rPr>
        <w:t>stumbling start</w:t>
      </w:r>
      <w:r w:rsidRPr="000E14D7">
        <w:rPr>
          <w:rStyle w:val="StyleUnderline"/>
        </w:rPr>
        <w:t xml:space="preserve">, </w:t>
      </w:r>
      <w:r w:rsidRPr="00D939E1">
        <w:rPr>
          <w:rStyle w:val="StyleUnderline"/>
          <w:highlight w:val="cyan"/>
        </w:rPr>
        <w:t xml:space="preserve">is </w:t>
      </w:r>
      <w:r w:rsidRPr="00D939E1">
        <w:rPr>
          <w:rStyle w:val="Emphasis"/>
          <w:highlight w:val="cyan"/>
        </w:rPr>
        <w:t>history</w:t>
      </w:r>
      <w:r w:rsidRPr="00315D48">
        <w:rPr>
          <w:rStyle w:val="StyleUnderline"/>
        </w:rPr>
        <w:t xml:space="preserve">. Looking back, </w:t>
      </w:r>
      <w:r w:rsidRPr="00D939E1">
        <w:rPr>
          <w:rStyle w:val="StyleUnderline"/>
          <w:highlight w:val="cyan"/>
        </w:rPr>
        <w:t>in 19 of</w:t>
      </w:r>
      <w:r w:rsidRPr="00315D48">
        <w:rPr>
          <w:rStyle w:val="StyleUnderline"/>
        </w:rPr>
        <w:t xml:space="preserve"> the last </w:t>
      </w:r>
      <w:r w:rsidRPr="00D939E1">
        <w:rPr>
          <w:rStyle w:val="StyleUnderline"/>
          <w:highlight w:val="cyan"/>
        </w:rPr>
        <w:t>21</w:t>
      </w:r>
      <w:r w:rsidRPr="00315D48">
        <w:rPr>
          <w:rStyle w:val="StyleUnderline"/>
        </w:rPr>
        <w:t xml:space="preserve"> midterm </w:t>
      </w:r>
      <w:r w:rsidRPr="00D939E1">
        <w:rPr>
          <w:rStyle w:val="StyleUnderline"/>
          <w:highlight w:val="cyan"/>
        </w:rPr>
        <w:t>cycles</w:t>
      </w:r>
      <w:r w:rsidRPr="00315D48">
        <w:rPr>
          <w:rStyle w:val="StyleUnderline"/>
        </w:rPr>
        <w:t xml:space="preserve">, the </w:t>
      </w:r>
      <w:r w:rsidRPr="00D939E1">
        <w:rPr>
          <w:rStyle w:val="Emphasis"/>
          <w:highlight w:val="cyan"/>
        </w:rPr>
        <w:t>pres</w:t>
      </w:r>
      <w:r w:rsidRPr="00315D48">
        <w:rPr>
          <w:rStyle w:val="StyleUnderline"/>
        </w:rPr>
        <w:t xml:space="preserve">ident's </w:t>
      </w:r>
      <w:r w:rsidRPr="00D939E1">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3C49CE8F" w14:textId="77777777" w:rsidR="00A91E55" w:rsidRPr="000E14D7" w:rsidRDefault="00A91E55" w:rsidP="00A91E55">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w:t>
      </w:r>
      <w:r w:rsidRPr="000E14D7">
        <w:rPr>
          <w:sz w:val="12"/>
          <w:szCs w:val="18"/>
        </w:rPr>
        <w:t>s.</w:t>
      </w:r>
    </w:p>
    <w:p w14:paraId="768621FB" w14:textId="77777777" w:rsidR="00A91E55" w:rsidRPr="00315D48" w:rsidRDefault="00A91E55" w:rsidP="00A91E55">
      <w:pPr>
        <w:rPr>
          <w:sz w:val="16"/>
        </w:rPr>
      </w:pPr>
      <w:r w:rsidRPr="000E14D7">
        <w:rPr>
          <w:rStyle w:val="StyleUnderline"/>
        </w:rPr>
        <w:t xml:space="preserve">The party in the White House loses big in most midterms—and in </w:t>
      </w:r>
      <w:r w:rsidRPr="000E14D7">
        <w:rPr>
          <w:rStyle w:val="Emphasis"/>
        </w:rPr>
        <w:t>both chambers</w:t>
      </w:r>
      <w:r w:rsidRPr="000E14D7">
        <w:rPr>
          <w:rStyle w:val="StyleUnderline"/>
        </w:rPr>
        <w:t xml:space="preserve">, </w:t>
      </w:r>
      <w:r w:rsidRPr="000E14D7">
        <w:rPr>
          <w:rStyle w:val="Emphasis"/>
        </w:rPr>
        <w:t>slowing the president's agenda</w:t>
      </w:r>
      <w:r w:rsidRPr="000E14D7">
        <w:rPr>
          <w:sz w:val="16"/>
        </w:rPr>
        <w:t>. The only first-term gains were in the Senate, all four Republicans: Nixon, Reagan, Bush 43 (who gained in both chambers), and Trump.</w:t>
      </w:r>
    </w:p>
    <w:p w14:paraId="12D298D1" w14:textId="77777777" w:rsidR="00A91E55" w:rsidRDefault="00A91E55" w:rsidP="00A91E55">
      <w:pPr>
        <w:rPr>
          <w:sz w:val="16"/>
        </w:rPr>
      </w:pPr>
      <w:r w:rsidRPr="00315D48">
        <w:rPr>
          <w:sz w:val="16"/>
        </w:rPr>
        <w:t xml:space="preserve">The message is this: have hope and focus on 2022. Sudden turnabouts are not just for movies and not just for one side. The funny thing is that the sun also rises. </w:t>
      </w:r>
      <w:r w:rsidRPr="00D939E1">
        <w:rPr>
          <w:rStyle w:val="StyleUnderline"/>
          <w:highlight w:val="cyan"/>
        </w:rPr>
        <w:t>Much</w:t>
      </w:r>
      <w:r w:rsidRPr="00315D48">
        <w:rPr>
          <w:rStyle w:val="StyleUnderline"/>
        </w:rPr>
        <w:t xml:space="preserve"> that is </w:t>
      </w:r>
      <w:r w:rsidRPr="00D939E1">
        <w:rPr>
          <w:rStyle w:val="StyleUnderline"/>
          <w:highlight w:val="cyan"/>
        </w:rPr>
        <w:t xml:space="preserve">wrong can be </w:t>
      </w:r>
      <w:r w:rsidRPr="00D939E1">
        <w:rPr>
          <w:rStyle w:val="Emphasis"/>
          <w:highlight w:val="cyan"/>
        </w:rPr>
        <w:t>corrected</w:t>
      </w:r>
      <w:r w:rsidRPr="00315D48">
        <w:rPr>
          <w:sz w:val="16"/>
        </w:rPr>
        <w:t>.</w:t>
      </w:r>
    </w:p>
    <w:p w14:paraId="343D3C81" w14:textId="77777777" w:rsidR="00A91E55" w:rsidRDefault="00A91E55" w:rsidP="00A91E55">
      <w:pPr>
        <w:pStyle w:val="Heading4"/>
      </w:pPr>
      <w:r>
        <w:t xml:space="preserve">Nuclear war. </w:t>
      </w:r>
    </w:p>
    <w:p w14:paraId="2C46EBA5" w14:textId="77777777" w:rsidR="00A91E55" w:rsidRDefault="00A91E55" w:rsidP="00A91E55">
      <w:r>
        <w:rPr>
          <w:rStyle w:val="Style13ptBold"/>
        </w:rPr>
        <w:t>Means ‘21</w:t>
      </w:r>
      <w:r>
        <w:t xml:space="preserve"> [Grady; August 30;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w:t>
      </w:r>
      <w:proofErr w:type="spellStart"/>
      <w:r>
        <w:t>MetaCapitalism</w:t>
      </w:r>
      <w:proofErr w:type="spellEnd"/>
      <w:r>
        <w:t xml:space="preserve"> and Wisdom of the CEO; The Hill, “Biden Brings The World Closer To Nuclear War,” https://thehill.com/opinion/white-house/569732-biden-brings-the-world-closer-to-nuclear-war]</w:t>
      </w:r>
    </w:p>
    <w:p w14:paraId="37CAD70F" w14:textId="77777777" w:rsidR="00A91E55" w:rsidRDefault="00A91E55" w:rsidP="00A91E55">
      <w:pPr>
        <w:rPr>
          <w:sz w:val="16"/>
        </w:rPr>
      </w:pPr>
      <w:r>
        <w:rPr>
          <w:sz w:val="16"/>
        </w:rPr>
        <w:t xml:space="preserve">Over the past six months, </w:t>
      </w:r>
      <w:r>
        <w:rPr>
          <w:rStyle w:val="StyleUnderline"/>
        </w:rPr>
        <w:t xml:space="preserve">the </w:t>
      </w:r>
      <w:r w:rsidRPr="00D939E1">
        <w:rPr>
          <w:rStyle w:val="StyleUnderline"/>
          <w:highlight w:val="cyan"/>
        </w:rPr>
        <w:t>world</w:t>
      </w:r>
      <w:r>
        <w:rPr>
          <w:rStyle w:val="StyleUnderline"/>
        </w:rPr>
        <w:t xml:space="preserve"> has </w:t>
      </w:r>
      <w:r w:rsidRPr="00D939E1">
        <w:rPr>
          <w:rStyle w:val="StyleUnderline"/>
          <w:highlight w:val="cyan"/>
        </w:rPr>
        <w:t>edged</w:t>
      </w:r>
      <w:r>
        <w:rPr>
          <w:rStyle w:val="StyleUnderline"/>
        </w:rPr>
        <w:t xml:space="preserve"> closer </w:t>
      </w:r>
      <w:r w:rsidRPr="00D939E1">
        <w:rPr>
          <w:rStyle w:val="StyleUnderline"/>
          <w:highlight w:val="cyan"/>
        </w:rPr>
        <w:t xml:space="preserve">to </w:t>
      </w:r>
      <w:r w:rsidRPr="00D939E1">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939E1">
        <w:rPr>
          <w:rStyle w:val="StyleUnderline"/>
          <w:highlight w:val="cyan"/>
        </w:rPr>
        <w:t>potential for</w:t>
      </w:r>
      <w:r>
        <w:rPr>
          <w:rStyle w:val="StyleUnderline"/>
        </w:rPr>
        <w:t xml:space="preserve"> disastrous </w:t>
      </w:r>
      <w:r w:rsidRPr="00D939E1">
        <w:rPr>
          <w:rStyle w:val="Emphasis"/>
          <w:highlight w:val="cyan"/>
        </w:rPr>
        <w:t>misc</w:t>
      </w:r>
      <w:r>
        <w:rPr>
          <w:rStyle w:val="StyleUnderline"/>
        </w:rPr>
        <w:t xml:space="preserve">alculation </w:t>
      </w:r>
      <w:r w:rsidRPr="00D939E1">
        <w:rPr>
          <w:rStyle w:val="Emphasis"/>
          <w:highlight w:val="cyan"/>
        </w:rPr>
        <w:t>has</w:t>
      </w:r>
      <w:r>
        <w:rPr>
          <w:rStyle w:val="StyleUnderline"/>
        </w:rPr>
        <w:t xml:space="preserve">n't </w:t>
      </w:r>
      <w:r w:rsidRPr="00D939E1">
        <w:rPr>
          <w:rStyle w:val="StyleUnderline"/>
          <w:highlight w:val="cyan"/>
        </w:rPr>
        <w:t>been</w:t>
      </w:r>
      <w:r>
        <w:rPr>
          <w:rStyle w:val="StyleUnderline"/>
        </w:rPr>
        <w:t xml:space="preserve"> so </w:t>
      </w:r>
      <w:r w:rsidRPr="00D939E1">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939E1">
        <w:rPr>
          <w:rStyle w:val="StyleUnderline"/>
          <w:highlight w:val="cyan"/>
        </w:rPr>
        <w:t xml:space="preserve">U.S. </w:t>
      </w:r>
      <w:r w:rsidRPr="00D939E1">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939E1">
        <w:rPr>
          <w:rStyle w:val="StyleUnderline"/>
          <w:highlight w:val="cyan"/>
        </w:rPr>
        <w:t xml:space="preserve">lead to </w:t>
      </w:r>
      <w:r w:rsidRPr="00D939E1">
        <w:rPr>
          <w:rStyle w:val="Emphasis"/>
          <w:highlight w:val="cyan"/>
        </w:rPr>
        <w:t>huge</w:t>
      </w:r>
      <w:r>
        <w:rPr>
          <w:rStyle w:val="Emphasis"/>
        </w:rPr>
        <w:t xml:space="preserve">, aggressive military </w:t>
      </w:r>
      <w:r w:rsidRPr="00D939E1">
        <w:rPr>
          <w:rStyle w:val="Emphasis"/>
          <w:highlight w:val="cyan"/>
        </w:rPr>
        <w:t>misc</w:t>
      </w:r>
      <w:r>
        <w:rPr>
          <w:rStyle w:val="Emphasis"/>
        </w:rPr>
        <w:t>alculations</w:t>
      </w:r>
      <w:r>
        <w:rPr>
          <w:sz w:val="16"/>
        </w:rPr>
        <w:t xml:space="preserve"> and mistakes by our enemies. The </w:t>
      </w:r>
      <w:r w:rsidRPr="00D939E1">
        <w:rPr>
          <w:rStyle w:val="Emphasis"/>
          <w:highlight w:val="cyan"/>
        </w:rPr>
        <w:t>Biden</w:t>
      </w:r>
      <w:r>
        <w:rPr>
          <w:sz w:val="16"/>
        </w:rPr>
        <w:t xml:space="preserve"> administration </w:t>
      </w:r>
      <w:r w:rsidRPr="00315D48">
        <w:rPr>
          <w:rStyle w:val="StyleUnderline"/>
        </w:rPr>
        <w:t xml:space="preserve">has </w:t>
      </w:r>
      <w:r w:rsidRPr="00D939E1">
        <w:rPr>
          <w:rStyle w:val="Emphasis"/>
          <w:highlight w:val="cyan"/>
        </w:rPr>
        <w:t>set the table</w:t>
      </w:r>
      <w:r w:rsidRPr="00D939E1">
        <w:rPr>
          <w:rStyle w:val="StyleUnderline"/>
          <w:highlight w:val="cyan"/>
        </w:rPr>
        <w:t xml:space="preserve"> for</w:t>
      </w:r>
      <w:r w:rsidRPr="00315D48">
        <w:rPr>
          <w:rStyle w:val="StyleUnderline"/>
        </w:rPr>
        <w:t xml:space="preserve"> such a </w:t>
      </w:r>
      <w:r w:rsidRPr="00D939E1">
        <w:rPr>
          <w:rStyle w:val="Emphasis"/>
          <w:highlight w:val="cyan"/>
        </w:rPr>
        <w:t>catastrophe</w:t>
      </w:r>
      <w:r>
        <w:rPr>
          <w:sz w:val="16"/>
        </w:rPr>
        <w:t xml:space="preserve">.  </w:t>
      </w:r>
    </w:p>
    <w:p w14:paraId="7BA9242D" w14:textId="77777777" w:rsidR="00A91E55" w:rsidRDefault="00A91E55" w:rsidP="00A91E55">
      <w:pPr>
        <w:rPr>
          <w:sz w:val="16"/>
        </w:rPr>
      </w:pPr>
      <w:r>
        <w:rPr>
          <w:rStyle w:val="StyleUnderline"/>
        </w:rPr>
        <w:t xml:space="preserve">The timing could not be more dangerous. </w:t>
      </w:r>
      <w:r w:rsidRPr="00D939E1">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including stand-</w:t>
      </w:r>
      <w:proofErr w:type="gramStart"/>
      <w:r>
        <w:rPr>
          <w:sz w:val="16"/>
        </w:rPr>
        <w:t>off  “</w:t>
      </w:r>
      <w:proofErr w:type="gramEnd"/>
      <w:r>
        <w:rPr>
          <w:sz w:val="16"/>
        </w:rPr>
        <w:t xml:space="preserve">carrier killers,” space weapons and cyber capabilities to blind opponents’ strategic and conventional systems. </w:t>
      </w:r>
      <w:r w:rsidRPr="00D939E1">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 xml:space="preserve">“unstoppable” delivery </w:t>
      </w:r>
      <w:proofErr w:type="gramStart"/>
      <w:r>
        <w:rPr>
          <w:rStyle w:val="StyleUnderline"/>
        </w:rPr>
        <w:t>systems</w:t>
      </w:r>
      <w:r>
        <w:rPr>
          <w:sz w:val="16"/>
        </w:rPr>
        <w:t>, and</w:t>
      </w:r>
      <w:proofErr w:type="gramEnd"/>
      <w:r>
        <w:rPr>
          <w:sz w:val="16"/>
        </w:rPr>
        <w:t xml:space="preserve"> has a very capable nuclear stockpile and military. </w:t>
      </w:r>
      <w:r w:rsidRPr="00D939E1">
        <w:rPr>
          <w:rStyle w:val="Emphasis"/>
          <w:highlight w:val="cyan"/>
        </w:rPr>
        <w:t>Iran</w:t>
      </w:r>
      <w:r>
        <w:rPr>
          <w:rStyle w:val="StyleUnderline"/>
        </w:rPr>
        <w:t xml:space="preserve"> will continue to move forward with building nuclear weapons. </w:t>
      </w:r>
      <w:r w:rsidRPr="00D939E1">
        <w:rPr>
          <w:rStyle w:val="Emphasis"/>
          <w:highlight w:val="cyan"/>
        </w:rPr>
        <w:t>Pakistan</w:t>
      </w:r>
      <w:r w:rsidRPr="00D939E1">
        <w:rPr>
          <w:rStyle w:val="StyleUnderline"/>
          <w:highlight w:val="cyan"/>
        </w:rPr>
        <w:t xml:space="preserve"> and </w:t>
      </w:r>
      <w:r w:rsidRPr="00D939E1">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939E1">
        <w:rPr>
          <w:rStyle w:val="Emphasis"/>
          <w:highlight w:val="cyan"/>
        </w:rPr>
        <w:t>North Korea</w:t>
      </w:r>
      <w:r>
        <w:rPr>
          <w:rStyle w:val="StyleUnderline"/>
        </w:rPr>
        <w:t xml:space="preserve"> is again assuming a more belligerent posture. </w:t>
      </w:r>
      <w:r w:rsidRPr="00D939E1">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939E1">
        <w:rPr>
          <w:rStyle w:val="Emphasis"/>
          <w:highlight w:val="cyan"/>
        </w:rPr>
        <w:t>U.K.</w:t>
      </w:r>
      <w:r w:rsidRPr="00D939E1">
        <w:rPr>
          <w:rStyle w:val="StyleUnderline"/>
          <w:highlight w:val="cyan"/>
        </w:rPr>
        <w:t xml:space="preserve"> and </w:t>
      </w:r>
      <w:r w:rsidRPr="00D939E1">
        <w:rPr>
          <w:rStyle w:val="Emphasis"/>
          <w:highlight w:val="cyan"/>
        </w:rPr>
        <w:t>France</w:t>
      </w:r>
      <w:r>
        <w:rPr>
          <w:rStyle w:val="StyleUnderline"/>
        </w:rPr>
        <w:t xml:space="preserve"> have significant nuclear deterrents. </w:t>
      </w:r>
      <w:r w:rsidRPr="00D939E1">
        <w:rPr>
          <w:rStyle w:val="Emphasis"/>
          <w:highlight w:val="cyan"/>
        </w:rPr>
        <w:t>The world is a powder keg</w:t>
      </w:r>
      <w:r>
        <w:rPr>
          <w:sz w:val="16"/>
        </w:rPr>
        <w:t xml:space="preserve">. </w:t>
      </w:r>
    </w:p>
    <w:p w14:paraId="22DDC85D" w14:textId="77777777" w:rsidR="00A91E55" w:rsidRDefault="00A91E55" w:rsidP="00A91E55">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45297DF1" w14:textId="3D3E9552" w:rsidR="00A91E55" w:rsidRPr="00A91E55" w:rsidRDefault="00A91E55" w:rsidP="00A91E55">
      <w:pPr>
        <w:rPr>
          <w:sz w:val="16"/>
          <w:szCs w:val="18"/>
        </w:rPr>
      </w:pPr>
      <w:r>
        <w:rPr>
          <w:rStyle w:val="StyleUnderline"/>
        </w:rPr>
        <w:t xml:space="preserve">The </w:t>
      </w:r>
      <w:r w:rsidRPr="00D939E1">
        <w:rPr>
          <w:rStyle w:val="StyleUnderline"/>
          <w:highlight w:val="cyan"/>
        </w:rPr>
        <w:t>danger lies in</w:t>
      </w:r>
      <w:r>
        <w:rPr>
          <w:rStyle w:val="StyleUnderline"/>
        </w:rPr>
        <w:t xml:space="preserve"> the</w:t>
      </w:r>
      <w:r>
        <w:rPr>
          <w:sz w:val="16"/>
          <w:szCs w:val="18"/>
        </w:rPr>
        <w:t xml:space="preserve"> growing global </w:t>
      </w:r>
      <w:r w:rsidRPr="00D939E1">
        <w:rPr>
          <w:rStyle w:val="StyleUnderline"/>
          <w:highlight w:val="cyan"/>
        </w:rPr>
        <w:t xml:space="preserve">perception of </w:t>
      </w:r>
      <w:r w:rsidRPr="00D939E1">
        <w:rPr>
          <w:rStyle w:val="Emphasis"/>
          <w:highlight w:val="cyan"/>
        </w:rPr>
        <w:t>weakness</w:t>
      </w:r>
      <w:r>
        <w:rPr>
          <w:sz w:val="16"/>
          <w:szCs w:val="18"/>
        </w:rPr>
        <w:t xml:space="preserve"> and incompetence </w:t>
      </w:r>
      <w:r w:rsidRPr="00D939E1">
        <w:rPr>
          <w:rStyle w:val="StyleUnderline"/>
          <w:highlight w:val="cyan"/>
        </w:rPr>
        <w:t>in</w:t>
      </w:r>
      <w:r w:rsidRPr="00315D48">
        <w:rPr>
          <w:rStyle w:val="StyleUnderline"/>
        </w:rPr>
        <w:t xml:space="preserve"> the </w:t>
      </w:r>
      <w:r w:rsidRPr="00D939E1">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4F83DCF4" w14:textId="03A9BC3C" w:rsidR="002C2CFE" w:rsidRDefault="00A300F1" w:rsidP="002C2CFE">
      <w:pPr>
        <w:pStyle w:val="Heading2"/>
      </w:pPr>
      <w:r>
        <w:t>Competition Adv</w:t>
      </w:r>
    </w:p>
    <w:p w14:paraId="4968CABC" w14:textId="77777777" w:rsidR="00D222C3" w:rsidRDefault="00D222C3" w:rsidP="00D222C3">
      <w:pPr>
        <w:pStyle w:val="Heading3"/>
      </w:pPr>
      <w:r>
        <w:t>Turn---1NC</w:t>
      </w:r>
    </w:p>
    <w:p w14:paraId="543667AF" w14:textId="77777777" w:rsidR="00D222C3" w:rsidRDefault="00D222C3" w:rsidP="00D222C3">
      <w:pPr>
        <w:pStyle w:val="Heading4"/>
      </w:pPr>
      <w:bookmarkStart w:id="0" w:name="_Hlk96099903"/>
      <w:r>
        <w:t xml:space="preserve">They’ve got it </w:t>
      </w:r>
      <w:r w:rsidRPr="001F60A0">
        <w:rPr>
          <w:u w:val="single"/>
        </w:rPr>
        <w:t>backwards</w:t>
      </w:r>
      <w:r>
        <w:t xml:space="preserve">. The </w:t>
      </w:r>
      <w:r w:rsidRPr="00FA1DE1">
        <w:rPr>
          <w:i/>
          <w:iCs w:val="0"/>
        </w:rPr>
        <w:t>plan</w:t>
      </w:r>
      <w:r>
        <w:t xml:space="preserve"> </w:t>
      </w:r>
      <w:r w:rsidRPr="00FA1DE1">
        <w:rPr>
          <w:u w:val="single"/>
        </w:rPr>
        <w:t>squashes</w:t>
      </w:r>
      <w:r>
        <w:t xml:space="preserve"> startups. </w:t>
      </w:r>
    </w:p>
    <w:p w14:paraId="4634992A" w14:textId="77777777" w:rsidR="00D222C3" w:rsidRDefault="00D222C3" w:rsidP="00D222C3">
      <w:r>
        <w:t>---</w:t>
      </w:r>
      <w:r w:rsidRPr="001D4B8A">
        <w:t xml:space="preserve"> </w:t>
      </w:r>
      <w:r>
        <w:t xml:space="preserve">Making acquisitions more difficult deters investment because venture capitalists only profit when startups </w:t>
      </w:r>
      <w:proofErr w:type="gramStart"/>
      <w:r>
        <w:t>are able to</w:t>
      </w:r>
      <w:proofErr w:type="gramEnd"/>
      <w:r>
        <w:t xml:space="preserve"> exit through acquisitions </w:t>
      </w:r>
    </w:p>
    <w:p w14:paraId="6AE4AC02" w14:textId="77777777" w:rsidR="00D222C3" w:rsidRDefault="00D222C3" w:rsidP="00D222C3">
      <w:r>
        <w:t xml:space="preserve">---Plan deters startups from happening because they need funding and won’t risk creating a new company without having certainty they can get acquired. Acquisitions are also key to innovation because </w:t>
      </w:r>
      <w:proofErr w:type="spellStart"/>
      <w:r>
        <w:t>start ups</w:t>
      </w:r>
      <w:proofErr w:type="spellEnd"/>
      <w:r>
        <w:t xml:space="preserve"> can take more risks with that backing. </w:t>
      </w:r>
    </w:p>
    <w:p w14:paraId="61A7BB11" w14:textId="77777777" w:rsidR="00D222C3" w:rsidRDefault="00D222C3" w:rsidP="00D222C3">
      <w:r>
        <w:t xml:space="preserve">---Most startups make small products that only work when acquired </w:t>
      </w:r>
    </w:p>
    <w:p w14:paraId="7AC05C34" w14:textId="77777777" w:rsidR="00D222C3" w:rsidRPr="007B3492" w:rsidRDefault="00D222C3" w:rsidP="00D222C3">
      <w:r>
        <w:t xml:space="preserve">---A2: No link, not our </w:t>
      </w:r>
      <w:proofErr w:type="spellStart"/>
      <w:r>
        <w:t>aff</w:t>
      </w:r>
      <w:proofErr w:type="spellEnd"/>
      <w:r>
        <w:t xml:space="preserve">---Yes, it’s the </w:t>
      </w:r>
      <w:proofErr w:type="spellStart"/>
      <w:r>
        <w:t>aff</w:t>
      </w:r>
      <w:proofErr w:type="spellEnd"/>
      <w:r>
        <w:t xml:space="preserve">. Our </w:t>
      </w:r>
      <w:proofErr w:type="spellStart"/>
      <w:r>
        <w:t>ev</w:t>
      </w:r>
      <w:proofErr w:type="spellEnd"/>
      <w:r>
        <w:t xml:space="preserve"> is about proposals that make it harder to acquire companies, which is the </w:t>
      </w:r>
      <w:proofErr w:type="spellStart"/>
      <w:r>
        <w:t>aff</w:t>
      </w:r>
      <w:proofErr w:type="spellEnd"/>
      <w:r>
        <w:t xml:space="preserve">. </w:t>
      </w:r>
    </w:p>
    <w:p w14:paraId="409E3FB6" w14:textId="77777777" w:rsidR="00D222C3" w:rsidRPr="00A669C1" w:rsidRDefault="00D222C3" w:rsidP="00D222C3">
      <w:proofErr w:type="spellStart"/>
      <w:r w:rsidRPr="00A669C1">
        <w:rPr>
          <w:rStyle w:val="Style13ptBold"/>
        </w:rPr>
        <w:t>Feiner</w:t>
      </w:r>
      <w:proofErr w:type="spellEnd"/>
      <w:r w:rsidRPr="00A669C1">
        <w:rPr>
          <w:rStyle w:val="Style13ptBold"/>
        </w:rPr>
        <w:t xml:space="preserve"> 7-24</w:t>
      </w:r>
      <w:r w:rsidRPr="00A669C1">
        <w:t xml:space="preserve"> </w:t>
      </w:r>
      <w:bookmarkEnd w:id="0"/>
      <w:r w:rsidRPr="00A669C1">
        <w:t xml:space="preserve">[Lauren </w:t>
      </w:r>
      <w:proofErr w:type="spellStart"/>
      <w:r w:rsidRPr="00A669C1">
        <w:t>Feiner</w:t>
      </w:r>
      <w:proofErr w:type="spellEnd"/>
      <w:r w:rsidRPr="00A669C1">
        <w:t xml:space="preserve"> is citing Bhaskar </w:t>
      </w:r>
      <w:proofErr w:type="spellStart"/>
      <w:r w:rsidRPr="00A669C1">
        <w:t>Chakravorti</w:t>
      </w:r>
      <w:proofErr w:type="spellEnd"/>
      <w:r w:rsidRPr="00A669C1">
        <w:t xml:space="preserve">, dean of global business at Tufts University’s Fletcher School; Michael Brown, a general partner at Battery Venture; </w:t>
      </w:r>
      <w:proofErr w:type="spellStart"/>
      <w:r w:rsidRPr="00A669C1">
        <w:t>Clate</w:t>
      </w:r>
      <w:proofErr w:type="spellEnd"/>
      <w:r w:rsidRPr="00A669C1">
        <w:t xml:space="preserve"> Mask, CEO of </w:t>
      </w:r>
      <w:proofErr w:type="spellStart"/>
      <w:r w:rsidRPr="00A669C1">
        <w:t>Keap</w:t>
      </w:r>
      <w:proofErr w:type="spellEnd"/>
      <w:r w:rsidRPr="00A669C1">
        <w:t xml:space="preserve">; and Patricia Nakache, a general partner at Trinity Ventures. She herself is a journalist for CNBC, “Start-ups will suffer from antitrust bills meant to target Big Tech, VCs charge”, July 24, 2021, https://www.cnbc.com/2021/07/24/vcs-start-ups-will-suffer-from-antitrust-bills-targeting-big-tech.html] </w:t>
      </w:r>
      <w:proofErr w:type="spellStart"/>
      <w:r w:rsidRPr="00A669C1">
        <w:t>IanM</w:t>
      </w:r>
      <w:proofErr w:type="spellEnd"/>
    </w:p>
    <w:p w14:paraId="11FEF6AC" w14:textId="13916F01" w:rsidR="00D222C3" w:rsidRPr="00CC66D8" w:rsidRDefault="00D222C3" w:rsidP="00D222C3">
      <w:pPr>
        <w:rPr>
          <w:u w:val="single"/>
        </w:rPr>
      </w:pPr>
      <w:r w:rsidRPr="00CA45D2">
        <w:t xml:space="preserve">Many </w:t>
      </w:r>
      <w:r w:rsidRPr="001C5B39">
        <w:rPr>
          <w:b/>
          <w:bCs/>
          <w:u w:val="single"/>
        </w:rPr>
        <w:t>lawmakers</w:t>
      </w:r>
      <w:r w:rsidRPr="00CA45D2">
        <w:t xml:space="preserve"> are</w:t>
      </w:r>
      <w:r w:rsidR="0004183D">
        <w:t xml:space="preserve"> </w:t>
      </w:r>
      <w:r w:rsidRPr="001C5B39">
        <w:rPr>
          <w:b/>
          <w:bCs/>
          <w:u w:val="single"/>
        </w:rPr>
        <w:t>eager</w:t>
      </w:r>
      <w:r w:rsidRPr="001C5B39">
        <w:rPr>
          <w:u w:val="single"/>
        </w:rPr>
        <w:t xml:space="preserve"> to</w:t>
      </w:r>
      <w:r w:rsidR="0004183D">
        <w:rPr>
          <w:u w:val="single"/>
        </w:rPr>
        <w:t xml:space="preserve"> </w:t>
      </w:r>
      <w:r w:rsidRPr="001C5B39">
        <w:rPr>
          <w:rStyle w:val="Emphasis"/>
        </w:rPr>
        <w:t>rein in</w:t>
      </w:r>
      <w:r w:rsidRPr="00CC66D8">
        <w:rPr>
          <w:u w:val="single"/>
        </w:rPr>
        <w:t xml:space="preserve"> the power of the </w:t>
      </w:r>
      <w:r w:rsidRPr="001C5B39">
        <w:rPr>
          <w:rStyle w:val="Emphasis"/>
        </w:rPr>
        <w:t>largest tech companies</w:t>
      </w:r>
      <w:r w:rsidRPr="00CC66D8">
        <w:rPr>
          <w:u w:val="single"/>
        </w:rPr>
        <w:t>:</w:t>
      </w:r>
      <w:r w:rsidR="0004183D">
        <w:rPr>
          <w:u w:val="single"/>
        </w:rPr>
        <w:t xml:space="preserve"> </w:t>
      </w:r>
      <w:hyperlink r:id="rId22" w:tgtFrame="_blank" w:history="1">
        <w:r w:rsidRPr="00CC66D8">
          <w:rPr>
            <w:rStyle w:val="Hyperlink"/>
            <w:u w:val="single"/>
          </w:rPr>
          <w:t>Amazon</w:t>
        </w:r>
      </w:hyperlink>
      <w:r w:rsidRPr="00CC66D8">
        <w:rPr>
          <w:u w:val="single"/>
        </w:rPr>
        <w:t>,</w:t>
      </w:r>
      <w:r w:rsidR="0004183D">
        <w:rPr>
          <w:u w:val="single"/>
        </w:rPr>
        <w:t xml:space="preserve"> </w:t>
      </w:r>
      <w:r w:rsidRPr="00CC66D8">
        <w:rPr>
          <w:u w:val="single"/>
        </w:rPr>
        <w:t>Apple,</w:t>
      </w:r>
      <w:r w:rsidR="0004183D">
        <w:rPr>
          <w:u w:val="single"/>
        </w:rPr>
        <w:t xml:space="preserve"> </w:t>
      </w:r>
      <w:hyperlink r:id="rId23" w:tgtFrame="_blank" w:history="1">
        <w:r w:rsidRPr="00CC66D8">
          <w:rPr>
            <w:rStyle w:val="Hyperlink"/>
            <w:u w:val="single"/>
          </w:rPr>
          <w:t>Facebook</w:t>
        </w:r>
      </w:hyperlink>
      <w:r w:rsidR="0004183D">
        <w:rPr>
          <w:u w:val="single"/>
        </w:rPr>
        <w:t xml:space="preserve"> </w:t>
      </w:r>
      <w:r w:rsidRPr="00CC66D8">
        <w:rPr>
          <w:u w:val="single"/>
        </w:rPr>
        <w:t>and</w:t>
      </w:r>
      <w:r w:rsidR="0004183D">
        <w:rPr>
          <w:u w:val="single"/>
        </w:rPr>
        <w:t xml:space="preserve"> </w:t>
      </w:r>
      <w:hyperlink r:id="rId24" w:tgtFrame="_blank" w:history="1">
        <w:r w:rsidRPr="00CC66D8">
          <w:rPr>
            <w:rStyle w:val="Hyperlink"/>
            <w:u w:val="single"/>
          </w:rPr>
          <w:t>Google</w:t>
        </w:r>
      </w:hyperlink>
      <w:r w:rsidRPr="00CC66D8">
        <w:rPr>
          <w:u w:val="single"/>
        </w:rPr>
        <w:t>.</w:t>
      </w:r>
    </w:p>
    <w:p w14:paraId="7D49D7E2" w14:textId="77777777" w:rsidR="00D222C3" w:rsidRPr="00CA45D2" w:rsidRDefault="00D222C3" w:rsidP="00D222C3">
      <w:r w:rsidRPr="00CC66D8">
        <w:rPr>
          <w:u w:val="single"/>
        </w:rPr>
        <w:t xml:space="preserve">But </w:t>
      </w:r>
      <w:r w:rsidRPr="00CA45D2">
        <w:t xml:space="preserve">some of </w:t>
      </w:r>
      <w:r w:rsidRPr="001C5B39">
        <w:rPr>
          <w:b/>
          <w:bCs/>
          <w:u w:val="single"/>
        </w:rPr>
        <w:t xml:space="preserve">their </w:t>
      </w:r>
      <w:r w:rsidRPr="004F21ED">
        <w:rPr>
          <w:b/>
          <w:bCs/>
          <w:highlight w:val="yellow"/>
          <w:u w:val="single"/>
        </w:rPr>
        <w:t>proposals</w:t>
      </w:r>
      <w:r w:rsidRPr="00CA45D2">
        <w:t xml:space="preserve"> could </w:t>
      </w:r>
      <w:proofErr w:type="gramStart"/>
      <w:r w:rsidRPr="00CC66D8">
        <w:rPr>
          <w:u w:val="single"/>
        </w:rPr>
        <w:t xml:space="preserve">actually </w:t>
      </w:r>
      <w:r w:rsidRPr="004F21ED">
        <w:rPr>
          <w:rStyle w:val="Emphasis"/>
          <w:highlight w:val="yellow"/>
        </w:rPr>
        <w:t>hurt</w:t>
      </w:r>
      <w:proofErr w:type="gramEnd"/>
      <w:r w:rsidRPr="004654DC">
        <w:rPr>
          <w:rStyle w:val="Emphasis"/>
        </w:rPr>
        <w:t xml:space="preserve"> the </w:t>
      </w:r>
      <w:r w:rsidRPr="004F21ED">
        <w:rPr>
          <w:rStyle w:val="Emphasis"/>
          <w:highlight w:val="yellow"/>
        </w:rPr>
        <w:t>smaller companies</w:t>
      </w:r>
      <w:r w:rsidRPr="00CA45D2">
        <w:t xml:space="preserve"> they’re meant to protect, </w:t>
      </w:r>
      <w:r w:rsidRPr="00D431CF">
        <w:t>venture capitalists warned</w:t>
      </w:r>
      <w:r w:rsidRPr="00CA45D2">
        <w:t xml:space="preserve"> CNBC.</w:t>
      </w:r>
    </w:p>
    <w:p w14:paraId="14EBEA2C" w14:textId="27D167BE" w:rsidR="00D222C3" w:rsidRPr="00BC0EE8" w:rsidRDefault="00D222C3" w:rsidP="00D222C3">
      <w:pPr>
        <w:rPr>
          <w:u w:val="single"/>
        </w:rPr>
      </w:pPr>
      <w:r w:rsidRPr="00CC66D8">
        <w:rPr>
          <w:u w:val="single"/>
        </w:rPr>
        <w:t xml:space="preserve">VCs are </w:t>
      </w:r>
      <w:r w:rsidRPr="00BC0EE8">
        <w:rPr>
          <w:u w:val="single"/>
        </w:rPr>
        <w:t xml:space="preserve">particularly </w:t>
      </w:r>
      <w:r w:rsidRPr="00BC0EE8">
        <w:rPr>
          <w:b/>
          <w:bCs/>
          <w:u w:val="single"/>
        </w:rPr>
        <w:t>concerned</w:t>
      </w:r>
      <w:r w:rsidRPr="00BC0EE8">
        <w:rPr>
          <w:u w:val="single"/>
        </w:rPr>
        <w:t xml:space="preserve"> about</w:t>
      </w:r>
      <w:r w:rsidR="0004183D">
        <w:rPr>
          <w:u w:val="single"/>
        </w:rPr>
        <w:t xml:space="preserve"> </w:t>
      </w:r>
      <w:hyperlink r:id="rId25" w:tgtFrame="_blank" w:history="1">
        <w:r w:rsidRPr="00BC0EE8">
          <w:rPr>
            <w:rStyle w:val="Hyperlink"/>
            <w:u w:val="single"/>
          </w:rPr>
          <w:t>efforts</w:t>
        </w:r>
      </w:hyperlink>
      <w:r w:rsidR="0004183D">
        <w:t xml:space="preserve"> </w:t>
      </w:r>
      <w:r w:rsidRPr="00BC0EE8">
        <w:t xml:space="preserve">in Congress </w:t>
      </w:r>
      <w:r w:rsidRPr="00BC0EE8">
        <w:rPr>
          <w:u w:val="single"/>
        </w:rPr>
        <w:t>to</w:t>
      </w:r>
      <w:r w:rsidR="0004183D">
        <w:rPr>
          <w:u w:val="single"/>
        </w:rPr>
        <w:t xml:space="preserve"> </w:t>
      </w:r>
      <w:r w:rsidRPr="00BC0EE8">
        <w:rPr>
          <w:b/>
          <w:bCs/>
          <w:u w:val="single"/>
        </w:rPr>
        <w:t>restrict</w:t>
      </w:r>
      <w:r w:rsidR="0004183D">
        <w:rPr>
          <w:b/>
          <w:bCs/>
          <w:u w:val="single"/>
        </w:rPr>
        <w:t xml:space="preserve"> </w:t>
      </w:r>
      <w:r w:rsidRPr="00BC0EE8">
        <w:rPr>
          <w:b/>
          <w:bCs/>
          <w:u w:val="single"/>
        </w:rPr>
        <w:t>mergers</w:t>
      </w:r>
      <w:r w:rsidRPr="00BC0EE8">
        <w:t xml:space="preserve"> </w:t>
      </w:r>
      <w:r w:rsidRPr="00BC0EE8">
        <w:rPr>
          <w:u w:val="single"/>
        </w:rPr>
        <w:t xml:space="preserve">and </w:t>
      </w:r>
      <w:r w:rsidRPr="00BC0EE8">
        <w:rPr>
          <w:b/>
          <w:bCs/>
          <w:u w:val="single"/>
        </w:rPr>
        <w:t>acquisitions</w:t>
      </w:r>
      <w:r w:rsidRPr="00BC0EE8">
        <w:rPr>
          <w:u w:val="single"/>
        </w:rPr>
        <w:t xml:space="preserve"> by </w:t>
      </w:r>
      <w:r w:rsidRPr="00BC0EE8">
        <w:rPr>
          <w:b/>
          <w:bCs/>
          <w:u w:val="single"/>
        </w:rPr>
        <w:t>dominant platforms</w:t>
      </w:r>
      <w:r w:rsidRPr="00BC0EE8">
        <w:rPr>
          <w:u w:val="single"/>
        </w:rPr>
        <w:t>.</w:t>
      </w:r>
      <w:r w:rsidRPr="00BC0EE8">
        <w:t xml:space="preserve"> Some of those </w:t>
      </w:r>
      <w:r w:rsidRPr="00BC0EE8">
        <w:rPr>
          <w:b/>
          <w:bCs/>
          <w:u w:val="single"/>
        </w:rPr>
        <w:t>proposals</w:t>
      </w:r>
      <w:r w:rsidRPr="00BC0EE8">
        <w:rPr>
          <w:u w:val="single"/>
        </w:rPr>
        <w:t xml:space="preserve"> would work by </w:t>
      </w:r>
      <w:r w:rsidRPr="00BC0EE8">
        <w:rPr>
          <w:rStyle w:val="Emphasis"/>
        </w:rPr>
        <w:t>shifting</w:t>
      </w:r>
      <w:r w:rsidRPr="00BC0EE8">
        <w:rPr>
          <w:u w:val="single"/>
        </w:rPr>
        <w:t xml:space="preserve"> the</w:t>
      </w:r>
      <w:r w:rsidRPr="00BC0EE8">
        <w:t xml:space="preserve"> </w:t>
      </w:r>
      <w:r w:rsidRPr="00BC0EE8">
        <w:rPr>
          <w:b/>
          <w:bCs/>
          <w:u w:val="single"/>
        </w:rPr>
        <w:t>burden of proof</w:t>
      </w:r>
      <w:r w:rsidRPr="00BC0EE8">
        <w:rPr>
          <w:u w:val="single"/>
        </w:rPr>
        <w:t xml:space="preserve"> onto </w:t>
      </w:r>
      <w:r w:rsidRPr="00BC0EE8">
        <w:rPr>
          <w:b/>
          <w:bCs/>
          <w:u w:val="single"/>
        </w:rPr>
        <w:t>those firms</w:t>
      </w:r>
      <w:r w:rsidRPr="00BC0EE8">
        <w:t xml:space="preserve"> in merger cases </w:t>
      </w:r>
      <w:r w:rsidRPr="00BC0EE8">
        <w:rPr>
          <w:u w:val="single"/>
        </w:rPr>
        <w:t xml:space="preserve">to </w:t>
      </w:r>
      <w:r w:rsidRPr="00BC0EE8">
        <w:rPr>
          <w:b/>
          <w:bCs/>
          <w:u w:val="single"/>
        </w:rPr>
        <w:t>show their deals</w:t>
      </w:r>
      <w:r w:rsidRPr="00BC0EE8">
        <w:rPr>
          <w:u w:val="single"/>
        </w:rPr>
        <w:t xml:space="preserve"> would </w:t>
      </w:r>
      <w:r w:rsidRPr="00BC0EE8">
        <w:rPr>
          <w:b/>
          <w:bCs/>
          <w:u w:val="single"/>
        </w:rPr>
        <w:t>not harm</w:t>
      </w:r>
      <w:r w:rsidRPr="00BC0EE8">
        <w:rPr>
          <w:u w:val="single"/>
        </w:rPr>
        <w:t xml:space="preserve"> competition.</w:t>
      </w:r>
    </w:p>
    <w:p w14:paraId="39835135" w14:textId="77777777" w:rsidR="00D222C3" w:rsidRPr="00CC66D8" w:rsidRDefault="00D222C3" w:rsidP="00D222C3">
      <w:pPr>
        <w:rPr>
          <w:u w:val="single"/>
        </w:rPr>
      </w:pPr>
      <w:r w:rsidRPr="00BC0EE8">
        <w:t>While proponents argue such</w:t>
      </w:r>
      <w:r w:rsidRPr="00CA45D2">
        <w:t xml:space="preserve"> bills would prevent so-called killer acquisitions where big companies scoop up potential rivals before they can grow — Facebook’s $1 billion acquisition of Instagram is a common example — </w:t>
      </w:r>
      <w:r w:rsidRPr="00321040">
        <w:rPr>
          <w:b/>
          <w:bCs/>
          <w:u w:val="single"/>
        </w:rPr>
        <w:t>tech investors</w:t>
      </w:r>
      <w:r w:rsidRPr="00CA45D2">
        <w:t xml:space="preserve"> </w:t>
      </w:r>
      <w:r w:rsidRPr="00CC66D8">
        <w:rPr>
          <w:u w:val="single"/>
        </w:rPr>
        <w:t xml:space="preserve">say they’re </w:t>
      </w:r>
      <w:r w:rsidRPr="00321040">
        <w:rPr>
          <w:b/>
          <w:bCs/>
          <w:u w:val="single"/>
        </w:rPr>
        <w:t>more</w:t>
      </w:r>
      <w:r w:rsidRPr="00321040">
        <w:rPr>
          <w:b/>
          <w:bCs/>
        </w:rPr>
        <w:t xml:space="preserve"> </w:t>
      </w:r>
      <w:r w:rsidRPr="00321040">
        <w:rPr>
          <w:b/>
          <w:bCs/>
          <w:u w:val="single"/>
        </w:rPr>
        <w:t>concerned</w:t>
      </w:r>
      <w:r w:rsidRPr="00CC66D8">
        <w:rPr>
          <w:u w:val="single"/>
        </w:rPr>
        <w:t xml:space="preserve"> with how the </w:t>
      </w:r>
      <w:r w:rsidRPr="00321040">
        <w:rPr>
          <w:rStyle w:val="Emphasis"/>
        </w:rPr>
        <w:t xml:space="preserve">bills </w:t>
      </w:r>
      <w:r w:rsidRPr="004F21ED">
        <w:rPr>
          <w:rStyle w:val="Emphasis"/>
          <w:highlight w:val="yellow"/>
        </w:rPr>
        <w:t>could squash</w:t>
      </w:r>
      <w:r w:rsidRPr="00CC66D8">
        <w:rPr>
          <w:u w:val="single"/>
        </w:rPr>
        <w:t xml:space="preserve"> the </w:t>
      </w:r>
      <w:r w:rsidRPr="004F21ED">
        <w:rPr>
          <w:rStyle w:val="Emphasis"/>
          <w:highlight w:val="yellow"/>
        </w:rPr>
        <w:t>buying market</w:t>
      </w:r>
      <w:r w:rsidRPr="00C200FC">
        <w:rPr>
          <w:rStyle w:val="Emphasis"/>
        </w:rPr>
        <w:t xml:space="preserve"> for start-ups</w:t>
      </w:r>
      <w:r w:rsidRPr="00C200FC">
        <w:rPr>
          <w:u w:val="single"/>
        </w:rPr>
        <w:t xml:space="preserve"> </w:t>
      </w:r>
      <w:r w:rsidRPr="004F21ED">
        <w:rPr>
          <w:highlight w:val="yellow"/>
          <w:u w:val="single"/>
        </w:rPr>
        <w:t>and</w:t>
      </w:r>
      <w:r w:rsidRPr="00CC66D8">
        <w:rPr>
          <w:u w:val="single"/>
        </w:rPr>
        <w:t xml:space="preserve"> </w:t>
      </w:r>
      <w:r w:rsidRPr="004F21ED">
        <w:rPr>
          <w:rStyle w:val="Emphasis"/>
          <w:highlight w:val="yellow"/>
        </w:rPr>
        <w:t>discourage</w:t>
      </w:r>
      <w:r w:rsidRPr="00321040">
        <w:rPr>
          <w:rStyle w:val="Emphasis"/>
        </w:rPr>
        <w:t xml:space="preserve"> further </w:t>
      </w:r>
      <w:r w:rsidRPr="004F21ED">
        <w:rPr>
          <w:rStyle w:val="Emphasis"/>
          <w:highlight w:val="yellow"/>
        </w:rPr>
        <w:t>innovation</w:t>
      </w:r>
      <w:r w:rsidRPr="004F21ED">
        <w:rPr>
          <w:highlight w:val="yellow"/>
          <w:u w:val="single"/>
        </w:rPr>
        <w:t>.</w:t>
      </w:r>
    </w:p>
    <w:p w14:paraId="7DCF3312" w14:textId="77777777" w:rsidR="00D222C3" w:rsidRPr="00CA45D2" w:rsidRDefault="00D222C3" w:rsidP="00D222C3">
      <w:r w:rsidRPr="00CA45D2">
        <w:t>Of course, venture capitalists and the groups that represent them have an interest in maintaining a relatively easy route to exiting their investments. A trade group representing VCs, the National Venture Capital Association, counts venture arms of several Big Tech firms among its members. (</w:t>
      </w:r>
      <w:hyperlink r:id="rId26" w:tgtFrame="_blank" w:history="1">
        <w:r w:rsidRPr="00CA45D2">
          <w:rPr>
            <w:rStyle w:val="Hyperlink"/>
          </w:rPr>
          <w:t>Comcast</w:t>
        </w:r>
      </w:hyperlink>
      <w:r w:rsidRPr="00CA45D2">
        <w:t>, the owner of CNBC parent company NBCUniversal, is also a member.)</w:t>
      </w:r>
    </w:p>
    <w:p w14:paraId="10E72B0F" w14:textId="77777777" w:rsidR="00D222C3" w:rsidRPr="00CA45D2" w:rsidRDefault="00D222C3" w:rsidP="00D222C3">
      <w:r w:rsidRPr="00CA45D2">
        <w:t xml:space="preserve">But </w:t>
      </w:r>
      <w:r w:rsidRPr="00CC66D8">
        <w:rPr>
          <w:u w:val="single"/>
        </w:rPr>
        <w:t xml:space="preserve">their </w:t>
      </w:r>
      <w:r w:rsidRPr="000777D7">
        <w:rPr>
          <w:b/>
          <w:bCs/>
          <w:u w:val="single"/>
        </w:rPr>
        <w:t>concerns</w:t>
      </w:r>
      <w:r w:rsidRPr="00CC66D8">
        <w:rPr>
          <w:u w:val="single"/>
        </w:rPr>
        <w:t xml:space="preserve"> highlight how </w:t>
      </w:r>
      <w:r w:rsidRPr="000777D7">
        <w:rPr>
          <w:rStyle w:val="Emphasis"/>
        </w:rPr>
        <w:t>changes to antitrust law</w:t>
      </w:r>
      <w:r w:rsidRPr="00CA45D2">
        <w:t xml:space="preserve"> </w:t>
      </w:r>
      <w:r w:rsidRPr="00CC66D8">
        <w:rPr>
          <w:u w:val="single"/>
        </w:rPr>
        <w:t xml:space="preserve">will have an </w:t>
      </w:r>
      <w:r w:rsidRPr="000777D7">
        <w:rPr>
          <w:rStyle w:val="Emphasis"/>
        </w:rPr>
        <w:t>impact far beyond the largest companies</w:t>
      </w:r>
      <w:r w:rsidRPr="00CA45D2">
        <w:t xml:space="preserve"> and how smaller players may have to adjust if they’re passed.</w:t>
      </w:r>
    </w:p>
    <w:p w14:paraId="0F6B991F" w14:textId="77777777" w:rsidR="00D222C3" w:rsidRPr="00CC66D8" w:rsidRDefault="00D222C3" w:rsidP="00D222C3">
      <w:pPr>
        <w:rPr>
          <w:rStyle w:val="Emphasis"/>
        </w:rPr>
      </w:pPr>
      <w:r w:rsidRPr="00CC66D8">
        <w:rPr>
          <w:rStyle w:val="Emphasis"/>
        </w:rPr>
        <w:t>Why start-ups get acquired</w:t>
      </w:r>
    </w:p>
    <w:p w14:paraId="2DDDF65B" w14:textId="77777777" w:rsidR="00D222C3" w:rsidRPr="00CC66D8" w:rsidRDefault="00D222C3" w:rsidP="00D222C3">
      <w:pPr>
        <w:rPr>
          <w:u w:val="single"/>
        </w:rPr>
      </w:pPr>
      <w:r w:rsidRPr="00CC66D8">
        <w:rPr>
          <w:u w:val="single"/>
        </w:rPr>
        <w:t xml:space="preserve">When </w:t>
      </w:r>
      <w:r w:rsidRPr="004654DC">
        <w:rPr>
          <w:rStyle w:val="Emphasis"/>
          <w:highlight w:val="yellow"/>
        </w:rPr>
        <w:t>v</w:t>
      </w:r>
      <w:r w:rsidRPr="00CC66D8">
        <w:rPr>
          <w:u w:val="single"/>
        </w:rPr>
        <w:t xml:space="preserve">enture </w:t>
      </w:r>
      <w:r w:rsidRPr="004654DC">
        <w:rPr>
          <w:rStyle w:val="Emphasis"/>
          <w:highlight w:val="yellow"/>
        </w:rPr>
        <w:t>c</w:t>
      </w:r>
      <w:r w:rsidRPr="00CC66D8">
        <w:rPr>
          <w:u w:val="single"/>
        </w:rPr>
        <w:t>apitalist</w:t>
      </w:r>
      <w:r w:rsidRPr="004654DC">
        <w:rPr>
          <w:highlight w:val="yellow"/>
          <w:u w:val="single"/>
        </w:rPr>
        <w:t>s</w:t>
      </w:r>
      <w:r w:rsidRPr="00CC66D8">
        <w:rPr>
          <w:u w:val="single"/>
        </w:rPr>
        <w:t xml:space="preserve"> </w:t>
      </w:r>
      <w:r w:rsidRPr="004654DC">
        <w:rPr>
          <w:b/>
          <w:bCs/>
          <w:highlight w:val="yellow"/>
          <w:u w:val="single"/>
        </w:rPr>
        <w:t>invest</w:t>
      </w:r>
      <w:r w:rsidRPr="00CC66D8">
        <w:rPr>
          <w:u w:val="single"/>
        </w:rPr>
        <w:t xml:space="preserve"> in a </w:t>
      </w:r>
      <w:r w:rsidRPr="000777D7">
        <w:rPr>
          <w:b/>
          <w:bCs/>
          <w:u w:val="single"/>
        </w:rPr>
        <w:t>start-up</w:t>
      </w:r>
      <w:r w:rsidRPr="00CA45D2">
        <w:t xml:space="preserve">, </w:t>
      </w:r>
      <w:r w:rsidRPr="00CC66D8">
        <w:rPr>
          <w:u w:val="single"/>
        </w:rPr>
        <w:t xml:space="preserve">their </w:t>
      </w:r>
      <w:r w:rsidRPr="000777D7">
        <w:rPr>
          <w:b/>
          <w:bCs/>
          <w:u w:val="single"/>
        </w:rPr>
        <w:t>goal</w:t>
      </w:r>
      <w:r w:rsidRPr="00CC66D8">
        <w:rPr>
          <w:u w:val="single"/>
        </w:rPr>
        <w:t xml:space="preserve"> is </w:t>
      </w:r>
      <w:r w:rsidRPr="004654DC">
        <w:rPr>
          <w:highlight w:val="yellow"/>
          <w:u w:val="single"/>
        </w:rPr>
        <w:t>to make</w:t>
      </w:r>
      <w:r w:rsidRPr="00CC66D8">
        <w:rPr>
          <w:u w:val="single"/>
        </w:rPr>
        <w:t xml:space="preserve"> a </w:t>
      </w:r>
      <w:r w:rsidRPr="000777D7">
        <w:rPr>
          <w:b/>
          <w:bCs/>
          <w:u w:val="single"/>
        </w:rPr>
        <w:t xml:space="preserve">large </w:t>
      </w:r>
      <w:r w:rsidRPr="0000389B">
        <w:rPr>
          <w:b/>
          <w:bCs/>
          <w:highlight w:val="yellow"/>
          <w:u w:val="single"/>
        </w:rPr>
        <w:t>return</w:t>
      </w:r>
      <w:r w:rsidRPr="00CC66D8">
        <w:rPr>
          <w:u w:val="single"/>
        </w:rPr>
        <w:t xml:space="preserve"> on their spend. While </w:t>
      </w:r>
      <w:r w:rsidRPr="000777D7">
        <w:rPr>
          <w:b/>
          <w:bCs/>
          <w:u w:val="single"/>
        </w:rPr>
        <w:t>most start-ups fail,</w:t>
      </w:r>
      <w:r w:rsidRPr="00CC66D8">
        <w:rPr>
          <w:u w:val="single"/>
        </w:rPr>
        <w:t xml:space="preserve"> VCs bank on the </w:t>
      </w:r>
      <w:r w:rsidRPr="000777D7">
        <w:rPr>
          <w:b/>
          <w:bCs/>
          <w:u w:val="single"/>
        </w:rPr>
        <w:t>minority</w:t>
      </w:r>
      <w:r w:rsidRPr="00CA45D2">
        <w:t xml:space="preserve"> </w:t>
      </w:r>
      <w:r w:rsidRPr="004654DC">
        <w:rPr>
          <w:u w:val="single"/>
        </w:rPr>
        <w:t xml:space="preserve">having </w:t>
      </w:r>
      <w:r w:rsidRPr="004654DC">
        <w:rPr>
          <w:b/>
          <w:bCs/>
          <w:u w:val="single"/>
        </w:rPr>
        <w:t xml:space="preserve">large enough </w:t>
      </w:r>
      <w:r w:rsidRPr="0000389B">
        <w:rPr>
          <w:b/>
          <w:bCs/>
          <w:highlight w:val="yellow"/>
          <w:u w:val="single"/>
        </w:rPr>
        <w:t>exits</w:t>
      </w:r>
      <w:r w:rsidRPr="004654DC">
        <w:rPr>
          <w:u w:val="single"/>
        </w:rPr>
        <w:t xml:space="preserve"> to </w:t>
      </w:r>
      <w:r w:rsidRPr="0000389B">
        <w:rPr>
          <w:b/>
          <w:bCs/>
          <w:highlight w:val="yellow"/>
          <w:u w:val="single"/>
        </w:rPr>
        <w:t>justify</w:t>
      </w:r>
      <w:r w:rsidRPr="004654DC">
        <w:rPr>
          <w:u w:val="single"/>
        </w:rPr>
        <w:t xml:space="preserve"> their rest of their </w:t>
      </w:r>
      <w:r w:rsidRPr="0000389B">
        <w:rPr>
          <w:b/>
          <w:bCs/>
          <w:highlight w:val="yellow"/>
          <w:u w:val="single"/>
        </w:rPr>
        <w:t>investments</w:t>
      </w:r>
      <w:r w:rsidRPr="004654DC">
        <w:rPr>
          <w:u w:val="single"/>
        </w:rPr>
        <w:t>.</w:t>
      </w:r>
    </w:p>
    <w:p w14:paraId="3740CE76" w14:textId="77777777" w:rsidR="00D222C3" w:rsidRPr="00CA45D2" w:rsidRDefault="00D222C3" w:rsidP="00D222C3">
      <w:r w:rsidRPr="00CC66D8">
        <w:rPr>
          <w:u w:val="single"/>
        </w:rPr>
        <w:t xml:space="preserve">An </w:t>
      </w:r>
      <w:r w:rsidRPr="004654DC">
        <w:rPr>
          <w:b/>
          <w:bCs/>
          <w:highlight w:val="yellow"/>
          <w:u w:val="single"/>
        </w:rPr>
        <w:t>exit</w:t>
      </w:r>
      <w:r w:rsidRPr="00CC66D8">
        <w:rPr>
          <w:u w:val="single"/>
        </w:rPr>
        <w:t xml:space="preserve"> can </w:t>
      </w:r>
      <w:r w:rsidRPr="004654DC">
        <w:rPr>
          <w:b/>
          <w:bCs/>
          <w:highlight w:val="yellow"/>
          <w:u w:val="single"/>
        </w:rPr>
        <w:t>occur</w:t>
      </w:r>
      <w:r w:rsidRPr="004654DC">
        <w:rPr>
          <w:highlight w:val="yellow"/>
          <w:u w:val="single"/>
        </w:rPr>
        <w:t xml:space="preserve"> through</w:t>
      </w:r>
      <w:r w:rsidRPr="00CC66D8">
        <w:rPr>
          <w:u w:val="single"/>
        </w:rPr>
        <w:t xml:space="preserve"> one of </w:t>
      </w:r>
      <w:r w:rsidRPr="000777D7">
        <w:rPr>
          <w:b/>
          <w:bCs/>
          <w:u w:val="single"/>
        </w:rPr>
        <w:t>two</w:t>
      </w:r>
      <w:r w:rsidRPr="00CC66D8">
        <w:rPr>
          <w:u w:val="single"/>
        </w:rPr>
        <w:t xml:space="preserve"> </w:t>
      </w:r>
      <w:r w:rsidRPr="000777D7">
        <w:rPr>
          <w:b/>
          <w:bCs/>
          <w:u w:val="single"/>
        </w:rPr>
        <w:t>means</w:t>
      </w:r>
      <w:r w:rsidRPr="00CA45D2">
        <w:t xml:space="preserve">: </w:t>
      </w:r>
      <w:r w:rsidRPr="00CC66D8">
        <w:rPr>
          <w:u w:val="single"/>
        </w:rPr>
        <w:t xml:space="preserve">through an </w:t>
      </w:r>
      <w:r w:rsidRPr="004654DC">
        <w:rPr>
          <w:b/>
          <w:bCs/>
          <w:highlight w:val="yellow"/>
          <w:u w:val="single"/>
        </w:rPr>
        <w:t>acquisition</w:t>
      </w:r>
      <w:r w:rsidRPr="00CA45D2">
        <w:t xml:space="preserve"> </w:t>
      </w:r>
      <w:r w:rsidRPr="00CC66D8">
        <w:rPr>
          <w:u w:val="single"/>
        </w:rPr>
        <w:t xml:space="preserve">or by </w:t>
      </w:r>
      <w:r w:rsidRPr="000777D7">
        <w:rPr>
          <w:b/>
          <w:bCs/>
          <w:u w:val="single"/>
        </w:rPr>
        <w:t>going public</w:t>
      </w:r>
      <w:r w:rsidRPr="00CC66D8">
        <w:rPr>
          <w:u w:val="single"/>
        </w:rPr>
        <w:t>.</w:t>
      </w:r>
      <w:r w:rsidRPr="00CA45D2">
        <w:t xml:space="preserve"> </w:t>
      </w:r>
      <w:r w:rsidRPr="00BC0EE8">
        <w:rPr>
          <w:u w:val="single"/>
        </w:rPr>
        <w:t>When either of these</w:t>
      </w:r>
      <w:r w:rsidRPr="00BC0EE8">
        <w:t xml:space="preserve"> events </w:t>
      </w:r>
      <w:r w:rsidRPr="00BC0EE8">
        <w:rPr>
          <w:u w:val="single"/>
        </w:rPr>
        <w:t xml:space="preserve">occurs, </w:t>
      </w:r>
      <w:r w:rsidRPr="00BC0EE8">
        <w:rPr>
          <w:b/>
          <w:bCs/>
          <w:u w:val="single"/>
        </w:rPr>
        <w:t>investors</w:t>
      </w:r>
      <w:r w:rsidRPr="00BC0EE8">
        <w:t xml:space="preserve"> </w:t>
      </w:r>
      <w:r w:rsidRPr="00BC0EE8">
        <w:rPr>
          <w:u w:val="single"/>
        </w:rPr>
        <w:t xml:space="preserve">are </w:t>
      </w:r>
      <w:r w:rsidRPr="00BC0EE8">
        <w:rPr>
          <w:b/>
          <w:bCs/>
          <w:u w:val="single"/>
        </w:rPr>
        <w:t>able to recoup</w:t>
      </w:r>
      <w:r w:rsidRPr="00BC0EE8">
        <w:t xml:space="preserve"> at least </w:t>
      </w:r>
      <w:r w:rsidRPr="00BC0EE8">
        <w:rPr>
          <w:u w:val="single"/>
        </w:rPr>
        <w:t>some of their money,</w:t>
      </w:r>
      <w:r w:rsidRPr="00BC0EE8">
        <w:t xml:space="preserve"> and in the </w:t>
      </w:r>
      <w:proofErr w:type="gramStart"/>
      <w:r w:rsidRPr="00BC0EE8">
        <w:t>best case</w:t>
      </w:r>
      <w:proofErr w:type="gramEnd"/>
      <w:r w:rsidRPr="00BC0EE8">
        <w:t xml:space="preserve"> scenario, reap major windfalls.</w:t>
      </w:r>
    </w:p>
    <w:p w14:paraId="4C3D50B2" w14:textId="77777777" w:rsidR="00D222C3" w:rsidRPr="00DD744F" w:rsidRDefault="00D222C3" w:rsidP="00D222C3">
      <w:pPr>
        <w:rPr>
          <w:rStyle w:val="Emphasis"/>
        </w:rPr>
      </w:pPr>
      <w:r w:rsidRPr="00CC66D8">
        <w:rPr>
          <w:u w:val="single"/>
        </w:rPr>
        <w:t xml:space="preserve">About </w:t>
      </w:r>
      <w:r w:rsidRPr="000777D7">
        <w:rPr>
          <w:rStyle w:val="Emphasis"/>
        </w:rPr>
        <w:t>ten times as many start-ups exit through acquisitions as through going public</w:t>
      </w:r>
      <w:r w:rsidRPr="00CC66D8">
        <w:rPr>
          <w:u w:val="single"/>
        </w:rPr>
        <w:t>,</w:t>
      </w:r>
      <w:r w:rsidRPr="00CA45D2">
        <w:t xml:space="preserve"> according to the NVCA. </w:t>
      </w:r>
      <w:r w:rsidRPr="00CC66D8">
        <w:rPr>
          <w:u w:val="single"/>
        </w:rPr>
        <w:t xml:space="preserve">Venture capitalists say that </w:t>
      </w:r>
      <w:r w:rsidRPr="0033662B">
        <w:rPr>
          <w:b/>
          <w:bCs/>
          <w:u w:val="single"/>
        </w:rPr>
        <w:t>number</w:t>
      </w:r>
      <w:r w:rsidRPr="00CC66D8">
        <w:rPr>
          <w:u w:val="single"/>
        </w:rPr>
        <w:t xml:space="preserve"> </w:t>
      </w:r>
      <w:r w:rsidRPr="0033662B">
        <w:rPr>
          <w:b/>
          <w:bCs/>
          <w:u w:val="single"/>
        </w:rPr>
        <w:t>shows</w:t>
      </w:r>
      <w:r w:rsidRPr="00CC66D8">
        <w:rPr>
          <w:u w:val="single"/>
        </w:rPr>
        <w:t xml:space="preserve"> just </w:t>
      </w:r>
      <w:r w:rsidRPr="0033662B">
        <w:rPr>
          <w:b/>
          <w:bCs/>
          <w:u w:val="single"/>
        </w:rPr>
        <w:t xml:space="preserve">how </w:t>
      </w:r>
      <w:r w:rsidRPr="00DD744F">
        <w:rPr>
          <w:b/>
          <w:bCs/>
          <w:u w:val="single"/>
        </w:rPr>
        <w:t>important</w:t>
      </w:r>
      <w:r w:rsidRPr="00DD744F">
        <w:rPr>
          <w:u w:val="single"/>
        </w:rPr>
        <w:t xml:space="preserve"> it is to </w:t>
      </w:r>
      <w:r w:rsidRPr="00023B82">
        <w:rPr>
          <w:rStyle w:val="Emphasis"/>
          <w:highlight w:val="yellow"/>
        </w:rPr>
        <w:t>keep the merger path clear.</w:t>
      </w:r>
    </w:p>
    <w:p w14:paraId="674D8F9C" w14:textId="014E2AB1" w:rsidR="00D222C3" w:rsidRPr="00CA45D2" w:rsidRDefault="00D222C3" w:rsidP="00D222C3">
      <w:r w:rsidRPr="00DD744F">
        <w:rPr>
          <w:u w:val="single"/>
        </w:rPr>
        <w:t xml:space="preserve">The </w:t>
      </w:r>
      <w:r w:rsidRPr="00DD744F">
        <w:rPr>
          <w:rStyle w:val="Emphasis"/>
        </w:rPr>
        <w:t>top five tech firms aren’t the only ones scooping up tech deals</w:t>
      </w:r>
      <w:r w:rsidRPr="00DD744F">
        <w:t xml:space="preserve">. </w:t>
      </w:r>
      <w:r w:rsidRPr="00DD744F">
        <w:rPr>
          <w:b/>
          <w:bCs/>
          <w:u w:val="single"/>
        </w:rPr>
        <w:t>Amazon</w:t>
      </w:r>
      <w:r w:rsidRPr="00DD744F">
        <w:rPr>
          <w:u w:val="single"/>
        </w:rPr>
        <w:t>, Apple, Facebook, Google and</w:t>
      </w:r>
      <w:r w:rsidR="0004183D">
        <w:rPr>
          <w:u w:val="single"/>
        </w:rPr>
        <w:t xml:space="preserve"> </w:t>
      </w:r>
      <w:hyperlink r:id="rId27" w:tgtFrame="_blank" w:history="1">
        <w:r w:rsidRPr="00DD744F">
          <w:rPr>
            <w:rStyle w:val="Hyperlink"/>
            <w:u w:val="single"/>
          </w:rPr>
          <w:t>Microsoft</w:t>
        </w:r>
      </w:hyperlink>
      <w:r w:rsidR="0004183D">
        <w:rPr>
          <w:u w:val="single"/>
        </w:rPr>
        <w:t xml:space="preserve"> </w:t>
      </w:r>
      <w:r w:rsidRPr="00DD744F">
        <w:rPr>
          <w:u w:val="single"/>
        </w:rPr>
        <w:t xml:space="preserve">have </w:t>
      </w:r>
      <w:r w:rsidRPr="00DD744F">
        <w:rPr>
          <w:b/>
          <w:bCs/>
          <w:u w:val="single"/>
        </w:rPr>
        <w:t>accounted</w:t>
      </w:r>
      <w:r w:rsidRPr="00DD744F">
        <w:rPr>
          <w:u w:val="single"/>
        </w:rPr>
        <w:t xml:space="preserve"> for about </w:t>
      </w:r>
      <w:r w:rsidRPr="00DD744F">
        <w:rPr>
          <w:rStyle w:val="Emphasis"/>
        </w:rPr>
        <w:t xml:space="preserve">4.5% of </w:t>
      </w:r>
      <w:r w:rsidRPr="00DD744F">
        <w:rPr>
          <w:u w:val="single"/>
        </w:rPr>
        <w:t xml:space="preserve">the value of </w:t>
      </w:r>
      <w:r w:rsidRPr="00DD744F">
        <w:rPr>
          <w:rStyle w:val="Emphasis"/>
        </w:rPr>
        <w:t>all tech deals</w:t>
      </w:r>
      <w:r w:rsidRPr="00DD744F">
        <w:rPr>
          <w:u w:val="single"/>
        </w:rPr>
        <w:t xml:space="preserve"> in the U.S. since 2010, according to </w:t>
      </w:r>
      <w:r w:rsidRPr="00DD744F">
        <w:rPr>
          <w:b/>
          <w:bCs/>
          <w:u w:val="single"/>
        </w:rPr>
        <w:t>public data</w:t>
      </w:r>
      <w:r w:rsidRPr="00DD744F">
        <w:t xml:space="preserve"> compiled by Dealogic.</w:t>
      </w:r>
    </w:p>
    <w:p w14:paraId="258B306F" w14:textId="77777777" w:rsidR="00D222C3" w:rsidRPr="00C90727" w:rsidRDefault="00D222C3" w:rsidP="00D222C3">
      <w:r w:rsidRPr="00C90727">
        <w:t>Reform advocates have pointed to some acquisitions, like that of Instagram by Facebook, as examples of companies selling before they have the chance to become standalone rivals to larger firms. But VCs say that’s often not the case.</w:t>
      </w:r>
    </w:p>
    <w:p w14:paraId="67CDE737" w14:textId="59BD6FEF" w:rsidR="00D222C3" w:rsidRPr="00C90727" w:rsidRDefault="00D222C3" w:rsidP="00D222C3">
      <w:r w:rsidRPr="00C90727">
        <w:t xml:space="preserve">“They all think they could be public companies one day, but the realities are, </w:t>
      </w:r>
      <w:r w:rsidRPr="00CC66D8">
        <w:rPr>
          <w:u w:val="single"/>
        </w:rPr>
        <w:t xml:space="preserve">it’s </w:t>
      </w:r>
      <w:r w:rsidRPr="00C45AB9">
        <w:rPr>
          <w:b/>
          <w:bCs/>
          <w:u w:val="single"/>
        </w:rPr>
        <w:t>not realistic</w:t>
      </w:r>
      <w:r w:rsidRPr="00CC66D8">
        <w:rPr>
          <w:u w:val="single"/>
        </w:rPr>
        <w:t xml:space="preserve"> for most of these </w:t>
      </w:r>
      <w:r w:rsidRPr="00C45AB9">
        <w:rPr>
          <w:b/>
          <w:bCs/>
          <w:u w:val="single"/>
        </w:rPr>
        <w:t>companies</w:t>
      </w:r>
      <w:r w:rsidRPr="00CC66D8">
        <w:rPr>
          <w:u w:val="single"/>
        </w:rPr>
        <w:t xml:space="preserve"> to </w:t>
      </w:r>
      <w:r w:rsidRPr="00C45AB9">
        <w:rPr>
          <w:b/>
          <w:bCs/>
          <w:u w:val="single"/>
        </w:rPr>
        <w:t>achieve the size</w:t>
      </w:r>
      <w:r w:rsidRPr="00CC66D8">
        <w:rPr>
          <w:u w:val="single"/>
        </w:rPr>
        <w:t xml:space="preserve"> and </w:t>
      </w:r>
      <w:r w:rsidRPr="00C45AB9">
        <w:rPr>
          <w:b/>
          <w:bCs/>
          <w:u w:val="single"/>
        </w:rPr>
        <w:t>scale</w:t>
      </w:r>
      <w:r w:rsidRPr="00CC66D8">
        <w:rPr>
          <w:u w:val="single"/>
        </w:rPr>
        <w:t xml:space="preserve"> to </w:t>
      </w:r>
      <w:r w:rsidRPr="00C45AB9">
        <w:rPr>
          <w:b/>
          <w:bCs/>
          <w:u w:val="single"/>
        </w:rPr>
        <w:t>survive</w:t>
      </w:r>
      <w:r w:rsidRPr="00CC66D8">
        <w:rPr>
          <w:u w:val="single"/>
        </w:rPr>
        <w:t xml:space="preserve"> the </w:t>
      </w:r>
      <w:r w:rsidRPr="00C45AB9">
        <w:rPr>
          <w:b/>
          <w:bCs/>
          <w:u w:val="single"/>
        </w:rPr>
        <w:t>public markets</w:t>
      </w:r>
      <w:r w:rsidRPr="00CC66D8">
        <w:rPr>
          <w:u w:val="single"/>
        </w:rPr>
        <w:t xml:space="preserve"> as of today,</w:t>
      </w:r>
      <w:r w:rsidRPr="00C90727">
        <w:t xml:space="preserve">” </w:t>
      </w:r>
      <w:r w:rsidRPr="00CC66D8">
        <w:rPr>
          <w:u w:val="single"/>
        </w:rPr>
        <w:t>said Michael Brown, general partner</w:t>
      </w:r>
      <w:r w:rsidR="0004183D">
        <w:rPr>
          <w:u w:val="single"/>
        </w:rPr>
        <w:t xml:space="preserve"> </w:t>
      </w:r>
      <w:r w:rsidRPr="00CC66D8">
        <w:rPr>
          <w:u w:val="single"/>
        </w:rPr>
        <w:t>at Battery Ventures</w:t>
      </w:r>
      <w:r w:rsidRPr="00C90727">
        <w:t>.</w:t>
      </w:r>
    </w:p>
    <w:p w14:paraId="612C2177" w14:textId="77777777" w:rsidR="00D222C3" w:rsidRPr="001B30CD" w:rsidRDefault="00D222C3" w:rsidP="00D222C3">
      <w:pPr>
        <w:rPr>
          <w:rStyle w:val="Emphasis"/>
        </w:rPr>
      </w:pPr>
      <w:r w:rsidRPr="00CC66D8">
        <w:rPr>
          <w:u w:val="single"/>
        </w:rPr>
        <w:t xml:space="preserve">While </w:t>
      </w:r>
      <w:r w:rsidRPr="00C45AB9">
        <w:rPr>
          <w:b/>
          <w:bCs/>
          <w:u w:val="single"/>
        </w:rPr>
        <w:t>going public</w:t>
      </w:r>
      <w:r w:rsidRPr="00CC66D8">
        <w:rPr>
          <w:u w:val="single"/>
        </w:rPr>
        <w:t xml:space="preserve"> is often the </w:t>
      </w:r>
      <w:r w:rsidRPr="00C45AB9">
        <w:rPr>
          <w:b/>
          <w:bCs/>
          <w:u w:val="single"/>
        </w:rPr>
        <w:t>goal</w:t>
      </w:r>
      <w:r w:rsidRPr="00CC66D8">
        <w:rPr>
          <w:u w:val="single"/>
        </w:rPr>
        <w:t xml:space="preserve">, VCs say it can be </w:t>
      </w:r>
      <w:r w:rsidRPr="001B30CD">
        <w:rPr>
          <w:rStyle w:val="Emphasis"/>
        </w:rPr>
        <w:t>impractical for start-ups for various reasons.</w:t>
      </w:r>
    </w:p>
    <w:p w14:paraId="750CAF10" w14:textId="77777777" w:rsidR="00D222C3" w:rsidRPr="00266625" w:rsidRDefault="00D222C3" w:rsidP="00D222C3">
      <w:pPr>
        <w:rPr>
          <w:rStyle w:val="Emphasis"/>
        </w:rPr>
      </w:pPr>
      <w:r w:rsidRPr="00266625">
        <w:rPr>
          <w:b/>
          <w:bCs/>
          <w:u w:val="single"/>
        </w:rPr>
        <w:t>First</w:t>
      </w:r>
      <w:r w:rsidRPr="00CC66D8">
        <w:rPr>
          <w:u w:val="single"/>
        </w:rPr>
        <w:t xml:space="preserve">, </w:t>
      </w:r>
      <w:r w:rsidRPr="004654DC">
        <w:rPr>
          <w:highlight w:val="yellow"/>
          <w:u w:val="single"/>
        </w:rPr>
        <w:t>some start-ups</w:t>
      </w:r>
      <w:r w:rsidRPr="00C90727">
        <w:t xml:space="preserve"> </w:t>
      </w:r>
      <w:r w:rsidRPr="00CC66D8">
        <w:rPr>
          <w:u w:val="single"/>
        </w:rPr>
        <w:t xml:space="preserve">may </w:t>
      </w:r>
      <w:r w:rsidRPr="004654DC">
        <w:rPr>
          <w:highlight w:val="yellow"/>
          <w:u w:val="single"/>
        </w:rPr>
        <w:t xml:space="preserve">simply </w:t>
      </w:r>
      <w:r w:rsidRPr="004654DC">
        <w:rPr>
          <w:b/>
          <w:bCs/>
          <w:highlight w:val="yellow"/>
          <w:u w:val="single"/>
        </w:rPr>
        <w:t>not have a product</w:t>
      </w:r>
      <w:r w:rsidRPr="00CC66D8">
        <w:rPr>
          <w:u w:val="single"/>
        </w:rPr>
        <w:t xml:space="preserve"> or service </w:t>
      </w:r>
      <w:r w:rsidRPr="004654DC">
        <w:rPr>
          <w:highlight w:val="yellow"/>
          <w:u w:val="single"/>
        </w:rPr>
        <w:t xml:space="preserve">that </w:t>
      </w:r>
      <w:r w:rsidRPr="004654DC">
        <w:rPr>
          <w:b/>
          <w:bCs/>
          <w:highlight w:val="yellow"/>
          <w:u w:val="single"/>
        </w:rPr>
        <w:t>works</w:t>
      </w:r>
      <w:r w:rsidRPr="00266625">
        <w:rPr>
          <w:b/>
          <w:bCs/>
          <w:u w:val="single"/>
        </w:rPr>
        <w:t xml:space="preserve"> long-term</w:t>
      </w:r>
      <w:r w:rsidRPr="00CC66D8">
        <w:rPr>
          <w:u w:val="single"/>
        </w:rPr>
        <w:t xml:space="preserve"> </w:t>
      </w:r>
      <w:r w:rsidRPr="004654DC">
        <w:rPr>
          <w:highlight w:val="yellow"/>
          <w:u w:val="single"/>
        </w:rPr>
        <w:t xml:space="preserve">as a </w:t>
      </w:r>
      <w:r w:rsidRPr="004654DC">
        <w:rPr>
          <w:b/>
          <w:bCs/>
          <w:highlight w:val="yellow"/>
          <w:u w:val="single"/>
        </w:rPr>
        <w:t>standalone business</w:t>
      </w:r>
      <w:r w:rsidRPr="00CC66D8">
        <w:rPr>
          <w:u w:val="single"/>
        </w:rPr>
        <w:t>.</w:t>
      </w:r>
      <w:r w:rsidRPr="00C90727">
        <w:t xml:space="preserve"> </w:t>
      </w:r>
      <w:r w:rsidRPr="00CC66D8">
        <w:rPr>
          <w:u w:val="single"/>
        </w:rPr>
        <w:t>That doesn’t mean their technology</w:t>
      </w:r>
      <w:r w:rsidRPr="00C90727">
        <w:t xml:space="preserve"> or talent </w:t>
      </w:r>
      <w:r w:rsidRPr="00CC66D8">
        <w:rPr>
          <w:u w:val="single"/>
        </w:rPr>
        <w:t>isn’t valuable</w:t>
      </w:r>
      <w:r w:rsidRPr="00C90727">
        <w:t xml:space="preserve">, </w:t>
      </w:r>
      <w:r w:rsidRPr="00CC66D8">
        <w:rPr>
          <w:u w:val="single"/>
        </w:rPr>
        <w:t>but just</w:t>
      </w:r>
      <w:r w:rsidRPr="00C90727">
        <w:t xml:space="preserve"> </w:t>
      </w:r>
      <w:r w:rsidRPr="004654DC">
        <w:rPr>
          <w:u w:val="single"/>
        </w:rPr>
        <w:t>means it could be</w:t>
      </w:r>
      <w:r w:rsidRPr="00C90727">
        <w:t xml:space="preserve"> </w:t>
      </w:r>
      <w:r w:rsidRPr="004654DC">
        <w:rPr>
          <w:rStyle w:val="Emphasis"/>
          <w:highlight w:val="yellow"/>
        </w:rPr>
        <w:t>most successful within</w:t>
      </w:r>
      <w:r w:rsidRPr="00266625">
        <w:rPr>
          <w:rStyle w:val="Emphasis"/>
        </w:rPr>
        <w:t xml:space="preserve"> a </w:t>
      </w:r>
      <w:r w:rsidRPr="004654DC">
        <w:rPr>
          <w:rStyle w:val="Emphasis"/>
          <w:highlight w:val="yellow"/>
        </w:rPr>
        <w:t>larger business.</w:t>
      </w:r>
    </w:p>
    <w:p w14:paraId="02A4FB0B" w14:textId="28097144" w:rsidR="00D222C3" w:rsidRPr="00C90727" w:rsidRDefault="00D222C3" w:rsidP="00D222C3">
      <w:r w:rsidRPr="00C90727">
        <w:t>Kate Mitchell, co-</w:t>
      </w:r>
      <w:proofErr w:type="gramStart"/>
      <w:r w:rsidRPr="00C90727">
        <w:t>founder</w:t>
      </w:r>
      <w:proofErr w:type="gramEnd"/>
      <w:r w:rsidRPr="00C90727">
        <w:t xml:space="preserve"> and partner at Scale Venture Partners, gave the example of a company called Pavilion Technologies that made predictive technology for manufacturers and agriculture, which</w:t>
      </w:r>
      <w:r w:rsidR="0004183D">
        <w:t xml:space="preserve"> </w:t>
      </w:r>
      <w:r w:rsidRPr="00CC66D8">
        <w:t>sold to manufacturing company Rockwell Automation</w:t>
      </w:r>
      <w:r w:rsidR="0004183D">
        <w:t xml:space="preserve"> </w:t>
      </w:r>
      <w:r w:rsidRPr="00C90727">
        <w:t>in 2007.</w:t>
      </w:r>
    </w:p>
    <w:p w14:paraId="0E3F7CC9" w14:textId="77777777" w:rsidR="00D222C3" w:rsidRPr="00C90727" w:rsidRDefault="00D222C3" w:rsidP="00D222C3">
      <w:r w:rsidRPr="00C90727">
        <w:t>“That’s a company that just couldn’t get to escape velocity,” she said of Pavilion. “Because they were selling globally to large plants, we couldn’t figure out how to sell the technology cost effectively.”</w:t>
      </w:r>
    </w:p>
    <w:p w14:paraId="34A2EFCF" w14:textId="77777777" w:rsidR="00D222C3" w:rsidRPr="00C90727" w:rsidRDefault="00D222C3" w:rsidP="00D222C3">
      <w:r w:rsidRPr="00C90727">
        <w:t xml:space="preserve">It was still a useful </w:t>
      </w:r>
      <w:proofErr w:type="gramStart"/>
      <w:r w:rsidRPr="00C90727">
        <w:t>technology, but</w:t>
      </w:r>
      <w:proofErr w:type="gramEnd"/>
      <w:r w:rsidRPr="00C90727">
        <w:t xml:space="preserve"> needed the infrastructure of a larger business to accelerate further, she said. After Rockwell acquired it, it became incorporated into its offerings and several employees stayed for years.</w:t>
      </w:r>
    </w:p>
    <w:p w14:paraId="69D698EF" w14:textId="77777777" w:rsidR="00D222C3" w:rsidRPr="00CC66D8" w:rsidRDefault="00D222C3" w:rsidP="00D222C3">
      <w:pPr>
        <w:rPr>
          <w:u w:val="single"/>
        </w:rPr>
      </w:pPr>
      <w:r w:rsidRPr="00266625">
        <w:rPr>
          <w:b/>
          <w:bCs/>
          <w:u w:val="single"/>
        </w:rPr>
        <w:t>Sometimes</w:t>
      </w:r>
      <w:r w:rsidRPr="00C90727">
        <w:t xml:space="preserve">, she said, </w:t>
      </w:r>
      <w:r w:rsidRPr="00CC66D8">
        <w:rPr>
          <w:u w:val="single"/>
        </w:rPr>
        <w:t xml:space="preserve">an </w:t>
      </w:r>
      <w:r w:rsidRPr="004654DC">
        <w:rPr>
          <w:rStyle w:val="Emphasis"/>
          <w:highlight w:val="yellow"/>
        </w:rPr>
        <w:t>acquisition is a last resort before bankruptcy</w:t>
      </w:r>
      <w:r w:rsidRPr="004654DC">
        <w:rPr>
          <w:highlight w:val="yellow"/>
        </w:rPr>
        <w:t xml:space="preserve">, </w:t>
      </w:r>
      <w:r w:rsidRPr="004654DC">
        <w:rPr>
          <w:highlight w:val="yellow"/>
          <w:u w:val="single"/>
        </w:rPr>
        <w:t>and</w:t>
      </w:r>
      <w:r w:rsidRPr="00CC66D8">
        <w:rPr>
          <w:u w:val="single"/>
        </w:rPr>
        <w:t xml:space="preserve"> at least </w:t>
      </w:r>
      <w:r w:rsidRPr="004654DC">
        <w:rPr>
          <w:b/>
          <w:bCs/>
          <w:highlight w:val="yellow"/>
          <w:u w:val="single"/>
        </w:rPr>
        <w:t>helps investors get</w:t>
      </w:r>
      <w:r w:rsidRPr="00CC66D8">
        <w:rPr>
          <w:u w:val="single"/>
        </w:rPr>
        <w:t xml:space="preserve"> some of their </w:t>
      </w:r>
      <w:r w:rsidRPr="004654DC">
        <w:rPr>
          <w:b/>
          <w:bCs/>
          <w:highlight w:val="yellow"/>
          <w:u w:val="single"/>
        </w:rPr>
        <w:t>money back.</w:t>
      </w:r>
    </w:p>
    <w:p w14:paraId="68B606A0" w14:textId="77777777" w:rsidR="00D222C3" w:rsidRPr="00C90727" w:rsidRDefault="00D222C3" w:rsidP="00D222C3">
      <w:r w:rsidRPr="00C90727">
        <w:t>“It is better that they’re sold for even 80 cents on the dollar than that they go bankrupt,” she said.</w:t>
      </w:r>
    </w:p>
    <w:p w14:paraId="2A29275B" w14:textId="77777777" w:rsidR="00D222C3" w:rsidRPr="00CC66D8" w:rsidRDefault="00D222C3" w:rsidP="00D222C3">
      <w:pPr>
        <w:rPr>
          <w:u w:val="single"/>
        </w:rPr>
      </w:pPr>
      <w:r w:rsidRPr="00CC66D8">
        <w:rPr>
          <w:u w:val="single"/>
        </w:rPr>
        <w:t xml:space="preserve">In addition, </w:t>
      </w:r>
      <w:r w:rsidRPr="002A0B8D">
        <w:rPr>
          <w:b/>
          <w:bCs/>
          <w:u w:val="single"/>
        </w:rPr>
        <w:t>going public can be difficult</w:t>
      </w:r>
      <w:r w:rsidRPr="00CC66D8">
        <w:rPr>
          <w:u w:val="single"/>
        </w:rPr>
        <w:t>.</w:t>
      </w:r>
      <w:r w:rsidRPr="00C90727">
        <w:t xml:space="preserve"> </w:t>
      </w:r>
      <w:r w:rsidRPr="00CC66D8">
        <w:rPr>
          <w:u w:val="single"/>
        </w:rPr>
        <w:t xml:space="preserve">The IPO process is </w:t>
      </w:r>
      <w:proofErr w:type="gramStart"/>
      <w:r w:rsidRPr="002A0B8D">
        <w:rPr>
          <w:b/>
          <w:bCs/>
          <w:u w:val="single"/>
        </w:rPr>
        <w:t>expensive</w:t>
      </w:r>
      <w:proofErr w:type="gramEnd"/>
      <w:r w:rsidRPr="00C90727">
        <w:t xml:space="preserve"> </w:t>
      </w:r>
      <w:r w:rsidRPr="00CC66D8">
        <w:rPr>
          <w:u w:val="single"/>
        </w:rPr>
        <w:t xml:space="preserve">and VCs said that small cap companies often </w:t>
      </w:r>
      <w:r w:rsidRPr="002A0B8D">
        <w:rPr>
          <w:b/>
          <w:bCs/>
          <w:u w:val="single"/>
        </w:rPr>
        <w:t>struggle</w:t>
      </w:r>
      <w:r w:rsidRPr="00CC66D8">
        <w:rPr>
          <w:u w:val="single"/>
        </w:rPr>
        <w:t xml:space="preserve"> on the public market in part because of the </w:t>
      </w:r>
      <w:r w:rsidRPr="002A0B8D">
        <w:rPr>
          <w:b/>
          <w:bCs/>
          <w:u w:val="single"/>
        </w:rPr>
        <w:t>lack of analyst coverage</w:t>
      </w:r>
      <w:r w:rsidRPr="00CC66D8">
        <w:rPr>
          <w:u w:val="single"/>
        </w:rPr>
        <w:t xml:space="preserve"> of such businesses.</w:t>
      </w:r>
    </w:p>
    <w:p w14:paraId="07D791DF" w14:textId="77777777" w:rsidR="00D222C3" w:rsidRPr="002A0B8D" w:rsidRDefault="00D222C3" w:rsidP="00D222C3">
      <w:pPr>
        <w:rPr>
          <w:rStyle w:val="Emphasis"/>
        </w:rPr>
      </w:pPr>
      <w:proofErr w:type="spellStart"/>
      <w:r w:rsidRPr="00CC66D8">
        <w:rPr>
          <w:u w:val="single"/>
        </w:rPr>
        <w:t>Clate</w:t>
      </w:r>
      <w:proofErr w:type="spellEnd"/>
      <w:r w:rsidRPr="00CC66D8">
        <w:rPr>
          <w:u w:val="single"/>
        </w:rPr>
        <w:t xml:space="preserve"> Mask</w:t>
      </w:r>
      <w:r w:rsidRPr="00C90727">
        <w:t xml:space="preserve">, </w:t>
      </w:r>
      <w:r w:rsidRPr="00CC66D8">
        <w:rPr>
          <w:u w:val="single"/>
        </w:rPr>
        <w:t>co-founder and CEO of venture-funded email marketing</w:t>
      </w:r>
      <w:r w:rsidRPr="00C90727">
        <w:t xml:space="preserve"> and sales platform </w:t>
      </w:r>
      <w:proofErr w:type="spellStart"/>
      <w:r w:rsidRPr="00CC66D8">
        <w:rPr>
          <w:u w:val="single"/>
        </w:rPr>
        <w:t>Keap</w:t>
      </w:r>
      <w:proofErr w:type="spellEnd"/>
      <w:r w:rsidRPr="00CC66D8">
        <w:rPr>
          <w:u w:val="single"/>
        </w:rPr>
        <w:t xml:space="preserve">, said </w:t>
      </w:r>
      <w:r w:rsidRPr="004654DC">
        <w:rPr>
          <w:rStyle w:val="Emphasis"/>
          <w:highlight w:val="yellow"/>
        </w:rPr>
        <w:t>greater merger restrictions</w:t>
      </w:r>
      <w:r w:rsidRPr="00C90727">
        <w:t xml:space="preserve"> </w:t>
      </w:r>
      <w:r w:rsidRPr="00CC66D8">
        <w:rPr>
          <w:u w:val="single"/>
        </w:rPr>
        <w:t xml:space="preserve">on the largest companies would </w:t>
      </w:r>
      <w:r w:rsidRPr="002A0B8D">
        <w:rPr>
          <w:rStyle w:val="Emphasis"/>
        </w:rPr>
        <w:t>likely “</w:t>
      </w:r>
      <w:r w:rsidRPr="00BC6A7D">
        <w:rPr>
          <w:rStyle w:val="Emphasis"/>
          <w:highlight w:val="yellow"/>
        </w:rPr>
        <w:t>change the calculus</w:t>
      </w:r>
      <w:r w:rsidRPr="002A0B8D">
        <w:rPr>
          <w:rStyle w:val="Emphasis"/>
        </w:rPr>
        <w:t>” for start-ups.</w:t>
      </w:r>
      <w:r w:rsidRPr="002A0B8D">
        <w:t xml:space="preserve"> </w:t>
      </w:r>
      <w:r w:rsidRPr="00C90727">
        <w:t xml:space="preserve">But the shift would not be between getting and acquired and going public. Instead, he said, </w:t>
      </w:r>
      <w:r w:rsidRPr="00CC66D8">
        <w:rPr>
          <w:u w:val="single"/>
        </w:rPr>
        <w:t xml:space="preserve">it could </w:t>
      </w:r>
      <w:r w:rsidRPr="004654DC">
        <w:rPr>
          <w:rStyle w:val="Emphasis"/>
          <w:highlight w:val="yellow"/>
        </w:rPr>
        <w:t>make</w:t>
      </w:r>
      <w:r w:rsidRPr="002A0B8D">
        <w:rPr>
          <w:rStyle w:val="Emphasis"/>
        </w:rPr>
        <w:t xml:space="preserve"> </w:t>
      </w:r>
      <w:r w:rsidRPr="004654DC">
        <w:rPr>
          <w:rStyle w:val="Emphasis"/>
          <w:highlight w:val="yellow"/>
        </w:rPr>
        <w:t>entrepreneurs think harder about whether to raise</w:t>
      </w:r>
      <w:r w:rsidRPr="002A0B8D">
        <w:rPr>
          <w:rStyle w:val="Emphasis"/>
        </w:rPr>
        <w:t xml:space="preserve"> venture </w:t>
      </w:r>
      <w:r w:rsidRPr="004654DC">
        <w:rPr>
          <w:rStyle w:val="Emphasis"/>
          <w:highlight w:val="yellow"/>
        </w:rPr>
        <w:t>funding at all.</w:t>
      </w:r>
    </w:p>
    <w:p w14:paraId="7403DA3F" w14:textId="77777777" w:rsidR="00D222C3" w:rsidRPr="00F84D83" w:rsidRDefault="00D222C3" w:rsidP="00D222C3">
      <w:pPr>
        <w:rPr>
          <w:rStyle w:val="Emphasis"/>
        </w:rPr>
      </w:pPr>
      <w:r w:rsidRPr="00C90727">
        <w:t>“</w:t>
      </w:r>
      <w:r w:rsidRPr="004654DC">
        <w:rPr>
          <w:rStyle w:val="Emphasis"/>
          <w:highlight w:val="yellow"/>
        </w:rPr>
        <w:t>When you have capital</w:t>
      </w:r>
      <w:r w:rsidRPr="00CC66D8">
        <w:rPr>
          <w:u w:val="single"/>
        </w:rPr>
        <w:t xml:space="preserve"> behind you, </w:t>
      </w:r>
      <w:r w:rsidRPr="004654DC">
        <w:rPr>
          <w:rStyle w:val="Emphasis"/>
          <w:highlight w:val="yellow"/>
        </w:rPr>
        <w:t>you can think</w:t>
      </w:r>
      <w:r w:rsidRPr="00F84D83">
        <w:rPr>
          <w:rStyle w:val="Emphasis"/>
        </w:rPr>
        <w:t xml:space="preserve"> and operate </w:t>
      </w:r>
      <w:r w:rsidRPr="004654DC">
        <w:rPr>
          <w:rStyle w:val="Emphasis"/>
          <w:highlight w:val="yellow"/>
        </w:rPr>
        <w:t>differently</w:t>
      </w:r>
      <w:r w:rsidRPr="004654DC">
        <w:rPr>
          <w:highlight w:val="yellow"/>
        </w:rPr>
        <w:t>,”</w:t>
      </w:r>
      <w:r w:rsidRPr="00C90727">
        <w:t xml:space="preserve"> he said, </w:t>
      </w:r>
      <w:r w:rsidRPr="00CC66D8">
        <w:rPr>
          <w:u w:val="single"/>
        </w:rPr>
        <w:t xml:space="preserve">adding that </w:t>
      </w:r>
      <w:r w:rsidRPr="004654DC">
        <w:rPr>
          <w:rStyle w:val="Emphasis"/>
          <w:highlight w:val="yellow"/>
        </w:rPr>
        <w:t>entrepreneurs can take more risks with that backing.</w:t>
      </w:r>
    </w:p>
    <w:p w14:paraId="52D8929B" w14:textId="77777777" w:rsidR="00D222C3" w:rsidRPr="00C3014A" w:rsidRDefault="00D222C3" w:rsidP="00D222C3">
      <w:pPr>
        <w:rPr>
          <w:rStyle w:val="Emphasis"/>
        </w:rPr>
      </w:pPr>
      <w:r w:rsidRPr="00C3014A">
        <w:rPr>
          <w:rStyle w:val="Emphasis"/>
        </w:rPr>
        <w:t>Loss of investment and innovation</w:t>
      </w:r>
    </w:p>
    <w:p w14:paraId="597D178D" w14:textId="77777777" w:rsidR="00D222C3" w:rsidRPr="004654DC" w:rsidRDefault="00D222C3" w:rsidP="00D222C3">
      <w:pPr>
        <w:rPr>
          <w:rStyle w:val="Emphasis"/>
        </w:rPr>
      </w:pPr>
      <w:r w:rsidRPr="004654DC">
        <w:rPr>
          <w:b/>
          <w:bCs/>
          <w:u w:val="single"/>
        </w:rPr>
        <w:t>Several VCs</w:t>
      </w:r>
      <w:r w:rsidRPr="00C90727">
        <w:t xml:space="preserve"> told CNBC they </w:t>
      </w:r>
      <w:r w:rsidRPr="00C3014A">
        <w:rPr>
          <w:u w:val="single"/>
        </w:rPr>
        <w:t xml:space="preserve">were </w:t>
      </w:r>
      <w:r w:rsidRPr="004654DC">
        <w:rPr>
          <w:b/>
          <w:bCs/>
          <w:u w:val="single"/>
        </w:rPr>
        <w:t>worried</w:t>
      </w:r>
      <w:r w:rsidRPr="00C3014A">
        <w:rPr>
          <w:u w:val="single"/>
        </w:rPr>
        <w:t xml:space="preserve"> about the </w:t>
      </w:r>
      <w:r w:rsidRPr="004654DC">
        <w:rPr>
          <w:rStyle w:val="Emphasis"/>
        </w:rPr>
        <w:t>trickle-down effect</w:t>
      </w:r>
      <w:r w:rsidRPr="00C3014A">
        <w:rPr>
          <w:u w:val="single"/>
        </w:rPr>
        <w:t xml:space="preserve"> that </w:t>
      </w:r>
      <w:r w:rsidRPr="004654DC">
        <w:rPr>
          <w:b/>
          <w:bCs/>
          <w:u w:val="single"/>
        </w:rPr>
        <w:t>merger restrictions</w:t>
      </w:r>
      <w:r w:rsidRPr="00C3014A">
        <w:rPr>
          <w:u w:val="single"/>
        </w:rPr>
        <w:t xml:space="preserve"> on the </w:t>
      </w:r>
      <w:r w:rsidRPr="004654DC">
        <w:rPr>
          <w:b/>
          <w:bCs/>
          <w:u w:val="single"/>
        </w:rPr>
        <w:t>largest firms</w:t>
      </w:r>
      <w:r w:rsidRPr="00C3014A">
        <w:rPr>
          <w:u w:val="single"/>
        </w:rPr>
        <w:t xml:space="preserve"> would have on the </w:t>
      </w:r>
      <w:r w:rsidRPr="004654DC">
        <w:rPr>
          <w:rStyle w:val="Emphasis"/>
        </w:rPr>
        <w:t>entire entrepreneurial ecosystem.</w:t>
      </w:r>
    </w:p>
    <w:p w14:paraId="2EFD74DC" w14:textId="77777777" w:rsidR="00D222C3" w:rsidRPr="004654DC" w:rsidRDefault="00D222C3" w:rsidP="00D222C3">
      <w:pPr>
        <w:rPr>
          <w:b/>
          <w:bCs/>
          <w:u w:val="single"/>
        </w:rPr>
      </w:pPr>
      <w:r w:rsidRPr="00C3014A">
        <w:rPr>
          <w:u w:val="single"/>
        </w:rPr>
        <w:t>Their fear is that</w:t>
      </w:r>
      <w:r w:rsidRPr="00C90727">
        <w:t xml:space="preserve"> </w:t>
      </w:r>
      <w:r w:rsidRPr="00420E79">
        <w:rPr>
          <w:b/>
          <w:bCs/>
          <w:highlight w:val="yellow"/>
          <w:u w:val="single"/>
        </w:rPr>
        <w:t>if companies</w:t>
      </w:r>
      <w:r w:rsidRPr="00420E79">
        <w:rPr>
          <w:highlight w:val="yellow"/>
          <w:u w:val="single"/>
        </w:rPr>
        <w:t xml:space="preserve"> </w:t>
      </w:r>
      <w:r w:rsidRPr="00420E79">
        <w:rPr>
          <w:b/>
          <w:bCs/>
          <w:highlight w:val="yellow"/>
          <w:u w:val="single"/>
        </w:rPr>
        <w:t>no longer</w:t>
      </w:r>
      <w:r w:rsidRPr="00420E79">
        <w:rPr>
          <w:highlight w:val="yellow"/>
          <w:u w:val="single"/>
        </w:rPr>
        <w:t xml:space="preserve"> have </w:t>
      </w:r>
      <w:r w:rsidRPr="00420E79">
        <w:rPr>
          <w:b/>
          <w:bCs/>
          <w:highlight w:val="yellow"/>
          <w:u w:val="single"/>
        </w:rPr>
        <w:t>enough viable</w:t>
      </w:r>
      <w:r w:rsidRPr="004654DC">
        <w:rPr>
          <w:b/>
          <w:bCs/>
          <w:u w:val="single"/>
        </w:rPr>
        <w:t xml:space="preserve"> </w:t>
      </w:r>
      <w:r w:rsidRPr="00420E79">
        <w:rPr>
          <w:b/>
          <w:bCs/>
          <w:highlight w:val="yellow"/>
          <w:u w:val="single"/>
        </w:rPr>
        <w:t>exit paths</w:t>
      </w:r>
      <w:r w:rsidRPr="004654DC">
        <w:rPr>
          <w:b/>
          <w:bCs/>
        </w:rPr>
        <w:t>,</w:t>
      </w:r>
      <w:r w:rsidRPr="00C90727">
        <w:t xml:space="preserve"> </w:t>
      </w:r>
      <w:r w:rsidRPr="004654DC">
        <w:rPr>
          <w:b/>
          <w:bCs/>
          <w:u w:val="single"/>
        </w:rPr>
        <w:t xml:space="preserve">institutional </w:t>
      </w:r>
      <w:r w:rsidRPr="00420E79">
        <w:rPr>
          <w:b/>
          <w:bCs/>
          <w:highlight w:val="yellow"/>
          <w:u w:val="single"/>
        </w:rPr>
        <w:t>investors</w:t>
      </w:r>
      <w:r w:rsidRPr="00C3014A">
        <w:rPr>
          <w:u w:val="single"/>
        </w:rPr>
        <w:t xml:space="preserve"> that </w:t>
      </w:r>
      <w:r w:rsidRPr="004654DC">
        <w:rPr>
          <w:b/>
          <w:bCs/>
          <w:u w:val="single"/>
        </w:rPr>
        <w:t>back VCs</w:t>
      </w:r>
      <w:r w:rsidRPr="00C3014A">
        <w:rPr>
          <w:u w:val="single"/>
        </w:rPr>
        <w:t xml:space="preserve"> </w:t>
      </w:r>
      <w:r w:rsidRPr="00C90727">
        <w:t xml:space="preserve">— </w:t>
      </w:r>
      <w:r w:rsidRPr="00C3014A">
        <w:rPr>
          <w:u w:val="single"/>
        </w:rPr>
        <w:t xml:space="preserve">like </w:t>
      </w:r>
      <w:r w:rsidRPr="004654DC">
        <w:rPr>
          <w:b/>
          <w:bCs/>
          <w:u w:val="single"/>
        </w:rPr>
        <w:t>endowments</w:t>
      </w:r>
      <w:r w:rsidRPr="00C3014A">
        <w:rPr>
          <w:u w:val="single"/>
        </w:rPr>
        <w:t xml:space="preserve"> and </w:t>
      </w:r>
      <w:r w:rsidRPr="004654DC">
        <w:rPr>
          <w:b/>
          <w:bCs/>
          <w:u w:val="single"/>
        </w:rPr>
        <w:t>pension funds</w:t>
      </w:r>
      <w:r w:rsidRPr="00C3014A">
        <w:rPr>
          <w:u w:val="single"/>
        </w:rPr>
        <w:t xml:space="preserve"> — </w:t>
      </w:r>
      <w:r w:rsidRPr="00420E79">
        <w:rPr>
          <w:highlight w:val="yellow"/>
          <w:u w:val="single"/>
        </w:rPr>
        <w:t xml:space="preserve">will </w:t>
      </w:r>
      <w:r w:rsidRPr="00420E79">
        <w:rPr>
          <w:rStyle w:val="Emphasis"/>
          <w:highlight w:val="yellow"/>
        </w:rPr>
        <w:t>shift</w:t>
      </w:r>
      <w:r w:rsidRPr="004654DC">
        <w:rPr>
          <w:rStyle w:val="Emphasis"/>
        </w:rPr>
        <w:t xml:space="preserve"> their </w:t>
      </w:r>
      <w:r w:rsidRPr="00420E79">
        <w:rPr>
          <w:rStyle w:val="Emphasis"/>
          <w:highlight w:val="yellow"/>
        </w:rPr>
        <w:t>money elsewhere</w:t>
      </w:r>
      <w:r w:rsidRPr="00C3014A">
        <w:rPr>
          <w:u w:val="single"/>
        </w:rPr>
        <w:t>.</w:t>
      </w:r>
      <w:r w:rsidRPr="00C90727">
        <w:t xml:space="preserve"> </w:t>
      </w:r>
      <w:r w:rsidRPr="00C3014A">
        <w:rPr>
          <w:u w:val="single"/>
        </w:rPr>
        <w:t xml:space="preserve">In turn, </w:t>
      </w:r>
      <w:r w:rsidRPr="004654DC">
        <w:rPr>
          <w:rStyle w:val="Emphasis"/>
        </w:rPr>
        <w:t>VCs will have fewer funds to dole out</w:t>
      </w:r>
      <w:r w:rsidRPr="00C3014A">
        <w:rPr>
          <w:u w:val="single"/>
        </w:rPr>
        <w:t xml:space="preserve"> to </w:t>
      </w:r>
      <w:r w:rsidRPr="00420E79">
        <w:rPr>
          <w:b/>
          <w:bCs/>
          <w:highlight w:val="yellow"/>
          <w:u w:val="single"/>
        </w:rPr>
        <w:t>entrepreneurs</w:t>
      </w:r>
      <w:r w:rsidRPr="00C3014A">
        <w:rPr>
          <w:u w:val="single"/>
        </w:rPr>
        <w:t xml:space="preserve">, who may </w:t>
      </w:r>
      <w:r w:rsidRPr="00420E79">
        <w:rPr>
          <w:rStyle w:val="Emphasis"/>
          <w:highlight w:val="yellow"/>
        </w:rPr>
        <w:t>see less reason</w:t>
      </w:r>
      <w:r w:rsidRPr="004654DC">
        <w:rPr>
          <w:rStyle w:val="Emphasis"/>
        </w:rPr>
        <w:t xml:space="preserve"> </w:t>
      </w:r>
      <w:r w:rsidRPr="00420E79">
        <w:rPr>
          <w:rStyle w:val="Emphasis"/>
          <w:highlight w:val="yellow"/>
        </w:rPr>
        <w:t>to take</w:t>
      </w:r>
      <w:r w:rsidRPr="004654DC">
        <w:rPr>
          <w:rStyle w:val="Emphasis"/>
        </w:rPr>
        <w:t xml:space="preserve"> the </w:t>
      </w:r>
      <w:r w:rsidRPr="00420E79">
        <w:rPr>
          <w:rStyle w:val="Emphasis"/>
          <w:highlight w:val="yellow"/>
        </w:rPr>
        <w:t>risk</w:t>
      </w:r>
      <w:r w:rsidRPr="00C3014A">
        <w:rPr>
          <w:u w:val="single"/>
        </w:rPr>
        <w:t xml:space="preserve"> of </w:t>
      </w:r>
      <w:r w:rsidRPr="004654DC">
        <w:rPr>
          <w:b/>
          <w:bCs/>
          <w:u w:val="single"/>
        </w:rPr>
        <w:t>starting a new company.</w:t>
      </w:r>
    </w:p>
    <w:p w14:paraId="4C78E055" w14:textId="77777777" w:rsidR="00D222C3" w:rsidRPr="00C90727" w:rsidRDefault="00D222C3" w:rsidP="00D222C3">
      <w:r w:rsidRPr="00C3014A">
        <w:rPr>
          <w:u w:val="single"/>
        </w:rPr>
        <w:t xml:space="preserve">The </w:t>
      </w:r>
      <w:r w:rsidRPr="004654DC">
        <w:rPr>
          <w:b/>
          <w:bCs/>
          <w:u w:val="single"/>
        </w:rPr>
        <w:t>ultimate concern</w:t>
      </w:r>
      <w:r w:rsidRPr="00C3014A">
        <w:rPr>
          <w:u w:val="single"/>
        </w:rPr>
        <w:t xml:space="preserve"> is for a </w:t>
      </w:r>
      <w:r w:rsidRPr="004654DC">
        <w:rPr>
          <w:rStyle w:val="Emphasis"/>
        </w:rPr>
        <w:t>loss of innovation</w:t>
      </w:r>
      <w:r w:rsidRPr="00C90727">
        <w:t>, they say, which is exactly what lawmakers are hoping to fend off with merger restrictions on the largest buyers.</w:t>
      </w:r>
    </w:p>
    <w:p w14:paraId="5442F07F" w14:textId="77777777" w:rsidR="00D222C3" w:rsidRDefault="00D222C3" w:rsidP="00D222C3">
      <w:r w:rsidRPr="00C90727">
        <w:t>“</w:t>
      </w:r>
      <w:r w:rsidRPr="004654DC">
        <w:rPr>
          <w:rStyle w:val="Emphasis"/>
        </w:rPr>
        <w:t>If you restrict</w:t>
      </w:r>
      <w:r w:rsidRPr="00C3014A">
        <w:rPr>
          <w:u w:val="single"/>
        </w:rPr>
        <w:t xml:space="preserve"> the potential to </w:t>
      </w:r>
      <w:r w:rsidRPr="004654DC">
        <w:rPr>
          <w:b/>
          <w:bCs/>
          <w:u w:val="single"/>
        </w:rPr>
        <w:t>generate exciting rewards</w:t>
      </w:r>
      <w:r w:rsidRPr="00C3014A">
        <w:rPr>
          <w:u w:val="single"/>
        </w:rPr>
        <w:t xml:space="preserve"> and </w:t>
      </w:r>
      <w:r w:rsidRPr="004654DC">
        <w:rPr>
          <w:b/>
          <w:bCs/>
          <w:u w:val="single"/>
        </w:rPr>
        <w:t>returns</w:t>
      </w:r>
      <w:r w:rsidRPr="00C3014A">
        <w:rPr>
          <w:u w:val="single"/>
        </w:rPr>
        <w:t xml:space="preserve"> from </w:t>
      </w:r>
      <w:r w:rsidRPr="004654DC">
        <w:rPr>
          <w:b/>
          <w:bCs/>
          <w:u w:val="single"/>
        </w:rPr>
        <w:t>investment</w:t>
      </w:r>
      <w:r w:rsidRPr="00C3014A">
        <w:rPr>
          <w:u w:val="single"/>
        </w:rPr>
        <w:t xml:space="preserve">, </w:t>
      </w:r>
      <w:r w:rsidRPr="004654DC">
        <w:rPr>
          <w:rStyle w:val="Emphasis"/>
        </w:rPr>
        <w:t>entrepreneurs could find other things to do with their time</w:t>
      </w:r>
      <w:r w:rsidRPr="00C90727">
        <w:t>,” said Patricia Nakache, general partner at Trinity Ventures.</w:t>
      </w:r>
    </w:p>
    <w:p w14:paraId="27112D40" w14:textId="2AB68FCA" w:rsidR="00D222C3" w:rsidRPr="007773C5" w:rsidRDefault="00D222C3" w:rsidP="00D222C3">
      <w:pPr>
        <w:pStyle w:val="Heading3"/>
      </w:pPr>
      <w:r>
        <w:t>Turn---1NC</w:t>
      </w:r>
    </w:p>
    <w:p w14:paraId="5901C66B" w14:textId="77777777" w:rsidR="00D222C3" w:rsidRDefault="00D222C3" w:rsidP="00D222C3">
      <w:pPr>
        <w:pStyle w:val="Heading4"/>
      </w:pPr>
      <w:r>
        <w:t xml:space="preserve">American tech dominance is </w:t>
      </w:r>
      <w:r>
        <w:rPr>
          <w:u w:val="single"/>
        </w:rPr>
        <w:t>high</w:t>
      </w:r>
      <w:r>
        <w:t xml:space="preserve">. Only </w:t>
      </w:r>
      <w:r>
        <w:rPr>
          <w:u w:val="single"/>
        </w:rPr>
        <w:t>antitrust</w:t>
      </w:r>
      <w:r>
        <w:t xml:space="preserve"> threatens it. </w:t>
      </w:r>
    </w:p>
    <w:p w14:paraId="3425CC5E" w14:textId="77777777" w:rsidR="00D222C3" w:rsidRPr="007B7E55" w:rsidRDefault="00D222C3" w:rsidP="00D222C3">
      <w:r w:rsidRPr="00E50A8D">
        <w:rPr>
          <w:rStyle w:val="Style13ptBold"/>
        </w:rPr>
        <w:t>Abbott ’21</w:t>
      </w:r>
      <w:r>
        <w:t xml:space="preserve"> [Alden Abbott, Paul Redmond Michel, Adam </w:t>
      </w:r>
      <w:proofErr w:type="spellStart"/>
      <w:r>
        <w:t>Mossoff</w:t>
      </w:r>
      <w:proofErr w:type="spellEnd"/>
      <w:r>
        <w:t xml:space="preserve">, Kristen Jakobsen </w:t>
      </w:r>
      <w:proofErr w:type="spellStart"/>
      <w:r>
        <w:t>Osenga</w:t>
      </w:r>
      <w:proofErr w:type="spellEnd"/>
      <w:r>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291DEF4B" w14:textId="77777777" w:rsidR="00D222C3" w:rsidRPr="007B7E55" w:rsidRDefault="00D222C3" w:rsidP="00D222C3">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646CB7">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rPr>
          <w:sz w:val="16"/>
        </w:rPr>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646CB7">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344A5B">
        <w:rPr>
          <w:sz w:val="16"/>
        </w:rPr>
        <w:t>unication</w:t>
      </w:r>
      <w:r w:rsidRPr="007B7E55">
        <w:rPr>
          <w:sz w:val="16"/>
        </w:rPr>
        <w:t xml:space="preserve"> systems. This </w:t>
      </w:r>
      <w:r w:rsidRPr="007B7E55">
        <w:rPr>
          <w:rStyle w:val="StyleUnderline"/>
        </w:rPr>
        <w:t xml:space="preserve">leadership </w:t>
      </w:r>
      <w:r w:rsidRPr="00646CB7">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w:t>
      </w:r>
      <w:proofErr w:type="gramStart"/>
      <w:r w:rsidRPr="007B7E55">
        <w:rPr>
          <w:sz w:val="16"/>
        </w:rPr>
        <w:t xml:space="preserve">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proofErr w:type="gramEnd"/>
      <w:r w:rsidRPr="007B7E55">
        <w:rPr>
          <w:sz w:val="16"/>
        </w:rPr>
        <w:t xml:space="preserve">.9 </w:t>
      </w:r>
    </w:p>
    <w:p w14:paraId="7C71CC1C" w14:textId="77777777" w:rsidR="00D222C3" w:rsidRPr="007B7E55" w:rsidRDefault="00D222C3" w:rsidP="00D222C3">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rPr>
          <w:sz w:val="16"/>
        </w:rPr>
        <w:t xml:space="preserve"> have </w:t>
      </w:r>
      <w:r w:rsidRPr="00646CB7">
        <w:rPr>
          <w:rStyle w:val="StyleUnderline"/>
          <w:highlight w:val="cyan"/>
        </w:rPr>
        <w:t>made</w:t>
      </w:r>
      <w:r w:rsidRPr="007B7E55">
        <w:rPr>
          <w:sz w:val="16"/>
        </w:rPr>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646CB7">
        <w:rPr>
          <w:rStyle w:val="StyleUnderline"/>
          <w:highlight w:val="cyan"/>
        </w:rPr>
        <w:t>R&amp;D</w:t>
      </w:r>
      <w:r w:rsidRPr="007B7E55">
        <w:rPr>
          <w:sz w:val="16"/>
        </w:rPr>
        <w:t xml:space="preserve"> necessary </w:t>
      </w:r>
      <w:r w:rsidRPr="00646CB7">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34B05365" w14:textId="77777777" w:rsidR="00D222C3" w:rsidRDefault="00D222C3" w:rsidP="00D222C3">
      <w:pPr>
        <w:rPr>
          <w:sz w:val="16"/>
        </w:rPr>
      </w:pPr>
      <w:r w:rsidRPr="007B7E55">
        <w:rPr>
          <w:sz w:val="16"/>
        </w:rPr>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rPr>
          <w:sz w:val="16"/>
        </w:rPr>
        <w:t>.</w:t>
      </w:r>
    </w:p>
    <w:p w14:paraId="6B7C2208" w14:textId="77777777" w:rsidR="00D222C3" w:rsidRDefault="00D222C3" w:rsidP="00D222C3"/>
    <w:p w14:paraId="34463FA1" w14:textId="77777777" w:rsidR="00D222C3" w:rsidRDefault="00D222C3" w:rsidP="00D222C3">
      <w:pPr>
        <w:pStyle w:val="Heading3"/>
      </w:pPr>
      <w:r>
        <w:t>A2: Kill Zones</w:t>
      </w:r>
    </w:p>
    <w:p w14:paraId="0603D756" w14:textId="77777777" w:rsidR="00D222C3" w:rsidRDefault="00D222C3" w:rsidP="00D222C3">
      <w:pPr>
        <w:pStyle w:val="Heading4"/>
      </w:pPr>
      <w:r>
        <w:t xml:space="preserve">Kill zones </w:t>
      </w:r>
      <w:r w:rsidRPr="00E53663">
        <w:rPr>
          <w:u w:val="single"/>
        </w:rPr>
        <w:t>motivate innovation</w:t>
      </w:r>
      <w:r>
        <w:t>---</w:t>
      </w:r>
      <w:proofErr w:type="spellStart"/>
      <w:r>
        <w:t>aff</w:t>
      </w:r>
      <w:proofErr w:type="spellEnd"/>
      <w:r>
        <w:t xml:space="preserve"> limits it</w:t>
      </w:r>
    </w:p>
    <w:p w14:paraId="5C68BB88" w14:textId="77777777" w:rsidR="00D222C3" w:rsidRDefault="00D222C3" w:rsidP="00D222C3">
      <w:r>
        <w:t xml:space="preserve">Joe </w:t>
      </w:r>
      <w:r w:rsidRPr="00826D57">
        <w:rPr>
          <w:rStyle w:val="Style13ptBold"/>
        </w:rPr>
        <w:t>Kennedy 2</w:t>
      </w:r>
      <w:r>
        <w:rPr>
          <w:rStyle w:val="Style13ptBold"/>
        </w:rPr>
        <w:t>0</w:t>
      </w:r>
      <w:r>
        <w:t xml:space="preserve"> [Senior Fellow, Information Technology and Innovation Foundation, </w:t>
      </w:r>
      <w:r w:rsidRPr="00826D57">
        <w:t>"Monopoly Myths: Is Big Tech Creating “Kill Zones</w:t>
      </w:r>
      <w:proofErr w:type="gramStart"/>
      <w:r w:rsidRPr="00826D57">
        <w:t>”?,</w:t>
      </w:r>
      <w:proofErr w:type="gramEnd"/>
      <w:r w:rsidRPr="00826D57">
        <w:t xml:space="preserve">" </w:t>
      </w:r>
      <w:r>
        <w:t>11</w:t>
      </w:r>
      <w:r w:rsidRPr="00826D57">
        <w:t xml:space="preserve">-9-2020, https://itif.org/publications/2020/11/09/monopoly-myths-big-tech-creating-kill-zones, </w:t>
      </w:r>
      <w:proofErr w:type="spellStart"/>
      <w:r w:rsidRPr="00826D57">
        <w:t>hec</w:t>
      </w:r>
      <w:proofErr w:type="spellEnd"/>
      <w:r w:rsidRPr="00826D57">
        <w:t>]</w:t>
      </w:r>
    </w:p>
    <w:p w14:paraId="38EF4093" w14:textId="77777777" w:rsidR="00D222C3" w:rsidRDefault="00D222C3" w:rsidP="00D222C3">
      <w:pPr>
        <w:rPr>
          <w:sz w:val="16"/>
        </w:rPr>
      </w:pPr>
      <w:r w:rsidRPr="00327ABA">
        <w:rPr>
          <w:rStyle w:val="StyleUnderline"/>
        </w:rPr>
        <w:t>One argument</w:t>
      </w:r>
      <w:r w:rsidRPr="00327ABA">
        <w:rPr>
          <w:sz w:val="16"/>
        </w:rPr>
        <w:t xml:space="preserve"> made </w:t>
      </w:r>
      <w:r w:rsidRPr="00327ABA">
        <w:rPr>
          <w:rStyle w:val="StyleUnderline"/>
        </w:rPr>
        <w:t>against large technology companies is that they limit innovation</w:t>
      </w:r>
      <w:r w:rsidRPr="00327ABA">
        <w:rPr>
          <w:sz w:val="16"/>
        </w:rPr>
        <w:t xml:space="preserve">, </w:t>
      </w:r>
      <w:r w:rsidRPr="00327ABA">
        <w:rPr>
          <w:rStyle w:val="StyleUnderline"/>
        </w:rPr>
        <w:t>either by acquiring start-ups</w:t>
      </w:r>
      <w:r w:rsidRPr="00327ABA">
        <w:rPr>
          <w:sz w:val="16"/>
        </w:rPr>
        <w:t xml:space="preserve"> </w:t>
      </w:r>
      <w:proofErr w:type="gramStart"/>
      <w:r w:rsidRPr="00327ABA">
        <w:rPr>
          <w:sz w:val="16"/>
        </w:rPr>
        <w:t>in order to</w:t>
      </w:r>
      <w:proofErr w:type="gramEnd"/>
      <w:r w:rsidRPr="00327ABA">
        <w:rPr>
          <w:sz w:val="16"/>
        </w:rPr>
        <w:t xml:space="preserve"> terminate the development of innovations that threaten their continued dominance (“killer acquisitions”) </w:t>
      </w:r>
      <w:r w:rsidRPr="00327ABA">
        <w:rPr>
          <w:rStyle w:val="StyleUnderline"/>
        </w:rPr>
        <w:t>or by creating areas of the market in which they exert dominance</w:t>
      </w:r>
      <w:r w:rsidRPr="005E6124">
        <w:rPr>
          <w:sz w:val="16"/>
        </w:rPr>
        <w:t xml:space="preserve"> to the extent others won’t invest in these areas (“kill zones”). </w:t>
      </w:r>
      <w:r w:rsidRPr="00EF689A">
        <w:rPr>
          <w:rStyle w:val="StyleUnderline"/>
        </w:rPr>
        <w:t>Either way, large tech companies supposedly limit</w:t>
      </w:r>
      <w:r w:rsidRPr="005E6124">
        <w:rPr>
          <w:sz w:val="16"/>
        </w:rPr>
        <w:t xml:space="preserve"> prospective </w:t>
      </w:r>
      <w:r w:rsidRPr="00EF689A">
        <w:rPr>
          <w:rStyle w:val="StyleUnderline"/>
        </w:rPr>
        <w:t xml:space="preserve">challengers </w:t>
      </w:r>
      <w:r w:rsidRPr="005E6124">
        <w:rPr>
          <w:sz w:val="16"/>
        </w:rPr>
        <w:t xml:space="preserve">from being able to take root and grow, thereby limiting not only competition but overall U.S. innovation. </w:t>
      </w:r>
      <w:r w:rsidRPr="00E53663">
        <w:rPr>
          <w:rStyle w:val="StyleUnderline"/>
        </w:rPr>
        <w:t xml:space="preserve">In fact, </w:t>
      </w:r>
      <w:r w:rsidRPr="006904F6">
        <w:rPr>
          <w:rStyle w:val="StyleUnderline"/>
          <w:highlight w:val="cyan"/>
        </w:rPr>
        <w:t xml:space="preserve">acquisitions may be </w:t>
      </w:r>
      <w:r w:rsidRPr="006904F6">
        <w:rPr>
          <w:rStyle w:val="Emphasis"/>
          <w:highlight w:val="cyan"/>
        </w:rPr>
        <w:t>beneficial</w:t>
      </w:r>
      <w:r w:rsidRPr="005E6124">
        <w:rPr>
          <w:sz w:val="16"/>
        </w:rPr>
        <w:t xml:space="preserve">, at least </w:t>
      </w:r>
      <w:r w:rsidRPr="006904F6">
        <w:rPr>
          <w:rStyle w:val="StyleUnderline"/>
          <w:highlight w:val="cyan"/>
        </w:rPr>
        <w:t>to innovation</w:t>
      </w:r>
      <w:r w:rsidRPr="005E6124">
        <w:rPr>
          <w:sz w:val="16"/>
        </w:rPr>
        <w:t xml:space="preserve">, if </w:t>
      </w:r>
      <w:r w:rsidRPr="00E53663">
        <w:rPr>
          <w:rStyle w:val="StyleUnderline"/>
        </w:rPr>
        <w:t xml:space="preserve">they allow </w:t>
      </w:r>
      <w:r w:rsidRPr="006904F6">
        <w:rPr>
          <w:rStyle w:val="Emphasis"/>
          <w:highlight w:val="cyan"/>
        </w:rPr>
        <w:t>the larger firm</w:t>
      </w:r>
      <w:r w:rsidRPr="006904F6">
        <w:rPr>
          <w:rStyle w:val="StyleUnderline"/>
          <w:highlight w:val="cyan"/>
        </w:rPr>
        <w:t xml:space="preserve"> </w:t>
      </w:r>
      <w:r w:rsidRPr="00E53663">
        <w:rPr>
          <w:rStyle w:val="StyleUnderline"/>
        </w:rPr>
        <w:t xml:space="preserve">to </w:t>
      </w:r>
      <w:r w:rsidRPr="006904F6">
        <w:rPr>
          <w:rStyle w:val="StyleUnderline"/>
          <w:highlight w:val="cyan"/>
        </w:rPr>
        <w:t>benefit</w:t>
      </w:r>
      <w:r w:rsidRPr="006904F6">
        <w:rPr>
          <w:sz w:val="16"/>
          <w:highlight w:val="cyan"/>
        </w:rPr>
        <w:t xml:space="preserve"> </w:t>
      </w:r>
      <w:r w:rsidRPr="006904F6">
        <w:rPr>
          <w:rStyle w:val="StyleUnderline"/>
          <w:highlight w:val="cyan"/>
        </w:rPr>
        <w:t xml:space="preserve">from economies of scale </w:t>
      </w:r>
      <w:r w:rsidRPr="00E53663">
        <w:rPr>
          <w:rStyle w:val="StyleUnderline"/>
        </w:rPr>
        <w:t xml:space="preserve">or network </w:t>
      </w:r>
      <w:proofErr w:type="gramStart"/>
      <w:r w:rsidRPr="00E53663">
        <w:rPr>
          <w:rStyle w:val="StyleUnderline"/>
        </w:rPr>
        <w:t>effects</w:t>
      </w:r>
      <w:r w:rsidRPr="006904F6">
        <w:rPr>
          <w:rStyle w:val="StyleUnderline"/>
          <w:highlight w:val="cyan"/>
        </w:rPr>
        <w:t>, and</w:t>
      </w:r>
      <w:proofErr w:type="gramEnd"/>
      <w:r w:rsidRPr="005E6124">
        <w:rPr>
          <w:sz w:val="16"/>
        </w:rPr>
        <w:t xml:space="preserve"> enable </w:t>
      </w:r>
      <w:r w:rsidRPr="00EF689A">
        <w:rPr>
          <w:rStyle w:val="StyleUnderline"/>
        </w:rPr>
        <w:t xml:space="preserve">the </w:t>
      </w:r>
      <w:r w:rsidRPr="006904F6">
        <w:rPr>
          <w:rStyle w:val="Emphasis"/>
          <w:highlight w:val="cyan"/>
        </w:rPr>
        <w:t>smaller firm to reach</w:t>
      </w:r>
      <w:r w:rsidRPr="005E6124">
        <w:rPr>
          <w:sz w:val="16"/>
        </w:rPr>
        <w:t xml:space="preserve"> many more </w:t>
      </w:r>
      <w:r w:rsidRPr="006904F6">
        <w:rPr>
          <w:rStyle w:val="StyleUnderline"/>
          <w:highlight w:val="cyan"/>
        </w:rPr>
        <w:t>customers</w:t>
      </w:r>
      <w:r w:rsidRPr="005E6124">
        <w:rPr>
          <w:sz w:val="16"/>
        </w:rPr>
        <w:t xml:space="preserve"> much more </w:t>
      </w:r>
      <w:r w:rsidRPr="00EF689A">
        <w:rPr>
          <w:rStyle w:val="StyleUnderline"/>
        </w:rPr>
        <w:t>quickly with a higher quality product</w:t>
      </w:r>
      <w:r w:rsidRPr="005E6124">
        <w:rPr>
          <w:sz w:val="16"/>
        </w:rPr>
        <w:t xml:space="preserve">. Moreover, </w:t>
      </w:r>
      <w:r w:rsidRPr="006904F6">
        <w:rPr>
          <w:rStyle w:val="StyleUnderline"/>
          <w:highlight w:val="cyan"/>
        </w:rPr>
        <w:t xml:space="preserve">the </w:t>
      </w:r>
      <w:r w:rsidRPr="00E53663">
        <w:rPr>
          <w:rStyle w:val="StyleUnderline"/>
        </w:rPr>
        <w:t xml:space="preserve">prospect of </w:t>
      </w:r>
      <w:r w:rsidRPr="006904F6">
        <w:rPr>
          <w:rStyle w:val="StyleUnderline"/>
          <w:highlight w:val="cyan"/>
        </w:rPr>
        <w:t xml:space="preserve">being purchased </w:t>
      </w:r>
      <w:r w:rsidRPr="00327ABA">
        <w:rPr>
          <w:rStyle w:val="StyleUnderline"/>
        </w:rPr>
        <w:t>by a larger company</w:t>
      </w:r>
      <w:r w:rsidRPr="005E6124">
        <w:rPr>
          <w:sz w:val="16"/>
        </w:rPr>
        <w:t xml:space="preserve"> often </w:t>
      </w:r>
      <w:r w:rsidRPr="006904F6">
        <w:rPr>
          <w:rStyle w:val="StyleUnderline"/>
          <w:highlight w:val="cyan"/>
        </w:rPr>
        <w:t>motivates</w:t>
      </w:r>
      <w:r w:rsidRPr="00EF689A">
        <w:rPr>
          <w:rStyle w:val="StyleUnderline"/>
        </w:rPr>
        <w:t xml:space="preserve"> founders and </w:t>
      </w:r>
      <w:r w:rsidRPr="006904F6">
        <w:rPr>
          <w:rStyle w:val="StyleUnderline"/>
          <w:highlight w:val="cyan"/>
        </w:rPr>
        <w:t>v</w:t>
      </w:r>
      <w:r w:rsidRPr="00EF689A">
        <w:rPr>
          <w:rStyle w:val="StyleUnderline"/>
        </w:rPr>
        <w:t xml:space="preserve">enture </w:t>
      </w:r>
      <w:r w:rsidRPr="006904F6">
        <w:rPr>
          <w:rStyle w:val="StyleUnderline"/>
          <w:highlight w:val="cyan"/>
        </w:rPr>
        <w:t>c</w:t>
      </w:r>
      <w:r w:rsidRPr="00EF689A">
        <w:rPr>
          <w:rStyle w:val="StyleUnderline"/>
        </w:rPr>
        <w:t xml:space="preserve">apitalists </w:t>
      </w:r>
      <w:r w:rsidRPr="006904F6">
        <w:rPr>
          <w:rStyle w:val="StyleUnderline"/>
          <w:highlight w:val="cyan"/>
        </w:rPr>
        <w:t>to invest</w:t>
      </w:r>
      <w:r w:rsidRPr="005E6124">
        <w:rPr>
          <w:sz w:val="16"/>
        </w:rPr>
        <w:t>. Making it more difficult for them to sell might make it harder for promising firms to find funding. And rather than</w:t>
      </w:r>
      <w:r w:rsidRPr="005E6124">
        <w:rPr>
          <w:rStyle w:val="StyleUnderline"/>
        </w:rPr>
        <w:t xml:space="preserve"> </w:t>
      </w:r>
      <w:r w:rsidRPr="006904F6">
        <w:rPr>
          <w:rStyle w:val="StyleUnderline"/>
          <w:highlight w:val="cyan"/>
        </w:rPr>
        <w:t>looking at</w:t>
      </w:r>
      <w:r w:rsidRPr="005E6124">
        <w:rPr>
          <w:sz w:val="16"/>
        </w:rPr>
        <w:t xml:space="preserve"> so-called </w:t>
      </w:r>
      <w:r w:rsidRPr="006904F6">
        <w:rPr>
          <w:rStyle w:val="StyleUnderline"/>
          <w:highlight w:val="cyan"/>
        </w:rPr>
        <w:t>kill zones</w:t>
      </w:r>
      <w:r w:rsidRPr="005E6124">
        <w:rPr>
          <w:sz w:val="16"/>
        </w:rPr>
        <w:t xml:space="preserve"> as an innovation deterrent, </w:t>
      </w:r>
      <w:r w:rsidRPr="00E53663">
        <w:rPr>
          <w:rStyle w:val="StyleUnderline"/>
        </w:rPr>
        <w:t>it is more accurate to view them as</w:t>
      </w:r>
      <w:r w:rsidRPr="006904F6">
        <w:rPr>
          <w:rStyle w:val="StyleUnderline"/>
          <w:highlight w:val="cyan"/>
        </w:rPr>
        <w:t xml:space="preserve"> an innovation enabler</w:t>
      </w:r>
      <w:r w:rsidRPr="005E6124">
        <w:rPr>
          <w:sz w:val="16"/>
        </w:rPr>
        <w:t xml:space="preserve">, </w:t>
      </w:r>
      <w:r w:rsidRPr="006904F6">
        <w:rPr>
          <w:rStyle w:val="StyleUnderline"/>
          <w:highlight w:val="cyan"/>
        </w:rPr>
        <w:t>guiding</w:t>
      </w:r>
      <w:r w:rsidRPr="005E6124">
        <w:rPr>
          <w:rStyle w:val="StyleUnderline"/>
        </w:rPr>
        <w:t xml:space="preserve"> entrepreneurial </w:t>
      </w:r>
      <w:r w:rsidRPr="006904F6">
        <w:rPr>
          <w:rStyle w:val="StyleUnderline"/>
          <w:highlight w:val="cyan"/>
        </w:rPr>
        <w:t>resources</w:t>
      </w:r>
      <w:r w:rsidRPr="005E6124">
        <w:rPr>
          <w:sz w:val="16"/>
        </w:rPr>
        <w:t xml:space="preserve"> (talent and capital) </w:t>
      </w:r>
      <w:r w:rsidRPr="006904F6">
        <w:rPr>
          <w:rStyle w:val="StyleUnderline"/>
          <w:highlight w:val="cyan"/>
        </w:rPr>
        <w:t>to areas</w:t>
      </w:r>
      <w:r w:rsidRPr="005E6124">
        <w:rPr>
          <w:sz w:val="16"/>
        </w:rPr>
        <w:t xml:space="preserve"> that have the best chance </w:t>
      </w:r>
      <w:r w:rsidRPr="006904F6">
        <w:rPr>
          <w:rStyle w:val="StyleUnderline"/>
          <w:highlight w:val="cyan"/>
        </w:rPr>
        <w:t>of success</w:t>
      </w:r>
      <w:r w:rsidRPr="005E6124">
        <w:rPr>
          <w:sz w:val="16"/>
        </w:rPr>
        <w:t xml:space="preserve">. Why invest in companies seeking to duplicate usually mature products offered by large firms that benefit from economies of scale or network effects? </w:t>
      </w:r>
      <w:r w:rsidRPr="006904F6">
        <w:rPr>
          <w:rStyle w:val="StyleUnderline"/>
          <w:highlight w:val="cyan"/>
        </w:rPr>
        <w:t xml:space="preserve">It is better </w:t>
      </w:r>
      <w:r w:rsidRPr="00E53663">
        <w:rPr>
          <w:rStyle w:val="StyleUnderline"/>
        </w:rPr>
        <w:t xml:space="preserve">for society </w:t>
      </w:r>
      <w:r w:rsidRPr="006904F6">
        <w:rPr>
          <w:rStyle w:val="StyleUnderline"/>
          <w:highlight w:val="cyan"/>
        </w:rPr>
        <w:t xml:space="preserve">if </w:t>
      </w:r>
      <w:r w:rsidRPr="00E53663">
        <w:rPr>
          <w:rStyle w:val="StyleUnderline"/>
        </w:rPr>
        <w:t xml:space="preserve">new </w:t>
      </w:r>
      <w:r w:rsidRPr="006904F6">
        <w:rPr>
          <w:rStyle w:val="StyleUnderline"/>
          <w:highlight w:val="cyan"/>
        </w:rPr>
        <w:t>companies concentrate</w:t>
      </w:r>
      <w:r w:rsidRPr="005E6124">
        <w:rPr>
          <w:sz w:val="16"/>
        </w:rPr>
        <w:t xml:space="preserve"> instead </w:t>
      </w:r>
      <w:r w:rsidRPr="006904F6">
        <w:rPr>
          <w:rStyle w:val="StyleUnderline"/>
          <w:highlight w:val="cyan"/>
        </w:rPr>
        <w:t>on other markets</w:t>
      </w:r>
      <w:r w:rsidRPr="005E6124">
        <w:rPr>
          <w:rStyle w:val="StyleUnderline"/>
        </w:rPr>
        <w:t xml:space="preserve"> they </w:t>
      </w:r>
      <w:r w:rsidRPr="00E53663">
        <w:rPr>
          <w:rStyle w:val="StyleUnderline"/>
        </w:rPr>
        <w:t>can break into</w:t>
      </w:r>
      <w:r w:rsidRPr="00E53663">
        <w:rPr>
          <w:sz w:val="16"/>
        </w:rPr>
        <w:t xml:space="preserve">. Indeed, </w:t>
      </w:r>
      <w:r w:rsidRPr="00E53663">
        <w:rPr>
          <w:rStyle w:val="StyleUnderline"/>
        </w:rPr>
        <w:t>that seems to be occurring as venture capital investment</w:t>
      </w:r>
      <w:r w:rsidRPr="00E53663">
        <w:rPr>
          <w:sz w:val="16"/>
        </w:rPr>
        <w:t xml:space="preserve">, especially in early-stage deals, </w:t>
      </w:r>
      <w:r w:rsidRPr="00E53663">
        <w:rPr>
          <w:rStyle w:val="StyleUnderline"/>
        </w:rPr>
        <w:t>has grown significantly</w:t>
      </w:r>
      <w:r w:rsidRPr="00E53663">
        <w:rPr>
          <w:sz w:val="16"/>
        </w:rPr>
        <w:t xml:space="preserve"> over the</w:t>
      </w:r>
      <w:r w:rsidRPr="005E6124">
        <w:rPr>
          <w:sz w:val="16"/>
        </w:rPr>
        <w:t xml:space="preserve"> last decade, </w:t>
      </w:r>
      <w:r w:rsidRPr="00E53663">
        <w:rPr>
          <w:rStyle w:val="StyleUnderline"/>
        </w:rPr>
        <w:t xml:space="preserve">indicating that </w:t>
      </w:r>
      <w:r w:rsidRPr="006904F6">
        <w:rPr>
          <w:rStyle w:val="StyleUnderline"/>
          <w:highlight w:val="cyan"/>
        </w:rPr>
        <w:t>there is no shortage of innovation opportunities</w:t>
      </w:r>
      <w:r w:rsidRPr="005E6124">
        <w:rPr>
          <w:sz w:val="16"/>
        </w:rPr>
        <w:t xml:space="preserve">. Although the areas of investment have shifted in response to market developments, this reflects the natural evolution of Internet platforms, rather than a pernicious attempt to stifle competition or innovation. In either case, </w:t>
      </w:r>
      <w:r w:rsidRPr="006904F6">
        <w:rPr>
          <w:rStyle w:val="StyleUnderline"/>
          <w:highlight w:val="cyan"/>
        </w:rPr>
        <w:t xml:space="preserve">regulators </w:t>
      </w:r>
      <w:r w:rsidRPr="00E53663">
        <w:rPr>
          <w:rStyle w:val="StyleUnderline"/>
        </w:rPr>
        <w:t xml:space="preserve">already </w:t>
      </w:r>
      <w:r w:rsidRPr="006904F6">
        <w:rPr>
          <w:rStyle w:val="StyleUnderline"/>
          <w:highlight w:val="cyan"/>
        </w:rPr>
        <w:t xml:space="preserve">have </w:t>
      </w:r>
      <w:r w:rsidRPr="00E53663">
        <w:rPr>
          <w:rStyle w:val="StyleUnderline"/>
        </w:rPr>
        <w:t xml:space="preserve">sufficient </w:t>
      </w:r>
      <w:r w:rsidRPr="006904F6">
        <w:rPr>
          <w:rStyle w:val="StyleUnderline"/>
          <w:highlight w:val="cyan"/>
        </w:rPr>
        <w:t>powers to protect competition</w:t>
      </w:r>
      <w:r w:rsidRPr="005E6124">
        <w:rPr>
          <w:sz w:val="16"/>
        </w:rPr>
        <w:t xml:space="preserve">. </w:t>
      </w:r>
      <w:r w:rsidRPr="005E6124">
        <w:rPr>
          <w:rStyle w:val="StyleUnderline"/>
        </w:rPr>
        <w:t>The</w:t>
      </w:r>
      <w:r w:rsidRPr="005E6124">
        <w:rPr>
          <w:sz w:val="16"/>
        </w:rPr>
        <w:t xml:space="preserve"> current </w:t>
      </w:r>
      <w:r w:rsidRPr="005E6124">
        <w:rPr>
          <w:rStyle w:val="StyleUnderline"/>
        </w:rPr>
        <w:t>focus on consumer welfare</w:t>
      </w:r>
      <w:r w:rsidRPr="005E6124">
        <w:rPr>
          <w:sz w:val="16"/>
        </w:rPr>
        <w:t xml:space="preserve"> adequately </w:t>
      </w:r>
      <w:r w:rsidRPr="005E6124">
        <w:rPr>
          <w:rStyle w:val="StyleUnderline"/>
        </w:rPr>
        <w:t>incorporates concerns about innovation</w:t>
      </w:r>
      <w:r w:rsidRPr="005E6124">
        <w:rPr>
          <w:sz w:val="16"/>
        </w:rPr>
        <w:t xml:space="preserve">. While antitrust authorities going forward probably should broaden their review of acquisitions by dominant companies, there is no need to </w:t>
      </w:r>
      <w:r w:rsidRPr="006904F6">
        <w:rPr>
          <w:rStyle w:val="StyleUnderline"/>
          <w:highlight w:val="cyan"/>
        </w:rPr>
        <w:t>significant</w:t>
      </w:r>
      <w:r w:rsidRPr="005E6124">
        <w:rPr>
          <w:sz w:val="16"/>
        </w:rPr>
        <w:t xml:space="preserve">ly </w:t>
      </w:r>
      <w:r w:rsidRPr="006904F6">
        <w:rPr>
          <w:rStyle w:val="StyleUnderline"/>
          <w:highlight w:val="cyan"/>
        </w:rPr>
        <w:t>change antitrust statutes</w:t>
      </w:r>
      <w:r w:rsidRPr="005E6124">
        <w:rPr>
          <w:sz w:val="16"/>
        </w:rPr>
        <w:t xml:space="preserve"> or embrace structural remedies such as structural separation or breakups, as these </w:t>
      </w:r>
      <w:r w:rsidRPr="006904F6">
        <w:rPr>
          <w:rStyle w:val="StyleUnderline"/>
          <w:highlight w:val="cyan"/>
        </w:rPr>
        <w:t xml:space="preserve">would likely </w:t>
      </w:r>
      <w:r w:rsidRPr="006904F6">
        <w:rPr>
          <w:rStyle w:val="Emphasis"/>
          <w:highlight w:val="cyan"/>
        </w:rPr>
        <w:t>slow innovation</w:t>
      </w:r>
      <w:r w:rsidRPr="00E53663">
        <w:rPr>
          <w:rStyle w:val="Emphasis"/>
        </w:rPr>
        <w:t xml:space="preserve"> and</w:t>
      </w:r>
      <w:r w:rsidRPr="005E6124">
        <w:rPr>
          <w:rStyle w:val="StyleUnderline"/>
        </w:rPr>
        <w:t xml:space="preserve"> harm consumers</w:t>
      </w:r>
      <w:r w:rsidRPr="005E6124">
        <w:rPr>
          <w:sz w:val="16"/>
        </w:rPr>
        <w:t>.</w:t>
      </w:r>
    </w:p>
    <w:p w14:paraId="4E99CD9A" w14:textId="77777777" w:rsidR="00044827" w:rsidRDefault="00044827" w:rsidP="00044827">
      <w:pPr>
        <w:pStyle w:val="Heading3"/>
      </w:pPr>
      <w:r>
        <w:t>Tech Lead Strong---1NC</w:t>
      </w:r>
    </w:p>
    <w:p w14:paraId="7D716AAD" w14:textId="77777777" w:rsidR="00044827" w:rsidRPr="00486EB8" w:rsidRDefault="00044827" w:rsidP="00044827">
      <w:pPr>
        <w:pStyle w:val="Heading4"/>
      </w:pPr>
      <w:bookmarkStart w:id="1" w:name="_Hlk95048808"/>
      <w:r>
        <w:t xml:space="preserve">U.S. tech innovation is </w:t>
      </w:r>
      <w:r>
        <w:rPr>
          <w:u w:val="single"/>
        </w:rPr>
        <w:t>high</w:t>
      </w:r>
      <w:r>
        <w:t xml:space="preserve"> and </w:t>
      </w:r>
      <w:r>
        <w:rPr>
          <w:u w:val="single"/>
        </w:rPr>
        <w:t>globally dominant</w:t>
      </w:r>
      <w:r>
        <w:t xml:space="preserve"> – big business is key. </w:t>
      </w:r>
    </w:p>
    <w:p w14:paraId="031677F8" w14:textId="77777777" w:rsidR="00044827" w:rsidRDefault="00044827" w:rsidP="00044827">
      <w:r>
        <w:rPr>
          <w:rStyle w:val="Style13ptBold"/>
        </w:rPr>
        <w:t xml:space="preserve">Wolf </w:t>
      </w:r>
      <w:bookmarkEnd w:id="1"/>
      <w:r>
        <w:rPr>
          <w:rStyle w:val="Style13ptBold"/>
        </w:rPr>
        <w:t xml:space="preserve">’21 </w:t>
      </w:r>
      <w:r w:rsidRPr="0033283D">
        <w:t xml:space="preserve">[Martin; April 27; Chief Economics Commentator, M.A. in Economics from Oxford University; Financial Times, “China is wrong to think the US faces inevitable decline,” </w:t>
      </w:r>
      <w:hyperlink r:id="rId28" w:history="1">
        <w:r w:rsidRPr="0010500D">
          <w:rPr>
            <w:rStyle w:val="Hyperlink"/>
          </w:rPr>
          <w:t>https://www.ft.com/content/8336169e-d1a8-4be8-b143-308e5b52e355</w:t>
        </w:r>
      </w:hyperlink>
      <w:r w:rsidRPr="0033283D">
        <w:t>]</w:t>
      </w:r>
    </w:p>
    <w:p w14:paraId="10052828" w14:textId="77777777" w:rsidR="00044827" w:rsidRPr="004C4A73" w:rsidRDefault="00044827" w:rsidP="00044827">
      <w:pPr>
        <w:rPr>
          <w:rStyle w:val="Style13ptBold"/>
          <w:b w:val="0"/>
          <w:bCs w:val="0"/>
          <w:sz w:val="16"/>
        </w:rPr>
      </w:pPr>
      <w:r w:rsidRPr="00CF4A8D">
        <w:rPr>
          <w:rStyle w:val="Style13ptBold"/>
          <w:b w:val="0"/>
          <w:bCs w:val="0"/>
          <w:sz w:val="16"/>
        </w:rPr>
        <w:t>The</w:t>
      </w:r>
      <w:r w:rsidRPr="004C4A73">
        <w:rPr>
          <w:rStyle w:val="Style13ptBold"/>
          <w:sz w:val="16"/>
        </w:rPr>
        <w:t xml:space="preserve"> </w:t>
      </w:r>
      <w:r w:rsidRPr="00250544">
        <w:rPr>
          <w:rStyle w:val="StyleUnderline"/>
        </w:rPr>
        <w:t xml:space="preserve">Chinese elite are </w:t>
      </w:r>
      <w:r w:rsidRPr="00250544">
        <w:rPr>
          <w:rStyle w:val="Emphasis"/>
        </w:rPr>
        <w:t>convinced</w:t>
      </w:r>
      <w:r w:rsidRPr="004C4A73">
        <w:rPr>
          <w:rStyle w:val="Style13ptBold"/>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CF4A8D">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sz w:val="16"/>
        </w:rPr>
        <w:t>.</w:t>
      </w:r>
    </w:p>
    <w:p w14:paraId="30E24FD1" w14:textId="77777777" w:rsidR="00044827" w:rsidRPr="004C4A73" w:rsidRDefault="00044827" w:rsidP="00044827">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sz w:val="16"/>
        </w:rPr>
        <w:t xml:space="preserve">. </w:t>
      </w:r>
      <w:r w:rsidRPr="00CF4A8D">
        <w:rPr>
          <w:rStyle w:val="Style13ptBold"/>
          <w:b w:val="0"/>
          <w:bCs w:val="0"/>
          <w:sz w:val="16"/>
        </w:rPr>
        <w:t>So</w:t>
      </w:r>
      <w:r w:rsidRPr="004C4A73">
        <w:rPr>
          <w:rStyle w:val="Style13ptBold"/>
          <w:sz w:val="16"/>
        </w:rPr>
        <w:t xml:space="preserve"> </w:t>
      </w:r>
      <w:r w:rsidRPr="004C4A73">
        <w:rPr>
          <w:rStyle w:val="StyleUnderline"/>
          <w:highlight w:val="cyan"/>
        </w:rPr>
        <w:t>how does</w:t>
      </w:r>
      <w:r w:rsidRPr="004C4A73">
        <w:rPr>
          <w:rStyle w:val="Style13ptBold"/>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sz w:val="16"/>
        </w:rPr>
        <w:t xml:space="preserve"> </w:t>
      </w:r>
      <w:r w:rsidRPr="00CF4A8D">
        <w:rPr>
          <w:rStyle w:val="Style13ptBold"/>
          <w:b w:val="0"/>
          <w:bCs w:val="0"/>
          <w:sz w:val="16"/>
        </w:rPr>
        <w:t xml:space="preserve">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sz w:val="16"/>
        </w:rPr>
        <w:t xml:space="preserve"> </w:t>
      </w:r>
      <w:r w:rsidRPr="00CF4A8D">
        <w:rPr>
          <w:rStyle w:val="Style13ptBold"/>
          <w:b w:val="0"/>
          <w:bCs w:val="0"/>
          <w:sz w:val="16"/>
        </w:rPr>
        <w:t xml:space="preserve">competition from </w:t>
      </w:r>
      <w:r w:rsidRPr="00250544">
        <w:rPr>
          <w:rStyle w:val="StyleUnderline"/>
        </w:rPr>
        <w:t>China</w:t>
      </w:r>
      <w:r w:rsidRPr="004C4A73">
        <w:rPr>
          <w:rStyle w:val="Style13ptBold"/>
          <w:sz w:val="16"/>
        </w:rPr>
        <w:t xml:space="preserve">.  </w:t>
      </w:r>
    </w:p>
    <w:p w14:paraId="751CC1C4" w14:textId="77777777" w:rsidR="00044827" w:rsidRPr="004C4A73" w:rsidRDefault="00044827" w:rsidP="00044827">
      <w:pPr>
        <w:rPr>
          <w:rStyle w:val="Style13ptBold"/>
          <w:b w:val="0"/>
          <w:bCs w:val="0"/>
          <w:sz w:val="16"/>
        </w:rPr>
      </w:pPr>
      <w:r w:rsidRPr="00CF4A8D">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sz w:val="16"/>
        </w:rPr>
        <w:t xml:space="preserve"> </w:t>
      </w:r>
      <w:r w:rsidRPr="00CF4A8D">
        <w:rPr>
          <w:rStyle w:val="Style13ptBold"/>
          <w:b w:val="0"/>
          <w:bCs w:val="0"/>
          <w:sz w:val="16"/>
        </w:rPr>
        <w:t>at least</w:t>
      </w:r>
      <w:r w:rsidRPr="004C4A73">
        <w:rPr>
          <w:rStyle w:val="Style13ptBold"/>
          <w:sz w:val="16"/>
        </w:rPr>
        <w:t xml:space="preserve"> </w:t>
      </w:r>
      <w:r w:rsidRPr="00250544">
        <w:rPr>
          <w:rStyle w:val="StyleUnderline"/>
        </w:rPr>
        <w:t>a</w:t>
      </w:r>
      <w:r w:rsidRPr="004C4A73">
        <w:rPr>
          <w:rStyle w:val="Style13ptBold"/>
          <w:sz w:val="16"/>
        </w:rPr>
        <w:t xml:space="preserve"> </w:t>
      </w:r>
      <w:r w:rsidRPr="00CF4A8D">
        <w:rPr>
          <w:rStyle w:val="Style13ptBold"/>
          <w:b w:val="0"/>
          <w:bCs w:val="0"/>
          <w:sz w:val="16"/>
        </w:rPr>
        <w:t>relatively</w:t>
      </w:r>
      <w:r w:rsidRPr="004C4A73">
        <w:rPr>
          <w:rStyle w:val="Style13ptBold"/>
          <w:sz w:val="16"/>
        </w:rPr>
        <w:t xml:space="preserve"> </w:t>
      </w:r>
      <w:r w:rsidRPr="00250544">
        <w:rPr>
          <w:rStyle w:val="StyleUnderline"/>
        </w:rPr>
        <w:t>impartial assessment of their prospects</w:t>
      </w:r>
      <w:r w:rsidRPr="004C4A73">
        <w:rPr>
          <w:rStyle w:val="Style13ptBold"/>
          <w:sz w:val="16"/>
        </w:rPr>
        <w:t>.</w:t>
      </w:r>
      <w:r w:rsidRPr="00CF4A8D">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6B4268EC" w14:textId="77777777" w:rsidR="00044827" w:rsidRPr="004C4A73" w:rsidRDefault="00044827" w:rsidP="00044827">
      <w:pPr>
        <w:rPr>
          <w:rStyle w:val="Style13ptBold"/>
          <w:b w:val="0"/>
          <w:bCs w:val="0"/>
          <w:sz w:val="16"/>
        </w:rPr>
      </w:pPr>
      <w:r w:rsidRPr="00250544">
        <w:rPr>
          <w:rStyle w:val="StyleUnderline"/>
        </w:rPr>
        <w:t>If</w:t>
      </w:r>
      <w:r w:rsidRPr="004C4A73">
        <w:rPr>
          <w:rStyle w:val="Style13ptBold"/>
          <w:sz w:val="16"/>
        </w:rPr>
        <w:t xml:space="preserve"> </w:t>
      </w:r>
      <w:r w:rsidRPr="00CF4A8D">
        <w:rPr>
          <w:rStyle w:val="Style13ptBold"/>
          <w:b w:val="0"/>
          <w:bCs w:val="0"/>
          <w:sz w:val="16"/>
        </w:rPr>
        <w:t>it were</w:t>
      </w:r>
      <w:r w:rsidRPr="004C4A73">
        <w:rPr>
          <w:rStyle w:val="Style13ptBold"/>
          <w:sz w:val="16"/>
        </w:rPr>
        <w:t xml:space="preserv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 xml:space="preserve">five </w:t>
      </w:r>
      <w:r w:rsidRPr="001D35E6">
        <w:rPr>
          <w:rStyle w:val="Emphasis"/>
          <w:highlight w:val="cyan"/>
        </w:rPr>
        <w:t>most valuable</w:t>
      </w:r>
      <w:r w:rsidRPr="00250544">
        <w:rPr>
          <w:rStyle w:val="StyleUnderline"/>
        </w:rPr>
        <w:t xml:space="preserve"> companies in the world </w:t>
      </w:r>
      <w:r w:rsidRPr="001D35E6">
        <w:rPr>
          <w:rStyle w:val="StyleUnderline"/>
          <w:highlight w:val="cyan"/>
        </w:rPr>
        <w:t xml:space="preserve">would be </w:t>
      </w:r>
      <w:r w:rsidRPr="001D35E6">
        <w:rPr>
          <w:rStyle w:val="Emphasis"/>
          <w:highlight w:val="cyan"/>
        </w:rPr>
        <w:t>US technology giants</w:t>
      </w:r>
      <w:r w:rsidRPr="004C4A73">
        <w:rPr>
          <w:rStyle w:val="Style13ptBold"/>
          <w:sz w:val="16"/>
        </w:rPr>
        <w:t xml:space="preserve">: </w:t>
      </w:r>
      <w:r w:rsidRPr="00CF4A8D">
        <w:rPr>
          <w:rStyle w:val="Style13ptBold"/>
          <w:b w:val="0"/>
          <w:bCs w:val="0"/>
          <w:sz w:val="16"/>
        </w:rPr>
        <w:t xml:space="preserve">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sz w:val="16"/>
        </w:rPr>
        <w:t xml:space="preserve"> technology </w:t>
      </w:r>
      <w:r w:rsidRPr="00250544">
        <w:rPr>
          <w:rStyle w:val="StyleUnderline"/>
        </w:rPr>
        <w:t>companies</w:t>
      </w:r>
      <w:r w:rsidRPr="004C4A73">
        <w:rPr>
          <w:rStyle w:val="Style13ptBold"/>
          <w:sz w:val="16"/>
        </w:rPr>
        <w:t xml:space="preserve">: </w:t>
      </w:r>
      <w:r w:rsidRPr="00CF4A8D">
        <w:rPr>
          <w:rStyle w:val="Style13ptBold"/>
          <w:b w:val="0"/>
          <w:bCs w:val="0"/>
          <w:sz w:val="16"/>
        </w:rPr>
        <w:t>Tencent</w:t>
      </w:r>
      <w:r w:rsidRPr="004C4A73">
        <w:rPr>
          <w:rStyle w:val="Style13ptBold"/>
          <w:sz w:val="16"/>
        </w:rPr>
        <w:t xml:space="preserve"> (</w:t>
      </w:r>
      <w:r w:rsidRPr="001D35E6">
        <w:rPr>
          <w:rStyle w:val="StyleUnderline"/>
        </w:rPr>
        <w:t xml:space="preserve">at </w:t>
      </w:r>
      <w:r w:rsidRPr="001D35E6">
        <w:rPr>
          <w:rStyle w:val="Emphasis"/>
        </w:rPr>
        <w:t>seventh</w:t>
      </w:r>
      <w:r w:rsidRPr="001D35E6">
        <w:rPr>
          <w:rStyle w:val="Style13ptBold"/>
          <w:sz w:val="16"/>
        </w:rPr>
        <w:t xml:space="preserve"> </w:t>
      </w:r>
      <w:r w:rsidRPr="001D35E6">
        <w:rPr>
          <w:rStyle w:val="Style13ptBold"/>
          <w:b w:val="0"/>
          <w:bCs w:val="0"/>
          <w:sz w:val="16"/>
        </w:rPr>
        <w:t>position</w:t>
      </w:r>
      <w:r w:rsidRPr="001D35E6">
        <w:rPr>
          <w:rStyle w:val="Style13ptBold"/>
          <w:sz w:val="16"/>
        </w:rPr>
        <w:t xml:space="preserve">) </w:t>
      </w:r>
      <w:r w:rsidRPr="001D35E6">
        <w:rPr>
          <w:rStyle w:val="StyleUnderline"/>
        </w:rPr>
        <w:t>and</w:t>
      </w:r>
      <w:r w:rsidRPr="001D35E6">
        <w:rPr>
          <w:rStyle w:val="Style13ptBold"/>
          <w:sz w:val="16"/>
        </w:rPr>
        <w:t xml:space="preserve"> </w:t>
      </w:r>
      <w:r w:rsidRPr="001D35E6">
        <w:rPr>
          <w:rStyle w:val="Style13ptBold"/>
          <w:b w:val="0"/>
          <w:bCs w:val="0"/>
          <w:sz w:val="16"/>
        </w:rPr>
        <w:t>Alibaba</w:t>
      </w:r>
      <w:r w:rsidRPr="001D35E6">
        <w:rPr>
          <w:rStyle w:val="Style13ptBold"/>
          <w:sz w:val="16"/>
        </w:rPr>
        <w:t xml:space="preserve"> (</w:t>
      </w:r>
      <w:r w:rsidRPr="001D35E6">
        <w:rPr>
          <w:rStyle w:val="StyleUnderline"/>
        </w:rPr>
        <w:t xml:space="preserve">at </w:t>
      </w:r>
      <w:r w:rsidRPr="001D35E6">
        <w:rPr>
          <w:rStyle w:val="Emphasis"/>
        </w:rPr>
        <w:t>ninth</w:t>
      </w:r>
      <w:r w:rsidRPr="001D35E6">
        <w:rPr>
          <w:rStyle w:val="StyleUnderline"/>
        </w:rPr>
        <w:t xml:space="preserve">). But those are China’s </w:t>
      </w:r>
      <w:r w:rsidRPr="001D35E6">
        <w:rPr>
          <w:rStyle w:val="Emphasis"/>
        </w:rPr>
        <w:t>only comp</w:t>
      </w:r>
      <w:r w:rsidRPr="00250544">
        <w:rPr>
          <w:rStyle w:val="Emphasis"/>
        </w:rPr>
        <w:t>anies</w:t>
      </w:r>
      <w:r w:rsidRPr="00250544">
        <w:rPr>
          <w:rStyle w:val="StyleUnderline"/>
        </w:rPr>
        <w:t xml:space="preserve"> in the top 20</w:t>
      </w:r>
      <w:r w:rsidRPr="004C4A73">
        <w:rPr>
          <w:rStyle w:val="Style13ptBold"/>
          <w:sz w:val="16"/>
        </w:rPr>
        <w:t xml:space="preserve">. </w:t>
      </w:r>
      <w:r w:rsidRPr="00CF4A8D">
        <w:rPr>
          <w:rStyle w:val="Style13ptBold"/>
          <w:b w:val="0"/>
          <w:bCs w:val="0"/>
          <w:sz w:val="16"/>
        </w:rPr>
        <w:t xml:space="preserve">The most valuable European company is LVMH at 17th. Yet LVMH is just a collection of established luxury brands. That ought to worry Europeans.  </w:t>
      </w:r>
    </w:p>
    <w:p w14:paraId="6DC01526" w14:textId="77777777" w:rsidR="00044827" w:rsidRPr="001D35E6" w:rsidRDefault="00044827" w:rsidP="00044827">
      <w:pPr>
        <w:rPr>
          <w:rStyle w:val="Style13ptBold"/>
          <w:b w:val="0"/>
          <w:bCs w:val="0"/>
          <w:sz w:val="16"/>
        </w:rPr>
      </w:pPr>
      <w:r w:rsidRPr="00250544">
        <w:rPr>
          <w:rStyle w:val="StyleUnderline"/>
        </w:rPr>
        <w:t>When we look</w:t>
      </w:r>
      <w:r w:rsidRPr="004C4A73">
        <w:rPr>
          <w:rStyle w:val="Style13ptBold"/>
          <w:sz w:val="16"/>
        </w:rPr>
        <w:t xml:space="preserve"> only </w:t>
      </w:r>
      <w:r w:rsidRPr="00250544">
        <w:rPr>
          <w:rStyle w:val="StyleUnderline"/>
        </w:rPr>
        <w:t xml:space="preserve">at technology companies, the </w:t>
      </w:r>
      <w:r w:rsidRPr="001D35E6">
        <w:rPr>
          <w:rStyle w:val="StyleUnderline"/>
          <w:highlight w:val="cyan"/>
        </w:rPr>
        <w:t xml:space="preserve">US has </w:t>
      </w:r>
      <w:r w:rsidRPr="001D35E6">
        <w:rPr>
          <w:rStyle w:val="Emphasis"/>
          <w:highlight w:val="cyan"/>
        </w:rPr>
        <w:t>12 of the top 20</w:t>
      </w:r>
      <w:r w:rsidRPr="00250544">
        <w:rPr>
          <w:rStyle w:val="StyleUnderline"/>
        </w:rPr>
        <w:t xml:space="preserve">; </w:t>
      </w:r>
      <w:r w:rsidRPr="001D35E6">
        <w:rPr>
          <w:rStyle w:val="StyleUnderline"/>
          <w:highlight w:val="cyan"/>
        </w:rPr>
        <w:t>China</w:t>
      </w:r>
      <w:r w:rsidRPr="004C4A73">
        <w:rPr>
          <w:rStyle w:val="Style13ptBold"/>
          <w:sz w:val="16"/>
        </w:rPr>
        <w:t xml:space="preserve"> </w:t>
      </w:r>
      <w:r w:rsidRPr="00CF4A8D">
        <w:rPr>
          <w:rStyle w:val="Style13ptBold"/>
          <w:b w:val="0"/>
          <w:bCs w:val="0"/>
          <w:sz w:val="16"/>
        </w:rPr>
        <w:t>(with Hong Kong but excluding Taiwan)</w:t>
      </w:r>
      <w:r w:rsidRPr="004C4A73">
        <w:rPr>
          <w:rStyle w:val="Style13ptBold"/>
          <w:sz w:val="16"/>
        </w:rPr>
        <w:t xml:space="preserve"> </w:t>
      </w:r>
      <w:r w:rsidRPr="001D35E6">
        <w:rPr>
          <w:rStyle w:val="StyleUnderline"/>
          <w:highlight w:val="cyan"/>
        </w:rPr>
        <w:t xml:space="preserve">has </w:t>
      </w:r>
      <w:r w:rsidRPr="001D35E6">
        <w:rPr>
          <w:rStyle w:val="Emphasis"/>
          <w:highlight w:val="cyan"/>
        </w:rPr>
        <w:t>three</w:t>
      </w:r>
      <w:r w:rsidRPr="001D35E6">
        <w:rPr>
          <w:rStyle w:val="Style13ptBold"/>
          <w:b w:val="0"/>
          <w:bCs w:val="0"/>
          <w:sz w:val="16"/>
          <w:highlight w:val="cyan"/>
        </w:rPr>
        <w:t>;</w:t>
      </w:r>
      <w:r w:rsidRPr="00CF4A8D">
        <w:rPr>
          <w:rStyle w:val="Style13ptBold"/>
          <w:b w:val="0"/>
          <w:bCs w:val="0"/>
          <w:sz w:val="16"/>
        </w:rPr>
        <w:t xml:space="preserve"> and there are two Dutch companies, one of which, ASML, is the largest manufacturer of machines that make integrated circuits. Taiwan has the Taiwan Semiconductor Manufacturing Company, the world’s biggest contract computer chipmaker, and </w:t>
      </w:r>
      <w:r w:rsidRPr="001D35E6">
        <w:rPr>
          <w:rStyle w:val="Style13ptBold"/>
          <w:b w:val="0"/>
          <w:bCs w:val="0"/>
          <w:sz w:val="16"/>
        </w:rPr>
        <w:t>South Korea has Samsung Electronics.</w:t>
      </w:r>
    </w:p>
    <w:p w14:paraId="7CF856E6" w14:textId="77777777" w:rsidR="00044827" w:rsidRPr="004C4A73" w:rsidRDefault="00044827" w:rsidP="00044827">
      <w:pPr>
        <w:rPr>
          <w:rStyle w:val="Style13ptBold"/>
          <w:b w:val="0"/>
          <w:bCs w:val="0"/>
          <w:sz w:val="16"/>
        </w:rPr>
      </w:pPr>
      <w:r w:rsidRPr="001D35E6">
        <w:rPr>
          <w:rStyle w:val="StyleUnderline"/>
        </w:rPr>
        <w:t xml:space="preserve">Life sciences are another </w:t>
      </w:r>
      <w:r w:rsidRPr="001D35E6">
        <w:rPr>
          <w:rStyle w:val="Emphasis"/>
        </w:rPr>
        <w:t>crucial sector</w:t>
      </w:r>
      <w:r w:rsidRPr="001D35E6">
        <w:rPr>
          <w:rStyle w:val="StyleUnderline"/>
        </w:rPr>
        <w:t xml:space="preserve"> for </w:t>
      </w:r>
      <w:r w:rsidRPr="001D35E6">
        <w:rPr>
          <w:rStyle w:val="Emphasis"/>
        </w:rPr>
        <w:t>future prosperity</w:t>
      </w:r>
      <w:r w:rsidRPr="001D35E6">
        <w:rPr>
          <w:rStyle w:val="Style13ptBold"/>
          <w:sz w:val="16"/>
        </w:rPr>
        <w:t xml:space="preserve">. </w:t>
      </w:r>
      <w:r w:rsidRPr="001D35E6">
        <w:rPr>
          <w:rStyle w:val="Style13ptBold"/>
          <w:b w:val="0"/>
          <w:bCs w:val="0"/>
          <w:sz w:val="16"/>
        </w:rPr>
        <w:t>Here there are seven European companies (with Switzerland and the UK included) in the top 20. But</w:t>
      </w:r>
      <w:r w:rsidRPr="001D35E6">
        <w:rPr>
          <w:rStyle w:val="Style13ptBold"/>
          <w:sz w:val="16"/>
        </w:rPr>
        <w:t xml:space="preserve"> </w:t>
      </w:r>
      <w:r w:rsidRPr="001D35E6">
        <w:rPr>
          <w:rStyle w:val="StyleUnderline"/>
        </w:rPr>
        <w:t xml:space="preserve">the US has </w:t>
      </w:r>
      <w:r w:rsidRPr="001D35E6">
        <w:rPr>
          <w:rStyle w:val="Emphasis"/>
        </w:rPr>
        <w:t>seven of the top 10</w:t>
      </w:r>
      <w:r w:rsidRPr="001D35E6">
        <w:rPr>
          <w:rStyle w:val="StyleUnderline"/>
        </w:rPr>
        <w:t>, and</w:t>
      </w:r>
      <w:r w:rsidRPr="00250544">
        <w:rPr>
          <w:rStyle w:val="StyleUnderline"/>
        </w:rPr>
        <w:t xml:space="preserve"> 11 of the top 20</w:t>
      </w:r>
      <w:r w:rsidRPr="004C4A73">
        <w:rPr>
          <w:rStyle w:val="Style13ptBold"/>
          <w:sz w:val="16"/>
        </w:rPr>
        <w:t xml:space="preserve">. </w:t>
      </w:r>
      <w:r w:rsidRPr="00CF4A8D">
        <w:rPr>
          <w:rStyle w:val="Style13ptBold"/>
          <w:b w:val="0"/>
          <w:bCs w:val="0"/>
          <w:sz w:val="16"/>
        </w:rPr>
        <w:t xml:space="preserve">There is also one Australian and one Japanese company, but no Chinese businesses.  </w:t>
      </w:r>
    </w:p>
    <w:p w14:paraId="5E2ABEBF" w14:textId="77777777" w:rsidR="00044827" w:rsidRPr="00044827" w:rsidRDefault="00044827" w:rsidP="00044827">
      <w:pPr>
        <w:rPr>
          <w:rStyle w:val="StyleUnderline"/>
          <w:bCs/>
          <w:sz w:val="16"/>
          <w:u w:val="none"/>
        </w:rPr>
      </w:pPr>
      <w:r w:rsidRPr="004C4A73">
        <w:rPr>
          <w:rStyle w:val="Style13ptBold"/>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sz w:val="16"/>
        </w:rPr>
        <w:t xml:space="preserve">.  </w:t>
      </w:r>
    </w:p>
    <w:p w14:paraId="027A06E2" w14:textId="789B6263" w:rsidR="00A300F1" w:rsidRDefault="00863511" w:rsidP="00A300F1">
      <w:pPr>
        <w:pStyle w:val="Heading2"/>
      </w:pPr>
      <w:r>
        <w:t>FTC</w:t>
      </w:r>
      <w:r w:rsidR="00A300F1">
        <w:t xml:space="preserve"> Adv</w:t>
      </w:r>
    </w:p>
    <w:p w14:paraId="1D5972DA" w14:textId="77777777" w:rsidR="00863511" w:rsidRPr="00250565" w:rsidRDefault="00863511" w:rsidP="00863511">
      <w:pPr>
        <w:pStyle w:val="Heading3"/>
        <w:rPr>
          <w:rFonts w:cs="Arial"/>
        </w:rPr>
      </w:pPr>
      <w:r w:rsidRPr="00250565">
        <w:rPr>
          <w:rFonts w:cs="Arial"/>
        </w:rPr>
        <w:t>1NC---UQ</w:t>
      </w:r>
    </w:p>
    <w:p w14:paraId="0B97E526" w14:textId="77777777" w:rsidR="00863511" w:rsidRPr="00250565" w:rsidRDefault="00863511" w:rsidP="00863511">
      <w:pPr>
        <w:pStyle w:val="Heading4"/>
        <w:rPr>
          <w:rFonts w:cs="Arial"/>
        </w:rPr>
      </w:pPr>
      <w:r w:rsidRPr="00250565">
        <w:rPr>
          <w:rFonts w:cs="Arial"/>
        </w:rPr>
        <w:t xml:space="preserve">FTC has </w:t>
      </w:r>
      <w:r w:rsidRPr="00250565">
        <w:rPr>
          <w:rFonts w:cs="Arial"/>
          <w:u w:val="single"/>
        </w:rPr>
        <w:t>sufficient</w:t>
      </w:r>
      <w:r w:rsidRPr="00250565">
        <w:rPr>
          <w:rFonts w:cs="Arial"/>
        </w:rPr>
        <w:t xml:space="preserve"> resources now </w:t>
      </w:r>
      <w:r w:rsidRPr="00250565">
        <w:rPr>
          <w:rFonts w:cs="Arial"/>
          <w:b w:val="0"/>
          <w:bCs/>
        </w:rPr>
        <w:t>[particularly for scams]</w:t>
      </w:r>
    </w:p>
    <w:p w14:paraId="5D3E8F03" w14:textId="77777777" w:rsidR="00863511" w:rsidRPr="00250565" w:rsidRDefault="00863511" w:rsidP="00863511">
      <w:r w:rsidRPr="00250565">
        <w:rPr>
          <w:rStyle w:val="Style13ptBold"/>
        </w:rPr>
        <w:t>Soto</w:t>
      </w:r>
      <w:r w:rsidRPr="00250565">
        <w:t xml:space="preserve"> et al. </w:t>
      </w:r>
      <w:r w:rsidRPr="00250565">
        <w:rPr>
          <w:rStyle w:val="Style13ptBold"/>
        </w:rPr>
        <w:t>21</w:t>
      </w:r>
      <w:r w:rsidRPr="00250565">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29" w:history="1">
        <w:r w:rsidRPr="00250565">
          <w:rPr>
            <w:rStyle w:val="Hyperlink"/>
          </w:rPr>
          <w:t>https://energycommerce.house.gov/committee-activity/hearings/hearing-on-transforming-the-ftc-legislation-to-modernize-consumer</w:t>
        </w:r>
      </w:hyperlink>
      <w:r w:rsidRPr="00250565">
        <w:t>)</w:t>
      </w:r>
    </w:p>
    <w:p w14:paraId="4401465F" w14:textId="77777777" w:rsidR="00863511" w:rsidRPr="00250565" w:rsidRDefault="00863511" w:rsidP="00863511">
      <w:pPr>
        <w:rPr>
          <w:sz w:val="16"/>
        </w:rPr>
      </w:pPr>
      <w:r w:rsidRPr="00250565">
        <w:rPr>
          <w:sz w:val="16"/>
        </w:rPr>
        <w:t xml:space="preserve">Noah Joshua Phillips (5:06:17): Thank you, Congressman, I'd just start with the fact that when I began, our budget was about 309 million, I think, something like that, and the latest congressional budget justification has us at 389. </w:t>
      </w:r>
      <w:proofErr w:type="gramStart"/>
      <w:r w:rsidRPr="00250565">
        <w:rPr>
          <w:sz w:val="16"/>
        </w:rPr>
        <w:t>So</w:t>
      </w:r>
      <w:proofErr w:type="gramEnd"/>
      <w:r w:rsidRPr="00250565">
        <w:rPr>
          <w:sz w:val="16"/>
        </w:rPr>
        <w:t xml:space="preserve"> </w:t>
      </w:r>
      <w:r w:rsidRPr="00114EE0">
        <w:rPr>
          <w:rStyle w:val="StyleUnderline"/>
          <w:highlight w:val="cyan"/>
        </w:rPr>
        <w:t>there's been a substantial increase in</w:t>
      </w:r>
      <w:r w:rsidRPr="00250565">
        <w:rPr>
          <w:sz w:val="16"/>
        </w:rPr>
        <w:t xml:space="preserve"> the ask, including some </w:t>
      </w:r>
      <w:r w:rsidRPr="00114EE0">
        <w:rPr>
          <w:rStyle w:val="StyleUnderline"/>
          <w:highlight w:val="cyan"/>
        </w:rPr>
        <w:t>funding from Congress</w:t>
      </w:r>
      <w:r w:rsidRPr="00114EE0">
        <w:rPr>
          <w:sz w:val="16"/>
          <w:highlight w:val="cyan"/>
        </w:rPr>
        <w:t>.</w:t>
      </w:r>
      <w:r w:rsidRPr="00250565">
        <w:rPr>
          <w:sz w:val="16"/>
        </w:rPr>
        <w:t xml:space="preserve"> </w:t>
      </w:r>
      <w:proofErr w:type="gramStart"/>
      <w:r w:rsidRPr="00250565">
        <w:rPr>
          <w:sz w:val="16"/>
        </w:rPr>
        <w:t>So</w:t>
      </w:r>
      <w:proofErr w:type="gramEnd"/>
      <w:r w:rsidRPr="00250565">
        <w:rPr>
          <w:sz w:val="16"/>
        </w:rPr>
        <w:t xml:space="preserve"> I think it's important to track how those resources are used. But I do think we can do more with more. That's, that's certainly a true thing. </w:t>
      </w:r>
      <w:r w:rsidRPr="00250565">
        <w:rPr>
          <w:rStyle w:val="StyleUnderline"/>
        </w:rPr>
        <w:t>But</w:t>
      </w:r>
      <w:r w:rsidRPr="00250565">
        <w:rPr>
          <w:sz w:val="16"/>
        </w:rPr>
        <w:t xml:space="preserve"> I think </w:t>
      </w:r>
      <w:r w:rsidRPr="00114EE0">
        <w:rPr>
          <w:rStyle w:val="StyleUnderline"/>
          <w:highlight w:val="cyan"/>
        </w:rPr>
        <w:t>it's important to take care in how we spend what we have</w:t>
      </w:r>
      <w:r w:rsidRPr="00250565">
        <w:rPr>
          <w:sz w:val="16"/>
        </w:rPr>
        <w:t xml:space="preserve">. Darren Soto (5:06:46): Thank you. Commissioner Chopra. Rohit Chopra (5:06:48): Sir, I think - I know every agency says that they need more resources. But just looking at the data, </w:t>
      </w:r>
      <w:r w:rsidRPr="00114EE0">
        <w:rPr>
          <w:rStyle w:val="Emphasis"/>
          <w:highlight w:val="cyan"/>
        </w:rPr>
        <w:t>we are stretched</w:t>
      </w:r>
      <w:r w:rsidRPr="00250565">
        <w:rPr>
          <w:sz w:val="16"/>
        </w:rPr>
        <w:t xml:space="preserve"> completely </w:t>
      </w:r>
      <w:r w:rsidRPr="00114EE0">
        <w:rPr>
          <w:rStyle w:val="Emphasis"/>
          <w:highlight w:val="cyan"/>
        </w:rPr>
        <w:t xml:space="preserve">to capacity </w:t>
      </w:r>
      <w:r w:rsidRPr="00250565">
        <w:rPr>
          <w:sz w:val="16"/>
        </w:rPr>
        <w:t xml:space="preserve">and the rubber band is snapping. And if we need to effectively enforce the law, we need </w:t>
      </w:r>
      <w:r w:rsidRPr="00114EE0">
        <w:rPr>
          <w:rStyle w:val="Emphasis"/>
          <w:highlight w:val="cyan"/>
        </w:rPr>
        <w:t>the resources</w:t>
      </w:r>
      <w:r w:rsidRPr="00250565">
        <w:rPr>
          <w:sz w:val="16"/>
        </w:rPr>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250565">
        <w:rPr>
          <w:rStyle w:val="Emphasis"/>
        </w:rPr>
        <w:t xml:space="preserve">resources </w:t>
      </w:r>
      <w:r w:rsidRPr="00114EE0">
        <w:rPr>
          <w:rStyle w:val="Emphasis"/>
          <w:highlight w:val="cyan"/>
        </w:rPr>
        <w:t>will certainly help</w:t>
      </w:r>
      <w:r w:rsidRPr="00250565">
        <w:rPr>
          <w:sz w:val="16"/>
        </w:rPr>
        <w:t xml:space="preserve">. Darren Soto (5:07:25): Commissioner Slaughter. Christine Williams (5:07:30): Commissioner Slaughter had to leave, but Commissioner Wilson is here. And I would say that our </w:t>
      </w:r>
      <w:proofErr w:type="gramStart"/>
      <w:r w:rsidRPr="00250565">
        <w:rPr>
          <w:sz w:val="16"/>
        </w:rPr>
        <w:t>hard working</w:t>
      </w:r>
      <w:proofErr w:type="gramEnd"/>
      <w:r w:rsidRPr="00250565">
        <w:rPr>
          <w:sz w:val="16"/>
        </w:rPr>
        <w:t xml:space="preserve"> </w:t>
      </w:r>
      <w:r w:rsidRPr="00114EE0">
        <w:rPr>
          <w:rStyle w:val="StyleUnderline"/>
          <w:highlight w:val="cyan"/>
        </w:rPr>
        <w:t>staff have been</w:t>
      </w:r>
      <w:r w:rsidRPr="00250565">
        <w:rPr>
          <w:sz w:val="16"/>
        </w:rPr>
        <w:t xml:space="preserve"> even </w:t>
      </w:r>
      <w:r w:rsidRPr="00114EE0">
        <w:rPr>
          <w:rStyle w:val="StyleUnderline"/>
          <w:highlight w:val="cyan"/>
        </w:rPr>
        <w:t>harder working</w:t>
      </w:r>
      <w:r w:rsidRPr="00250565">
        <w:rPr>
          <w:sz w:val="16"/>
        </w:rPr>
        <w:t xml:space="preserve"> during the last 18 months. They are teleworking but they are working incredibly hard </w:t>
      </w:r>
      <w:r w:rsidRPr="00114EE0">
        <w:rPr>
          <w:rStyle w:val="StyleUnderline"/>
          <w:highlight w:val="cyan"/>
        </w:rPr>
        <w:t>to stay on top of the increase</w:t>
      </w:r>
      <w:r w:rsidRPr="00250565">
        <w:rPr>
          <w:rStyle w:val="StyleUnderline"/>
        </w:rPr>
        <w:t xml:space="preserve"> </w:t>
      </w:r>
      <w:r w:rsidRPr="00250565">
        <w:rPr>
          <w:sz w:val="16"/>
        </w:rPr>
        <w:t xml:space="preserve">in mergers as well as the increase </w:t>
      </w:r>
      <w:r w:rsidRPr="00114EE0">
        <w:rPr>
          <w:rStyle w:val="StyleUnderline"/>
          <w:highlight w:val="cyan"/>
        </w:rPr>
        <w:t>in</w:t>
      </w:r>
      <w:r w:rsidRPr="00250565">
        <w:rPr>
          <w:sz w:val="16"/>
        </w:rPr>
        <w:t xml:space="preserve"> COVID </w:t>
      </w:r>
      <w:r w:rsidRPr="00114EE0">
        <w:rPr>
          <w:rStyle w:val="Emphasis"/>
          <w:highlight w:val="cyan"/>
        </w:rPr>
        <w:t>scams</w:t>
      </w:r>
      <w:r w:rsidRPr="00250565">
        <w:rPr>
          <w:sz w:val="16"/>
        </w:rPr>
        <w:t xml:space="preserve">. And I agree with Commissioner Phillips, it's important to understand how we are spending additional appropriations. </w:t>
      </w:r>
      <w:r w:rsidRPr="00114EE0">
        <w:rPr>
          <w:rStyle w:val="StyleUnderline"/>
          <w:highlight w:val="cyan"/>
        </w:rPr>
        <w:t>But</w:t>
      </w:r>
      <w:r w:rsidRPr="00250565">
        <w:rPr>
          <w:sz w:val="16"/>
        </w:rPr>
        <w:t xml:space="preserve"> I also know that </w:t>
      </w:r>
      <w:r w:rsidRPr="00114EE0">
        <w:rPr>
          <w:rStyle w:val="StyleUnderline"/>
          <w:highlight w:val="cyan"/>
        </w:rPr>
        <w:t>there are</w:t>
      </w:r>
      <w:r w:rsidRPr="00250565">
        <w:rPr>
          <w:sz w:val="16"/>
        </w:rPr>
        <w:t xml:space="preserve"> many different </w:t>
      </w:r>
      <w:r w:rsidRPr="00114EE0">
        <w:rPr>
          <w:rStyle w:val="StyleUnderline"/>
          <w:highlight w:val="cyan"/>
        </w:rPr>
        <w:t>areas</w:t>
      </w:r>
      <w:r w:rsidRPr="00250565">
        <w:rPr>
          <w:sz w:val="16"/>
        </w:rPr>
        <w:t xml:space="preserve"> of the economy </w:t>
      </w:r>
      <w:r w:rsidRPr="00114EE0">
        <w:rPr>
          <w:rStyle w:val="StyleUnderline"/>
          <w:highlight w:val="cyan"/>
        </w:rPr>
        <w:t>where Congress</w:t>
      </w:r>
      <w:r w:rsidRPr="00250565">
        <w:rPr>
          <w:rStyle w:val="StyleUnderline"/>
        </w:rPr>
        <w:t xml:space="preserve"> has </w:t>
      </w:r>
      <w:r w:rsidRPr="00114EE0">
        <w:rPr>
          <w:rStyle w:val="StyleUnderline"/>
          <w:highlight w:val="cyan"/>
        </w:rPr>
        <w:t>expressed interest in</w:t>
      </w:r>
      <w:r w:rsidRPr="00250565">
        <w:rPr>
          <w:rStyle w:val="StyleUnderline"/>
        </w:rPr>
        <w:t xml:space="preserve"> our </w:t>
      </w:r>
      <w:r w:rsidRPr="00114EE0">
        <w:rPr>
          <w:rStyle w:val="StyleUnderline"/>
          <w:highlight w:val="cyan"/>
        </w:rPr>
        <w:t>being</w:t>
      </w:r>
      <w:r w:rsidRPr="00250565">
        <w:rPr>
          <w:rStyle w:val="StyleUnderline"/>
        </w:rPr>
        <w:t xml:space="preserve"> very active and </w:t>
      </w:r>
      <w:r w:rsidRPr="00114EE0">
        <w:rPr>
          <w:rStyle w:val="StyleUnderline"/>
          <w:highlight w:val="cyan"/>
        </w:rPr>
        <w:t>aggressive</w:t>
      </w:r>
      <w:r w:rsidRPr="00250565">
        <w:rPr>
          <w:rStyle w:val="StyleUnderline"/>
        </w:rPr>
        <w:t xml:space="preserve">. And </w:t>
      </w:r>
      <w:r w:rsidRPr="00114EE0">
        <w:rPr>
          <w:rStyle w:val="StyleUnderline"/>
          <w:highlight w:val="cyan"/>
        </w:rPr>
        <w:t>it is difficult to do</w:t>
      </w:r>
      <w:r w:rsidRPr="00250565">
        <w:rPr>
          <w:rStyle w:val="StyleUnderline"/>
        </w:rPr>
        <w:t xml:space="preserve"> that </w:t>
      </w:r>
      <w:r w:rsidRPr="00114EE0">
        <w:rPr>
          <w:rStyle w:val="StyleUnderline"/>
          <w:highlight w:val="cyan"/>
        </w:rPr>
        <w:t>unless we have</w:t>
      </w:r>
      <w:r w:rsidRPr="00250565">
        <w:rPr>
          <w:rStyle w:val="StyleUnderline"/>
        </w:rPr>
        <w:t xml:space="preserve"> the </w:t>
      </w:r>
      <w:r w:rsidRPr="00114EE0">
        <w:rPr>
          <w:rStyle w:val="StyleUnderline"/>
          <w:highlight w:val="cyan"/>
        </w:rPr>
        <w:t>appropriate resources</w:t>
      </w:r>
      <w:r w:rsidRPr="00250565">
        <w:rPr>
          <w:sz w:val="16"/>
        </w:rPr>
        <w:t xml:space="preserve"> to do that. </w:t>
      </w:r>
    </w:p>
    <w:p w14:paraId="01C028E3" w14:textId="20DAC80C" w:rsidR="00863511" w:rsidRPr="00863511" w:rsidRDefault="00863511" w:rsidP="00863511">
      <w:pPr>
        <w:pStyle w:val="Heading3"/>
      </w:pPr>
      <w:r>
        <w:t>1NC---Turn</w:t>
      </w:r>
    </w:p>
    <w:p w14:paraId="43ED366D" w14:textId="1B1EE8A4" w:rsidR="00863511" w:rsidRPr="000802BE" w:rsidRDefault="00863511" w:rsidP="00863511">
      <w:pPr>
        <w:pStyle w:val="Heading4"/>
      </w:pPr>
      <w:r>
        <w:t xml:space="preserve">The plan </w:t>
      </w:r>
      <w:r>
        <w:rPr>
          <w:u w:val="single"/>
        </w:rPr>
        <w:t>derails</w:t>
      </w:r>
      <w:r>
        <w:t xml:space="preserve"> cred</w:t>
      </w:r>
    </w:p>
    <w:p w14:paraId="7E4DC2A5" w14:textId="77777777" w:rsidR="00863511" w:rsidRDefault="00863511" w:rsidP="00863511">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08313CFD" w14:textId="77777777" w:rsidR="00863511" w:rsidRPr="00156E2D" w:rsidRDefault="00863511" w:rsidP="00863511">
      <w:pPr>
        <w:rPr>
          <w:sz w:val="16"/>
        </w:rPr>
      </w:pPr>
      <w:r w:rsidRPr="00156E2D">
        <w:rPr>
          <w:sz w:val="16"/>
        </w:rPr>
        <w:t>D. Political Backlash</w:t>
      </w:r>
    </w:p>
    <w:p w14:paraId="63FD71ED" w14:textId="77777777" w:rsidR="00863511" w:rsidRPr="000802BE" w:rsidRDefault="00863511" w:rsidP="00863511">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0D087DE6" w14:textId="77777777" w:rsidR="00863511" w:rsidRDefault="00863511" w:rsidP="00863511">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19D28A24" w14:textId="77777777" w:rsidR="00863511" w:rsidRPr="000802BE" w:rsidRDefault="00863511" w:rsidP="00863511">
      <w:pPr>
        <w:rPr>
          <w:rStyle w:val="Emphasis"/>
          <w:iCs w:val="0"/>
        </w:rPr>
      </w:pPr>
    </w:p>
    <w:p w14:paraId="5FDBD02F" w14:textId="77777777" w:rsidR="00863511" w:rsidRPr="00250565" w:rsidRDefault="00863511" w:rsidP="00863511">
      <w:pPr>
        <w:pStyle w:val="Heading3"/>
        <w:rPr>
          <w:rFonts w:cs="Arial"/>
        </w:rPr>
      </w:pPr>
      <w:r w:rsidRPr="00250565">
        <w:rPr>
          <w:rFonts w:cs="Arial"/>
        </w:rPr>
        <w:t>1NC---Turn</w:t>
      </w:r>
    </w:p>
    <w:p w14:paraId="0ECE83FA" w14:textId="77777777" w:rsidR="00863511" w:rsidRPr="00250565" w:rsidRDefault="00863511" w:rsidP="00863511">
      <w:pPr>
        <w:pStyle w:val="Heading4"/>
        <w:rPr>
          <w:rFonts w:cs="Arial"/>
        </w:rPr>
      </w:pPr>
      <w:r w:rsidRPr="00250565">
        <w:rPr>
          <w:rFonts w:cs="Arial"/>
        </w:rPr>
        <w:t xml:space="preserve">Any move away from the status quo magnifies </w:t>
      </w:r>
      <w:r w:rsidRPr="00250565">
        <w:rPr>
          <w:rFonts w:cs="Arial"/>
          <w:u w:val="single"/>
        </w:rPr>
        <w:t>inflation-centered</w:t>
      </w:r>
      <w:r w:rsidRPr="00250565">
        <w:rPr>
          <w:rFonts w:cs="Arial"/>
        </w:rPr>
        <w:t xml:space="preserve"> political backlash</w:t>
      </w:r>
    </w:p>
    <w:p w14:paraId="23A9CCB0" w14:textId="77777777" w:rsidR="00863511" w:rsidRPr="00250565" w:rsidRDefault="00863511" w:rsidP="00863511">
      <w:r w:rsidRPr="00250565">
        <w:t xml:space="preserve">Ankush </w:t>
      </w:r>
      <w:proofErr w:type="spellStart"/>
      <w:r w:rsidRPr="00250565">
        <w:rPr>
          <w:rStyle w:val="Style13ptBold"/>
        </w:rPr>
        <w:t>Khardori</w:t>
      </w:r>
      <w:proofErr w:type="spellEnd"/>
      <w:r w:rsidRPr="00250565">
        <w:rPr>
          <w:rStyle w:val="Style13ptBold"/>
        </w:rPr>
        <w:t xml:space="preserve"> 12-14</w:t>
      </w:r>
      <w:r w:rsidRPr="00250565">
        <w:t xml:space="preserve">-2021, an attorney and former federal prosecutor, is a Politico Magazine contributing editor (Ankush, “It Took Forever to Get Confirmed. Now All He Has to Do is Fix All of Antitrust Law: The newly confirmed head of the DOJ’s </w:t>
      </w:r>
      <w:r w:rsidRPr="00250565">
        <w:rPr>
          <w:rStyle w:val="Emphasis"/>
        </w:rPr>
        <w:t>antitrust</w:t>
      </w:r>
      <w:r w:rsidRPr="00250565">
        <w:t xml:space="preserve"> division </w:t>
      </w:r>
      <w:r w:rsidRPr="00250565">
        <w:rPr>
          <w:rStyle w:val="Emphasis"/>
        </w:rPr>
        <w:t>faces</w:t>
      </w:r>
      <w:r w:rsidRPr="00250565">
        <w:t xml:space="preserve"> some </w:t>
      </w:r>
      <w:r w:rsidRPr="00250565">
        <w:rPr>
          <w:rStyle w:val="Emphasis"/>
        </w:rPr>
        <w:t>serious obstacles in the coming year</w:t>
      </w:r>
      <w:r w:rsidRPr="00250565">
        <w:t>,” https://www.politico.com/news/magazine/2021/12/14/antitrust-enforcement-obstacles-kanter-justice-department-524187</w:t>
      </w:r>
    </w:p>
    <w:p w14:paraId="441E3EA0" w14:textId="77777777" w:rsidR="00863511" w:rsidRPr="00250565" w:rsidRDefault="00863511" w:rsidP="00863511">
      <w:pPr>
        <w:rPr>
          <w:sz w:val="16"/>
        </w:rPr>
      </w:pPr>
      <w:r w:rsidRPr="00250565">
        <w:rPr>
          <w:sz w:val="16"/>
        </w:rPr>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250565">
        <w:rPr>
          <w:rStyle w:val="StyleUnderline"/>
        </w:rPr>
        <w:t xml:space="preserve">now that </w:t>
      </w:r>
      <w:r w:rsidRPr="00114EE0">
        <w:rPr>
          <w:rStyle w:val="StyleUnderline"/>
          <w:highlight w:val="cyan"/>
        </w:rPr>
        <w:t>Kanter</w:t>
      </w:r>
      <w:r w:rsidRPr="00250565">
        <w:rPr>
          <w:rStyle w:val="StyleUnderline"/>
        </w:rPr>
        <w:t xml:space="preserve"> is firmly at the helm of the Antitrust Division, the enthusiasm for his selection </w:t>
      </w:r>
      <w:r w:rsidRPr="00114EE0">
        <w:rPr>
          <w:rStyle w:val="StyleUnderline"/>
          <w:highlight w:val="cyan"/>
        </w:rPr>
        <w:t xml:space="preserve">will </w:t>
      </w:r>
      <w:r w:rsidRPr="00114EE0">
        <w:rPr>
          <w:rStyle w:val="Emphasis"/>
          <w:highlight w:val="cyan"/>
        </w:rPr>
        <w:t>confront several serious headwinds</w:t>
      </w:r>
      <w:r w:rsidRPr="00250565">
        <w:rPr>
          <w:rStyle w:val="StyleUnderline"/>
        </w:rPr>
        <w:t xml:space="preserve">: organizational, </w:t>
      </w:r>
      <w:proofErr w:type="gramStart"/>
      <w:r w:rsidRPr="00250565">
        <w:rPr>
          <w:rStyle w:val="StyleUnderline"/>
        </w:rPr>
        <w:t>legal</w:t>
      </w:r>
      <w:proofErr w:type="gramEnd"/>
      <w:r w:rsidRPr="00250565">
        <w:rPr>
          <w:rStyle w:val="StyleUnderline"/>
        </w:rPr>
        <w:t xml:space="preserve"> and economic.</w:t>
      </w:r>
      <w:r w:rsidRPr="00250565">
        <w:rPr>
          <w:sz w:val="16"/>
        </w:rPr>
        <w:t xml:space="preserve"> Organizationally speaking, </w:t>
      </w:r>
      <w:r w:rsidRPr="00250565">
        <w:rPr>
          <w:rStyle w:val="StyleUnderline"/>
        </w:rPr>
        <w:t>Kanter is coming into the DOJ without the support of a clear and built-in constituency</w:t>
      </w:r>
      <w:r w:rsidRPr="00250565">
        <w:rPr>
          <w:sz w:val="16"/>
        </w:rPr>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w:t>
      </w:r>
      <w:proofErr w:type="gramStart"/>
      <w:r w:rsidRPr="00250565">
        <w:rPr>
          <w:sz w:val="16"/>
        </w:rPr>
        <w:t>actually run</w:t>
      </w:r>
      <w:proofErr w:type="gramEnd"/>
      <w:r w:rsidRPr="00250565">
        <w:rPr>
          <w:sz w:val="16"/>
        </w:rPr>
        <w:t xml:space="preserve"> the agency. It is not easy to take the helm of a large organization whose career staffers may view you with suspicion (and possibly even disdain), as Khan seems to be learning the hard way and as Kanter may soon learn as well. Legally speaking, Kanter will also need to deal with outsized expectations from progressives who may be overly optimistic about what can be achieved through more aggressive enforcement in an area of the law that is deeply conservative — ideologically, </w:t>
      </w:r>
      <w:proofErr w:type="gramStart"/>
      <w:r w:rsidRPr="00250565">
        <w:rPr>
          <w:sz w:val="16"/>
        </w:rPr>
        <w:t>economically</w:t>
      </w:r>
      <w:proofErr w:type="gramEnd"/>
      <w:r w:rsidRPr="00250565">
        <w:rPr>
          <w:sz w:val="16"/>
        </w:rPr>
        <w:t xml:space="preserve">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output or diminished quality — and, more broadly, what the goals of antitrust law should be. In recent years, self-styled </w:t>
      </w:r>
      <w:r w:rsidRPr="00114EE0">
        <w:rPr>
          <w:rStyle w:val="StyleUnderline"/>
          <w:highlight w:val="cyan"/>
        </w:rPr>
        <w:t>antitrust reformers have argued</w:t>
      </w:r>
      <w:r w:rsidRPr="00250565">
        <w:rPr>
          <w:rStyle w:val="StyleUnderline"/>
        </w:rPr>
        <w:t xml:space="preserve"> that </w:t>
      </w:r>
      <w:r w:rsidRPr="00114EE0">
        <w:rPr>
          <w:rStyle w:val="StyleUnderline"/>
          <w:highlight w:val="cyan"/>
        </w:rPr>
        <w:t xml:space="preserve">the </w:t>
      </w:r>
      <w:r w:rsidRPr="00114EE0">
        <w:rPr>
          <w:rStyle w:val="Emphasis"/>
          <w:highlight w:val="cyan"/>
        </w:rPr>
        <w:t>current framework</w:t>
      </w:r>
      <w:r w:rsidRPr="00250565">
        <w:rPr>
          <w:rStyle w:val="StyleUnderline"/>
        </w:rPr>
        <w:t>, which is generally traced to</w:t>
      </w:r>
      <w:r w:rsidRPr="00250565">
        <w:rPr>
          <w:sz w:val="16"/>
        </w:rPr>
        <w:t xml:space="preserve"> former Solicitor General Robert </w:t>
      </w:r>
      <w:r w:rsidRPr="00250565">
        <w:rPr>
          <w:rStyle w:val="StyleUnderline"/>
        </w:rPr>
        <w:t xml:space="preserve">Bork, </w:t>
      </w:r>
      <w:r w:rsidRPr="00114EE0">
        <w:rPr>
          <w:rStyle w:val="StyleUnderline"/>
          <w:highlight w:val="cyan"/>
        </w:rPr>
        <w:t>is</w:t>
      </w:r>
      <w:r w:rsidRPr="00250565">
        <w:rPr>
          <w:rStyle w:val="StyleUnderline"/>
        </w:rPr>
        <w:t xml:space="preserve"> far </w:t>
      </w:r>
      <w:r w:rsidRPr="00114EE0">
        <w:rPr>
          <w:rStyle w:val="StyleUnderline"/>
          <w:highlight w:val="cyan"/>
        </w:rPr>
        <w:t>too narrow</w:t>
      </w:r>
      <w:r w:rsidRPr="00250565">
        <w:rPr>
          <w:sz w:val="16"/>
        </w:rPr>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250565">
        <w:rPr>
          <w:rStyle w:val="StyleUnderline"/>
        </w:rPr>
        <w:t xml:space="preserve">Despite the generally appealing nature of this sort of language, </w:t>
      </w:r>
      <w:r w:rsidRPr="00114EE0">
        <w:rPr>
          <w:rStyle w:val="StyleUnderline"/>
          <w:highlight w:val="cyan"/>
        </w:rPr>
        <w:t xml:space="preserve">the effort is in fact </w:t>
      </w:r>
      <w:r w:rsidRPr="00114EE0">
        <w:rPr>
          <w:rStyle w:val="Emphasis"/>
          <w:highlight w:val="cyan"/>
        </w:rPr>
        <w:t>deeply</w:t>
      </w:r>
      <w:r w:rsidRPr="00114EE0">
        <w:rPr>
          <w:rStyle w:val="StyleUnderline"/>
          <w:highlight w:val="cyan"/>
        </w:rPr>
        <w:t xml:space="preserve"> </w:t>
      </w:r>
      <w:r w:rsidRPr="00114EE0">
        <w:rPr>
          <w:rStyle w:val="Emphasis"/>
          <w:highlight w:val="cyan"/>
        </w:rPr>
        <w:t>controversial</w:t>
      </w:r>
      <w:r w:rsidRPr="00114EE0">
        <w:rPr>
          <w:rStyle w:val="StyleUnderline"/>
          <w:highlight w:val="cyan"/>
        </w:rPr>
        <w:t xml:space="preserve"> among</w:t>
      </w:r>
      <w:r w:rsidRPr="00250565">
        <w:rPr>
          <w:rStyle w:val="StyleUnderline"/>
        </w:rPr>
        <w:t xml:space="preserve"> many antitrust </w:t>
      </w:r>
      <w:r w:rsidRPr="00114EE0">
        <w:rPr>
          <w:rStyle w:val="StyleUnderline"/>
          <w:highlight w:val="cyan"/>
        </w:rPr>
        <w:t>legal professionals</w:t>
      </w:r>
      <w:r w:rsidRPr="00250565">
        <w:rPr>
          <w:rStyle w:val="StyleUnderline"/>
        </w:rPr>
        <w:t>, who question its coherence and administrability</w:t>
      </w:r>
      <w:r w:rsidRPr="00250565">
        <w:rPr>
          <w:sz w:val="16"/>
        </w:rPr>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w:t>
      </w:r>
      <w:proofErr w:type="gramStart"/>
      <w:r w:rsidRPr="00250565">
        <w:rPr>
          <w:sz w:val="16"/>
        </w:rPr>
        <w:t>goals, but</w:t>
      </w:r>
      <w:proofErr w:type="gramEnd"/>
      <w:r w:rsidRPr="00250565">
        <w:rPr>
          <w:sz w:val="16"/>
        </w:rPr>
        <w:t xml:space="preserve"> implementing them is another thing entirely. </w:t>
      </w:r>
      <w:r w:rsidRPr="00250565">
        <w:rPr>
          <w:rStyle w:val="StyleUnderline"/>
        </w:rPr>
        <w:t>There are very real questions about how to administer a policymaking and enforcement regime using an amorphous combination of economic objectives and political values</w:t>
      </w:r>
      <w:r w:rsidRPr="00250565">
        <w:rPr>
          <w:sz w:val="16"/>
        </w:rPr>
        <w:t xml:space="preserve">. What exactly does it mean to “disperse economic and political power” in the context of a hypothetical merger? </w:t>
      </w:r>
      <w:r w:rsidRPr="00114EE0">
        <w:rPr>
          <w:rStyle w:val="StyleUnderline"/>
          <w:highlight w:val="cyan"/>
        </w:rPr>
        <w:t>When looking at a potential transaction</w:t>
      </w:r>
      <w:r w:rsidRPr="00250565">
        <w:rPr>
          <w:rStyle w:val="StyleUnderline"/>
        </w:rPr>
        <w:t xml:space="preserve">, </w:t>
      </w:r>
      <w:r w:rsidRPr="00114EE0">
        <w:rPr>
          <w:rStyle w:val="StyleUnderline"/>
          <w:highlight w:val="cyan"/>
        </w:rPr>
        <w:t>how do you balance</w:t>
      </w:r>
      <w:r w:rsidRPr="00250565">
        <w:rPr>
          <w:rStyle w:val="StyleUnderline"/>
        </w:rPr>
        <w:t xml:space="preserve"> the supposed effects of </w:t>
      </w:r>
      <w:r w:rsidRPr="00114EE0">
        <w:rPr>
          <w:rStyle w:val="StyleUnderline"/>
          <w:highlight w:val="cyan"/>
        </w:rPr>
        <w:t>lower prices against wage inequality</w:t>
      </w:r>
      <w:r w:rsidRPr="00250565">
        <w:rPr>
          <w:rStyle w:val="StyleUnderline"/>
        </w:rPr>
        <w:t>? T</w:t>
      </w:r>
      <w:r w:rsidRPr="00114EE0">
        <w:rPr>
          <w:rStyle w:val="StyleUnderline"/>
          <w:highlight w:val="cyan"/>
        </w:rPr>
        <w:t xml:space="preserve">hese are </w:t>
      </w:r>
      <w:r w:rsidRPr="00114EE0">
        <w:rPr>
          <w:rStyle w:val="Emphasis"/>
          <w:highlight w:val="cyan"/>
        </w:rPr>
        <w:t>not questions that will be as easy to dodge</w:t>
      </w:r>
      <w:r w:rsidRPr="00250565">
        <w:rPr>
          <w:rStyle w:val="StyleUnderline"/>
        </w:rPr>
        <w:t xml:space="preserve"> in court filings and courtrooms as they are in roundtables and law journals. </w:t>
      </w:r>
      <w:r w:rsidRPr="00250565">
        <w:rPr>
          <w:sz w:val="16"/>
        </w:rPr>
        <w:t xml:space="preserve">Lastly, </w:t>
      </w:r>
      <w:r w:rsidRPr="00250565">
        <w:rPr>
          <w:rStyle w:val="StyleUnderline"/>
        </w:rPr>
        <w:t>there is another challenge for</w:t>
      </w:r>
      <w:r w:rsidRPr="00250565">
        <w:rPr>
          <w:sz w:val="16"/>
        </w:rPr>
        <w:t xml:space="preserve"> Kanter and the putative </w:t>
      </w:r>
      <w:r w:rsidRPr="00114EE0">
        <w:rPr>
          <w:rStyle w:val="StyleUnderline"/>
          <w:highlight w:val="cyan"/>
        </w:rPr>
        <w:t>reformers</w:t>
      </w:r>
      <w:r w:rsidRPr="00250565">
        <w:rPr>
          <w:rStyle w:val="StyleUnderline"/>
        </w:rPr>
        <w:t xml:space="preserve"> that </w:t>
      </w:r>
      <w:r w:rsidRPr="00114EE0">
        <w:rPr>
          <w:rStyle w:val="StyleUnderline"/>
          <w:highlight w:val="cyan"/>
        </w:rPr>
        <w:t>they could not have foreseen</w:t>
      </w:r>
      <w:r w:rsidRPr="00250565">
        <w:rPr>
          <w:rStyle w:val="StyleUnderline"/>
        </w:rPr>
        <w:t xml:space="preserve"> years ago when they </w:t>
      </w:r>
      <w:r w:rsidRPr="00114EE0">
        <w:rPr>
          <w:rStyle w:val="StyleUnderline"/>
          <w:highlight w:val="cyan"/>
        </w:rPr>
        <w:t>began to formulate</w:t>
      </w:r>
      <w:r w:rsidRPr="00250565">
        <w:rPr>
          <w:rStyle w:val="StyleUnderline"/>
        </w:rPr>
        <w:t xml:space="preserve"> and spread their </w:t>
      </w:r>
      <w:r w:rsidRPr="00114EE0">
        <w:rPr>
          <w:rStyle w:val="StyleUnderline"/>
          <w:highlight w:val="cyan"/>
        </w:rPr>
        <w:t>ideas</w:t>
      </w:r>
      <w:r w:rsidRPr="00250565">
        <w:rPr>
          <w:rStyle w:val="StyleUnderline"/>
        </w:rPr>
        <w:t xml:space="preserve"> — </w:t>
      </w:r>
      <w:r w:rsidRPr="00250565">
        <w:rPr>
          <w:rStyle w:val="Emphasis"/>
        </w:rPr>
        <w:t>n</w:t>
      </w:r>
      <w:r w:rsidRPr="00114EE0">
        <w:rPr>
          <w:rStyle w:val="Emphasis"/>
          <w:highlight w:val="cyan"/>
        </w:rPr>
        <w:t>amely, that they would come to power at an economically awkward moment</w:t>
      </w:r>
      <w:r w:rsidRPr="00250565">
        <w:rPr>
          <w:sz w:val="16"/>
        </w:rPr>
        <w:t xml:space="preserve">. Despite the White House’s best efforts, </w:t>
      </w:r>
      <w:r w:rsidRPr="00114EE0">
        <w:rPr>
          <w:rStyle w:val="StyleUnderline"/>
          <w:highlight w:val="cyan"/>
        </w:rPr>
        <w:t xml:space="preserve">Americans appear to be </w:t>
      </w:r>
      <w:r w:rsidRPr="00114EE0">
        <w:rPr>
          <w:rStyle w:val="Emphasis"/>
          <w:highlight w:val="cyan"/>
        </w:rPr>
        <w:t>highly concerned</w:t>
      </w:r>
      <w:r w:rsidRPr="00250565">
        <w:rPr>
          <w:rStyle w:val="StyleUnderline"/>
        </w:rPr>
        <w:t xml:space="preserve"> </w:t>
      </w:r>
      <w:proofErr w:type="gramStart"/>
      <w:r w:rsidRPr="00250565">
        <w:rPr>
          <w:rStyle w:val="StyleUnderline"/>
        </w:rPr>
        <w:t>at the moment</w:t>
      </w:r>
      <w:proofErr w:type="gramEnd"/>
      <w:r w:rsidRPr="00250565">
        <w:rPr>
          <w:rStyle w:val="StyleUnderline"/>
        </w:rPr>
        <w:t xml:space="preserve"> with inflation, worried </w:t>
      </w:r>
      <w:r w:rsidRPr="00114EE0">
        <w:rPr>
          <w:rStyle w:val="StyleUnderline"/>
          <w:highlight w:val="cyan"/>
        </w:rPr>
        <w:t>about</w:t>
      </w:r>
      <w:r w:rsidRPr="00250565">
        <w:rPr>
          <w:rStyle w:val="StyleUnderline"/>
        </w:rPr>
        <w:t xml:space="preserve"> the </w:t>
      </w:r>
      <w:r w:rsidRPr="00114EE0">
        <w:rPr>
          <w:rStyle w:val="StyleUnderline"/>
          <w:highlight w:val="cyan"/>
        </w:rPr>
        <w:t>prices</w:t>
      </w:r>
      <w:r w:rsidRPr="00250565">
        <w:rPr>
          <w:rStyle w:val="StyleUnderline"/>
        </w:rPr>
        <w:t xml:space="preserve"> of the actual things that they buy</w:t>
      </w:r>
      <w:r w:rsidRPr="00250565">
        <w:rPr>
          <w:sz w:val="16"/>
        </w:rPr>
        <w:t xml:space="preserve">. Depending on how long this period lasts, </w:t>
      </w:r>
      <w:r w:rsidRPr="00250565">
        <w:rPr>
          <w:rStyle w:val="StyleUnderline"/>
        </w:rPr>
        <w:t xml:space="preserve">an antitrust enforcement program that </w:t>
      </w:r>
      <w:r w:rsidRPr="00250565">
        <w:rPr>
          <w:rStyle w:val="Emphasis"/>
          <w:sz w:val="20"/>
          <w:szCs w:val="20"/>
        </w:rPr>
        <w:t>tries to upend the consumer welfare standard</w:t>
      </w:r>
      <w:r w:rsidRPr="00250565">
        <w:rPr>
          <w:rStyle w:val="StyleUnderline"/>
          <w:sz w:val="14"/>
          <w:szCs w:val="14"/>
        </w:rPr>
        <w:t xml:space="preserve"> </w:t>
      </w:r>
      <w:r w:rsidRPr="00250565">
        <w:rPr>
          <w:rStyle w:val="StyleUnderline"/>
        </w:rPr>
        <w:t xml:space="preserve">and its focus on lowering costs could prove even </w:t>
      </w:r>
      <w:r w:rsidRPr="00250565">
        <w:rPr>
          <w:rStyle w:val="Emphasis"/>
        </w:rPr>
        <w:t>harder than it would otherwise already be</w:t>
      </w:r>
      <w:r w:rsidRPr="00250565">
        <w:rPr>
          <w:sz w:val="16"/>
        </w:rPr>
        <w:t>.</w:t>
      </w:r>
    </w:p>
    <w:p w14:paraId="57554CED" w14:textId="77777777" w:rsidR="00863511" w:rsidRPr="00250565" w:rsidRDefault="00863511" w:rsidP="00863511">
      <w:pPr>
        <w:pStyle w:val="Heading4"/>
        <w:rPr>
          <w:rFonts w:cs="Arial"/>
        </w:rPr>
      </w:pPr>
      <w:r w:rsidRPr="00250565">
        <w:rPr>
          <w:rFonts w:cs="Arial"/>
        </w:rPr>
        <w:t>That wrecks FTC enforcement</w:t>
      </w:r>
    </w:p>
    <w:p w14:paraId="7E7500E7" w14:textId="77777777" w:rsidR="00863511" w:rsidRPr="00250565" w:rsidRDefault="00863511" w:rsidP="00863511">
      <w:proofErr w:type="spellStart"/>
      <w:r w:rsidRPr="00250565">
        <w:rPr>
          <w:rStyle w:val="Style13ptBold"/>
        </w:rPr>
        <w:t>Kovacic</w:t>
      </w:r>
      <w:proofErr w:type="spellEnd"/>
      <w:r w:rsidRPr="00250565">
        <w:rPr>
          <w:rStyle w:val="Style13ptBold"/>
        </w:rPr>
        <w:t xml:space="preserve"> 20</w:t>
      </w:r>
      <w:r w:rsidRPr="00250565">
        <w:t>, Global Competition Professor of Law and Policy, et al (William, with Allison Jones, “</w:t>
      </w:r>
      <w:proofErr w:type="spellStart"/>
      <w:r w:rsidRPr="00250565">
        <w:t>Antitrust’s</w:t>
      </w:r>
      <w:proofErr w:type="spellEnd"/>
      <w:r w:rsidRPr="00250565">
        <w:t xml:space="preserve"> Implementation Blind Side: Challenges to Major Expansion of U.S. Competition Policy,” </w:t>
      </w:r>
      <w:r w:rsidRPr="00250565">
        <w:rPr>
          <w:i/>
          <w:iCs/>
        </w:rPr>
        <w:t>The Antitrust Bulletin</w:t>
      </w:r>
      <w:r w:rsidRPr="00250565">
        <w:t>, 65.2)</w:t>
      </w:r>
    </w:p>
    <w:p w14:paraId="69B091D4" w14:textId="77777777" w:rsidR="00863511" w:rsidRPr="00250565" w:rsidRDefault="00863511" w:rsidP="00863511">
      <w:r w:rsidRPr="00250565">
        <w:t>D. Political Backlash</w:t>
      </w:r>
    </w:p>
    <w:p w14:paraId="7C1A7077" w14:textId="1C07390A" w:rsidR="00863511" w:rsidRDefault="00863511" w:rsidP="00863511">
      <w:pPr>
        <w:rPr>
          <w:sz w:val="16"/>
        </w:rPr>
      </w:pPr>
      <w:r w:rsidRPr="00250565">
        <w:rPr>
          <w:sz w:val="16"/>
        </w:rPr>
        <w:t xml:space="preserve">As we have already indicated, the government’s </w:t>
      </w:r>
      <w:r w:rsidRPr="00114EE0">
        <w:rPr>
          <w:rStyle w:val="StyleUnderline"/>
          <w:highlight w:val="cyan"/>
        </w:rPr>
        <w:t>prosecution of</w:t>
      </w:r>
      <w:r w:rsidRPr="00250565">
        <w:rPr>
          <w:rStyle w:val="StyleUnderline"/>
        </w:rPr>
        <w:t xml:space="preserve"> high stakes </w:t>
      </w:r>
      <w:r w:rsidRPr="00114EE0">
        <w:rPr>
          <w:rStyle w:val="StyleUnderline"/>
          <w:highlight w:val="cyan"/>
        </w:rPr>
        <w:t>antitrust</w:t>
      </w:r>
      <w:r w:rsidRPr="00250565">
        <w:rPr>
          <w:rStyle w:val="StyleUnderline"/>
        </w:rPr>
        <w:t xml:space="preserve"> cases often </w:t>
      </w:r>
      <w:r w:rsidRPr="00114EE0">
        <w:rPr>
          <w:rStyle w:val="StyleUnderline"/>
          <w:highlight w:val="cyan"/>
        </w:rPr>
        <w:t>inspires defendants to lobby elected officials to rein in the</w:t>
      </w:r>
      <w:r w:rsidRPr="00250565">
        <w:rPr>
          <w:rStyle w:val="StyleUnderline"/>
        </w:rPr>
        <w:t xml:space="preserve"> enforcement </w:t>
      </w:r>
      <w:r w:rsidRPr="00114EE0">
        <w:rPr>
          <w:rStyle w:val="StyleUnderline"/>
          <w:highlight w:val="cyan"/>
        </w:rPr>
        <w:t>agency</w:t>
      </w:r>
      <w:r w:rsidRPr="00250565">
        <w:rPr>
          <w:sz w:val="16"/>
        </w:rPr>
        <w:t xml:space="preserve">. </w:t>
      </w:r>
      <w:r w:rsidRPr="00250565">
        <w:rPr>
          <w:rStyle w:val="StyleUnderline"/>
        </w:rPr>
        <w:t>Targets of cases that seek to impose powerful remedies have several possible paths to encourage politicians to blunt enforcement measures</w:t>
      </w:r>
      <w:r w:rsidRPr="00250565">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250565">
        <w:rPr>
          <w:sz w:val="16"/>
        </w:rPr>
        <w:t>defendant, and</w:t>
      </w:r>
      <w:proofErr w:type="gramEnd"/>
      <w:r w:rsidRPr="00250565">
        <w:rPr>
          <w:sz w:val="16"/>
        </w:rPr>
        <w:t xml:space="preserve"> did so successfully.125 </w:t>
      </w:r>
      <w:r w:rsidRPr="00250565">
        <w:rPr>
          <w:rStyle w:val="StyleUnderline"/>
        </w:rPr>
        <w:t>The second path is to lobby the Congress</w:t>
      </w:r>
      <w:r w:rsidRPr="00250565">
        <w:rPr>
          <w:sz w:val="16"/>
        </w:rPr>
        <w:t xml:space="preserve">. The FTC is called an “independent” regulatory agency, but </w:t>
      </w:r>
      <w:r w:rsidRPr="00250565">
        <w:rPr>
          <w:rStyle w:val="StyleUnderline"/>
        </w:rPr>
        <w:t>Congress interprets independence in an idiosyncratic way</w:t>
      </w:r>
      <w:r w:rsidRPr="00250565">
        <w:rPr>
          <w:sz w:val="16"/>
        </w:rPr>
        <w:t xml:space="preserve">.126 </w:t>
      </w:r>
      <w:r w:rsidRPr="00250565">
        <w:rPr>
          <w:rStyle w:val="StyleUnderline"/>
        </w:rPr>
        <w:t xml:space="preserve">Legislators believe independence means insulation from the executive branch, not from the legislature. </w:t>
      </w:r>
      <w:r w:rsidRPr="00114EE0">
        <w:rPr>
          <w:rStyle w:val="StyleUnderline"/>
          <w:highlight w:val="cyan"/>
        </w:rPr>
        <w:t xml:space="preserve">The FTC is </w:t>
      </w:r>
      <w:r w:rsidRPr="00114EE0">
        <w:rPr>
          <w:rStyle w:val="Emphasis"/>
          <w:highlight w:val="cyan"/>
        </w:rPr>
        <w:t>dependent</w:t>
      </w:r>
      <w:r w:rsidRPr="00114EE0">
        <w:rPr>
          <w:rStyle w:val="StyleUnderline"/>
          <w:highlight w:val="cyan"/>
        </w:rPr>
        <w:t xml:space="preserve"> on</w:t>
      </w:r>
      <w:r w:rsidRPr="00250565">
        <w:rPr>
          <w:rStyle w:val="StyleUnderline"/>
        </w:rPr>
        <w:t xml:space="preserve"> a </w:t>
      </w:r>
      <w:r w:rsidRPr="00114EE0">
        <w:rPr>
          <w:rStyle w:val="StyleUnderline"/>
          <w:highlight w:val="cyan"/>
        </w:rPr>
        <w:t>good relations</w:t>
      </w:r>
      <w:r w:rsidRPr="00250565">
        <w:rPr>
          <w:rStyle w:val="StyleUnderline"/>
        </w:rPr>
        <w:t xml:space="preserve">hip </w:t>
      </w:r>
      <w:r w:rsidRPr="00114EE0">
        <w:rPr>
          <w:rStyle w:val="StyleUnderline"/>
          <w:highlight w:val="cyan"/>
        </w:rPr>
        <w:t xml:space="preserve">with Congress, which </w:t>
      </w:r>
      <w:r w:rsidRPr="00250565">
        <w:rPr>
          <w:rStyle w:val="StyleUnderline"/>
        </w:rPr>
        <w:t xml:space="preserve">controls its budget and </w:t>
      </w:r>
      <w:r w:rsidRPr="00114EE0">
        <w:rPr>
          <w:rStyle w:val="StyleUnderline"/>
          <w:highlight w:val="cyan"/>
        </w:rPr>
        <w:t>can react with hostility</w:t>
      </w:r>
      <w:r w:rsidRPr="00250565">
        <w:rPr>
          <w:rStyle w:val="StyleUnderline"/>
        </w:rPr>
        <w:t>, and forcefully, when it disapproves of FTC litigation</w:t>
      </w:r>
      <w:r w:rsidRPr="00250565">
        <w:rPr>
          <w:sz w:val="16"/>
        </w:rPr>
        <w:t>—</w:t>
      </w:r>
      <w:r w:rsidRPr="00250565">
        <w:rPr>
          <w:rStyle w:val="StyleUnderline"/>
        </w:rPr>
        <w:t xml:space="preserve">particularly where it adversely affects the interests of members’ constituents. </w:t>
      </w:r>
      <w:r w:rsidRPr="00114EE0">
        <w:rPr>
          <w:rStyle w:val="StyleUnderline"/>
          <w:highlight w:val="cyan"/>
        </w:rPr>
        <w:t xml:space="preserve">Controversial </w:t>
      </w:r>
      <w:r w:rsidRPr="00250565">
        <w:rPr>
          <w:rStyle w:val="StyleUnderline"/>
        </w:rPr>
        <w:t xml:space="preserve">and contested </w:t>
      </w:r>
      <w:r w:rsidRPr="00114EE0">
        <w:rPr>
          <w:rStyle w:val="StyleUnderline"/>
          <w:highlight w:val="cyan"/>
        </w:rPr>
        <w:t>cases may</w:t>
      </w:r>
      <w:r w:rsidRPr="00250565">
        <w:rPr>
          <w:rStyle w:val="StyleUnderline"/>
        </w:rPr>
        <w:t xml:space="preserve"> consequently </w:t>
      </w:r>
      <w:r w:rsidRPr="00114EE0">
        <w:rPr>
          <w:rStyle w:val="StyleUnderline"/>
          <w:highlight w:val="cyan"/>
        </w:rPr>
        <w:t>be derailed</w:t>
      </w:r>
      <w:r w:rsidRPr="00250565">
        <w:rPr>
          <w:rStyle w:val="StyleUnderline"/>
        </w:rPr>
        <w:t xml:space="preserve"> or muted </w:t>
      </w:r>
      <w:r w:rsidRPr="00114EE0">
        <w:rPr>
          <w:rStyle w:val="StyleUnderline"/>
          <w:highlight w:val="cyan"/>
        </w:rPr>
        <w:t>if</w:t>
      </w:r>
      <w:r w:rsidRPr="00250565">
        <w:rPr>
          <w:rStyle w:val="StyleUnderline"/>
        </w:rPr>
        <w:t xml:space="preserve"> political </w:t>
      </w:r>
      <w:r w:rsidRPr="00114EE0">
        <w:rPr>
          <w:rStyle w:val="StyleUnderline"/>
          <w:highlight w:val="cyan"/>
        </w:rPr>
        <w:t>support</w:t>
      </w:r>
      <w:r w:rsidRPr="00250565">
        <w:rPr>
          <w:rStyle w:val="StyleUnderline"/>
        </w:rPr>
        <w:t xml:space="preserve"> for them </w:t>
      </w:r>
      <w:r w:rsidRPr="00114EE0">
        <w:rPr>
          <w:rStyle w:val="StyleUnderline"/>
          <w:highlight w:val="cyan"/>
        </w:rPr>
        <w:t>wanes</w:t>
      </w:r>
      <w:r w:rsidRPr="00250565">
        <w:rPr>
          <w:rStyle w:val="StyleUnderline"/>
        </w:rPr>
        <w:t xml:space="preserve"> and politicians become more sympathetic to commercial interests</w:t>
      </w:r>
      <w:r w:rsidRPr="00250565">
        <w:rPr>
          <w:sz w:val="16"/>
        </w:rPr>
        <w:t xml:space="preserve">. The FTC’s sometimes tempestuous relationship with Congress demonstrates that </w:t>
      </w:r>
      <w:r w:rsidRPr="00250565">
        <w:rPr>
          <w:rStyle w:val="StyleUnderline"/>
        </w:rPr>
        <w:t xml:space="preserve">political coalitions favoring </w:t>
      </w:r>
      <w:r w:rsidRPr="00114EE0">
        <w:rPr>
          <w:rStyle w:val="StyleUnderline"/>
          <w:highlight w:val="cyan"/>
        </w:rPr>
        <w:t>bold enforcement can be</w:t>
      </w:r>
      <w:r w:rsidRPr="00250565">
        <w:rPr>
          <w:rStyle w:val="StyleUnderline"/>
        </w:rPr>
        <w:t xml:space="preserve"> volatile, unpredictable, and </w:t>
      </w:r>
      <w:r w:rsidRPr="00114EE0">
        <w:rPr>
          <w:rStyle w:val="StyleUnderline"/>
          <w:highlight w:val="cyan"/>
        </w:rPr>
        <w:t>evanescent</w:t>
      </w:r>
      <w:r w:rsidRPr="00250565">
        <w:rPr>
          <w:rStyle w:val="StyleUnderline"/>
        </w:rPr>
        <w:t>.</w:t>
      </w:r>
      <w:r w:rsidRPr="00250565">
        <w:rPr>
          <w:sz w:val="16"/>
        </w:rPr>
        <w:t xml:space="preserve">127 </w:t>
      </w:r>
      <w:r w:rsidRPr="00250565">
        <w:rPr>
          <w:rStyle w:val="StyleUnderline"/>
        </w:rPr>
        <w:t xml:space="preserve">If the FTC does not manage its relationship with Congress carefully, its litigation </w:t>
      </w:r>
      <w:r w:rsidRPr="00114EE0">
        <w:rPr>
          <w:rStyle w:val="StyleUnderline"/>
          <w:highlight w:val="cyan"/>
        </w:rPr>
        <w:t>opponents</w:t>
      </w:r>
      <w:r w:rsidRPr="00250565">
        <w:rPr>
          <w:rStyle w:val="StyleUnderline"/>
        </w:rPr>
        <w:t xml:space="preserve"> may </w:t>
      </w:r>
      <w:r w:rsidRPr="00114EE0">
        <w:rPr>
          <w:rStyle w:val="StyleUnderline"/>
          <w:highlight w:val="cyan"/>
        </w:rPr>
        <w:t>mobilize legislative intervention that causes</w:t>
      </w:r>
      <w:r w:rsidRPr="00250565">
        <w:rPr>
          <w:rStyle w:val="StyleUnderline"/>
        </w:rPr>
        <w:t xml:space="preserve"> ambitious enforcement </w:t>
      </w:r>
      <w:r w:rsidRPr="00114EE0">
        <w:rPr>
          <w:rStyle w:val="StyleUnderline"/>
          <w:highlight w:val="cyan"/>
        </w:rPr>
        <w:t>measures</w:t>
      </w:r>
      <w:r w:rsidRPr="00250565">
        <w:rPr>
          <w:rStyle w:val="StyleUnderline"/>
        </w:rPr>
        <w:t xml:space="preserve"> to the founder</w:t>
      </w:r>
      <w:r w:rsidRPr="00250565">
        <w:rPr>
          <w:sz w:val="16"/>
        </w:rPr>
        <w:t>.</w:t>
      </w:r>
    </w:p>
    <w:p w14:paraId="64A7529A" w14:textId="0AD297E6" w:rsidR="00E72E95" w:rsidRDefault="00E72E95" w:rsidP="00E72E95">
      <w:pPr>
        <w:pStyle w:val="Heading3"/>
      </w:pPr>
      <w:r>
        <w:t>Terror/Scams---1NC</w:t>
      </w:r>
    </w:p>
    <w:p w14:paraId="0218D203" w14:textId="77777777" w:rsidR="00E72E95" w:rsidRDefault="00E72E95" w:rsidP="00E72E95">
      <w:pPr>
        <w:pStyle w:val="Heading4"/>
      </w:pPr>
      <w:r>
        <w:t>FTC doesn’t solve fraud</w:t>
      </w:r>
    </w:p>
    <w:p w14:paraId="0D3D7E6E" w14:textId="77777777" w:rsidR="00E72E95" w:rsidRPr="00FF03D2" w:rsidRDefault="00E72E95" w:rsidP="00E72E95">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0B28046E" w14:textId="77777777" w:rsidR="00E72E95" w:rsidRPr="007204F7" w:rsidRDefault="00E72E95" w:rsidP="00E72E95">
      <w:pPr>
        <w:rPr>
          <w:b/>
          <w:iCs/>
          <w:u w:val="single"/>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in protecting consumers</w:t>
      </w:r>
      <w:r w:rsidRPr="00FF03D2">
        <w:rPr>
          <w:sz w:val="16"/>
        </w:rPr>
        <w:t xml:space="preserve"> from fraudulent advertising relating to “food, drugs, devices, services, or cosmetics</w:t>
      </w:r>
      <w:proofErr w:type="gramStart"/>
      <w:r w:rsidRPr="00FF03D2">
        <w:rPr>
          <w:sz w:val="16"/>
        </w:rPr>
        <w:t>.”[</w:t>
      </w:r>
      <w:proofErr w:type="gramEnd"/>
      <w:r w:rsidRPr="00FF03D2">
        <w:rPr>
          <w:sz w:val="16"/>
        </w:rPr>
        <w:t xml:space="preserve">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193E987E" w14:textId="77777777" w:rsidR="00E72E95" w:rsidRDefault="00E72E95" w:rsidP="00E72E95">
      <w:pPr>
        <w:pStyle w:val="Heading3"/>
      </w:pPr>
      <w:bookmarkStart w:id="2" w:name="_Hlk88355607"/>
      <w:r>
        <w:t>A2: Nuclear Terrorism---1NC</w:t>
      </w:r>
    </w:p>
    <w:p w14:paraId="116CC843" w14:textId="77777777" w:rsidR="00E72E95" w:rsidRPr="009C4BE0" w:rsidRDefault="00E72E95" w:rsidP="00E72E95">
      <w:pPr>
        <w:pStyle w:val="Heading4"/>
        <w:rPr>
          <w:rFonts w:cs="Arial"/>
        </w:rPr>
      </w:pPr>
      <w:r w:rsidRPr="009C4BE0">
        <w:rPr>
          <w:rFonts w:cs="Arial"/>
        </w:rPr>
        <w:t xml:space="preserve">No nuclear terror. </w:t>
      </w:r>
    </w:p>
    <w:p w14:paraId="154B5E8D" w14:textId="77777777" w:rsidR="00E72E95" w:rsidRPr="009C4BE0" w:rsidRDefault="00E72E95" w:rsidP="00E72E95">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07770125" w14:textId="77777777" w:rsidR="00E72E95" w:rsidRPr="009C4BE0" w:rsidRDefault="00E72E95" w:rsidP="00E72E95">
      <w:pPr>
        <w:rPr>
          <w:sz w:val="16"/>
        </w:rPr>
      </w:pPr>
      <w:r w:rsidRPr="009C4BE0">
        <w:rPr>
          <w:sz w:val="16"/>
        </w:rPr>
        <w:t>Building a Bomb of One’s Own</w:t>
      </w:r>
    </w:p>
    <w:p w14:paraId="7B73AB93" w14:textId="77777777" w:rsidR="00E72E95" w:rsidRPr="009C4BE0" w:rsidRDefault="00E72E95" w:rsidP="00E72E95">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xml:space="preserve">. That is the course identified by </w:t>
      </w:r>
      <w:proofErr w:type="gramStart"/>
      <w:r w:rsidRPr="009C4BE0">
        <w:rPr>
          <w:sz w:val="16"/>
        </w:rPr>
        <w:t>a majority of</w:t>
      </w:r>
      <w:proofErr w:type="gramEnd"/>
      <w:r w:rsidRPr="009C4BE0">
        <w:rPr>
          <w:sz w:val="16"/>
        </w:rPr>
        <w:t xml:space="preserve"> leading experts as the one most likely to lead to nuclear terrorism.44</w:t>
      </w:r>
    </w:p>
    <w:p w14:paraId="1F8A1D04" w14:textId="77777777" w:rsidR="00E72E95" w:rsidRPr="009C4BE0" w:rsidRDefault="00E72E95" w:rsidP="00E72E95">
      <w:pPr>
        <w:rPr>
          <w:sz w:val="16"/>
        </w:rPr>
      </w:pPr>
      <w:r w:rsidRPr="009C4BE0">
        <w:rPr>
          <w:sz w:val="16"/>
        </w:rPr>
        <w:t xml:space="preserve">The simplest design is a “gun” type of device in which masses of highly enriched uranium are hurled at each other within a tube. Such a device would be, as Allison acknowledges, “large, cumbersome, unsafe, unreliable, unpredictable, and </w:t>
      </w:r>
      <w:proofErr w:type="gramStart"/>
      <w:r w:rsidRPr="009C4BE0">
        <w:rPr>
          <w:sz w:val="16"/>
        </w:rPr>
        <w:t>inefficient.“</w:t>
      </w:r>
      <w:proofErr w:type="gramEnd"/>
      <w:r w:rsidRPr="009C4BE0">
        <w:rPr>
          <w:sz w:val="16"/>
        </w:rPr>
        <w:t>45</w:t>
      </w:r>
    </w:p>
    <w:p w14:paraId="1087EA9D" w14:textId="77777777" w:rsidR="00E72E95" w:rsidRPr="009C4BE0" w:rsidRDefault="00E72E95" w:rsidP="00E72E95">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49403970" w14:textId="77777777" w:rsidR="00E72E95" w:rsidRPr="009C4BE0" w:rsidRDefault="00E72E95" w:rsidP="00E72E95">
      <w:pPr>
        <w:rPr>
          <w:sz w:val="16"/>
        </w:rPr>
      </w:pPr>
      <w:r w:rsidRPr="009C4BE0">
        <w:rPr>
          <w:sz w:val="16"/>
        </w:rPr>
        <w:t xml:space="preserve">To begin with, now and likely for the foreseeable future, </w:t>
      </w:r>
      <w:r w:rsidRPr="009C4BE0">
        <w:rPr>
          <w:rStyle w:val="StyleUnderline"/>
        </w:rPr>
        <w:t xml:space="preserve">stateless </w:t>
      </w:r>
      <w:r w:rsidRPr="00704817">
        <w:rPr>
          <w:rStyle w:val="StyleUnderline"/>
          <w:highlight w:val="cyan"/>
        </w:rPr>
        <w:t>groups</w:t>
      </w:r>
      <w:r w:rsidRPr="009C4BE0">
        <w:rPr>
          <w:rStyle w:val="StyleUnderline"/>
        </w:rPr>
        <w:t xml:space="preserve"> are </w:t>
      </w:r>
      <w:r w:rsidRPr="00704817">
        <w:rPr>
          <w:rStyle w:val="Emphasis"/>
          <w:highlight w:val="cyan"/>
        </w:rPr>
        <w:t>incapable</w:t>
      </w:r>
      <w:r w:rsidRPr="00704817">
        <w:rPr>
          <w:rStyle w:val="StyleUnderline"/>
          <w:highlight w:val="cyan"/>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704817">
        <w:rPr>
          <w:rStyle w:val="Emphasis"/>
          <w:highlight w:val="cyan"/>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704817">
        <w:rPr>
          <w:rStyle w:val="Emphasis"/>
          <w:highlight w:val="cyan"/>
        </w:rPr>
        <w:t>unlikely to be supplied</w:t>
      </w:r>
      <w:r w:rsidRPr="009C4BE0">
        <w:rPr>
          <w:rStyle w:val="StyleUnderline"/>
        </w:rPr>
        <w:t xml:space="preserve"> with the material </w:t>
      </w:r>
      <w:r w:rsidRPr="00D95308">
        <w:rPr>
          <w:rStyle w:val="StyleUnderline"/>
          <w:b/>
          <w:bCs/>
        </w:rPr>
        <w:t>by a state</w:t>
      </w:r>
      <w:r w:rsidRPr="009C4BE0">
        <w:rPr>
          <w:rStyle w:val="StyleUnderline"/>
        </w:rPr>
        <w:t xml:space="preserve"> for the same reasons a </w:t>
      </w:r>
      <w:r w:rsidRPr="00D95308">
        <w:rPr>
          <w:rStyle w:val="StyleUnderline"/>
          <w:b/>
          <w:bCs/>
        </w:rPr>
        <w:t>state is unlikely</w:t>
      </w:r>
      <w:r w:rsidRPr="009C4BE0">
        <w:rPr>
          <w:rStyle w:val="StyleUnderline"/>
        </w:rPr>
        <w:t xml:space="preserve"> </w:t>
      </w:r>
      <w:r w:rsidRPr="00D95308">
        <w:rPr>
          <w:rStyle w:val="StyleUnderline"/>
          <w:b/>
          <w:bCs/>
        </w:rPr>
        <w:t>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3FE86490" w14:textId="77777777" w:rsidR="00E72E95" w:rsidRPr="009C4BE0" w:rsidRDefault="00E72E95" w:rsidP="00E72E95">
      <w:pPr>
        <w:rPr>
          <w:sz w:val="16"/>
        </w:rPr>
      </w:pPr>
      <w:r w:rsidRPr="009C4BE0">
        <w:rPr>
          <w:rStyle w:val="StyleUnderline"/>
        </w:rPr>
        <w:t xml:space="preserve">A successful armed </w:t>
      </w:r>
      <w:r w:rsidRPr="00704817">
        <w:rPr>
          <w:rStyle w:val="StyleUnderline"/>
          <w:highlight w:val="cyan"/>
        </w:rPr>
        <w:t xml:space="preserve">theft is </w:t>
      </w:r>
      <w:r w:rsidRPr="009C4BE0">
        <w:rPr>
          <w:rStyle w:val="Emphasis"/>
        </w:rPr>
        <w:t xml:space="preserve">exceedingly </w:t>
      </w:r>
      <w:r w:rsidRPr="00704817">
        <w:rPr>
          <w:rStyle w:val="Emphasis"/>
          <w:highlight w:val="cyan"/>
        </w:rPr>
        <w:t>unlikely</w:t>
      </w:r>
      <w:r w:rsidRPr="009C4BE0">
        <w:rPr>
          <w:rStyle w:val="StyleUnderline"/>
        </w:rPr>
        <w:t xml:space="preserve">, not only </w:t>
      </w:r>
      <w:r w:rsidRPr="00D95308">
        <w:rPr>
          <w:rStyle w:val="StyleUnderline"/>
        </w:rPr>
        <w:t xml:space="preserve">because of the </w:t>
      </w:r>
      <w:r w:rsidRPr="00D95308">
        <w:rPr>
          <w:rStyle w:val="Emphasis"/>
        </w:rPr>
        <w:t>resistance of guards</w:t>
      </w:r>
      <w:r w:rsidRPr="00D95308">
        <w:rPr>
          <w:rStyle w:val="StyleUnderline"/>
        </w:rPr>
        <w:t xml:space="preserve"> but also because </w:t>
      </w:r>
      <w:r w:rsidRPr="00D95308">
        <w:rPr>
          <w:rStyle w:val="Emphasis"/>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704817">
        <w:rPr>
          <w:rStyle w:val="StyleUnderline"/>
          <w:highlight w:val="cyan"/>
        </w:rPr>
        <w:t xml:space="preserve">because of </w:t>
      </w:r>
      <w:r w:rsidRPr="009C4BE0">
        <w:rPr>
          <w:rStyle w:val="Emphasis"/>
        </w:rPr>
        <w:t xml:space="preserve">improved </w:t>
      </w:r>
      <w:r w:rsidRPr="00704817">
        <w:rPr>
          <w:rStyle w:val="Emphasis"/>
          <w:highlight w:val="cyan"/>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704817">
        <w:rPr>
          <w:rStyle w:val="StyleUnderline"/>
          <w:highlight w:val="cyan"/>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704817">
        <w:rPr>
          <w:rStyle w:val="Emphasis"/>
          <w:highlight w:val="cyan"/>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 xml:space="preserve">​talking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w:t>
      </w:r>
      <w:proofErr w:type="gramStart"/>
      <w:r w:rsidRPr="009C4BE0">
        <w:rPr>
          <w:sz w:val="16"/>
        </w:rPr>
        <w:t>confederates.“</w:t>
      </w:r>
      <w:proofErr w:type="gramEnd"/>
      <w:r w:rsidRPr="009C4BE0">
        <w:rPr>
          <w:sz w:val="16"/>
        </w:rPr>
        <w:t>49</w:t>
      </w:r>
    </w:p>
    <w:p w14:paraId="5166D136" w14:textId="77777777" w:rsidR="00E72E95" w:rsidRPr="009C4BE0" w:rsidRDefault="00E72E95" w:rsidP="00E72E95">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704817">
        <w:rPr>
          <w:rStyle w:val="StyleUnderline"/>
          <w:highlight w:val="cyan"/>
        </w:rPr>
        <w:t xml:space="preserve">for a </w:t>
      </w:r>
      <w:r w:rsidRPr="00704817">
        <w:rPr>
          <w:rStyle w:val="Emphasis"/>
          <w:highlight w:val="cyan"/>
        </w:rPr>
        <w:t>crude bomb</w:t>
      </w:r>
      <w:r w:rsidRPr="009C4BE0">
        <w:rPr>
          <w:rStyle w:val="StyleUnderline"/>
        </w:rPr>
        <w:t xml:space="preserve">, </w:t>
      </w:r>
      <w:r w:rsidRPr="009C4BE0">
        <w:rPr>
          <w:rStyle w:val="Emphasis"/>
        </w:rPr>
        <w:t xml:space="preserve">more than </w:t>
      </w:r>
      <w:r w:rsidRPr="00704817">
        <w:rPr>
          <w:rStyle w:val="Emphasis"/>
          <w:highlight w:val="cyan"/>
        </w:rPr>
        <w:t xml:space="preserve">100 pounds </w:t>
      </w:r>
      <w:r w:rsidRPr="009C4BE0">
        <w:rPr>
          <w:rStyle w:val="Emphasis"/>
        </w:rPr>
        <w:t xml:space="preserve">are </w:t>
      </w:r>
      <w:r w:rsidRPr="00704817">
        <w:rPr>
          <w:rStyle w:val="Emphasis"/>
          <w:highlight w:val="cyan"/>
        </w:rPr>
        <w:t>necessary</w:t>
      </w:r>
      <w:r w:rsidRPr="009C4BE0">
        <w:rPr>
          <w:rStyle w:val="StyleUnderline"/>
        </w:rPr>
        <w:t xml:space="preserve"> to produce a likely yield of one kiloton</w:t>
      </w:r>
      <w:r w:rsidRPr="009C4BE0">
        <w:rPr>
          <w:sz w:val="16"/>
        </w:rPr>
        <w:t xml:space="preserve">. Moreover, none of those </w:t>
      </w:r>
      <w:r w:rsidRPr="00D95308">
        <w:rPr>
          <w:rStyle w:val="Emphasis"/>
        </w:rPr>
        <w:t>thieves</w:t>
      </w:r>
      <w:r w:rsidRPr="00D95308">
        <w:rPr>
          <w:sz w:val="16"/>
        </w:rPr>
        <w:t xml:space="preserve"> was connected to al Qaeda, and, most arrestingly, none had buyers lined up — nearly all </w:t>
      </w:r>
      <w:r w:rsidRPr="00D95308">
        <w:rPr>
          <w:rStyle w:val="StyleUnderline"/>
        </w:rPr>
        <w:t>were caught</w:t>
      </w:r>
      <w:r w:rsidRPr="009C4BE0">
        <w:rPr>
          <w:sz w:val="16"/>
        </w:rPr>
        <w:t xml:space="preserve"> while trying to peddle their wares. Indeed, concludes analyst Robin Frost, “There appears to be </w:t>
      </w:r>
      <w:r w:rsidRPr="00704817">
        <w:rPr>
          <w:rStyle w:val="Emphasis"/>
          <w:highlight w:val="cyan"/>
        </w:rPr>
        <w:t xml:space="preserve">no </w:t>
      </w:r>
      <w:r w:rsidRPr="009C4BE0">
        <w:rPr>
          <w:rStyle w:val="Emphasis"/>
        </w:rPr>
        <w:t xml:space="preserve">true </w:t>
      </w:r>
      <w:r w:rsidRPr="00704817">
        <w:rPr>
          <w:rStyle w:val="Emphasis"/>
          <w:highlight w:val="cyan"/>
        </w:rPr>
        <w:t>demand</w:t>
      </w:r>
      <w:r w:rsidRPr="009C4BE0">
        <w:rPr>
          <w:sz w:val="16"/>
        </w:rPr>
        <w:t xml:space="preserve">, except where the buyers were government agents running a sting.” Because there appears to be </w:t>
      </w:r>
      <w:r w:rsidRPr="00704817">
        <w:rPr>
          <w:rStyle w:val="Emphasis"/>
          <w:highlight w:val="cyan"/>
        </w:rPr>
        <w:t>no</w:t>
      </w:r>
      <w:r w:rsidRPr="009C4BE0">
        <w:rPr>
          <w:rStyle w:val="Emphasis"/>
        </w:rPr>
        <w:t xml:space="preserve"> commercial </w:t>
      </w:r>
      <w:r w:rsidRPr="00704817">
        <w:rPr>
          <w:rStyle w:val="Emphasis"/>
          <w:highlight w:val="cyan"/>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7074E9D8" w14:textId="77777777" w:rsidR="00E72E95" w:rsidRPr="009C4BE0" w:rsidRDefault="00E72E95" w:rsidP="00E72E95">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704817">
        <w:rPr>
          <w:rStyle w:val="StyleUnderline"/>
          <w:highlight w:val="cyan"/>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704817">
        <w:rPr>
          <w:rStyle w:val="Emphasis"/>
          <w:highlight w:val="cyan"/>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704817">
        <w:rPr>
          <w:rStyle w:val="Emphasis"/>
          <w:highlight w:val="cyan"/>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704817">
        <w:rPr>
          <w:rStyle w:val="Emphasis"/>
          <w:highlight w:val="cyan"/>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704817">
        <w:rPr>
          <w:rStyle w:val="Emphasis"/>
          <w:highlight w:val="cyan"/>
        </w:rPr>
        <w:t>without</w:t>
      </w:r>
      <w:r w:rsidRPr="009C4BE0">
        <w:rPr>
          <w:rStyle w:val="Emphasis"/>
        </w:rPr>
        <w:t xml:space="preserve"> generating consequential </w:t>
      </w:r>
      <w:r w:rsidRPr="00704817">
        <w:rPr>
          <w:rStyle w:val="Emphasis"/>
          <w:highlight w:val="cyan"/>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503BEC84" w14:textId="77777777" w:rsidR="00E72E95" w:rsidRPr="009C4BE0" w:rsidRDefault="00E72E95" w:rsidP="00E72E95">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w:t>
      </w:r>
      <w:proofErr w:type="spellStart"/>
      <w:r w:rsidRPr="009C4BE0">
        <w:rPr>
          <w:sz w:val="16"/>
        </w:rPr>
        <w:t>Spiez</w:t>
      </w:r>
      <w:proofErr w:type="spellEnd"/>
      <w:r w:rsidRPr="009C4BE0">
        <w:rPr>
          <w:sz w:val="16"/>
        </w:rPr>
        <w:t xml:space="preserve">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704817">
        <w:rPr>
          <w:rStyle w:val="Emphasis"/>
          <w:highlight w:val="cyan"/>
        </w:rPr>
        <w:t>blueprints</w:t>
      </w:r>
      <w:r w:rsidRPr="009C4BE0">
        <w:rPr>
          <w:rStyle w:val="StyleUnderline"/>
        </w:rPr>
        <w:t xml:space="preserve"> are </w:t>
      </w:r>
      <w:r w:rsidRPr="00704817">
        <w:rPr>
          <w:rStyle w:val="StyleUnderline"/>
          <w:highlight w:val="cyan"/>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D95308">
        <w:rPr>
          <w:rStyle w:val="StyleUnderline"/>
        </w:rPr>
        <w:t xml:space="preserve">work, far from being “easy,” is difficult, dangerous, and </w:t>
      </w:r>
      <w:r w:rsidRPr="00D95308">
        <w:rPr>
          <w:rStyle w:val="Emphasis"/>
        </w:rPr>
        <w:t>extremely exacting</w:t>
      </w:r>
      <w:r w:rsidRPr="00D95308">
        <w:rPr>
          <w:rStyle w:val="StyleUnderline"/>
        </w:rPr>
        <w:t xml:space="preserve"> and that </w:t>
      </w:r>
      <w:r w:rsidRPr="00D95308">
        <w:rPr>
          <w:rStyle w:val="StyleUnderline"/>
          <w:highlight w:val="cyan"/>
        </w:rPr>
        <w:t xml:space="preserve">the </w:t>
      </w:r>
      <w:r w:rsidRPr="00D95308">
        <w:rPr>
          <w:rStyle w:val="Emphasis"/>
          <w:highlight w:val="cyan"/>
        </w:rPr>
        <w:t>technical requirements</w:t>
      </w:r>
      <w:r w:rsidRPr="00D95308">
        <w:rPr>
          <w:rStyle w:val="StyleUnderline"/>
        </w:rPr>
        <w:t xml:space="preserve"> “in </w:t>
      </w:r>
      <w:r w:rsidRPr="00D95308">
        <w:rPr>
          <w:rStyle w:val="Emphasis"/>
        </w:rPr>
        <w:t>several fields</w:t>
      </w:r>
      <w:r w:rsidRPr="009C4BE0">
        <w:rPr>
          <w:rStyle w:val="StyleUnderline"/>
        </w:rPr>
        <w:t xml:space="preserve"> verge on the </w:t>
      </w:r>
      <w:proofErr w:type="gramStart"/>
      <w:r w:rsidRPr="00704817">
        <w:rPr>
          <w:rStyle w:val="Emphasis"/>
          <w:highlight w:val="cyan"/>
        </w:rPr>
        <w:t>unfeasible</w:t>
      </w:r>
      <w:r w:rsidRPr="009C4BE0">
        <w:rPr>
          <w:rStyle w:val="StyleUnderline"/>
        </w:rPr>
        <w:t>.“</w:t>
      </w:r>
      <w:proofErr w:type="gramEnd"/>
      <w:r w:rsidRPr="009C4BE0">
        <w:rPr>
          <w:sz w:val="16"/>
        </w:rPr>
        <w:t>53</w:t>
      </w:r>
    </w:p>
    <w:p w14:paraId="25ED7745" w14:textId="77777777" w:rsidR="00E72E95" w:rsidRPr="009C4BE0" w:rsidRDefault="00E72E95" w:rsidP="00E72E95">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 xml:space="preserve">​fetched at </w:t>
      </w:r>
      <w:proofErr w:type="gramStart"/>
      <w:r w:rsidRPr="009C4BE0">
        <w:rPr>
          <w:sz w:val="16"/>
        </w:rPr>
        <w:t>best.“</w:t>
      </w:r>
      <w:proofErr w:type="gramEnd"/>
      <w:r w:rsidRPr="009C4BE0">
        <w:rPr>
          <w:sz w:val="16"/>
        </w:rPr>
        <w:t>54</w:t>
      </w:r>
    </w:p>
    <w:p w14:paraId="22055A73" w14:textId="77777777" w:rsidR="00E72E95" w:rsidRPr="009C4BE0" w:rsidRDefault="00E72E95" w:rsidP="00E72E95">
      <w:pPr>
        <w:rPr>
          <w:sz w:val="16"/>
        </w:rPr>
      </w:pPr>
      <w:r w:rsidRPr="009C4BE0">
        <w:rPr>
          <w:sz w:val="16"/>
        </w:rPr>
        <w:t xml:space="preserve">Under the best of circumstances, the </w:t>
      </w:r>
      <w:r w:rsidRPr="00D95308">
        <w:rPr>
          <w:rStyle w:val="Emphasis"/>
        </w:rPr>
        <w:t>process</w:t>
      </w:r>
      <w:r w:rsidRPr="009C4BE0">
        <w:rPr>
          <w:sz w:val="16"/>
        </w:rPr>
        <w:t xml:space="preserve"> could take months or even a year or more, and it would all, of course, </w:t>
      </w:r>
      <w:proofErr w:type="gramStart"/>
      <w:r w:rsidRPr="00704817">
        <w:rPr>
          <w:rStyle w:val="StyleUnderline"/>
          <w:highlight w:val="cyan"/>
        </w:rPr>
        <w:t>have to</w:t>
      </w:r>
      <w:proofErr w:type="gramEnd"/>
      <w:r w:rsidRPr="00704817">
        <w:rPr>
          <w:rStyle w:val="StyleUnderline"/>
          <w:highlight w:val="cyan"/>
        </w:rPr>
        <w:t xml:space="preserve"> be</w:t>
      </w:r>
      <w:r w:rsidRPr="009C4BE0">
        <w:rPr>
          <w:sz w:val="16"/>
        </w:rPr>
        <w:t xml:space="preserve"> carried out </w:t>
      </w:r>
      <w:r w:rsidRPr="009C4BE0">
        <w:rPr>
          <w:rStyle w:val="StyleUnderline"/>
        </w:rPr>
        <w:t xml:space="preserve">in </w:t>
      </w:r>
      <w:r w:rsidRPr="009C4BE0">
        <w:rPr>
          <w:rStyle w:val="Emphasis"/>
        </w:rPr>
        <w:t xml:space="preserve">utter </w:t>
      </w:r>
      <w:r w:rsidRPr="00704817">
        <w:rPr>
          <w:rStyle w:val="Emphasis"/>
          <w:highlight w:val="cyan"/>
        </w:rPr>
        <w:t>secret</w:t>
      </w:r>
      <w:r w:rsidRPr="009C4BE0">
        <w:rPr>
          <w:sz w:val="16"/>
        </w:rPr>
        <w:t xml:space="preserve"> even </w:t>
      </w:r>
      <w:r w:rsidRPr="00D95308">
        <w:rPr>
          <w:rStyle w:val="StyleUnderline"/>
        </w:rPr>
        <w:t>while</w:t>
      </w:r>
      <w:r w:rsidRPr="00D95308">
        <w:rPr>
          <w:sz w:val="16"/>
        </w:rPr>
        <w:t xml:space="preserve"> local and international security </w:t>
      </w:r>
      <w:r w:rsidRPr="00D95308">
        <w:rPr>
          <w:rStyle w:val="Emphasis"/>
        </w:rPr>
        <w:t>police</w:t>
      </w:r>
      <w:r w:rsidRPr="00D95308">
        <w:rPr>
          <w:sz w:val="16"/>
        </w:rPr>
        <w:t xml:space="preserve"> are </w:t>
      </w:r>
      <w:r w:rsidRPr="00D95308">
        <w:rPr>
          <w:rStyle w:val="StyleUnderline"/>
        </w:rPr>
        <w:t>likely to be on</w:t>
      </w:r>
      <w:r w:rsidRPr="00D95308">
        <w:rPr>
          <w:sz w:val="16"/>
        </w:rPr>
        <w:t xml:space="preserve"> the intense </w:t>
      </w:r>
      <w:r w:rsidRPr="00D95308">
        <w:rPr>
          <w:rStyle w:val="StyleUnderline"/>
        </w:rPr>
        <w:t>prowl</w:t>
      </w:r>
      <w:r w:rsidRPr="00D95308">
        <w:rPr>
          <w:sz w:val="16"/>
        </w:rPr>
        <w:t xml:space="preserve">. In addition, </w:t>
      </w:r>
      <w:r w:rsidRPr="00D95308">
        <w:rPr>
          <w:rStyle w:val="Emphasis"/>
        </w:rPr>
        <w:t>people</w:t>
      </w:r>
      <w:r w:rsidRPr="00D95308">
        <w:rPr>
          <w:sz w:val="16"/>
        </w:rPr>
        <w:t xml:space="preserve">, or criminal gangs, </w:t>
      </w:r>
      <w:r w:rsidRPr="00D95308">
        <w:rPr>
          <w:rStyle w:val="StyleUnderline"/>
        </w:rPr>
        <w:t xml:space="preserve">in the area </w:t>
      </w:r>
      <w:r w:rsidRPr="00D95308">
        <w:rPr>
          <w:rStyle w:val="Emphasis"/>
        </w:rPr>
        <w:t>may observe</w:t>
      </w:r>
      <w:r w:rsidRPr="009C4BE0">
        <w:rPr>
          <w:sz w:val="16"/>
        </w:rPr>
        <w:t xml:space="preserve"> with increasing curiosity and puzzlement the constant comings and goings of technicians unlikely to be locals.</w:t>
      </w:r>
    </w:p>
    <w:p w14:paraId="426BB316" w14:textId="77777777" w:rsidR="00E72E95" w:rsidRPr="009C4BE0" w:rsidRDefault="00E72E95" w:rsidP="00E72E95">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704817">
        <w:rPr>
          <w:rStyle w:val="StyleUnderline"/>
          <w:highlight w:val="cyan"/>
        </w:rPr>
        <w:t>requires</w:t>
      </w:r>
      <w:r w:rsidRPr="009C4BE0">
        <w:rPr>
          <w:sz w:val="16"/>
        </w:rPr>
        <w:t xml:space="preserve">, then, the effective </w:t>
      </w:r>
      <w:r w:rsidRPr="00704817">
        <w:rPr>
          <w:rStyle w:val="Emphasis"/>
          <w:highlight w:val="cyan"/>
        </w:rPr>
        <w:t>recruitment</w:t>
      </w:r>
      <w:r w:rsidRPr="009C4BE0">
        <w:rPr>
          <w:sz w:val="16"/>
        </w:rPr>
        <w:t xml:space="preserve"> of people who at once have great </w:t>
      </w:r>
      <w:r w:rsidRPr="009C4BE0">
        <w:rPr>
          <w:rStyle w:val="Emphasis"/>
        </w:rPr>
        <w:t xml:space="preserve">technical </w:t>
      </w:r>
      <w:r w:rsidRPr="00704817">
        <w:rPr>
          <w:rStyle w:val="Emphasis"/>
          <w:highlight w:val="cyan"/>
        </w:rPr>
        <w:t>skills</w:t>
      </w:r>
      <w:r w:rsidRPr="009C4BE0">
        <w:rPr>
          <w:sz w:val="16"/>
        </w:rPr>
        <w:t xml:space="preserve"> and will remain </w:t>
      </w:r>
      <w:r w:rsidRPr="00D95308">
        <w:rPr>
          <w:rStyle w:val="Emphasis"/>
        </w:rPr>
        <w:t xml:space="preserve">completely </w:t>
      </w:r>
      <w:r w:rsidRPr="00704817">
        <w:rPr>
          <w:rStyle w:val="Emphasis"/>
          <w:highlight w:val="cyan"/>
        </w:rPr>
        <w:t>devoted</w:t>
      </w:r>
      <w:r w:rsidRPr="009C4BE0">
        <w:rPr>
          <w:sz w:val="16"/>
        </w:rPr>
        <w:t xml:space="preserve"> to the cause. In addition, a host of </w:t>
      </w:r>
      <w:r w:rsidRPr="009C4BE0">
        <w:rPr>
          <w:rStyle w:val="Emphasis"/>
        </w:rPr>
        <w:t xml:space="preserve">corrupted </w:t>
      </w:r>
      <w:r w:rsidRPr="00704817">
        <w:rPr>
          <w:rStyle w:val="Emphasis"/>
          <w:highlight w:val="cyan"/>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38C22D82" w14:textId="77777777" w:rsidR="00E72E95" w:rsidRPr="009C4BE0" w:rsidRDefault="00E72E95" w:rsidP="00E72E95">
      <w:pPr>
        <w:rPr>
          <w:sz w:val="16"/>
        </w:rPr>
      </w:pPr>
      <w:r w:rsidRPr="009C4BE0">
        <w:rPr>
          <w:sz w:val="16"/>
        </w:rPr>
        <w:t xml:space="preserve">The </w:t>
      </w:r>
      <w:r w:rsidRPr="009C4BE0">
        <w:rPr>
          <w:rStyle w:val="StyleUnderline"/>
        </w:rPr>
        <w:t xml:space="preserve">finished </w:t>
      </w:r>
      <w:r w:rsidRPr="00D95308">
        <w:rPr>
          <w:rStyle w:val="StyleUnderline"/>
        </w:rPr>
        <w:t>product</w:t>
      </w:r>
      <w:r w:rsidRPr="00D95308">
        <w:rPr>
          <w:sz w:val="16"/>
        </w:rPr>
        <w:t xml:space="preserve"> could weigh a ton or more. Encased in lead shielding to mask radioactive emissions, it </w:t>
      </w:r>
      <w:r w:rsidRPr="00D95308">
        <w:rPr>
          <w:rStyle w:val="StyleUnderline"/>
        </w:rPr>
        <w:t>would</w:t>
      </w:r>
      <w:r w:rsidRPr="00D95308">
        <w:rPr>
          <w:sz w:val="16"/>
        </w:rPr>
        <w:t xml:space="preserve"> then </w:t>
      </w:r>
      <w:r w:rsidRPr="00D95308">
        <w:rPr>
          <w:rStyle w:val="StyleUnderline"/>
        </w:rPr>
        <w:t xml:space="preserve">have to be </w:t>
      </w:r>
      <w:r w:rsidRPr="00704817">
        <w:rPr>
          <w:rStyle w:val="Emphasis"/>
          <w:highlight w:val="cyan"/>
        </w:rPr>
        <w:t>transported</w:t>
      </w:r>
      <w:r w:rsidRPr="009C4BE0">
        <w:rPr>
          <w:sz w:val="16"/>
        </w:rPr>
        <w:t xml:space="preserve"> to, as well as smuggled into, the relevant target country. Then, the enormous package would have to be </w:t>
      </w:r>
      <w:r w:rsidRPr="00704817">
        <w:rPr>
          <w:rStyle w:val="Emphasis"/>
          <w:highlight w:val="cyan"/>
        </w:rPr>
        <w:t>received</w:t>
      </w:r>
      <w:r w:rsidRPr="009C4BE0">
        <w:rPr>
          <w:sz w:val="16"/>
        </w:rPr>
        <w:t xml:space="preserve"> within the target country </w:t>
      </w:r>
      <w:r w:rsidRPr="00D95308">
        <w:rPr>
          <w:rStyle w:val="StyleUnderline"/>
        </w:rPr>
        <w:t>by</w:t>
      </w:r>
      <w:r w:rsidRPr="00D95308">
        <w:rPr>
          <w:sz w:val="16"/>
        </w:rPr>
        <w:t xml:space="preserve"> a group of </w:t>
      </w:r>
      <w:r w:rsidRPr="00D95308">
        <w:rPr>
          <w:rStyle w:val="Emphasis"/>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704817">
        <w:rPr>
          <w:rStyle w:val="Emphasis"/>
          <w:highlight w:val="cyan"/>
        </w:rPr>
        <w:t>proficient</w:t>
      </w:r>
      <w:r w:rsidRPr="009C4BE0">
        <w:rPr>
          <w:sz w:val="16"/>
        </w:rPr>
        <w:t xml:space="preserve"> </w:t>
      </w:r>
      <w:r w:rsidRPr="00704817">
        <w:rPr>
          <w:rStyle w:val="StyleUnderline"/>
          <w:highlight w:val="cyan"/>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704817">
        <w:rPr>
          <w:rStyle w:val="Emphasis"/>
          <w:highlight w:val="cyan"/>
        </w:rPr>
        <w:t>assembling</w:t>
      </w:r>
      <w:r w:rsidRPr="009C4BE0">
        <w:rPr>
          <w:rStyle w:val="Emphasis"/>
        </w:rPr>
        <w:t xml:space="preserve"> the weapon</w:t>
      </w:r>
      <w:r w:rsidRPr="009C4BE0">
        <w:rPr>
          <w:sz w:val="16"/>
        </w:rPr>
        <w:t xml:space="preserve">. </w:t>
      </w:r>
      <w:r w:rsidRPr="00704817">
        <w:rPr>
          <w:rStyle w:val="StyleUnderline"/>
          <w:highlight w:val="cyan"/>
        </w:rPr>
        <w:t>Then</w:t>
      </w:r>
      <w:r w:rsidRPr="009C4BE0">
        <w:rPr>
          <w:sz w:val="16"/>
        </w:rPr>
        <w:t xml:space="preserve">, they would have to </w:t>
      </w:r>
      <w:r w:rsidRPr="00704817">
        <w:rPr>
          <w:rStyle w:val="Emphasis"/>
          <w:highlight w:val="cyan"/>
        </w:rPr>
        <w:t>detonate</w:t>
      </w:r>
      <w:r w:rsidRPr="009C4BE0">
        <w:rPr>
          <w:sz w:val="16"/>
        </w:rPr>
        <w:t xml:space="preserve"> it somewhere </w:t>
      </w:r>
      <w:r w:rsidRPr="00D95308">
        <w:rPr>
          <w:rStyle w:val="StyleUnderline"/>
        </w:rPr>
        <w:t>under</w:t>
      </w:r>
      <w:r w:rsidRPr="00D95308">
        <w:rPr>
          <w:sz w:val="16"/>
        </w:rPr>
        <w:t xml:space="preserve"> the </w:t>
      </w:r>
      <w:r w:rsidRPr="00D95308">
        <w:rPr>
          <w:rStyle w:val="Emphasis"/>
        </w:rPr>
        <w:t>fervent hope</w:t>
      </w:r>
      <w:r w:rsidRPr="00D95308">
        <w:rPr>
          <w:sz w:val="16"/>
        </w:rPr>
        <w:t xml:space="preserve"> that the </w:t>
      </w:r>
      <w:r w:rsidRPr="00D95308">
        <w:rPr>
          <w:rStyle w:val="Emphasis"/>
        </w:rPr>
        <w:t>machine shop work</w:t>
      </w:r>
      <w:r w:rsidRPr="00D95308">
        <w:rPr>
          <w:sz w:val="16"/>
        </w:rPr>
        <w:t xml:space="preserve"> has been </w:t>
      </w:r>
      <w:r w:rsidRPr="00D95308">
        <w:rPr>
          <w:rStyle w:val="StyleUnderline"/>
        </w:rPr>
        <w:t>proficient</w:t>
      </w:r>
      <w:r w:rsidRPr="009C4BE0">
        <w:rPr>
          <w:sz w:val="16"/>
        </w:rPr>
        <w:t>, that no significant shakeups occurred in the treacherous process of transportation, and that the thing — after all that effort — doesn’t prove to be a dud.</w:t>
      </w:r>
    </w:p>
    <w:p w14:paraId="0C5897E4" w14:textId="77777777" w:rsidR="00E72E95" w:rsidRPr="003A5247" w:rsidRDefault="00E72E95" w:rsidP="00E72E95">
      <w:pPr>
        <w:rPr>
          <w:sz w:val="16"/>
        </w:rPr>
      </w:pPr>
      <w:r w:rsidRPr="009C4BE0">
        <w:rPr>
          <w:rStyle w:val="StyleUnderline"/>
        </w:rPr>
        <w:t xml:space="preserve">The </w:t>
      </w:r>
      <w:r w:rsidRPr="00704817">
        <w:rPr>
          <w:rStyle w:val="Emphasis"/>
          <w:highlight w:val="cyan"/>
        </w:rPr>
        <w:t>financial costs</w:t>
      </w:r>
      <w:r w:rsidRPr="009C4BE0">
        <w:rPr>
          <w:rStyle w:val="StyleUnderline"/>
        </w:rPr>
        <w:t xml:space="preserve"> of the extended operation in its cumulating entirety could become </w:t>
      </w:r>
      <w:r w:rsidRPr="00704817">
        <w:rPr>
          <w:rStyle w:val="Emphasis"/>
          <w:highlight w:val="cyan"/>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bookmarkEnd w:id="2"/>
    <w:p w14:paraId="3DC7BA21" w14:textId="77777777" w:rsidR="00E72E95" w:rsidRPr="00B55AD5" w:rsidRDefault="00E72E95" w:rsidP="00E72E95"/>
    <w:p w14:paraId="323C5596" w14:textId="77777777" w:rsidR="00E72E95" w:rsidRPr="00E67380" w:rsidRDefault="00E72E95" w:rsidP="00E72E95">
      <w:pPr>
        <w:pStyle w:val="Heading3"/>
        <w:rPr>
          <w:rFonts w:asciiTheme="minorHAnsi" w:hAnsiTheme="minorHAnsi" w:cstheme="minorHAnsi"/>
        </w:rPr>
      </w:pPr>
      <w:r>
        <w:rPr>
          <w:rFonts w:asciiTheme="minorHAnsi" w:hAnsiTheme="minorHAnsi" w:cstheme="minorHAnsi"/>
        </w:rPr>
        <w:t xml:space="preserve">A2: </w:t>
      </w:r>
      <w:proofErr w:type="gramStart"/>
      <w:r w:rsidRPr="00E67380">
        <w:rPr>
          <w:rFonts w:asciiTheme="minorHAnsi" w:hAnsiTheme="minorHAnsi" w:cstheme="minorHAnsi"/>
        </w:rPr>
        <w:t>Populism</w:t>
      </w:r>
      <w:r>
        <w:rPr>
          <w:rFonts w:asciiTheme="minorHAnsi" w:hAnsiTheme="minorHAnsi" w:cstheme="minorHAnsi"/>
        </w:rPr>
        <w:t xml:space="preserve"> !</w:t>
      </w:r>
      <w:proofErr w:type="gramEnd"/>
      <w:r w:rsidRPr="00E67380">
        <w:rPr>
          <w:rFonts w:asciiTheme="minorHAnsi" w:hAnsiTheme="minorHAnsi" w:cstheme="minorHAnsi"/>
        </w:rPr>
        <w:t>---1NC</w:t>
      </w:r>
    </w:p>
    <w:p w14:paraId="4FAC2DEA" w14:textId="77777777" w:rsidR="00E72E95" w:rsidRDefault="00E72E95" w:rsidP="00E72E95">
      <w:pPr>
        <w:pStyle w:val="Analytics"/>
        <w:rPr>
          <w:rFonts w:asciiTheme="minorHAnsi" w:hAnsiTheme="minorHAnsi" w:cstheme="minorHAnsi"/>
        </w:rPr>
      </w:pPr>
      <w:r w:rsidRPr="00E67380">
        <w:rPr>
          <w:rFonts w:asciiTheme="minorHAnsi" w:hAnsiTheme="minorHAnsi" w:cstheme="minorHAnsi"/>
        </w:rPr>
        <w:t xml:space="preserve">Populism is </w:t>
      </w:r>
      <w:r w:rsidRPr="00E67380">
        <w:rPr>
          <w:rFonts w:asciiTheme="minorHAnsi" w:hAnsiTheme="minorHAnsi" w:cstheme="minorHAnsi"/>
          <w:u w:val="single"/>
        </w:rPr>
        <w:t>thumped</w:t>
      </w:r>
      <w:r w:rsidRPr="00E67380">
        <w:rPr>
          <w:rFonts w:asciiTheme="minorHAnsi" w:hAnsiTheme="minorHAnsi" w:cstheme="minorHAnsi"/>
        </w:rPr>
        <w:t xml:space="preserve"> by Brazil, Turkey, and the UK.</w:t>
      </w:r>
    </w:p>
    <w:p w14:paraId="1B6A3C5B" w14:textId="77777777" w:rsidR="00E72E95" w:rsidRPr="00E67380" w:rsidRDefault="00E72E95" w:rsidP="00E72E95"/>
    <w:p w14:paraId="559A3A6F" w14:textId="77777777" w:rsidR="00E72E95" w:rsidRPr="00E67380" w:rsidRDefault="00E72E95" w:rsidP="00E72E95">
      <w:pPr>
        <w:pStyle w:val="Heading4"/>
        <w:rPr>
          <w:rFonts w:asciiTheme="minorHAnsi" w:hAnsiTheme="minorHAnsi" w:cstheme="minorHAnsi"/>
        </w:rPr>
      </w:pPr>
      <w:r w:rsidRPr="00E67380">
        <w:rPr>
          <w:rFonts w:asciiTheme="minorHAnsi" w:hAnsiTheme="minorHAnsi" w:cstheme="minorHAnsi"/>
        </w:rPr>
        <w:t xml:space="preserve">No impact. </w:t>
      </w:r>
    </w:p>
    <w:p w14:paraId="18C0AA30" w14:textId="77777777" w:rsidR="00E72E95" w:rsidRPr="00E67380" w:rsidRDefault="00E72E95" w:rsidP="00E72E95">
      <w:pPr>
        <w:rPr>
          <w:rFonts w:asciiTheme="minorHAnsi" w:hAnsiTheme="minorHAnsi" w:cstheme="minorHAnsi"/>
        </w:rPr>
      </w:pPr>
      <w:r w:rsidRPr="00E67380">
        <w:rPr>
          <w:rStyle w:val="Style13ptBold"/>
          <w:rFonts w:asciiTheme="minorHAnsi" w:hAnsiTheme="minorHAnsi" w:cstheme="minorHAnsi"/>
        </w:rPr>
        <w:t>Ferguson ’16</w:t>
      </w:r>
      <w:r w:rsidRPr="00E67380">
        <w:rPr>
          <w:rFonts w:asciiTheme="minorHAnsi" w:hAnsiTheme="minorHAnsi" w:cstheme="minorHAnsi"/>
        </w:rPr>
        <w:t xml:space="preserve"> [Niall; autumn 2016; Senior Fellow at Stanford University’s Hoover Institution, Senior Fellow of the Center for European Studies at Harvard University, and Visiting Professor at Tsinghua University in Beijing, “Populism as a Backlash against Globalization - Historical Perspectives,” </w:t>
      </w:r>
      <w:hyperlink r:id="rId30" w:history="1">
        <w:r w:rsidRPr="00E67380">
          <w:rPr>
            <w:rStyle w:val="Hyperlink"/>
            <w:rFonts w:asciiTheme="minorHAnsi" w:hAnsiTheme="minorHAnsi" w:cstheme="minorHAnsi"/>
          </w:rPr>
          <w:t>https://www.cirsd.org/en/horizons/horizons-autumn-2016--issue-no-8/populism-as-a-backlash-against-globalization</w:t>
        </w:r>
      </w:hyperlink>
      <w:r w:rsidRPr="00E67380">
        <w:rPr>
          <w:rStyle w:val="Hyperlink"/>
          <w:rFonts w:asciiTheme="minorHAnsi" w:hAnsiTheme="minorHAnsi" w:cstheme="minorHAnsi"/>
        </w:rPr>
        <w:t>]</w:t>
      </w:r>
    </w:p>
    <w:p w14:paraId="324DC290" w14:textId="77777777" w:rsidR="00E72E95" w:rsidRPr="00EF7A2C" w:rsidRDefault="00E72E95" w:rsidP="00E72E95">
      <w:pPr>
        <w:rPr>
          <w:rFonts w:asciiTheme="minorHAnsi" w:hAnsiTheme="minorHAnsi" w:cstheme="minorHAnsi"/>
          <w:sz w:val="14"/>
        </w:rPr>
      </w:pPr>
      <w:r w:rsidRPr="00E67380">
        <w:rPr>
          <w:rFonts w:asciiTheme="minorHAnsi" w:hAnsiTheme="minorHAnsi" w:cstheme="minorHAnsi"/>
          <w:sz w:val="14"/>
        </w:rPr>
        <w:t xml:space="preserve">Such </w:t>
      </w:r>
      <w:r w:rsidRPr="00E67380">
        <w:rPr>
          <w:rStyle w:val="StyleUnderline"/>
          <w:rFonts w:asciiTheme="minorHAnsi" w:hAnsiTheme="minorHAnsi" w:cstheme="minorHAnsi"/>
        </w:rPr>
        <w:t xml:space="preserve">comparisons between the </w:t>
      </w:r>
      <w:r w:rsidRPr="00E67380">
        <w:rPr>
          <w:rStyle w:val="Emphasis"/>
          <w:rFonts w:asciiTheme="minorHAnsi" w:hAnsiTheme="minorHAnsi" w:cstheme="minorHAnsi"/>
        </w:rPr>
        <w:t>U</w:t>
      </w:r>
      <w:r w:rsidRPr="00E67380">
        <w:rPr>
          <w:rFonts w:asciiTheme="minorHAnsi" w:hAnsiTheme="minorHAnsi" w:cstheme="minorHAnsi"/>
          <w:sz w:val="14"/>
        </w:rPr>
        <w:t xml:space="preserve">nited </w:t>
      </w:r>
      <w:r w:rsidRPr="00E67380">
        <w:rPr>
          <w:rStyle w:val="Emphasis"/>
          <w:rFonts w:asciiTheme="minorHAnsi" w:hAnsiTheme="minorHAnsi" w:cstheme="minorHAnsi"/>
        </w:rPr>
        <w:t>S</w:t>
      </w:r>
      <w:r w:rsidRPr="00E67380">
        <w:rPr>
          <w:rFonts w:asciiTheme="minorHAnsi" w:hAnsiTheme="minorHAnsi" w:cstheme="minorHAnsi"/>
          <w:sz w:val="14"/>
        </w:rPr>
        <w:t xml:space="preserve">tates </w:t>
      </w:r>
      <w:r w:rsidRPr="00E67380">
        <w:rPr>
          <w:rStyle w:val="StyleUnderline"/>
          <w:rFonts w:asciiTheme="minorHAnsi" w:hAnsiTheme="minorHAnsi" w:cstheme="minorHAnsi"/>
        </w:rPr>
        <w:t>today and Germany in the 1930s are becoming commonplace</w:t>
      </w:r>
      <w:r w:rsidRPr="00E67380">
        <w:rPr>
          <w:rFonts w:asciiTheme="minorHAnsi" w:hAnsiTheme="minorHAnsi" w:cstheme="minorHAnsi"/>
          <w:sz w:val="14"/>
        </w:rPr>
        <w:t xml:space="preserve">. As a professional historian, I would like to offer what seems to me a better analogy. Our Tranquil Times </w:t>
      </w:r>
      <w:r w:rsidRPr="00E67380">
        <w:rPr>
          <w:rStyle w:val="StyleUnderline"/>
          <w:rFonts w:asciiTheme="minorHAnsi" w:hAnsiTheme="minorHAnsi" w:cstheme="minorHAnsi"/>
        </w:rPr>
        <w:t>Journalists are</w:t>
      </w:r>
      <w:r w:rsidRPr="00E67380">
        <w:rPr>
          <w:rFonts w:asciiTheme="minorHAnsi" w:hAnsiTheme="minorHAnsi" w:cstheme="minorHAnsi"/>
          <w:sz w:val="14"/>
        </w:rPr>
        <w:t xml:space="preserve"> fond of </w:t>
      </w:r>
      <w:r w:rsidRPr="00E67380">
        <w:rPr>
          <w:rStyle w:val="StyleUnderline"/>
          <w:rFonts w:asciiTheme="minorHAnsi" w:hAnsiTheme="minorHAnsi" w:cstheme="minorHAnsi"/>
        </w:rPr>
        <w:t>saying</w:t>
      </w:r>
      <w:r w:rsidRPr="00E67380">
        <w:rPr>
          <w:rFonts w:asciiTheme="minorHAnsi" w:hAnsiTheme="minorHAnsi" w:cstheme="minorHAnsi"/>
          <w:sz w:val="14"/>
        </w:rPr>
        <w:t xml:space="preserve"> that </w:t>
      </w:r>
      <w:r w:rsidRPr="00E67380">
        <w:rPr>
          <w:rStyle w:val="StyleUnderline"/>
          <w:rFonts w:asciiTheme="minorHAnsi" w:hAnsiTheme="minorHAnsi" w:cstheme="minorHAnsi"/>
        </w:rPr>
        <w:t>we are living in</w:t>
      </w:r>
      <w:r w:rsidRPr="00E67380">
        <w:rPr>
          <w:rFonts w:asciiTheme="minorHAnsi" w:hAnsiTheme="minorHAnsi" w:cstheme="minorHAnsi"/>
          <w:sz w:val="14"/>
        </w:rPr>
        <w:t xml:space="preserve"> a time of </w:t>
      </w:r>
      <w:r w:rsidRPr="00E67380">
        <w:rPr>
          <w:rStyle w:val="StyleUnderline"/>
          <w:rFonts w:asciiTheme="minorHAnsi" w:hAnsiTheme="minorHAnsi" w:cstheme="minorHAnsi"/>
        </w:rPr>
        <w:t xml:space="preserve">“unprecedented” instability. </w:t>
      </w:r>
      <w:proofErr w:type="gramStart"/>
      <w:r w:rsidRPr="00E67380">
        <w:rPr>
          <w:rStyle w:val="Emphasis"/>
          <w:rFonts w:asciiTheme="minorHAnsi" w:hAnsiTheme="minorHAnsi" w:cstheme="minorHAnsi"/>
          <w:highlight w:val="cyan"/>
        </w:rPr>
        <w:t>In reality</w:t>
      </w:r>
      <w:r w:rsidRPr="00E67380">
        <w:rPr>
          <w:rFonts w:asciiTheme="minorHAnsi" w:hAnsiTheme="minorHAnsi" w:cstheme="minorHAnsi"/>
          <w:sz w:val="14"/>
        </w:rPr>
        <w:t>, as</w:t>
      </w:r>
      <w:proofErr w:type="gramEnd"/>
      <w:r w:rsidRPr="00E67380">
        <w:rPr>
          <w:rFonts w:asciiTheme="minorHAnsi" w:hAnsiTheme="minorHAnsi" w:cstheme="minorHAnsi"/>
          <w:sz w:val="14"/>
        </w:rPr>
        <w:t xml:space="preserve"> numerous studies have shown, </w:t>
      </w:r>
      <w:r w:rsidRPr="00E67380">
        <w:rPr>
          <w:rStyle w:val="StyleUnderline"/>
          <w:rFonts w:asciiTheme="minorHAnsi" w:hAnsiTheme="minorHAnsi" w:cstheme="minorHAnsi"/>
          <w:highlight w:val="cyan"/>
        </w:rPr>
        <w:t>our time is</w:t>
      </w:r>
      <w:r w:rsidRPr="00E67380">
        <w:rPr>
          <w:rStyle w:val="StyleUnderline"/>
          <w:rFonts w:asciiTheme="minorHAnsi" w:hAnsiTheme="minorHAnsi" w:cstheme="minorHAnsi"/>
        </w:rPr>
        <w:t xml:space="preserve"> a period of </w:t>
      </w:r>
      <w:r w:rsidRPr="00E67380">
        <w:rPr>
          <w:rStyle w:val="Emphasis"/>
          <w:rFonts w:asciiTheme="minorHAnsi" w:hAnsiTheme="minorHAnsi" w:cstheme="minorHAnsi"/>
        </w:rPr>
        <w:t xml:space="preserve">remarkable </w:t>
      </w:r>
      <w:r w:rsidRPr="00E67380">
        <w:rPr>
          <w:rStyle w:val="Emphasis"/>
          <w:rFonts w:asciiTheme="minorHAnsi" w:hAnsiTheme="minorHAnsi" w:cstheme="minorHAnsi"/>
          <w:highlight w:val="cyan"/>
        </w:rPr>
        <w:t>stability</w:t>
      </w:r>
      <w:r w:rsidRPr="00E67380">
        <w:rPr>
          <w:rStyle w:val="StyleUnderline"/>
          <w:rFonts w:asciiTheme="minorHAnsi" w:hAnsiTheme="minorHAnsi" w:cstheme="minorHAnsi"/>
          <w:highlight w:val="cyan"/>
        </w:rPr>
        <w:t xml:space="preserve"> in</w:t>
      </w:r>
      <w:r w:rsidRPr="00E67380">
        <w:rPr>
          <w:rStyle w:val="StyleUnderline"/>
          <w:rFonts w:asciiTheme="minorHAnsi" w:hAnsiTheme="minorHAnsi" w:cstheme="minorHAnsi"/>
        </w:rPr>
        <w:t xml:space="preserve"> terms of </w:t>
      </w:r>
      <w:r w:rsidRPr="00E67380">
        <w:rPr>
          <w:rStyle w:val="StyleUnderline"/>
          <w:rFonts w:asciiTheme="minorHAnsi" w:hAnsiTheme="minorHAnsi" w:cstheme="minorHAnsi"/>
          <w:highlight w:val="cyan"/>
        </w:rPr>
        <w:t>conflict</w:t>
      </w:r>
      <w:r w:rsidRPr="00E67380">
        <w:rPr>
          <w:rFonts w:asciiTheme="minorHAnsi" w:hAnsiTheme="minorHAnsi" w:cstheme="minorHAnsi"/>
          <w:sz w:val="14"/>
        </w:rPr>
        <w:t xml:space="preserve">. In fact, viewed globally, there has been a small uptick in organized lethal violence since the misnamed Arab Spring. But even allowing for the horrors of the Syrian civil war, </w:t>
      </w:r>
      <w:r w:rsidRPr="00E67380">
        <w:rPr>
          <w:rStyle w:val="StyleUnderline"/>
          <w:rFonts w:asciiTheme="minorHAnsi" w:hAnsiTheme="minorHAnsi" w:cstheme="minorHAnsi"/>
        </w:rPr>
        <w:t>the world is an order of magnitude less dangerous than</w:t>
      </w:r>
      <w:r w:rsidRPr="00E67380">
        <w:rPr>
          <w:rFonts w:asciiTheme="minorHAnsi" w:hAnsiTheme="minorHAnsi" w:cstheme="minorHAnsi"/>
          <w:sz w:val="14"/>
        </w:rPr>
        <w:t xml:space="preserve"> it was </w:t>
      </w:r>
      <w:r w:rsidRPr="00E67380">
        <w:rPr>
          <w:rStyle w:val="StyleUnderline"/>
          <w:rFonts w:asciiTheme="minorHAnsi" w:hAnsiTheme="minorHAnsi" w:cstheme="minorHAnsi"/>
        </w:rPr>
        <w:t>in the 1970s</w:t>
      </w:r>
      <w:r w:rsidRPr="00E67380">
        <w:rPr>
          <w:rFonts w:asciiTheme="minorHAnsi" w:hAnsiTheme="minorHAnsi" w:cstheme="minorHAnsi"/>
          <w:sz w:val="14"/>
        </w:rPr>
        <w:t xml:space="preserve"> and 1980s, and a haven of peace and tranquility compared with the period between 1914 and 1945. This point matters because </w:t>
      </w:r>
      <w:r w:rsidRPr="00E67380">
        <w:rPr>
          <w:rStyle w:val="StyleUnderline"/>
          <w:rFonts w:asciiTheme="minorHAnsi" w:hAnsiTheme="minorHAnsi" w:cstheme="minorHAnsi"/>
          <w:highlight w:val="cyan"/>
        </w:rPr>
        <w:t>the defining feature of</w:t>
      </w:r>
      <w:r w:rsidRPr="00E67380">
        <w:rPr>
          <w:rStyle w:val="StyleUnderline"/>
          <w:rFonts w:asciiTheme="minorHAnsi" w:hAnsiTheme="minorHAnsi" w:cstheme="minorHAnsi"/>
        </w:rPr>
        <w:t xml:space="preserve"> interwar </w:t>
      </w:r>
      <w:r w:rsidRPr="00E67380">
        <w:rPr>
          <w:rStyle w:val="StyleUnderline"/>
          <w:rFonts w:asciiTheme="minorHAnsi" w:hAnsiTheme="minorHAnsi" w:cstheme="minorHAnsi"/>
          <w:highlight w:val="cyan"/>
        </w:rPr>
        <w:t>fascism was</w:t>
      </w:r>
      <w:r w:rsidRPr="00E67380">
        <w:rPr>
          <w:rStyle w:val="StyleUnderline"/>
          <w:rFonts w:asciiTheme="minorHAnsi" w:hAnsiTheme="minorHAnsi" w:cstheme="minorHAnsi"/>
        </w:rPr>
        <w:t xml:space="preserve"> its </w:t>
      </w:r>
      <w:r w:rsidRPr="00E67380">
        <w:rPr>
          <w:rStyle w:val="StyleUnderline"/>
          <w:rFonts w:asciiTheme="minorHAnsi" w:hAnsiTheme="minorHAnsi" w:cstheme="minorHAnsi"/>
          <w:highlight w:val="cyan"/>
        </w:rPr>
        <w:t>militarism</w:t>
      </w:r>
      <w:r w:rsidRPr="00E67380">
        <w:rPr>
          <w:rFonts w:asciiTheme="minorHAnsi" w:hAnsiTheme="minorHAnsi" w:cstheme="minorHAnsi"/>
          <w:sz w:val="14"/>
        </w:rPr>
        <w:t xml:space="preserve">. Fascists wore uniforms. They marched in enormous and well-drilled </w:t>
      </w:r>
      <w:proofErr w:type="gramStart"/>
      <w:r w:rsidRPr="00E67380">
        <w:rPr>
          <w:rFonts w:asciiTheme="minorHAnsi" w:hAnsiTheme="minorHAnsi" w:cstheme="minorHAnsi"/>
          <w:sz w:val="14"/>
        </w:rPr>
        <w:t>parades</w:t>
      </w:r>
      <w:proofErr w:type="gramEnd"/>
      <w:r w:rsidRPr="00E67380">
        <w:rPr>
          <w:rFonts w:asciiTheme="minorHAnsi" w:hAnsiTheme="minorHAnsi" w:cstheme="minorHAnsi"/>
          <w:sz w:val="14"/>
        </w:rPr>
        <w:t xml:space="preserve"> and they planned wars. </w:t>
      </w:r>
      <w:r w:rsidRPr="00E67380">
        <w:rPr>
          <w:rStyle w:val="Emphasis"/>
          <w:rFonts w:asciiTheme="minorHAnsi" w:hAnsiTheme="minorHAnsi" w:cstheme="minorHAnsi"/>
        </w:rPr>
        <w:t xml:space="preserve">That is </w:t>
      </w:r>
      <w:r w:rsidRPr="00E67380">
        <w:rPr>
          <w:rStyle w:val="Emphasis"/>
          <w:rFonts w:asciiTheme="minorHAnsi" w:hAnsiTheme="minorHAnsi" w:cstheme="minorHAnsi"/>
          <w:highlight w:val="cyan"/>
        </w:rPr>
        <w:t>not what we see today</w:t>
      </w:r>
      <w:r w:rsidRPr="00E67380">
        <w:rPr>
          <w:rFonts w:asciiTheme="minorHAnsi" w:hAnsiTheme="minorHAnsi" w:cstheme="minorHAnsi"/>
          <w:sz w:val="14"/>
        </w:rPr>
        <w:t xml:space="preserve">. So </w:t>
      </w:r>
      <w:r w:rsidRPr="00E67380">
        <w:rPr>
          <w:rStyle w:val="StyleUnderline"/>
          <w:rFonts w:asciiTheme="minorHAnsi" w:hAnsiTheme="minorHAnsi" w:cstheme="minorHAnsi"/>
        </w:rPr>
        <w:t>why do so many commentators feel</w:t>
      </w:r>
      <w:r w:rsidRPr="00E67380">
        <w:rPr>
          <w:rFonts w:asciiTheme="minorHAnsi" w:hAnsiTheme="minorHAnsi" w:cstheme="minorHAnsi"/>
          <w:sz w:val="14"/>
        </w:rPr>
        <w:t xml:space="preserve"> that </w:t>
      </w:r>
      <w:r w:rsidRPr="00E67380">
        <w:rPr>
          <w:rStyle w:val="StyleUnderline"/>
          <w:rFonts w:asciiTheme="minorHAnsi" w:hAnsiTheme="minorHAnsi" w:cstheme="minorHAnsi"/>
        </w:rPr>
        <w:t>we are living through “unprecedented instability?” The answer</w:t>
      </w:r>
      <w:r w:rsidRPr="00E67380">
        <w:rPr>
          <w:rFonts w:asciiTheme="minorHAnsi" w:hAnsiTheme="minorHAnsi" w:cstheme="minorHAnsi"/>
          <w:sz w:val="14"/>
        </w:rPr>
        <w:t xml:space="preserve">, aside from plain ignorance of history, </w:t>
      </w:r>
      <w:r w:rsidRPr="00E67380">
        <w:rPr>
          <w:rStyle w:val="StyleUnderline"/>
          <w:rFonts w:asciiTheme="minorHAnsi" w:hAnsiTheme="minorHAnsi" w:cstheme="minorHAnsi"/>
        </w:rPr>
        <w:t xml:space="preserve">is that </w:t>
      </w:r>
      <w:r w:rsidRPr="00E67380">
        <w:rPr>
          <w:rStyle w:val="StyleUnderline"/>
          <w:rFonts w:asciiTheme="minorHAnsi" w:hAnsiTheme="minorHAnsi" w:cstheme="minorHAnsi"/>
          <w:highlight w:val="cyan"/>
        </w:rPr>
        <w:t>political populism has become a global</w:t>
      </w:r>
      <w:r w:rsidRPr="00E67380">
        <w:rPr>
          <w:rStyle w:val="StyleUnderline"/>
          <w:rFonts w:asciiTheme="minorHAnsi" w:hAnsiTheme="minorHAnsi" w:cstheme="minorHAnsi"/>
        </w:rPr>
        <w:t xml:space="preserve"> phenomenon</w:t>
      </w:r>
      <w:r w:rsidRPr="00E67380">
        <w:rPr>
          <w:rFonts w:asciiTheme="minorHAnsi" w:hAnsiTheme="minorHAnsi" w:cstheme="minorHAnsi"/>
          <w:sz w:val="14"/>
        </w:rPr>
        <w:t xml:space="preserve">, and established politicians and political parties are struggling even to understand it, much less resist it. </w:t>
      </w:r>
      <w:r w:rsidRPr="00E67380">
        <w:rPr>
          <w:rStyle w:val="StyleUnderline"/>
          <w:rFonts w:asciiTheme="minorHAnsi" w:hAnsiTheme="minorHAnsi" w:cstheme="minorHAnsi"/>
        </w:rPr>
        <w:t>Yet</w:t>
      </w:r>
      <w:r w:rsidRPr="00E67380">
        <w:rPr>
          <w:rFonts w:asciiTheme="minorHAnsi" w:hAnsiTheme="minorHAnsi" w:cstheme="minorHAnsi"/>
          <w:sz w:val="14"/>
        </w:rPr>
        <w:t xml:space="preserve"> populism is not such a mysterious </w:t>
      </w:r>
      <w:proofErr w:type="gramStart"/>
      <w:r w:rsidRPr="00E67380">
        <w:rPr>
          <w:rFonts w:asciiTheme="minorHAnsi" w:hAnsiTheme="minorHAnsi" w:cstheme="minorHAnsi"/>
          <w:sz w:val="14"/>
        </w:rPr>
        <w:t>thing, if</w:t>
      </w:r>
      <w:proofErr w:type="gramEnd"/>
      <w:r w:rsidRPr="00E67380">
        <w:rPr>
          <w:rFonts w:asciiTheme="minorHAnsi" w:hAnsiTheme="minorHAnsi" w:cstheme="minorHAnsi"/>
          <w:sz w:val="14"/>
        </w:rPr>
        <w:t xml:space="preserve"> one only has some historical knowledge. </w:t>
      </w:r>
      <w:r w:rsidRPr="00E67380">
        <w:rPr>
          <w:rStyle w:val="StyleUnderline"/>
          <w:rFonts w:asciiTheme="minorHAnsi" w:hAnsiTheme="minorHAnsi" w:cstheme="minorHAnsi"/>
        </w:rPr>
        <w:t xml:space="preserve">The important point is </w:t>
      </w:r>
      <w:r w:rsidRPr="00E67380">
        <w:rPr>
          <w:rStyle w:val="StyleUnderline"/>
          <w:rFonts w:asciiTheme="minorHAnsi" w:hAnsiTheme="minorHAnsi" w:cstheme="minorHAnsi"/>
          <w:highlight w:val="cyan"/>
        </w:rPr>
        <w:t>not</w:t>
      </w:r>
      <w:r w:rsidRPr="00E67380">
        <w:rPr>
          <w:rStyle w:val="StyleUnderline"/>
          <w:rFonts w:asciiTheme="minorHAnsi" w:hAnsiTheme="minorHAnsi" w:cstheme="minorHAnsi"/>
        </w:rPr>
        <w:t xml:space="preserve"> to make the mistake of confusing it with </w:t>
      </w:r>
      <w:r w:rsidRPr="00E67380">
        <w:rPr>
          <w:rStyle w:val="StyleUnderline"/>
          <w:rFonts w:asciiTheme="minorHAnsi" w:hAnsiTheme="minorHAnsi" w:cstheme="minorHAnsi"/>
          <w:highlight w:val="cyan"/>
        </w:rPr>
        <w:t>fascism</w:t>
      </w:r>
      <w:r w:rsidRPr="00E67380">
        <w:rPr>
          <w:rFonts w:asciiTheme="minorHAnsi" w:hAnsiTheme="minorHAnsi" w:cstheme="minorHAnsi"/>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w:t>
      </w:r>
      <w:proofErr w:type="gramStart"/>
      <w:r w:rsidRPr="00E67380">
        <w:rPr>
          <w:rFonts w:asciiTheme="minorHAnsi" w:hAnsiTheme="minorHAnsi" w:cstheme="minorHAnsi"/>
          <w:sz w:val="14"/>
        </w:rPr>
        <w:t>So</w:t>
      </w:r>
      <w:proofErr w:type="gramEnd"/>
      <w:r w:rsidRPr="00E67380">
        <w:rPr>
          <w:rFonts w:asciiTheme="minorHAnsi" w:hAnsiTheme="minorHAnsi" w:cstheme="minorHAnsi"/>
          <w:sz w:val="14"/>
        </w:rPr>
        <w:t xml:space="preserve">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w:t>
      </w:r>
      <w:proofErr w:type="spellStart"/>
      <w:r w:rsidRPr="00E67380">
        <w:rPr>
          <w:rFonts w:asciiTheme="minorHAnsi" w:hAnsiTheme="minorHAnsi" w:cstheme="minorHAnsi"/>
          <w:sz w:val="14"/>
        </w:rPr>
        <w:t>Saez</w:t>
      </w:r>
      <w:proofErr w:type="spellEnd"/>
      <w:r w:rsidRPr="00E67380">
        <w:rPr>
          <w:rFonts w:asciiTheme="minorHAnsi" w:hAnsiTheme="minorHAnsi" w:cstheme="minorHAnsi"/>
          <w:sz w:val="14"/>
        </w:rPr>
        <w:t xml:space="preserve">, we can see that </w:t>
      </w:r>
      <w:r w:rsidRPr="00E67380">
        <w:rPr>
          <w:rStyle w:val="StyleUnderline"/>
          <w:rFonts w:asciiTheme="minorHAnsi" w:hAnsiTheme="minorHAnsi" w:cstheme="minorHAnsi"/>
        </w:rPr>
        <w:t>we have recently regained the heights of inequality that were last seen in the pre-World War I period</w:t>
      </w:r>
      <w:r w:rsidRPr="00E67380">
        <w:rPr>
          <w:rFonts w:asciiTheme="minorHAnsi" w:hAnsiTheme="minorHAnsi" w:cstheme="minorHAnsi"/>
          <w:sz w:val="14"/>
        </w:rPr>
        <w:t xml:space="preserve">. </w:t>
      </w:r>
      <w:r w:rsidRPr="00E67380">
        <w:rPr>
          <w:rFonts w:asciiTheme="minorHAnsi" w:hAnsiTheme="minorHAnsi" w:cstheme="minorHAnsi"/>
          <w:sz w:val="14"/>
          <w:szCs w:val="10"/>
        </w:rPr>
        <w:t xml:space="preserve">The share of income going to the top one percent of earners is back up from below 8 percent of total income in 1970 to above 20 percent of total income. The peak before the financial crisis, in 2007, was almost </w:t>
      </w:r>
      <w:proofErr w:type="gramStart"/>
      <w:r w:rsidRPr="00E67380">
        <w:rPr>
          <w:rFonts w:asciiTheme="minorHAnsi" w:hAnsiTheme="minorHAnsi" w:cstheme="minorHAnsi"/>
          <w:sz w:val="14"/>
          <w:szCs w:val="10"/>
        </w:rPr>
        <w:t>exactly the same</w:t>
      </w:r>
      <w:proofErr w:type="gramEnd"/>
      <w:r w:rsidRPr="00E67380">
        <w:rPr>
          <w:rFonts w:asciiTheme="minorHAnsi" w:hAnsiTheme="minorHAnsi" w:cstheme="minorHAnsi"/>
          <w:sz w:val="14"/>
          <w:szCs w:val="10"/>
        </w:rPr>
        <w:t xml:space="preserve"> as the peak on the eve of the Great Depression in 1928. Ingredient number three is the perception of corruption. For populism to thrive, people </w:t>
      </w:r>
      <w:proofErr w:type="gramStart"/>
      <w:r w:rsidRPr="00E67380">
        <w:rPr>
          <w:rFonts w:asciiTheme="minorHAnsi" w:hAnsiTheme="minorHAnsi" w:cstheme="minorHAnsi"/>
          <w:sz w:val="14"/>
          <w:szCs w:val="10"/>
        </w:rPr>
        <w:t>have to</w:t>
      </w:r>
      <w:proofErr w:type="gramEnd"/>
      <w:r w:rsidRPr="00E67380">
        <w:rPr>
          <w:rFonts w:asciiTheme="minorHAnsi" w:hAnsiTheme="minorHAnsi" w:cstheme="minorHAnsi"/>
          <w:sz w:val="14"/>
          <w:szCs w:val="10"/>
        </w:rPr>
        <w:t xml:space="preserve">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w:t>
      </w:r>
      <w:proofErr w:type="gramStart"/>
      <w:r w:rsidRPr="00E67380">
        <w:rPr>
          <w:rFonts w:asciiTheme="minorHAnsi" w:hAnsiTheme="minorHAnsi" w:cstheme="minorHAnsi"/>
          <w:sz w:val="14"/>
          <w:szCs w:val="10"/>
        </w:rPr>
        <w:t>second-lowest</w:t>
      </w:r>
      <w:proofErr w:type="gramEnd"/>
      <w:r w:rsidRPr="00E67380">
        <w:rPr>
          <w:rFonts w:asciiTheme="minorHAnsi" w:hAnsiTheme="minorHAnsi" w:cstheme="minorHAnsi"/>
          <w:sz w:val="14"/>
          <w:szCs w:val="10"/>
        </w:rPr>
        <w:t xml:space="preserve">,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w:t>
      </w:r>
      <w:proofErr w:type="gramStart"/>
      <w:r w:rsidRPr="00E67380">
        <w:rPr>
          <w:rFonts w:asciiTheme="minorHAnsi" w:hAnsiTheme="minorHAnsi" w:cstheme="minorHAnsi"/>
          <w:sz w:val="14"/>
          <w:szCs w:val="10"/>
        </w:rPr>
        <w:t>all of</w:t>
      </w:r>
      <w:proofErr w:type="gramEnd"/>
      <w:r w:rsidRPr="00E67380">
        <w:rPr>
          <w:rFonts w:asciiTheme="minorHAnsi" w:hAnsiTheme="minorHAnsi" w:cstheme="minorHAnsi"/>
          <w:sz w:val="14"/>
          <w:szCs w:val="10"/>
        </w:rPr>
        <w:t xml:space="preserve"> the aforementioned four ingredients. Kearney’s Cause </w:t>
      </w:r>
      <w:r w:rsidRPr="00E67380">
        <w:rPr>
          <w:rFonts w:asciiTheme="minorHAnsi" w:hAnsiTheme="minorHAnsi" w:cstheme="minorHAnsi"/>
          <w:sz w:val="14"/>
        </w:rPr>
        <w:t xml:space="preserve">Now, </w:t>
      </w:r>
      <w:r w:rsidRPr="00E67380">
        <w:rPr>
          <w:rStyle w:val="StyleUnderline"/>
          <w:rFonts w:asciiTheme="minorHAnsi" w:hAnsiTheme="minorHAnsi" w:cstheme="minorHAnsi"/>
        </w:rPr>
        <w:t>my argument is not intended to dismiss</w:t>
      </w:r>
      <w:r w:rsidRPr="00E67380">
        <w:rPr>
          <w:rFonts w:asciiTheme="minorHAnsi" w:hAnsiTheme="minorHAnsi" w:cstheme="minorHAnsi"/>
          <w:sz w:val="14"/>
        </w:rPr>
        <w:t xml:space="preserve"> or downplay </w:t>
      </w:r>
      <w:r w:rsidRPr="00E67380">
        <w:rPr>
          <w:rStyle w:val="StyleUnderline"/>
          <w:rFonts w:asciiTheme="minorHAnsi" w:hAnsiTheme="minorHAnsi" w:cstheme="minorHAnsi"/>
        </w:rPr>
        <w:t>those elements of</w:t>
      </w:r>
      <w:r w:rsidRPr="00E67380">
        <w:rPr>
          <w:rFonts w:asciiTheme="minorHAnsi" w:hAnsiTheme="minorHAnsi" w:cstheme="minorHAnsi"/>
          <w:sz w:val="14"/>
        </w:rPr>
        <w:t xml:space="preserve"> Donald </w:t>
      </w:r>
      <w:r w:rsidRPr="00E67380">
        <w:rPr>
          <w:rStyle w:val="StyleUnderline"/>
          <w:rFonts w:asciiTheme="minorHAnsi" w:hAnsiTheme="minorHAnsi" w:cstheme="minorHAnsi"/>
        </w:rPr>
        <w:t>Trump’s campaign</w:t>
      </w:r>
      <w:r w:rsidRPr="00E67380">
        <w:rPr>
          <w:rFonts w:asciiTheme="minorHAnsi" w:hAnsiTheme="minorHAnsi" w:cstheme="minorHAnsi"/>
          <w:sz w:val="14"/>
        </w:rPr>
        <w:t xml:space="preserve"> for President of the United States </w:t>
      </w:r>
      <w:r w:rsidRPr="00E67380">
        <w:rPr>
          <w:rStyle w:val="StyleUnderline"/>
          <w:rFonts w:asciiTheme="minorHAnsi" w:hAnsiTheme="minorHAnsi" w:cstheme="minorHAnsi"/>
        </w:rPr>
        <w:t>that have been</w:t>
      </w:r>
      <w:r w:rsidRPr="00E67380">
        <w:rPr>
          <w:rFonts w:asciiTheme="minorHAnsi" w:hAnsiTheme="minorHAnsi" w:cstheme="minorHAnsi"/>
          <w:sz w:val="14"/>
        </w:rPr>
        <w:t xml:space="preserve"> implicitly, if not explicitly, </w:t>
      </w:r>
      <w:r w:rsidRPr="00E67380">
        <w:rPr>
          <w:rStyle w:val="StyleUnderline"/>
          <w:rFonts w:asciiTheme="minorHAnsi" w:hAnsiTheme="minorHAnsi" w:cstheme="minorHAnsi"/>
        </w:rPr>
        <w:t>racist</w:t>
      </w:r>
      <w:r w:rsidRPr="00E67380">
        <w:rPr>
          <w:rFonts w:asciiTheme="minorHAnsi" w:hAnsiTheme="minorHAnsi" w:cstheme="minorHAnsi"/>
          <w:sz w:val="14"/>
        </w:rPr>
        <w:t xml:space="preserve">. Nor do I treat lightly the various signals he has given of indifference to, or at least ignorance of, the U.S. Constitution. </w:t>
      </w:r>
      <w:r w:rsidRPr="00E67380">
        <w:rPr>
          <w:rStyle w:val="StyleUnderline"/>
          <w:rFonts w:asciiTheme="minorHAnsi" w:hAnsiTheme="minorHAnsi" w:cstheme="minorHAnsi"/>
        </w:rPr>
        <w:t>My point is that these demerits do not by themselves qualify Trump for comparison with Mussolini</w:t>
      </w:r>
      <w:r w:rsidRPr="00E67380">
        <w:rPr>
          <w:rFonts w:asciiTheme="minorHAnsi" w:hAnsiTheme="minorHAnsi" w:cstheme="minorHAnsi"/>
          <w:sz w:val="14"/>
        </w:rPr>
        <w:t xml:space="preserve">, much less with Hitler. </w:t>
      </w:r>
      <w:r w:rsidRPr="00E67380">
        <w:rPr>
          <w:rFonts w:asciiTheme="minorHAnsi" w:hAnsiTheme="minorHAnsi" w:cstheme="minorHAnsi"/>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w:t>
      </w:r>
      <w:proofErr w:type="spellStart"/>
      <w:r w:rsidRPr="00E67380">
        <w:rPr>
          <w:rFonts w:asciiTheme="minorHAnsi" w:hAnsiTheme="minorHAnsi" w:cstheme="minorHAnsi"/>
          <w:sz w:val="14"/>
          <w:szCs w:val="10"/>
        </w:rPr>
        <w:t>brainspace</w:t>
      </w:r>
      <w:proofErr w:type="spellEnd"/>
      <w:r w:rsidRPr="00E67380">
        <w:rPr>
          <w:rFonts w:asciiTheme="minorHAnsi" w:hAnsiTheme="minorHAnsi" w:cstheme="minorHAnsi"/>
          <w:sz w:val="14"/>
          <w:szCs w:val="10"/>
        </w:rPr>
        <w:t xml:space="preserv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w:t>
      </w:r>
      <w:proofErr w:type="gramStart"/>
      <w:r w:rsidRPr="00E67380">
        <w:rPr>
          <w:rFonts w:asciiTheme="minorHAnsi" w:hAnsiTheme="minorHAnsi" w:cstheme="minorHAnsi"/>
          <w:sz w:val="14"/>
          <w:szCs w:val="10"/>
        </w:rPr>
        <w:t>themselves, and</w:t>
      </w:r>
      <w:proofErr w:type="gramEnd"/>
      <w:r w:rsidRPr="00E67380">
        <w:rPr>
          <w:rFonts w:asciiTheme="minorHAnsi" w:hAnsiTheme="minorHAnsi" w:cstheme="minorHAnsi"/>
          <w:sz w:val="14"/>
          <w:szCs w:val="10"/>
        </w:rPr>
        <w:t xml:space="preserve">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w:t>
      </w:r>
      <w:proofErr w:type="spellStart"/>
      <w:r w:rsidRPr="00E67380">
        <w:rPr>
          <w:rFonts w:asciiTheme="minorHAnsi" w:hAnsiTheme="minorHAnsi" w:cstheme="minorHAnsi"/>
          <w:sz w:val="14"/>
          <w:szCs w:val="10"/>
        </w:rPr>
        <w:t>Foran</w:t>
      </w:r>
      <w:proofErr w:type="spellEnd"/>
      <w:r w:rsidRPr="00E67380">
        <w:rPr>
          <w:rFonts w:asciiTheme="minorHAnsi" w:hAnsiTheme="minorHAnsi" w:cstheme="minorHAnsi"/>
          <w:sz w:val="14"/>
          <w:szCs w:val="10"/>
        </w:rPr>
        <w:t xml:space="preserve">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w:t>
      </w:r>
      <w:proofErr w:type="gramStart"/>
      <w:r w:rsidRPr="00E67380">
        <w:rPr>
          <w:rFonts w:asciiTheme="minorHAnsi" w:hAnsiTheme="minorHAnsi" w:cstheme="minorHAnsi"/>
          <w:sz w:val="14"/>
          <w:szCs w:val="10"/>
        </w:rPr>
        <w:t>president</w:t>
      </w:r>
      <w:proofErr w:type="gramEnd"/>
      <w:r w:rsidRPr="00E67380">
        <w:rPr>
          <w:rFonts w:asciiTheme="minorHAnsi" w:hAnsiTheme="minorHAnsi" w:cstheme="minorHAnsi"/>
          <w:sz w:val="14"/>
          <w:szCs w:val="10"/>
        </w:rPr>
        <w:t xml:space="preserve">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E67380">
        <w:rPr>
          <w:rFonts w:asciiTheme="minorHAnsi" w:hAnsiTheme="minorHAnsi" w:cstheme="minorHAnsi"/>
          <w:sz w:val="14"/>
        </w:rPr>
        <w:t xml:space="preserve">The foreign dimension brings us to a final irony. </w:t>
      </w:r>
      <w:r w:rsidRPr="00E67380">
        <w:rPr>
          <w:rStyle w:val="StyleUnderline"/>
          <w:rFonts w:asciiTheme="minorHAnsi" w:hAnsiTheme="minorHAnsi" w:cstheme="minorHAnsi"/>
        </w:rPr>
        <w:t>Despite their habitual insistence on narrow national self-interest, populists are nearly always part of a global phenomenon</w:t>
      </w:r>
      <w:r w:rsidRPr="00E67380">
        <w:rPr>
          <w:rFonts w:asciiTheme="minorHAnsi" w:hAnsiTheme="minorHAnsi" w:cstheme="minorHAnsi"/>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E67380">
        <w:rPr>
          <w:rStyle w:val="StyleUnderline"/>
          <w:rFonts w:asciiTheme="minorHAnsi" w:hAnsiTheme="minorHAnsi" w:cstheme="minorHAnsi"/>
        </w:rPr>
        <w:t>Populism today has a similarly global quality</w:t>
      </w:r>
      <w:r w:rsidRPr="00E67380">
        <w:rPr>
          <w:rFonts w:asciiTheme="minorHAnsi" w:hAnsiTheme="minorHAnsi" w:cstheme="minorHAnsi"/>
          <w:sz w:val="14"/>
        </w:rPr>
        <w:t xml:space="preserve">. In June, </w:t>
      </w:r>
      <w:r w:rsidRPr="00E67380">
        <w:rPr>
          <w:rStyle w:val="StyleUnderline"/>
          <w:rFonts w:asciiTheme="minorHAnsi" w:hAnsiTheme="minorHAnsi" w:cstheme="minorHAnsi"/>
        </w:rPr>
        <w:t>the British vote to leave the European Union was hailed by populists right across the European continent as well as by</w:t>
      </w:r>
      <w:r w:rsidRPr="00E67380">
        <w:rPr>
          <w:rFonts w:asciiTheme="minorHAnsi" w:hAnsiTheme="minorHAnsi" w:cstheme="minorHAnsi"/>
          <w:sz w:val="14"/>
        </w:rPr>
        <w:t xml:space="preserve"> Donald </w:t>
      </w:r>
      <w:r w:rsidRPr="00E67380">
        <w:rPr>
          <w:rStyle w:val="StyleUnderline"/>
          <w:rFonts w:asciiTheme="minorHAnsi" w:hAnsiTheme="minorHAnsi" w:cstheme="minorHAnsi"/>
        </w:rPr>
        <w:t>Trump</w:t>
      </w:r>
      <w:r w:rsidRPr="00E67380">
        <w:rPr>
          <w:rFonts w:asciiTheme="minorHAnsi" w:hAnsiTheme="minorHAnsi" w:cstheme="minorHAnsi"/>
          <w:sz w:val="14"/>
        </w:rPr>
        <w:t xml:space="preserve"> in the United States and, implicitly, by Vladimir Putin in Russia. Yielding to the Complicators </w:t>
      </w:r>
      <w:r w:rsidRPr="00E67380">
        <w:rPr>
          <w:rStyle w:val="StyleUnderline"/>
          <w:rFonts w:asciiTheme="minorHAnsi" w:hAnsiTheme="minorHAnsi" w:cstheme="minorHAnsi"/>
        </w:rPr>
        <w:t>Let me conclude with</w:t>
      </w:r>
      <w:r w:rsidRPr="00E67380">
        <w:rPr>
          <w:rFonts w:asciiTheme="minorHAnsi" w:hAnsiTheme="minorHAnsi" w:cstheme="minorHAnsi"/>
          <w:sz w:val="14"/>
        </w:rPr>
        <w:t xml:space="preserve"> a note of </w:t>
      </w:r>
      <w:r w:rsidRPr="00E67380">
        <w:rPr>
          <w:rStyle w:val="Emphasis"/>
          <w:rFonts w:asciiTheme="minorHAnsi" w:hAnsiTheme="minorHAnsi" w:cstheme="minorHAnsi"/>
        </w:rPr>
        <w:t>qualified optimism</w:t>
      </w:r>
      <w:r w:rsidRPr="00E67380">
        <w:rPr>
          <w:rStyle w:val="StyleUnderline"/>
          <w:rFonts w:asciiTheme="minorHAnsi" w:hAnsiTheme="minorHAnsi" w:cstheme="minorHAnsi"/>
        </w:rPr>
        <w:t xml:space="preserve">. Because populism is not fascism, </w:t>
      </w:r>
      <w:r w:rsidRPr="00E67380">
        <w:rPr>
          <w:rStyle w:val="Emphasis"/>
          <w:rFonts w:asciiTheme="minorHAnsi" w:hAnsiTheme="minorHAnsi" w:cstheme="minorHAnsi"/>
          <w:highlight w:val="cyan"/>
        </w:rPr>
        <w:t>populist victories should not be construed as harbingers of war</w:t>
      </w:r>
      <w:r w:rsidRPr="00E67380">
        <w:rPr>
          <w:rFonts w:asciiTheme="minorHAnsi" w:hAnsiTheme="minorHAnsi" w:cstheme="minorHAnsi"/>
          <w:sz w:val="14"/>
        </w:rPr>
        <w:t xml:space="preserve">—if anything, the opposite is true. In the 1870s and 1880s, </w:t>
      </w:r>
      <w:r w:rsidRPr="00E67380">
        <w:rPr>
          <w:rStyle w:val="StyleUnderline"/>
          <w:rFonts w:asciiTheme="minorHAnsi" w:hAnsiTheme="minorHAnsi" w:cstheme="minorHAnsi"/>
        </w:rPr>
        <w:t>populists did achieve significant reductions in globalization</w:t>
      </w:r>
      <w:r w:rsidRPr="00E67380">
        <w:rPr>
          <w:rFonts w:asciiTheme="minorHAnsi" w:hAnsiTheme="minorHAnsi" w:cstheme="minorHAnsi"/>
          <w:sz w:val="14"/>
        </w:rPr>
        <w:t xml:space="preserve">: not only immigration restrictions, but also higher tariffs. </w:t>
      </w:r>
      <w:r w:rsidRPr="00E67380">
        <w:rPr>
          <w:rStyle w:val="StyleUnderline"/>
          <w:rFonts w:asciiTheme="minorHAnsi" w:hAnsiTheme="minorHAnsi" w:cstheme="minorHAnsi"/>
        </w:rPr>
        <w:t>But they did not form many national governments</w:t>
      </w:r>
      <w:r w:rsidRPr="00E67380">
        <w:rPr>
          <w:rFonts w:asciiTheme="minorHAnsi" w:hAnsiTheme="minorHAnsi" w:cstheme="minorHAnsi"/>
          <w:sz w:val="14"/>
        </w:rPr>
        <w:t xml:space="preserve">, and they did not subvert any constitutions. </w:t>
      </w:r>
      <w:r w:rsidRPr="00E67380">
        <w:rPr>
          <w:rStyle w:val="Emphasis"/>
          <w:rFonts w:asciiTheme="minorHAnsi" w:hAnsiTheme="minorHAnsi" w:cstheme="minorHAnsi"/>
          <w:highlight w:val="cyan"/>
        </w:rPr>
        <w:t>Nor were populists</w:t>
      </w:r>
      <w:r w:rsidRPr="00E67380">
        <w:rPr>
          <w:rStyle w:val="Emphasis"/>
          <w:rFonts w:asciiTheme="minorHAnsi" w:hAnsiTheme="minorHAnsi" w:cstheme="minorHAnsi"/>
        </w:rPr>
        <w:t xml:space="preserve"> much </w:t>
      </w:r>
      <w:r w:rsidRPr="00E67380">
        <w:rPr>
          <w:rStyle w:val="Emphasis"/>
          <w:rFonts w:asciiTheme="minorHAnsi" w:hAnsiTheme="minorHAnsi" w:cstheme="minorHAnsi"/>
          <w:highlight w:val="cyan"/>
        </w:rPr>
        <w:t>interested in starting wars</w:t>
      </w:r>
      <w:r w:rsidRPr="00E67380">
        <w:rPr>
          <w:rStyle w:val="StyleUnderline"/>
          <w:rFonts w:asciiTheme="minorHAnsi" w:hAnsiTheme="minorHAnsi" w:cstheme="minorHAnsi"/>
        </w:rPr>
        <w:t xml:space="preserve">; if anything, </w:t>
      </w:r>
      <w:r w:rsidRPr="00E67380">
        <w:rPr>
          <w:rStyle w:val="StyleUnderline"/>
          <w:rFonts w:asciiTheme="minorHAnsi" w:hAnsiTheme="minorHAnsi" w:cstheme="minorHAnsi"/>
          <w:highlight w:val="cyan"/>
        </w:rPr>
        <w:t>they lent towards isolationism</w:t>
      </w:r>
      <w:r w:rsidRPr="00E67380">
        <w:rPr>
          <w:rStyle w:val="StyleUnderline"/>
          <w:rFonts w:asciiTheme="minorHAnsi" w:hAnsiTheme="minorHAnsi" w:cstheme="minorHAnsi"/>
        </w:rPr>
        <w:t xml:space="preserve"> and viewed imperialism as just another big business racket</w:t>
      </w:r>
      <w:r w:rsidRPr="00E67380">
        <w:rPr>
          <w:rFonts w:asciiTheme="minorHAnsi" w:hAnsiTheme="minorHAnsi" w:cstheme="minorHAnsi"/>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E67380">
        <w:rPr>
          <w:rStyle w:val="StyleUnderline"/>
          <w:rFonts w:asciiTheme="minorHAnsi" w:hAnsiTheme="minorHAnsi" w:cstheme="minorHAnsi"/>
          <w:highlight w:val="cyan"/>
        </w:rPr>
        <w:t>World War I broke out during the progressive not</w:t>
      </w:r>
      <w:r w:rsidRPr="00E67380">
        <w:rPr>
          <w:rStyle w:val="StyleUnderline"/>
          <w:rFonts w:asciiTheme="minorHAnsi" w:hAnsiTheme="minorHAnsi" w:cstheme="minorHAnsi"/>
        </w:rPr>
        <w:t xml:space="preserve"> the </w:t>
      </w:r>
      <w:r w:rsidRPr="00E67380">
        <w:rPr>
          <w:rStyle w:val="StyleUnderline"/>
          <w:rFonts w:asciiTheme="minorHAnsi" w:hAnsiTheme="minorHAnsi" w:cstheme="minorHAnsi"/>
          <w:highlight w:val="cyan"/>
        </w:rPr>
        <w:t>populist era</w:t>
      </w:r>
      <w:r w:rsidRPr="00E67380">
        <w:rPr>
          <w:rFonts w:asciiTheme="minorHAnsi" w:hAnsiTheme="minorHAnsi" w:cstheme="minorHAnsi"/>
          <w:sz w:val="14"/>
        </w:rPr>
        <w:t xml:space="preserve">. </w:t>
      </w:r>
      <w:r w:rsidRPr="00E67380">
        <w:rPr>
          <w:rStyle w:val="StyleUnderline"/>
          <w:rFonts w:asciiTheme="minorHAnsi" w:hAnsiTheme="minorHAnsi" w:cstheme="minorHAnsi"/>
          <w:highlight w:val="cyan"/>
        </w:rPr>
        <w:t>The world</w:t>
      </w:r>
      <w:r w:rsidRPr="00E67380">
        <w:rPr>
          <w:rStyle w:val="StyleUnderline"/>
          <w:rFonts w:asciiTheme="minorHAnsi" w:hAnsiTheme="minorHAnsi" w:cstheme="minorHAnsi"/>
        </w:rPr>
        <w:t xml:space="preserve"> today </w:t>
      </w:r>
      <w:r w:rsidRPr="00E67380">
        <w:rPr>
          <w:rStyle w:val="StyleUnderline"/>
          <w:rFonts w:asciiTheme="minorHAnsi" w:hAnsiTheme="minorHAnsi" w:cstheme="minorHAnsi"/>
          <w:highlight w:val="cyan"/>
        </w:rPr>
        <w:t>is</w:t>
      </w:r>
      <w:r w:rsidRPr="00E67380">
        <w:rPr>
          <w:rFonts w:asciiTheme="minorHAnsi" w:hAnsiTheme="minorHAnsi" w:cstheme="minorHAnsi"/>
          <w:sz w:val="14"/>
        </w:rPr>
        <w:t xml:space="preserve">, as I observed at the outset, </w:t>
      </w:r>
      <w:r w:rsidRPr="00E67380">
        <w:rPr>
          <w:rStyle w:val="Emphasis"/>
          <w:rFonts w:asciiTheme="minorHAnsi" w:hAnsiTheme="minorHAnsi" w:cstheme="minorHAnsi"/>
          <w:highlight w:val="cyan"/>
        </w:rPr>
        <w:t>in much less turmoil</w:t>
      </w:r>
      <w:r w:rsidRPr="00E67380">
        <w:rPr>
          <w:rStyle w:val="StyleUnderline"/>
          <w:rFonts w:asciiTheme="minorHAnsi" w:hAnsiTheme="minorHAnsi" w:cstheme="minorHAnsi"/>
        </w:rPr>
        <w:t xml:space="preserve"> than one might infer</w:t>
      </w:r>
      <w:r w:rsidRPr="00E67380">
        <w:rPr>
          <w:rFonts w:asciiTheme="minorHAnsi" w:hAnsiTheme="minorHAnsi" w:cstheme="minorHAnsi"/>
          <w:sz w:val="14"/>
        </w:rPr>
        <w:t xml:space="preserve"> from television news. Nevertheless, </w:t>
      </w:r>
      <w:r w:rsidRPr="00E67380">
        <w:rPr>
          <w:rStyle w:val="StyleUnderline"/>
          <w:rFonts w:asciiTheme="minorHAnsi" w:hAnsiTheme="minorHAnsi" w:cstheme="minorHAnsi"/>
        </w:rPr>
        <w:t>the economic and social consequences of globalization and the</w:t>
      </w:r>
      <w:r w:rsidRPr="00E67380">
        <w:rPr>
          <w:rFonts w:asciiTheme="minorHAnsi" w:hAnsiTheme="minorHAnsi" w:cstheme="minorHAnsi"/>
          <w:sz w:val="14"/>
        </w:rPr>
        <w:t xml:space="preserve"> most recent </w:t>
      </w:r>
      <w:r w:rsidRPr="00E67380">
        <w:rPr>
          <w:rStyle w:val="StyleUnderline"/>
          <w:rFonts w:asciiTheme="minorHAnsi" w:hAnsiTheme="minorHAnsi" w:cstheme="minorHAnsi"/>
        </w:rPr>
        <w:t>financial crisis sowed the seeds for the populist backlash</w:t>
      </w:r>
      <w:r w:rsidRPr="00E67380">
        <w:rPr>
          <w:rFonts w:asciiTheme="minorHAnsi" w:hAnsiTheme="minorHAnsi" w:cstheme="minorHAnsi"/>
          <w:sz w:val="14"/>
        </w:rPr>
        <w:t xml:space="preserve"> that we now see. </w:t>
      </w:r>
      <w:r w:rsidRPr="00E67380">
        <w:rPr>
          <w:rStyle w:val="StyleUnderline"/>
          <w:rFonts w:asciiTheme="minorHAnsi" w:hAnsiTheme="minorHAnsi" w:cstheme="minorHAnsi"/>
        </w:rPr>
        <w:t xml:space="preserve">Populists are not fascists. They </w:t>
      </w:r>
      <w:r w:rsidRPr="00E67380">
        <w:rPr>
          <w:rStyle w:val="Emphasis"/>
          <w:rFonts w:asciiTheme="minorHAnsi" w:hAnsiTheme="minorHAnsi" w:cstheme="minorHAnsi"/>
        </w:rPr>
        <w:t>prefer trade wars to actual wars</w:t>
      </w:r>
      <w:r w:rsidRPr="00E67380">
        <w:rPr>
          <w:rFonts w:asciiTheme="minorHAnsi" w:hAnsiTheme="minorHAnsi" w:cstheme="minorHAnsi"/>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E67380">
        <w:rPr>
          <w:rStyle w:val="StyleUnderline"/>
          <w:rFonts w:asciiTheme="minorHAnsi" w:hAnsiTheme="minorHAnsi" w:cstheme="minorHAnsi"/>
        </w:rPr>
        <w:t xml:space="preserve">What </w:t>
      </w:r>
      <w:r w:rsidRPr="00E67380">
        <w:rPr>
          <w:rStyle w:val="StyleUnderline"/>
          <w:rFonts w:asciiTheme="minorHAnsi" w:hAnsiTheme="minorHAnsi" w:cstheme="minorHAnsi"/>
          <w:highlight w:val="cyan"/>
        </w:rPr>
        <w:t>we</w:t>
      </w:r>
      <w:r w:rsidRPr="00E67380">
        <w:rPr>
          <w:rStyle w:val="StyleUnderline"/>
          <w:rFonts w:asciiTheme="minorHAnsi" w:hAnsiTheme="minorHAnsi" w:cstheme="minorHAnsi"/>
        </w:rPr>
        <w:t xml:space="preserve"> most </w:t>
      </w:r>
      <w:proofErr w:type="gramStart"/>
      <w:r w:rsidRPr="00E67380">
        <w:rPr>
          <w:rStyle w:val="StyleUnderline"/>
          <w:rFonts w:asciiTheme="minorHAnsi" w:hAnsiTheme="minorHAnsi" w:cstheme="minorHAnsi"/>
          <w:highlight w:val="cyan"/>
        </w:rPr>
        <w:t>have to</w:t>
      </w:r>
      <w:proofErr w:type="gramEnd"/>
      <w:r w:rsidRPr="00E67380">
        <w:rPr>
          <w:rStyle w:val="StyleUnderline"/>
          <w:rFonts w:asciiTheme="minorHAnsi" w:hAnsiTheme="minorHAnsi" w:cstheme="minorHAnsi"/>
          <w:highlight w:val="cyan"/>
        </w:rPr>
        <w:t xml:space="preserve"> fear</w:t>
      </w:r>
      <w:r w:rsidRPr="00E67380">
        <w:rPr>
          <w:rFonts w:asciiTheme="minorHAnsi" w:hAnsiTheme="minorHAnsi" w:cstheme="minorHAnsi"/>
          <w:sz w:val="14"/>
        </w:rPr>
        <w:t>—as was true of Brexit—</w:t>
      </w:r>
      <w:r w:rsidRPr="00E67380">
        <w:rPr>
          <w:rStyle w:val="Emphasis"/>
          <w:rFonts w:asciiTheme="minorHAnsi" w:hAnsiTheme="minorHAnsi" w:cstheme="minorHAnsi"/>
        </w:rPr>
        <w:t xml:space="preserve">is </w:t>
      </w:r>
      <w:r w:rsidRPr="00E67380">
        <w:rPr>
          <w:rStyle w:val="Emphasis"/>
          <w:rFonts w:asciiTheme="minorHAnsi" w:hAnsiTheme="minorHAnsi" w:cstheme="minorHAnsi"/>
          <w:highlight w:val="cyan"/>
        </w:rPr>
        <w:t>not</w:t>
      </w:r>
      <w:r w:rsidRPr="00E67380">
        <w:rPr>
          <w:rStyle w:val="Emphasis"/>
          <w:rFonts w:asciiTheme="minorHAnsi" w:hAnsiTheme="minorHAnsi" w:cstheme="minorHAnsi"/>
        </w:rPr>
        <w:t xml:space="preserve"> therefore </w:t>
      </w:r>
      <w:r w:rsidRPr="00E67380">
        <w:rPr>
          <w:rStyle w:val="Emphasis"/>
          <w:rFonts w:asciiTheme="minorHAnsi" w:hAnsiTheme="minorHAnsi" w:cstheme="minorHAnsi"/>
          <w:highlight w:val="cyan"/>
        </w:rPr>
        <w:t>Armageddon</w:t>
      </w:r>
      <w:r w:rsidRPr="00E67380">
        <w:rPr>
          <w:rStyle w:val="StyleUnderline"/>
          <w:rFonts w:asciiTheme="minorHAnsi" w:hAnsiTheme="minorHAnsi" w:cstheme="minorHAnsi"/>
        </w:rPr>
        <w:t>, but something more prosaic: an attempt to reverse certain aspects of globalization, followed by disappointment</w:t>
      </w:r>
      <w:r w:rsidRPr="00E67380">
        <w:rPr>
          <w:rFonts w:asciiTheme="minorHAnsi" w:hAnsiTheme="minorHAnsi" w:cstheme="minorHAnsi"/>
          <w:sz w:val="14"/>
        </w:rPr>
        <w:t xml:space="preserve"> when the snake oil does not really cure the patient’s ills, </w:t>
      </w:r>
      <w:r w:rsidRPr="00E67380">
        <w:rPr>
          <w:rStyle w:val="StyleUnderline"/>
          <w:rFonts w:asciiTheme="minorHAnsi" w:hAnsiTheme="minorHAnsi" w:cstheme="minorHAnsi"/>
        </w:rPr>
        <w:t>followed by</w:t>
      </w:r>
      <w:r w:rsidRPr="00E67380">
        <w:rPr>
          <w:rFonts w:asciiTheme="minorHAnsi" w:hAnsiTheme="minorHAnsi" w:cstheme="minorHAnsi"/>
          <w:sz w:val="14"/>
        </w:rPr>
        <w:t xml:space="preserve"> the </w:t>
      </w:r>
      <w:r w:rsidRPr="00E67380">
        <w:rPr>
          <w:rStyle w:val="StyleUnderline"/>
          <w:rFonts w:asciiTheme="minorHAnsi" w:hAnsiTheme="minorHAnsi" w:cstheme="minorHAnsi"/>
        </w:rPr>
        <w:t>emergence of a new and ostensibly more progressive set of remedies</w:t>
      </w:r>
      <w:r w:rsidRPr="00E67380">
        <w:rPr>
          <w:rFonts w:asciiTheme="minorHAnsi" w:hAnsiTheme="minorHAnsi" w:cstheme="minorHAnsi"/>
          <w:sz w:val="14"/>
        </w:rPr>
        <w:t xml:space="preserve"> for our current malaise. The “terrible simplifiers” may have their day then. But they will end up yielding power to well-intentioned complicators, those more congenial to educated elites, but probably </w:t>
      </w:r>
      <w:proofErr w:type="gramStart"/>
      <w:r w:rsidRPr="00E67380">
        <w:rPr>
          <w:rFonts w:asciiTheme="minorHAnsi" w:hAnsiTheme="minorHAnsi" w:cstheme="minorHAnsi"/>
          <w:sz w:val="14"/>
        </w:rPr>
        <w:t>every a</w:t>
      </w:r>
      <w:proofErr w:type="gramEnd"/>
      <w:r w:rsidRPr="00E67380">
        <w:rPr>
          <w:rFonts w:asciiTheme="minorHAnsi" w:hAnsiTheme="minorHAnsi" w:cstheme="minorHAnsi"/>
          <w:sz w:val="14"/>
        </w:rPr>
        <w:t xml:space="preserve"> bit as dangerous, if not more so.</w:t>
      </w:r>
    </w:p>
    <w:p w14:paraId="5C23F2F9" w14:textId="45CA4154" w:rsidR="00E72E95" w:rsidRDefault="00585B37" w:rsidP="00585B37">
      <w:pPr>
        <w:pStyle w:val="Heading1"/>
      </w:pPr>
      <w:r>
        <w:t>2NC/1NR</w:t>
      </w:r>
    </w:p>
    <w:p w14:paraId="7BC48F9B" w14:textId="77777777" w:rsidR="00585B37" w:rsidRDefault="00585B37" w:rsidP="00585B37">
      <w:pPr>
        <w:pStyle w:val="Heading2"/>
      </w:pPr>
      <w:r>
        <w:t>Adv CP</w:t>
      </w:r>
    </w:p>
    <w:p w14:paraId="55D754D0" w14:textId="77777777" w:rsidR="00585B37" w:rsidRDefault="00585B37" w:rsidP="00585B37">
      <w:pPr>
        <w:pStyle w:val="Heading3"/>
      </w:pPr>
      <w:r>
        <w:t>Solves Advantage 1---2NC</w:t>
      </w:r>
    </w:p>
    <w:p w14:paraId="17DDCD81" w14:textId="77777777" w:rsidR="00585B37" w:rsidRPr="00FA45BD" w:rsidRDefault="00585B37" w:rsidP="00585B37">
      <w:pPr>
        <w:pStyle w:val="Heading4"/>
      </w:pPr>
      <w:r w:rsidRPr="00FA45BD">
        <w:t xml:space="preserve">Funding startups lets them survive </w:t>
      </w:r>
      <w:r w:rsidRPr="00FA45BD">
        <w:rPr>
          <w:u w:val="single"/>
        </w:rPr>
        <w:t>despite</w:t>
      </w:r>
      <w:r w:rsidRPr="00FA45BD">
        <w:t xml:space="preserve"> competition</w:t>
      </w:r>
      <w:r>
        <w:t>.</w:t>
      </w:r>
    </w:p>
    <w:p w14:paraId="33217953" w14:textId="77777777" w:rsidR="00585B37" w:rsidRPr="00FA45BD" w:rsidRDefault="00585B37" w:rsidP="00585B37">
      <w:proofErr w:type="spellStart"/>
      <w:r w:rsidRPr="00FA45BD">
        <w:rPr>
          <w:rStyle w:val="Style13ptBold"/>
        </w:rPr>
        <w:t>Ketchen</w:t>
      </w:r>
      <w:proofErr w:type="spellEnd"/>
      <w:r w:rsidRPr="00FA45BD">
        <w:rPr>
          <w:rStyle w:val="Style13ptBold"/>
        </w:rPr>
        <w:t xml:space="preserve"> &amp; </w:t>
      </w:r>
      <w:proofErr w:type="spellStart"/>
      <w:r w:rsidRPr="00FA45BD">
        <w:rPr>
          <w:rStyle w:val="Style13ptBold"/>
        </w:rPr>
        <w:t>Hult</w:t>
      </w:r>
      <w:proofErr w:type="spellEnd"/>
      <w:r w:rsidRPr="00FA45BD">
        <w:rPr>
          <w:rStyle w:val="Style13ptBold"/>
        </w:rPr>
        <w:t xml:space="preserve"> 19</w:t>
      </w:r>
      <w:r w:rsidRPr="00FA45BD">
        <w:t xml:space="preserve">, 4-29-2019, David </w:t>
      </w:r>
      <w:proofErr w:type="spellStart"/>
      <w:r w:rsidRPr="00FA45BD">
        <w:t>Ketchen</w:t>
      </w:r>
      <w:proofErr w:type="spellEnd"/>
      <w:r w:rsidRPr="00FA45BD">
        <w:t xml:space="preserve"> is a professor and Harbert Eminent scholar in the Raymond J. Harbert College of Business at Auburn University; Tomas </w:t>
      </w:r>
      <w:proofErr w:type="spellStart"/>
      <w:r w:rsidRPr="00FA45BD">
        <w:t>Hult</w:t>
      </w:r>
      <w:proofErr w:type="spellEnd"/>
      <w:r w:rsidRPr="00FA45BD">
        <w:t xml:space="preserve"> is a professor and Byington Endowed chair at Michigan State University and executive director of the Academy of International Business. "Government can help startups bridge the 'valley of death'," </w:t>
      </w:r>
      <w:proofErr w:type="spellStart"/>
      <w:r w:rsidRPr="00FA45BD">
        <w:t>TheHill</w:t>
      </w:r>
      <w:proofErr w:type="spellEnd"/>
      <w:r w:rsidRPr="00FA45BD">
        <w:t>, https://thehill.com/opinion/finance/441139-government-can-help-startups-bridge-the-valley-of-death</w:t>
      </w:r>
    </w:p>
    <w:p w14:paraId="2638261E" w14:textId="77777777" w:rsidR="00585B37" w:rsidRPr="00FA45BD" w:rsidRDefault="00585B37" w:rsidP="00585B37">
      <w:pPr>
        <w:rPr>
          <w:sz w:val="16"/>
          <w:szCs w:val="16"/>
        </w:rPr>
      </w:pPr>
      <w:r w:rsidRPr="00FA45BD">
        <w:rPr>
          <w:sz w:val="16"/>
          <w:szCs w:val="16"/>
        </w:rPr>
        <w:t xml:space="preserve">Economic incentives offered by U.S. states to attract established companies grab headlines. The pursuit of Amazon by various cities and states, for example, captured the public interest </w:t>
      </w:r>
      <w:proofErr w:type="gramStart"/>
      <w:r w:rsidRPr="00FA45BD">
        <w:rPr>
          <w:sz w:val="16"/>
          <w:szCs w:val="16"/>
        </w:rPr>
        <w:t>and also</w:t>
      </w:r>
      <w:proofErr w:type="gramEnd"/>
      <w:r w:rsidRPr="00FA45BD">
        <w:rPr>
          <w:sz w:val="16"/>
          <w:szCs w:val="16"/>
        </w:rPr>
        <w:t xml:space="preserve"> created strong sentiments for and against such investment.</w:t>
      </w:r>
    </w:p>
    <w:p w14:paraId="531B12E1" w14:textId="77777777" w:rsidR="00585B37" w:rsidRPr="00FA45BD" w:rsidRDefault="00585B37" w:rsidP="00585B37">
      <w:pPr>
        <w:rPr>
          <w:sz w:val="16"/>
        </w:rPr>
      </w:pPr>
      <w:r w:rsidRPr="00FA45BD">
        <w:rPr>
          <w:sz w:val="16"/>
        </w:rPr>
        <w:t xml:space="preserve">Amazon was on the front page, but leaders in some </w:t>
      </w:r>
      <w:r w:rsidRPr="00FA45BD">
        <w:rPr>
          <w:rStyle w:val="StyleUnderline"/>
          <w:highlight w:val="cyan"/>
        </w:rPr>
        <w:t>states are</w:t>
      </w:r>
      <w:r w:rsidRPr="00FA45BD">
        <w:rPr>
          <w:sz w:val="16"/>
        </w:rPr>
        <w:t xml:space="preserve"> continually and quietly </w:t>
      </w:r>
      <w:r w:rsidRPr="00FA45BD">
        <w:rPr>
          <w:rStyle w:val="StyleUnderline"/>
          <w:highlight w:val="cyan"/>
        </w:rPr>
        <w:t>seeking to cultivate the next Amazon</w:t>
      </w:r>
      <w:r w:rsidRPr="00FA45BD">
        <w:rPr>
          <w:sz w:val="16"/>
        </w:rPr>
        <w:t>. T</w:t>
      </w:r>
      <w:r w:rsidRPr="00FA45BD">
        <w:rPr>
          <w:rStyle w:val="StyleUnderline"/>
        </w:rPr>
        <w:t xml:space="preserve">hey do this </w:t>
      </w:r>
      <w:r w:rsidRPr="00FA45BD">
        <w:rPr>
          <w:rStyle w:val="StyleUnderline"/>
          <w:highlight w:val="cyan"/>
        </w:rPr>
        <w:t xml:space="preserve">by providing </w:t>
      </w:r>
      <w:r w:rsidRPr="00FA45BD">
        <w:rPr>
          <w:rStyle w:val="Emphasis"/>
          <w:highlight w:val="cyan"/>
        </w:rPr>
        <w:t>early-stage funding</w:t>
      </w:r>
      <w:r w:rsidRPr="00FA45BD">
        <w:rPr>
          <w:rStyle w:val="StyleUnderline"/>
        </w:rPr>
        <w:t xml:space="preserve"> and resources </w:t>
      </w:r>
      <w:r w:rsidRPr="00FA45BD">
        <w:rPr>
          <w:rStyle w:val="StyleUnderline"/>
          <w:highlight w:val="cyan"/>
        </w:rPr>
        <w:t>to</w:t>
      </w:r>
      <w:r w:rsidRPr="00FA45BD">
        <w:rPr>
          <w:rStyle w:val="StyleUnderline"/>
        </w:rPr>
        <w:t xml:space="preserve"> promising </w:t>
      </w:r>
      <w:r w:rsidRPr="00FA45BD">
        <w:rPr>
          <w:rStyle w:val="Emphasis"/>
          <w:highlight w:val="cyan"/>
        </w:rPr>
        <w:t>startups</w:t>
      </w:r>
      <w:r w:rsidRPr="00FA45BD">
        <w:rPr>
          <w:sz w:val="16"/>
        </w:rPr>
        <w:t>. These forward-thinking programs set the stage for a bright entrepreneurial future but also cost public dollars.</w:t>
      </w:r>
    </w:p>
    <w:p w14:paraId="50B0349A" w14:textId="77777777" w:rsidR="00585B37" w:rsidRPr="00FA45BD" w:rsidRDefault="00585B37" w:rsidP="00585B37">
      <w:pPr>
        <w:rPr>
          <w:sz w:val="16"/>
          <w:szCs w:val="16"/>
        </w:rPr>
      </w:pPr>
      <w:r w:rsidRPr="00FA45BD">
        <w:rPr>
          <w:sz w:val="16"/>
          <w:szCs w:val="16"/>
        </w:rPr>
        <w:t xml:space="preserve">Skeptics focus on the cost. Optimists </w:t>
      </w:r>
      <w:proofErr w:type="gramStart"/>
      <w:r w:rsidRPr="00FA45BD">
        <w:rPr>
          <w:sz w:val="16"/>
          <w:szCs w:val="16"/>
        </w:rPr>
        <w:t>hone in on</w:t>
      </w:r>
      <w:proofErr w:type="gramEnd"/>
      <w:r w:rsidRPr="00FA45BD">
        <w:rPr>
          <w:sz w:val="16"/>
          <w:szCs w:val="16"/>
        </w:rPr>
        <w:t xml:space="preserve"> future growth. What is clear is that blue-collar manufacturing jobs are not coming back in droves. Instead, innovation attracts global talent and creates new products and industries.</w:t>
      </w:r>
    </w:p>
    <w:p w14:paraId="12DEE33F" w14:textId="77777777" w:rsidR="00585B37" w:rsidRPr="00FA45BD" w:rsidRDefault="00585B37" w:rsidP="00585B37">
      <w:pPr>
        <w:rPr>
          <w:sz w:val="16"/>
        </w:rPr>
      </w:pPr>
      <w:r w:rsidRPr="00FA45BD">
        <w:rPr>
          <w:rStyle w:val="StyleUnderline"/>
          <w:highlight w:val="cyan"/>
        </w:rPr>
        <w:t>Startups</w:t>
      </w:r>
      <w:r w:rsidRPr="00FA45BD">
        <w:rPr>
          <w:rStyle w:val="StyleUnderline"/>
        </w:rPr>
        <w:t xml:space="preserve"> play an inimitable role in innovation</w:t>
      </w:r>
      <w:r w:rsidRPr="00FA45BD">
        <w:rPr>
          <w:sz w:val="16"/>
        </w:rPr>
        <w:t xml:space="preserve">. </w:t>
      </w:r>
      <w:r w:rsidRPr="00FA45BD">
        <w:rPr>
          <w:rStyle w:val="StyleUnderline"/>
        </w:rPr>
        <w:t xml:space="preserve">They also </w:t>
      </w:r>
      <w:r w:rsidRPr="00FA45BD">
        <w:rPr>
          <w:rStyle w:val="StyleUnderline"/>
          <w:highlight w:val="cyan"/>
        </w:rPr>
        <w:t>face</w:t>
      </w:r>
      <w:r w:rsidRPr="00FA45BD">
        <w:rPr>
          <w:rStyle w:val="StyleUnderline"/>
        </w:rPr>
        <w:t xml:space="preserve"> a unique funding pitfall known as </w:t>
      </w:r>
      <w:r w:rsidRPr="00FA45BD">
        <w:rPr>
          <w:rStyle w:val="StyleUnderline"/>
          <w:highlight w:val="cyan"/>
        </w:rPr>
        <w:t>the</w:t>
      </w:r>
      <w:r w:rsidRPr="00FA45BD">
        <w:rPr>
          <w:rStyle w:val="StyleUnderline"/>
        </w:rPr>
        <w:t xml:space="preserve"> “</w:t>
      </w:r>
      <w:r w:rsidRPr="00FA45BD">
        <w:rPr>
          <w:rStyle w:val="Emphasis"/>
          <w:highlight w:val="cyan"/>
        </w:rPr>
        <w:t>valley of death</w:t>
      </w:r>
      <w:r w:rsidRPr="00FA45BD">
        <w:rPr>
          <w:rStyle w:val="StyleUnderline"/>
        </w:rPr>
        <w:t>.”</w:t>
      </w:r>
      <w:r w:rsidRPr="00FA45BD">
        <w:rPr>
          <w:sz w:val="16"/>
        </w:rPr>
        <w:t xml:space="preserve"> </w:t>
      </w:r>
      <w:r w:rsidRPr="00FA45BD">
        <w:rPr>
          <w:rStyle w:val="StyleUnderline"/>
        </w:rPr>
        <w:t xml:space="preserve">The very early stages of a startup’s development are funded by entrepreneurs themselves and "the 3 F's" — family, </w:t>
      </w:r>
      <w:proofErr w:type="gramStart"/>
      <w:r w:rsidRPr="00FA45BD">
        <w:rPr>
          <w:rStyle w:val="StyleUnderline"/>
        </w:rPr>
        <w:t>friends</w:t>
      </w:r>
      <w:proofErr w:type="gramEnd"/>
      <w:r w:rsidRPr="00FA45BD">
        <w:rPr>
          <w:rStyle w:val="StyleUnderline"/>
        </w:rPr>
        <w:t xml:space="preserve"> and fools</w:t>
      </w:r>
      <w:r w:rsidRPr="00FA45BD">
        <w:rPr>
          <w:sz w:val="16"/>
        </w:rPr>
        <w:t xml:space="preserve">. </w:t>
      </w:r>
    </w:p>
    <w:p w14:paraId="0BC09F90" w14:textId="77777777" w:rsidR="00585B37" w:rsidRPr="00FA45BD" w:rsidRDefault="00585B37" w:rsidP="00585B37">
      <w:pPr>
        <w:rPr>
          <w:sz w:val="16"/>
        </w:rPr>
      </w:pPr>
      <w:r w:rsidRPr="00FA45BD">
        <w:rPr>
          <w:rStyle w:val="StyleUnderline"/>
        </w:rPr>
        <w:t xml:space="preserve">But soon, </w:t>
      </w:r>
      <w:r w:rsidRPr="00FA45BD">
        <w:rPr>
          <w:rStyle w:val="StyleUnderline"/>
          <w:highlight w:val="cyan"/>
        </w:rPr>
        <w:t xml:space="preserve">expenses grow </w:t>
      </w:r>
      <w:r w:rsidRPr="00FA45BD">
        <w:rPr>
          <w:rStyle w:val="Emphasis"/>
          <w:highlight w:val="cyan"/>
        </w:rPr>
        <w:t>beyond self-funding</w:t>
      </w:r>
      <w:r w:rsidRPr="00FA45BD">
        <w:rPr>
          <w:rStyle w:val="StyleUnderline"/>
          <w:highlight w:val="cyan"/>
        </w:rPr>
        <w:t xml:space="preserve"> as a startup spends</w:t>
      </w:r>
      <w:r w:rsidRPr="00FA45BD">
        <w:rPr>
          <w:rStyle w:val="StyleUnderline"/>
        </w:rPr>
        <w:t xml:space="preserve"> money </w:t>
      </w:r>
      <w:r w:rsidRPr="00FA45BD">
        <w:rPr>
          <w:rStyle w:val="StyleUnderline"/>
          <w:highlight w:val="cyan"/>
        </w:rPr>
        <w:t xml:space="preserve">on </w:t>
      </w:r>
      <w:r w:rsidRPr="00FA45BD">
        <w:rPr>
          <w:rStyle w:val="Emphasis"/>
          <w:highlight w:val="cyan"/>
        </w:rPr>
        <w:t>developing a viable product</w:t>
      </w:r>
      <w:r w:rsidRPr="00FA45BD">
        <w:rPr>
          <w:sz w:val="16"/>
        </w:rPr>
        <w:t xml:space="preserve">. </w:t>
      </w:r>
      <w:r w:rsidRPr="00FA45BD">
        <w:rPr>
          <w:rStyle w:val="StyleUnderline"/>
          <w:highlight w:val="cyan"/>
        </w:rPr>
        <w:t xml:space="preserve">Early-stage startups have </w:t>
      </w:r>
      <w:r w:rsidRPr="00FA45BD">
        <w:rPr>
          <w:rStyle w:val="Emphasis"/>
          <w:highlight w:val="cyan"/>
        </w:rPr>
        <w:t>minimal</w:t>
      </w:r>
      <w:r w:rsidRPr="00FA45BD">
        <w:rPr>
          <w:rStyle w:val="StyleUnderline"/>
        </w:rPr>
        <w:t xml:space="preserve">, if any, </w:t>
      </w:r>
      <w:r w:rsidRPr="00FA45BD">
        <w:rPr>
          <w:rStyle w:val="Emphasis"/>
          <w:highlight w:val="cyan"/>
        </w:rPr>
        <w:t>cash-flow</w:t>
      </w:r>
      <w:r w:rsidRPr="00FA45BD">
        <w:rPr>
          <w:rStyle w:val="StyleUnderline"/>
        </w:rPr>
        <w:t xml:space="preserve">, </w:t>
      </w:r>
      <w:r w:rsidRPr="00FA45BD">
        <w:rPr>
          <w:rStyle w:val="StyleUnderline"/>
          <w:highlight w:val="cyan"/>
        </w:rPr>
        <w:t xml:space="preserve">and they are </w:t>
      </w:r>
      <w:r w:rsidRPr="00FA45BD">
        <w:rPr>
          <w:rStyle w:val="Emphasis"/>
          <w:highlight w:val="cyan"/>
        </w:rPr>
        <w:t>too underdeveloped to attract investment from</w:t>
      </w:r>
      <w:r w:rsidRPr="00FA45BD">
        <w:rPr>
          <w:rStyle w:val="StyleUnderline"/>
        </w:rPr>
        <w:t xml:space="preserve"> traditional </w:t>
      </w:r>
      <w:r w:rsidRPr="00FA45BD">
        <w:rPr>
          <w:rStyle w:val="Emphasis"/>
          <w:highlight w:val="cyan"/>
        </w:rPr>
        <w:t>v</w:t>
      </w:r>
      <w:r w:rsidRPr="00FA45BD">
        <w:rPr>
          <w:rStyle w:val="StyleUnderline"/>
        </w:rPr>
        <w:t xml:space="preserve">enture </w:t>
      </w:r>
      <w:r w:rsidRPr="00FA45BD">
        <w:rPr>
          <w:rStyle w:val="Emphasis"/>
          <w:highlight w:val="cyan"/>
        </w:rPr>
        <w:t>c</w:t>
      </w:r>
      <w:r w:rsidRPr="00FA45BD">
        <w:rPr>
          <w:rStyle w:val="StyleUnderline"/>
        </w:rPr>
        <w:t>apitalists</w:t>
      </w:r>
      <w:r w:rsidRPr="00FA45BD">
        <w:rPr>
          <w:sz w:val="16"/>
        </w:rPr>
        <w:t>. The valley of death then swallows them: Access to funds bottoms out while expenses keep mounting.</w:t>
      </w:r>
    </w:p>
    <w:p w14:paraId="77B60936" w14:textId="77777777" w:rsidR="00585B37" w:rsidRPr="00FA45BD" w:rsidRDefault="00585B37" w:rsidP="00585B37">
      <w:pPr>
        <w:rPr>
          <w:sz w:val="16"/>
        </w:rPr>
      </w:pPr>
      <w:r w:rsidRPr="00FA45BD">
        <w:rPr>
          <w:rStyle w:val="StyleUnderline"/>
          <w:highlight w:val="cyan"/>
        </w:rPr>
        <w:t xml:space="preserve">This is where </w:t>
      </w:r>
      <w:r w:rsidRPr="00FA45BD">
        <w:rPr>
          <w:rStyle w:val="Emphasis"/>
          <w:highlight w:val="cyan"/>
        </w:rPr>
        <w:t>investment at the state-level is</w:t>
      </w:r>
      <w:r w:rsidRPr="00FA45BD">
        <w:rPr>
          <w:rStyle w:val="StyleUnderline"/>
        </w:rPr>
        <w:t xml:space="preserve"> such </w:t>
      </w:r>
      <w:r w:rsidRPr="00FA45BD">
        <w:rPr>
          <w:rStyle w:val="Emphasis"/>
          <w:highlight w:val="cyan"/>
        </w:rPr>
        <w:t>a great tool</w:t>
      </w:r>
      <w:r w:rsidRPr="00FA45BD">
        <w:rPr>
          <w:sz w:val="16"/>
        </w:rPr>
        <w:t xml:space="preserve">. Take Alabama and Michigan as examples. Red-state Alabama and blue-state Michigan are different in many ways, but leaders in both states see the wisdom in helping early-stage startups cross the valley of death. </w:t>
      </w:r>
    </w:p>
    <w:p w14:paraId="1D8C5BC6" w14:textId="77777777" w:rsidR="00585B37" w:rsidRPr="00FA45BD" w:rsidRDefault="00585B37" w:rsidP="00585B37">
      <w:pPr>
        <w:rPr>
          <w:sz w:val="16"/>
          <w:szCs w:val="16"/>
        </w:rPr>
      </w:pPr>
      <w:r w:rsidRPr="00FA45BD">
        <w:rPr>
          <w:sz w:val="16"/>
          <w:szCs w:val="16"/>
        </w:rPr>
        <w:t>Alabama Launchpad is operated by the Economic Development Partnership of Alabama (EDPA), a nonprofit that partners with government agencies to foster economic growth. This may be the best of both worlds — investing in a public good but generally not with tax dollars, albeit in concert with government agencies.</w:t>
      </w:r>
    </w:p>
    <w:p w14:paraId="2CA977D9" w14:textId="77777777" w:rsidR="00585B37" w:rsidRPr="00FA45BD" w:rsidRDefault="00585B37" w:rsidP="00585B37">
      <w:pPr>
        <w:rPr>
          <w:sz w:val="16"/>
          <w:szCs w:val="16"/>
        </w:rPr>
      </w:pPr>
      <w:r w:rsidRPr="00FA45BD">
        <w:rPr>
          <w:sz w:val="16"/>
          <w:szCs w:val="16"/>
        </w:rPr>
        <w:t>EDPA is probably best known for the recruitment of a $1.6 billion Mazda-Toyota joint venture slated to open in 2021. However, since 2009, Alabama Launchpad has invested more than $4 million to fund 84 startups whose collective current valuation exceeds $210 million.</w:t>
      </w:r>
    </w:p>
    <w:p w14:paraId="7C678D28" w14:textId="77777777" w:rsidR="00585B37" w:rsidRPr="00FA45BD" w:rsidRDefault="00585B37" w:rsidP="00585B37">
      <w:pPr>
        <w:rPr>
          <w:sz w:val="16"/>
          <w:szCs w:val="16"/>
        </w:rPr>
      </w:pPr>
      <w:proofErr w:type="spellStart"/>
      <w:r w:rsidRPr="00FA45BD">
        <w:rPr>
          <w:sz w:val="16"/>
          <w:szCs w:val="16"/>
        </w:rPr>
        <w:t>Wyndy</w:t>
      </w:r>
      <w:proofErr w:type="spellEnd"/>
      <w:r w:rsidRPr="00FA45BD">
        <w:rPr>
          <w:sz w:val="16"/>
          <w:szCs w:val="16"/>
        </w:rPr>
        <w:t xml:space="preserve"> is one of these startups. The “Uber of babysitters” received Launchpad funding to develop its app that connects parents with </w:t>
      </w:r>
      <w:proofErr w:type="gramStart"/>
      <w:r w:rsidRPr="00FA45BD">
        <w:rPr>
          <w:sz w:val="16"/>
          <w:szCs w:val="16"/>
        </w:rPr>
        <w:t>thoroughly-vetted</w:t>
      </w:r>
      <w:proofErr w:type="gramEnd"/>
      <w:r w:rsidRPr="00FA45BD">
        <w:rPr>
          <w:sz w:val="16"/>
          <w:szCs w:val="16"/>
        </w:rPr>
        <w:t xml:space="preserve"> college students. This funding helped sustain </w:t>
      </w:r>
      <w:proofErr w:type="spellStart"/>
      <w:r w:rsidRPr="00FA45BD">
        <w:rPr>
          <w:sz w:val="16"/>
          <w:szCs w:val="16"/>
        </w:rPr>
        <w:t>Wyndy</w:t>
      </w:r>
      <w:proofErr w:type="spellEnd"/>
      <w:r w:rsidRPr="00FA45BD">
        <w:rPr>
          <w:sz w:val="16"/>
          <w:szCs w:val="16"/>
        </w:rPr>
        <w:t xml:space="preserve"> until it raised $1 million from private investors. </w:t>
      </w:r>
    </w:p>
    <w:p w14:paraId="2B9F22C1" w14:textId="77777777" w:rsidR="00585B37" w:rsidRPr="00FA45BD" w:rsidRDefault="00585B37" w:rsidP="00585B37">
      <w:pPr>
        <w:rPr>
          <w:sz w:val="16"/>
          <w:szCs w:val="16"/>
        </w:rPr>
      </w:pPr>
      <w:r w:rsidRPr="00FA45BD">
        <w:rPr>
          <w:sz w:val="16"/>
          <w:szCs w:val="16"/>
        </w:rPr>
        <w:t xml:space="preserve">In Michigan, the counterpart to Alabama Launchpad is orchestrated by the Michigan Economic Development Corporation (MEDC) — a public-private funded entity. Early-stage funding for startups can be sought from MEDC’s Entrepreneurial and Innovation Initiative that also involve Invest Michigan, Invest </w:t>
      </w:r>
      <w:proofErr w:type="gramStart"/>
      <w:r w:rsidRPr="00FA45BD">
        <w:rPr>
          <w:sz w:val="16"/>
          <w:szCs w:val="16"/>
        </w:rPr>
        <w:t>Detroit</w:t>
      </w:r>
      <w:proofErr w:type="gramEnd"/>
      <w:r w:rsidRPr="00FA45BD">
        <w:rPr>
          <w:sz w:val="16"/>
          <w:szCs w:val="16"/>
        </w:rPr>
        <w:t xml:space="preserve"> and Small Business Development Centers. </w:t>
      </w:r>
    </w:p>
    <w:p w14:paraId="13051D42" w14:textId="77777777" w:rsidR="00585B37" w:rsidRPr="00FA45BD" w:rsidRDefault="00585B37" w:rsidP="00585B37">
      <w:pPr>
        <w:rPr>
          <w:sz w:val="16"/>
          <w:szCs w:val="16"/>
        </w:rPr>
      </w:pPr>
      <w:r w:rsidRPr="00FA45BD">
        <w:rPr>
          <w:sz w:val="16"/>
          <w:szCs w:val="16"/>
        </w:rPr>
        <w:t xml:space="preserve">Like </w:t>
      </w:r>
      <w:proofErr w:type="spellStart"/>
      <w:r w:rsidRPr="00FA45BD">
        <w:rPr>
          <w:sz w:val="16"/>
          <w:szCs w:val="16"/>
        </w:rPr>
        <w:t>Wyndy</w:t>
      </w:r>
      <w:proofErr w:type="spellEnd"/>
      <w:r w:rsidRPr="00FA45BD">
        <w:rPr>
          <w:sz w:val="16"/>
          <w:szCs w:val="16"/>
        </w:rPr>
        <w:t xml:space="preserve"> in Alabama, Fifth Eye in Michigan found success by receiving state support in 2014 to help in development. In 2019, the Ann Arbor-based medical software startup raised $11.5 million in investment capital.</w:t>
      </w:r>
    </w:p>
    <w:p w14:paraId="464029F8" w14:textId="77777777" w:rsidR="00585B37" w:rsidRPr="00FA45BD" w:rsidRDefault="00585B37" w:rsidP="00585B37">
      <w:pPr>
        <w:rPr>
          <w:sz w:val="16"/>
        </w:rPr>
      </w:pPr>
      <w:r w:rsidRPr="00FA45BD">
        <w:rPr>
          <w:rStyle w:val="StyleUnderline"/>
        </w:rPr>
        <w:t>Assisting startups</w:t>
      </w:r>
      <w:r w:rsidRPr="00FA45BD">
        <w:rPr>
          <w:sz w:val="16"/>
        </w:rPr>
        <w:t xml:space="preserve"> like </w:t>
      </w:r>
      <w:proofErr w:type="spellStart"/>
      <w:r w:rsidRPr="00FA45BD">
        <w:rPr>
          <w:sz w:val="16"/>
        </w:rPr>
        <w:t>Wyndy</w:t>
      </w:r>
      <w:proofErr w:type="spellEnd"/>
      <w:r w:rsidRPr="00FA45BD">
        <w:rPr>
          <w:sz w:val="16"/>
        </w:rPr>
        <w:t xml:space="preserve"> and Fifth Eye </w:t>
      </w:r>
      <w:r w:rsidRPr="00FA45BD">
        <w:rPr>
          <w:rStyle w:val="StyleUnderline"/>
        </w:rPr>
        <w:t>is critical to the lifeblood of the American economy</w:t>
      </w:r>
      <w:r w:rsidRPr="00FA45BD">
        <w:rPr>
          <w:sz w:val="16"/>
        </w:rPr>
        <w:t>. It is very unlikely Fifth Eye would be here today without such funding five years ago.</w:t>
      </w:r>
    </w:p>
    <w:p w14:paraId="2696E364" w14:textId="77777777" w:rsidR="00585B37" w:rsidRPr="00FA45BD" w:rsidRDefault="00585B37" w:rsidP="00585B37">
      <w:pPr>
        <w:rPr>
          <w:sz w:val="16"/>
        </w:rPr>
      </w:pPr>
      <w:r w:rsidRPr="00FA45BD">
        <w:rPr>
          <w:sz w:val="16"/>
        </w:rPr>
        <w:t xml:space="preserve">Given that thriving startups create jobs and fuel economic activity, states should help these innovative entrepreneurial ventures survive the valley of death. Importantly, </w:t>
      </w:r>
      <w:r w:rsidRPr="00FA45BD">
        <w:rPr>
          <w:rStyle w:val="StyleUnderline"/>
          <w:highlight w:val="cyan"/>
        </w:rPr>
        <w:t>policymakers in</w:t>
      </w:r>
      <w:r w:rsidRPr="00FA45BD">
        <w:rPr>
          <w:rStyle w:val="StyleUnderline"/>
        </w:rPr>
        <w:t xml:space="preserve"> Washington, D.C. </w:t>
      </w:r>
      <w:r w:rsidRPr="00FA45BD">
        <w:rPr>
          <w:rStyle w:val="Emphasis"/>
          <w:highlight w:val="cyan"/>
        </w:rPr>
        <w:t>need</w:t>
      </w:r>
      <w:r w:rsidRPr="00FA45BD">
        <w:rPr>
          <w:rStyle w:val="StyleUnderline"/>
          <w:highlight w:val="cyan"/>
        </w:rPr>
        <w:t xml:space="preserve"> to explore how</w:t>
      </w:r>
      <w:r w:rsidRPr="00FA45BD">
        <w:rPr>
          <w:rStyle w:val="StyleUnderline"/>
        </w:rPr>
        <w:t xml:space="preserve"> these </w:t>
      </w:r>
      <w:r w:rsidRPr="00FA45BD">
        <w:rPr>
          <w:rStyle w:val="Emphasis"/>
          <w:highlight w:val="cyan"/>
        </w:rPr>
        <w:t>state-level success</w:t>
      </w:r>
      <w:r w:rsidRPr="00FA45BD">
        <w:rPr>
          <w:rStyle w:val="StyleUnderline"/>
        </w:rPr>
        <w:t xml:space="preserve"> stories </w:t>
      </w:r>
      <w:r w:rsidRPr="00FA45BD">
        <w:rPr>
          <w:rStyle w:val="StyleUnderline"/>
          <w:highlight w:val="cyan"/>
        </w:rPr>
        <w:t xml:space="preserve">can be </w:t>
      </w:r>
      <w:r w:rsidRPr="00FA45BD">
        <w:rPr>
          <w:rStyle w:val="Emphasis"/>
          <w:highlight w:val="cyan"/>
        </w:rPr>
        <w:t>replicated at the federal level</w:t>
      </w:r>
      <w:r w:rsidRPr="00FA45BD">
        <w:rPr>
          <w:sz w:val="16"/>
        </w:rPr>
        <w:t xml:space="preserve">. </w:t>
      </w:r>
    </w:p>
    <w:p w14:paraId="059E3412" w14:textId="77777777" w:rsidR="00585B37" w:rsidRPr="00FA45BD" w:rsidRDefault="00585B37" w:rsidP="00585B37">
      <w:pPr>
        <w:rPr>
          <w:sz w:val="16"/>
        </w:rPr>
      </w:pPr>
      <w:r w:rsidRPr="00FA45BD">
        <w:rPr>
          <w:rStyle w:val="StyleUnderline"/>
          <w:highlight w:val="cyan"/>
        </w:rPr>
        <w:t>The U.S</w:t>
      </w:r>
      <w:r w:rsidRPr="00FA45BD">
        <w:rPr>
          <w:rStyle w:val="StyleUnderline"/>
        </w:rPr>
        <w:t>. Small Business Administration’s Small Business Innovation Research Program (</w:t>
      </w:r>
      <w:r w:rsidRPr="00FA45BD">
        <w:rPr>
          <w:rStyle w:val="StyleUnderline"/>
          <w:highlight w:val="cyan"/>
        </w:rPr>
        <w:t>SBIR</w:t>
      </w:r>
      <w:r w:rsidRPr="00FA45BD">
        <w:rPr>
          <w:rStyle w:val="StyleUnderline"/>
        </w:rPr>
        <w:t xml:space="preserve">) </w:t>
      </w:r>
      <w:r w:rsidRPr="00FA45BD">
        <w:rPr>
          <w:rStyle w:val="StyleUnderline"/>
          <w:highlight w:val="cyan"/>
        </w:rPr>
        <w:t>has helped many startups, but</w:t>
      </w:r>
      <w:r w:rsidRPr="00FA45BD">
        <w:rPr>
          <w:rStyle w:val="StyleUnderline"/>
        </w:rPr>
        <w:t xml:space="preserve"> significant </w:t>
      </w:r>
      <w:r w:rsidRPr="00FA45BD">
        <w:rPr>
          <w:rStyle w:val="Emphasis"/>
          <w:highlight w:val="cyan"/>
        </w:rPr>
        <w:t>gaps exist</w:t>
      </w:r>
      <w:r w:rsidRPr="00FA45BD">
        <w:rPr>
          <w:rStyle w:val="StyleUnderline"/>
        </w:rPr>
        <w:t xml:space="preserve"> for early-stage startups</w:t>
      </w:r>
      <w:r w:rsidRPr="00FA45BD">
        <w:rPr>
          <w:sz w:val="16"/>
        </w:rPr>
        <w:t xml:space="preserve">. </w:t>
      </w:r>
      <w:r w:rsidRPr="00FA45BD">
        <w:rPr>
          <w:rStyle w:val="StyleUnderline"/>
        </w:rPr>
        <w:t xml:space="preserve">SBIR </w:t>
      </w:r>
      <w:r w:rsidRPr="00FA45BD">
        <w:rPr>
          <w:rStyle w:val="StyleUnderline"/>
          <w:highlight w:val="cyan"/>
        </w:rPr>
        <w:t>grants</w:t>
      </w:r>
      <w:r w:rsidRPr="00FA45BD">
        <w:rPr>
          <w:rStyle w:val="StyleUnderline"/>
        </w:rPr>
        <w:t xml:space="preserve"> are open to companies with 500 or fewer employees, </w:t>
      </w:r>
      <w:r w:rsidRPr="00FA45BD">
        <w:rPr>
          <w:rStyle w:val="StyleUnderline"/>
          <w:highlight w:val="cyan"/>
        </w:rPr>
        <w:t xml:space="preserve">leaving </w:t>
      </w:r>
      <w:r w:rsidRPr="00FA45BD">
        <w:rPr>
          <w:rStyle w:val="Emphasis"/>
          <w:highlight w:val="cyan"/>
        </w:rPr>
        <w:t>small startups</w:t>
      </w:r>
      <w:r w:rsidRPr="00FA45BD">
        <w:rPr>
          <w:rStyle w:val="StyleUnderline"/>
          <w:highlight w:val="cyan"/>
        </w:rPr>
        <w:t xml:space="preserve"> at a</w:t>
      </w:r>
      <w:r w:rsidRPr="00FA45BD">
        <w:rPr>
          <w:rStyle w:val="StyleUnderline"/>
        </w:rPr>
        <w:t xml:space="preserve"> competitive </w:t>
      </w:r>
      <w:r w:rsidRPr="00FA45BD">
        <w:rPr>
          <w:rStyle w:val="Emphasis"/>
          <w:highlight w:val="cyan"/>
        </w:rPr>
        <w:t>disadvantage</w:t>
      </w:r>
      <w:r w:rsidRPr="00FA45BD">
        <w:rPr>
          <w:sz w:val="16"/>
        </w:rPr>
        <w:t>.</w:t>
      </w:r>
    </w:p>
    <w:p w14:paraId="2140479F" w14:textId="77777777" w:rsidR="00585B37" w:rsidRPr="00FA45BD" w:rsidRDefault="00585B37" w:rsidP="00585B37">
      <w:pPr>
        <w:rPr>
          <w:sz w:val="16"/>
          <w:szCs w:val="16"/>
        </w:rPr>
      </w:pPr>
      <w:r w:rsidRPr="00FA45BD">
        <w:rPr>
          <w:sz w:val="16"/>
          <w:szCs w:val="16"/>
        </w:rPr>
        <w:t>Most SBIR dollars go to 10 states, including the tech hotbeds of California, Texas and Massachusetts that may not need the support as much as other locations. Supporting embryonic, early-stage startups across all 50 states needs to become a core focus, or the country will lose out.</w:t>
      </w:r>
    </w:p>
    <w:p w14:paraId="3A085144" w14:textId="77777777" w:rsidR="00585B37" w:rsidRPr="00FA45BD" w:rsidRDefault="00585B37" w:rsidP="00585B37">
      <w:pPr>
        <w:rPr>
          <w:sz w:val="16"/>
          <w:szCs w:val="16"/>
        </w:rPr>
      </w:pPr>
      <w:r w:rsidRPr="00FA45BD">
        <w:rPr>
          <w:sz w:val="16"/>
          <w:szCs w:val="16"/>
        </w:rPr>
        <w:t>Globally, considerable centers of venture-capital investment have grown outside of the U.S. in recent years.</w:t>
      </w:r>
    </w:p>
    <w:p w14:paraId="6C226183" w14:textId="77777777" w:rsidR="00585B37" w:rsidRPr="00FA45BD" w:rsidRDefault="00585B37" w:rsidP="00585B37">
      <w:pPr>
        <w:rPr>
          <w:sz w:val="16"/>
        </w:rPr>
      </w:pPr>
      <w:r w:rsidRPr="00FA45BD">
        <w:rPr>
          <w:sz w:val="16"/>
        </w:rPr>
        <w:t xml:space="preserve">Yes, </w:t>
      </w:r>
      <w:r w:rsidRPr="00FA45BD">
        <w:rPr>
          <w:rStyle w:val="StyleUnderline"/>
          <w:highlight w:val="cyan"/>
        </w:rPr>
        <w:t>the U</w:t>
      </w:r>
      <w:r w:rsidRPr="00FA45BD">
        <w:rPr>
          <w:rStyle w:val="StyleUnderline"/>
        </w:rPr>
        <w:t xml:space="preserve">nited </w:t>
      </w:r>
      <w:r w:rsidRPr="00FA45BD">
        <w:rPr>
          <w:rStyle w:val="StyleUnderline"/>
          <w:highlight w:val="cyan"/>
        </w:rPr>
        <w:t>S</w:t>
      </w:r>
      <w:r w:rsidRPr="00FA45BD">
        <w:rPr>
          <w:rStyle w:val="StyleUnderline"/>
        </w:rPr>
        <w:t xml:space="preserve">tates </w:t>
      </w:r>
      <w:r w:rsidRPr="00FA45BD">
        <w:rPr>
          <w:rStyle w:val="StyleUnderline"/>
          <w:highlight w:val="cyan"/>
        </w:rPr>
        <w:t>is the</w:t>
      </w:r>
      <w:r w:rsidRPr="00FA45BD">
        <w:rPr>
          <w:rStyle w:val="StyleUnderline"/>
        </w:rPr>
        <w:t xml:space="preserve"> world’s dominant </w:t>
      </w:r>
      <w:r w:rsidRPr="00FA45BD">
        <w:rPr>
          <w:rStyle w:val="StyleUnderline"/>
          <w:highlight w:val="cyan"/>
        </w:rPr>
        <w:t>center for startup investment</w:t>
      </w:r>
      <w:r w:rsidRPr="00FA45BD">
        <w:rPr>
          <w:rStyle w:val="StyleUnderline"/>
        </w:rPr>
        <w:t xml:space="preserve"> in general,</w:t>
      </w:r>
      <w:r w:rsidRPr="00FA45BD">
        <w:rPr>
          <w:sz w:val="16"/>
        </w:rPr>
        <w:t xml:space="preserve"> accounting for 68.6 percent of total global venture capital (Asia is next at 14.4 percent and then Europe at 13.5 percent), </w:t>
      </w:r>
      <w:r w:rsidRPr="00FA45BD">
        <w:rPr>
          <w:rStyle w:val="StyleUnderline"/>
          <w:highlight w:val="cyan"/>
        </w:rPr>
        <w:t>but</w:t>
      </w:r>
      <w:r w:rsidRPr="00FA45BD">
        <w:rPr>
          <w:rStyle w:val="StyleUnderline"/>
        </w:rPr>
        <w:t xml:space="preserve"> the </w:t>
      </w:r>
      <w:r w:rsidRPr="00FA45BD">
        <w:rPr>
          <w:rStyle w:val="StyleUnderline"/>
          <w:highlight w:val="cyan"/>
        </w:rPr>
        <w:t>numbers are</w:t>
      </w:r>
      <w:r w:rsidRPr="00FA45BD">
        <w:rPr>
          <w:rStyle w:val="StyleUnderline"/>
        </w:rPr>
        <w:t xml:space="preserve"> rapidly </w:t>
      </w:r>
      <w:r w:rsidRPr="00FA45BD">
        <w:rPr>
          <w:rStyle w:val="Emphasis"/>
          <w:highlight w:val="cyan"/>
        </w:rPr>
        <w:t>changing</w:t>
      </w:r>
      <w:r w:rsidRPr="00FA45BD">
        <w:rPr>
          <w:rStyle w:val="StyleUnderline"/>
        </w:rPr>
        <w:t xml:space="preserve">, and the </w:t>
      </w:r>
      <w:r w:rsidRPr="00FA45BD">
        <w:rPr>
          <w:rStyle w:val="StyleUnderline"/>
          <w:highlight w:val="cyan"/>
        </w:rPr>
        <w:t xml:space="preserve">support is </w:t>
      </w:r>
      <w:r w:rsidRPr="00FA45BD">
        <w:rPr>
          <w:rStyle w:val="Emphasis"/>
          <w:highlight w:val="cyan"/>
        </w:rPr>
        <w:t>not</w:t>
      </w:r>
      <w:r w:rsidRPr="00FA45BD">
        <w:rPr>
          <w:rStyle w:val="StyleUnderline"/>
        </w:rPr>
        <w:t xml:space="preserve"> necessarily </w:t>
      </w:r>
      <w:r w:rsidRPr="00FA45BD">
        <w:rPr>
          <w:rStyle w:val="Emphasis"/>
          <w:highlight w:val="cyan"/>
        </w:rPr>
        <w:t>at the early-stage level</w:t>
      </w:r>
      <w:r w:rsidRPr="00FA45BD">
        <w:rPr>
          <w:sz w:val="16"/>
        </w:rPr>
        <w:t>.</w:t>
      </w:r>
    </w:p>
    <w:p w14:paraId="7E03C730" w14:textId="77777777" w:rsidR="00585B37" w:rsidRPr="00366C30" w:rsidRDefault="00585B37" w:rsidP="00585B37">
      <w:pPr>
        <w:rPr>
          <w:sz w:val="16"/>
        </w:rPr>
      </w:pPr>
      <w:r w:rsidRPr="00FA45BD">
        <w:rPr>
          <w:sz w:val="16"/>
        </w:rPr>
        <w:t xml:space="preserve">In the evolving situation, economic-development leaders now face increased pressure from international locations. State and </w:t>
      </w:r>
      <w:r w:rsidRPr="00FA45BD">
        <w:rPr>
          <w:rStyle w:val="Emphasis"/>
          <w:highlight w:val="cyan"/>
        </w:rPr>
        <w:t>federal infrastructure</w:t>
      </w:r>
      <w:r w:rsidRPr="00FA45BD">
        <w:rPr>
          <w:rStyle w:val="StyleUnderline"/>
          <w:highlight w:val="cyan"/>
        </w:rPr>
        <w:t xml:space="preserve"> can provide a </w:t>
      </w:r>
      <w:r w:rsidRPr="00FA45BD">
        <w:rPr>
          <w:rStyle w:val="Emphasis"/>
          <w:highlight w:val="cyan"/>
        </w:rPr>
        <w:t>bridge over the</w:t>
      </w:r>
      <w:r w:rsidRPr="00FA45BD">
        <w:rPr>
          <w:rStyle w:val="StyleUnderline"/>
        </w:rPr>
        <w:t xml:space="preserve"> entrepreneurial </w:t>
      </w:r>
      <w:r w:rsidRPr="00FA45BD">
        <w:rPr>
          <w:rStyle w:val="Emphasis"/>
          <w:highlight w:val="cyan"/>
        </w:rPr>
        <w:t>valley of death</w:t>
      </w:r>
      <w:r w:rsidRPr="00FA45BD">
        <w:rPr>
          <w:rStyle w:val="StyleUnderline"/>
          <w:highlight w:val="cyan"/>
        </w:rPr>
        <w:t xml:space="preserve"> before </w:t>
      </w:r>
      <w:r w:rsidRPr="00FA45BD">
        <w:rPr>
          <w:rStyle w:val="Emphasis"/>
          <w:highlight w:val="cyan"/>
        </w:rPr>
        <w:t>global investors</w:t>
      </w:r>
      <w:r w:rsidRPr="00FA45BD">
        <w:rPr>
          <w:rStyle w:val="StyleUnderline"/>
        </w:rPr>
        <w:t xml:space="preserve"> opportunistically </w:t>
      </w:r>
      <w:r w:rsidRPr="00FA45BD">
        <w:rPr>
          <w:rStyle w:val="StyleUnderline"/>
          <w:highlight w:val="cyan"/>
        </w:rPr>
        <w:t xml:space="preserve">drag away the </w:t>
      </w:r>
      <w:r w:rsidRPr="00FA45BD">
        <w:rPr>
          <w:rStyle w:val="Emphasis"/>
          <w:highlight w:val="cyan"/>
        </w:rPr>
        <w:t>lifeblood of the American economy</w:t>
      </w:r>
      <w:r w:rsidRPr="00FA45BD">
        <w:rPr>
          <w:sz w:val="16"/>
        </w:rPr>
        <w:t>.</w:t>
      </w:r>
    </w:p>
    <w:p w14:paraId="71FD6C27" w14:textId="77777777" w:rsidR="00585B37" w:rsidRPr="00DB2E63" w:rsidRDefault="00585B37" w:rsidP="00585B37">
      <w:pPr>
        <w:pStyle w:val="Heading4"/>
        <w:rPr>
          <w:rFonts w:cs="Calibri"/>
        </w:rPr>
      </w:pPr>
      <w:r>
        <w:rPr>
          <w:rFonts w:cs="Calibri"/>
        </w:rPr>
        <w:t xml:space="preserve">Solves </w:t>
      </w:r>
      <w:r>
        <w:rPr>
          <w:rFonts w:cs="Calibri"/>
          <w:u w:val="single"/>
        </w:rPr>
        <w:t>tech</w:t>
      </w:r>
      <w:r>
        <w:rPr>
          <w:rFonts w:cs="Calibri"/>
        </w:rPr>
        <w:t xml:space="preserve"> – </w:t>
      </w:r>
      <w:r w:rsidRPr="00DB2E63">
        <w:rPr>
          <w:rFonts w:cs="Calibri"/>
        </w:rPr>
        <w:t xml:space="preserve">Investment, immigration, and procurement reform solve. </w:t>
      </w:r>
    </w:p>
    <w:p w14:paraId="222B0DC7" w14:textId="77777777" w:rsidR="00585B37" w:rsidRPr="00DB2E63" w:rsidRDefault="00585B37" w:rsidP="00585B37">
      <w:proofErr w:type="spellStart"/>
      <w:r w:rsidRPr="00DB2E63">
        <w:rPr>
          <w:rStyle w:val="Style13ptBold"/>
        </w:rPr>
        <w:t>Pollari</w:t>
      </w:r>
      <w:proofErr w:type="spellEnd"/>
      <w:r w:rsidRPr="00DB2E63">
        <w:rPr>
          <w:rStyle w:val="Style13ptBold"/>
        </w:rPr>
        <w:t xml:space="preserve"> ’17</w:t>
      </w:r>
      <w:r w:rsidRPr="00DB2E63">
        <w:t xml:space="preserve"> [Ian; 2017; Head of KPMG’s Banking Sector in Australia and the Global Co-lead for KPMG’s Fintech practice; Frontiers in Finance, “Governments’ role in the evolution of fintech,” </w:t>
      </w:r>
      <w:hyperlink r:id="rId31" w:history="1">
        <w:r w:rsidRPr="00DB2E63">
          <w:rPr>
            <w:rStyle w:val="Hyperlink"/>
          </w:rPr>
          <w:t>https://assets.kpmg/content/dam/kpmg/xx/pdf/2017/06/governments-role-in-evolution-of-fintech.pdf</w:t>
        </w:r>
      </w:hyperlink>
      <w:r w:rsidRPr="00DB2E63">
        <w:t xml:space="preserve">; KP] </w:t>
      </w:r>
    </w:p>
    <w:p w14:paraId="68BC5DA3" w14:textId="77777777" w:rsidR="00585B37" w:rsidRPr="00DB2E63" w:rsidRDefault="00585B37" w:rsidP="00585B37">
      <w:pPr>
        <w:rPr>
          <w:sz w:val="16"/>
        </w:rPr>
      </w:pPr>
      <w:r w:rsidRPr="00DB2E63">
        <w:rPr>
          <w:rStyle w:val="StyleUnderline"/>
          <w:highlight w:val="cyan"/>
        </w:rPr>
        <w:t>Governments</w:t>
      </w:r>
      <w:r w:rsidRPr="00DB2E63">
        <w:rPr>
          <w:rStyle w:val="StyleUnderline"/>
        </w:rPr>
        <w:t xml:space="preserve"> may</w:t>
      </w:r>
      <w:r w:rsidRPr="00DB2E63">
        <w:rPr>
          <w:sz w:val="16"/>
        </w:rPr>
        <w:t xml:space="preserve"> also </w:t>
      </w:r>
      <w:r w:rsidRPr="00DB2E63">
        <w:rPr>
          <w:rStyle w:val="StyleUnderline"/>
        </w:rPr>
        <w:t xml:space="preserve">consider how they can </w:t>
      </w:r>
      <w:r w:rsidRPr="00DB2E63">
        <w:rPr>
          <w:rStyle w:val="Emphasis"/>
        </w:rPr>
        <w:t>experiment</w:t>
      </w:r>
      <w:r w:rsidRPr="00DB2E63">
        <w:rPr>
          <w:rStyle w:val="StyleUnderline"/>
        </w:rPr>
        <w:t xml:space="preserve"> and </w:t>
      </w:r>
      <w:r w:rsidRPr="00DB2E63">
        <w:rPr>
          <w:rStyle w:val="Emphasis"/>
          <w:highlight w:val="cyan"/>
        </w:rPr>
        <w:t>affect changes</w:t>
      </w:r>
      <w:r w:rsidRPr="00DB2E63">
        <w:rPr>
          <w:rStyle w:val="StyleUnderline"/>
        </w:rPr>
        <w:t xml:space="preserve"> to policy </w:t>
      </w:r>
      <w:r w:rsidRPr="00DB2E63">
        <w:rPr>
          <w:rStyle w:val="StyleUnderline"/>
          <w:highlight w:val="cyan"/>
        </w:rPr>
        <w:t>in</w:t>
      </w:r>
      <w:r w:rsidRPr="00DB2E63">
        <w:rPr>
          <w:rStyle w:val="StyleUnderline"/>
        </w:rPr>
        <w:t xml:space="preserve"> a more </w:t>
      </w:r>
      <w:r w:rsidRPr="00DB2E63">
        <w:rPr>
          <w:rStyle w:val="Emphasis"/>
          <w:highlight w:val="cyan"/>
        </w:rPr>
        <w:t>accelerated time</w:t>
      </w:r>
      <w:r w:rsidRPr="00DB2E63">
        <w:rPr>
          <w:rStyle w:val="Emphasis"/>
        </w:rPr>
        <w:t xml:space="preserve"> frame</w:t>
      </w:r>
      <w:r w:rsidRPr="00DB2E63">
        <w:rPr>
          <w:rStyle w:val="StyleUnderline"/>
        </w:rPr>
        <w:t xml:space="preserve"> than traditionally the case</w:t>
      </w:r>
      <w:r w:rsidRPr="00DB2E63">
        <w:rPr>
          <w:sz w:val="16"/>
        </w:rPr>
        <w:t>, helping to test and learn themselves.</w:t>
      </w:r>
    </w:p>
    <w:p w14:paraId="1D6127F5" w14:textId="77777777" w:rsidR="00585B37" w:rsidRPr="00DB2E63" w:rsidRDefault="00585B37" w:rsidP="00585B37">
      <w:pPr>
        <w:rPr>
          <w:rStyle w:val="StyleUnderline"/>
        </w:rPr>
      </w:pPr>
      <w:r w:rsidRPr="00DB2E63">
        <w:rPr>
          <w:sz w:val="16"/>
        </w:rPr>
        <w:t xml:space="preserve">Outside of regulation, </w:t>
      </w:r>
      <w:r w:rsidRPr="00DB2E63">
        <w:rPr>
          <w:rStyle w:val="StyleUnderline"/>
        </w:rPr>
        <w:t xml:space="preserve">government </w:t>
      </w:r>
      <w:r w:rsidRPr="00DB2E63">
        <w:rPr>
          <w:rStyle w:val="StyleUnderline"/>
          <w:highlight w:val="cyan"/>
        </w:rPr>
        <w:t xml:space="preserve">actions designed to </w:t>
      </w:r>
      <w:r w:rsidRPr="00DB2E63">
        <w:rPr>
          <w:rStyle w:val="Emphasis"/>
          <w:highlight w:val="cyan"/>
        </w:rPr>
        <w:t>attract capital</w:t>
      </w:r>
      <w:r w:rsidRPr="00DB2E63">
        <w:rPr>
          <w:sz w:val="16"/>
        </w:rPr>
        <w:t xml:space="preserve"> — </w:t>
      </w:r>
      <w:r w:rsidRPr="00DB2E63">
        <w:rPr>
          <w:rStyle w:val="StyleUnderline"/>
          <w:highlight w:val="cyan"/>
        </w:rPr>
        <w:t>such as</w:t>
      </w:r>
      <w:r w:rsidRPr="00DB2E63">
        <w:rPr>
          <w:rStyle w:val="StyleUnderline"/>
        </w:rPr>
        <w:t xml:space="preserve"> attractive </w:t>
      </w:r>
      <w:r w:rsidRPr="00DB2E63">
        <w:rPr>
          <w:rStyle w:val="Emphasis"/>
          <w:highlight w:val="cyan"/>
        </w:rPr>
        <w:t>tax</w:t>
      </w:r>
      <w:r w:rsidRPr="00DB2E63">
        <w:rPr>
          <w:rStyle w:val="Emphasis"/>
        </w:rPr>
        <w:t>ation policies</w:t>
      </w:r>
      <w:r w:rsidRPr="00DB2E63">
        <w:rPr>
          <w:rStyle w:val="StyleUnderline"/>
        </w:rPr>
        <w:t xml:space="preserve"> </w:t>
      </w:r>
      <w:r w:rsidRPr="00DB2E63">
        <w:rPr>
          <w:rStyle w:val="StyleUnderline"/>
          <w:highlight w:val="cyan"/>
        </w:rPr>
        <w:t>and</w:t>
      </w:r>
      <w:r w:rsidRPr="00DB2E63">
        <w:rPr>
          <w:rStyle w:val="StyleUnderline"/>
        </w:rPr>
        <w:t xml:space="preserve"> providing access to </w:t>
      </w:r>
      <w:r w:rsidRPr="00DB2E63">
        <w:rPr>
          <w:rStyle w:val="Emphasis"/>
        </w:rPr>
        <w:t xml:space="preserve">government </w:t>
      </w:r>
      <w:r w:rsidRPr="00DB2E63">
        <w:rPr>
          <w:rStyle w:val="Emphasis"/>
          <w:highlight w:val="cyan"/>
        </w:rPr>
        <w:t>grants</w:t>
      </w:r>
      <w:r w:rsidRPr="00DB2E63">
        <w:t xml:space="preserve"> </w:t>
      </w:r>
      <w:r w:rsidRPr="00DB2E63">
        <w:rPr>
          <w:sz w:val="16"/>
        </w:rPr>
        <w:t xml:space="preserve">— </w:t>
      </w:r>
      <w:r w:rsidRPr="00DB2E63">
        <w:rPr>
          <w:rStyle w:val="StyleUnderline"/>
        </w:rPr>
        <w:t xml:space="preserve">can also </w:t>
      </w:r>
      <w:r w:rsidRPr="00DB2E63">
        <w:rPr>
          <w:rStyle w:val="StyleUnderline"/>
          <w:highlight w:val="cyan"/>
        </w:rPr>
        <w:t>have</w:t>
      </w:r>
      <w:r w:rsidRPr="00DB2E63">
        <w:rPr>
          <w:rStyle w:val="StyleUnderline"/>
        </w:rPr>
        <w:t xml:space="preserve"> a </w:t>
      </w:r>
      <w:r w:rsidRPr="00DB2E63">
        <w:rPr>
          <w:rStyle w:val="Emphasis"/>
        </w:rPr>
        <w:t xml:space="preserve">significant </w:t>
      </w:r>
      <w:r w:rsidRPr="00DB2E63">
        <w:rPr>
          <w:rStyle w:val="Emphasis"/>
          <w:highlight w:val="cyan"/>
        </w:rPr>
        <w:t>impact</w:t>
      </w:r>
      <w:r w:rsidRPr="00DB2E63">
        <w:rPr>
          <w:rStyle w:val="StyleUnderline"/>
          <w:highlight w:val="cyan"/>
        </w:rPr>
        <w:t xml:space="preserve"> on fintech</w:t>
      </w:r>
      <w:r w:rsidRPr="00DB2E63">
        <w:rPr>
          <w:rStyle w:val="StyleUnderline"/>
        </w:rPr>
        <w:t>’s development</w:t>
      </w:r>
      <w:r w:rsidRPr="00DB2E63">
        <w:rPr>
          <w:sz w:val="16"/>
        </w:rPr>
        <w:t xml:space="preserve">. For example, Singapore recently announced </w:t>
      </w:r>
      <w:proofErr w:type="gramStart"/>
      <w:r w:rsidRPr="00DB2E63">
        <w:rPr>
          <w:sz w:val="16"/>
        </w:rPr>
        <w:t>a number of</w:t>
      </w:r>
      <w:proofErr w:type="gramEnd"/>
      <w:r w:rsidRPr="00DB2E63">
        <w:rPr>
          <w:sz w:val="16"/>
        </w:rPr>
        <w:t xml:space="preserve"> </w:t>
      </w:r>
      <w:r w:rsidRPr="00DB2E63">
        <w:rPr>
          <w:rStyle w:val="StyleUnderline"/>
        </w:rPr>
        <w:t xml:space="preserve">new </w:t>
      </w:r>
      <w:r w:rsidRPr="00DB2E63">
        <w:rPr>
          <w:rStyle w:val="StyleUnderline"/>
          <w:highlight w:val="cyan"/>
        </w:rPr>
        <w:t>incentives</w:t>
      </w:r>
      <w:r w:rsidRPr="00DB2E63">
        <w:rPr>
          <w:sz w:val="16"/>
        </w:rPr>
        <w:t xml:space="preserve"> specifically </w:t>
      </w:r>
      <w:r w:rsidRPr="00DB2E63">
        <w:rPr>
          <w:rStyle w:val="StyleUnderline"/>
        </w:rPr>
        <w:t xml:space="preserve">designed to </w:t>
      </w:r>
      <w:r w:rsidRPr="00DB2E63">
        <w:rPr>
          <w:rStyle w:val="StyleUnderline"/>
          <w:highlight w:val="cyan"/>
        </w:rPr>
        <w:t>attract</w:t>
      </w:r>
      <w:r w:rsidRPr="00DB2E63">
        <w:rPr>
          <w:rStyle w:val="StyleUnderline"/>
        </w:rPr>
        <w:t xml:space="preserve"> venture capital (VC) investment into their local technology ecosystem, including </w:t>
      </w:r>
      <w:r w:rsidRPr="00DB2E63">
        <w:rPr>
          <w:rStyle w:val="Emphasis"/>
          <w:highlight w:val="cyan"/>
        </w:rPr>
        <w:t>fintech VC</w:t>
      </w:r>
      <w:r w:rsidRPr="00DB2E63">
        <w:rPr>
          <w:rStyle w:val="Emphasis"/>
        </w:rPr>
        <w:t xml:space="preserve"> support</w:t>
      </w:r>
      <w:r w:rsidRPr="00DB2E63">
        <w:rPr>
          <w:rStyle w:val="StyleUnderline"/>
        </w:rPr>
        <w:t>.</w:t>
      </w:r>
    </w:p>
    <w:p w14:paraId="3346B181" w14:textId="77777777" w:rsidR="00585B37" w:rsidRPr="00DB2E63" w:rsidRDefault="00585B37" w:rsidP="00585B37">
      <w:pPr>
        <w:rPr>
          <w:sz w:val="16"/>
        </w:rPr>
      </w:pPr>
      <w:r w:rsidRPr="00DB2E63">
        <w:rPr>
          <w:sz w:val="16"/>
        </w:rPr>
        <w:t xml:space="preserve">In addition, </w:t>
      </w:r>
      <w:r w:rsidRPr="00DB2E63">
        <w:rPr>
          <w:rStyle w:val="StyleUnderline"/>
        </w:rPr>
        <w:t xml:space="preserve">policies surrounding the mobility of talent and attracting skills through </w:t>
      </w:r>
      <w:r w:rsidRPr="00DB2E63">
        <w:rPr>
          <w:rStyle w:val="Emphasis"/>
        </w:rPr>
        <w:t xml:space="preserve">work </w:t>
      </w:r>
      <w:r w:rsidRPr="00DB2E63">
        <w:rPr>
          <w:rStyle w:val="Emphasis"/>
          <w:highlight w:val="cyan"/>
        </w:rPr>
        <w:t>visas</w:t>
      </w:r>
      <w:r w:rsidRPr="00DB2E63">
        <w:rPr>
          <w:rStyle w:val="StyleUnderline"/>
        </w:rPr>
        <w:t xml:space="preserve"> can also </w:t>
      </w:r>
      <w:r w:rsidRPr="00DB2E63">
        <w:rPr>
          <w:rStyle w:val="Emphasis"/>
          <w:highlight w:val="cyan"/>
        </w:rPr>
        <w:t>help</w:t>
      </w:r>
      <w:r w:rsidRPr="00DB2E63">
        <w:rPr>
          <w:sz w:val="16"/>
        </w:rPr>
        <w:t xml:space="preserve"> or hinder </w:t>
      </w:r>
      <w:r w:rsidRPr="00DB2E63">
        <w:rPr>
          <w:rStyle w:val="StyleUnderline"/>
        </w:rPr>
        <w:t xml:space="preserve">local </w:t>
      </w:r>
      <w:r w:rsidRPr="00DB2E63">
        <w:rPr>
          <w:rStyle w:val="Emphasis"/>
        </w:rPr>
        <w:t xml:space="preserve">entrepreneurial </w:t>
      </w:r>
      <w:r w:rsidRPr="00DB2E63">
        <w:rPr>
          <w:rStyle w:val="Emphasis"/>
          <w:highlight w:val="cyan"/>
        </w:rPr>
        <w:t>activity</w:t>
      </w:r>
      <w:r w:rsidRPr="00DB2E63">
        <w:rPr>
          <w:sz w:val="16"/>
        </w:rPr>
        <w:t xml:space="preserve">. As an example, </w:t>
      </w:r>
      <w:r w:rsidRPr="00DB2E63">
        <w:rPr>
          <w:rStyle w:val="StyleUnderline"/>
        </w:rPr>
        <w:t xml:space="preserve">passporting, visas and the </w:t>
      </w:r>
      <w:r w:rsidRPr="00DB2E63">
        <w:rPr>
          <w:rStyle w:val="Emphasis"/>
          <w:highlight w:val="cyan"/>
        </w:rPr>
        <w:t>availability of talent</w:t>
      </w:r>
      <w:r w:rsidRPr="00DB2E63">
        <w:rPr>
          <w:rStyle w:val="StyleUnderline"/>
          <w:highlight w:val="cyan"/>
        </w:rPr>
        <w:t xml:space="preserve"> to</w:t>
      </w:r>
      <w:r w:rsidRPr="00DB2E63">
        <w:rPr>
          <w:rStyle w:val="StyleUnderline"/>
        </w:rPr>
        <w:t xml:space="preserve"> support technology and </w:t>
      </w:r>
      <w:r w:rsidRPr="00DB2E63">
        <w:rPr>
          <w:rStyle w:val="StyleUnderline"/>
          <w:highlight w:val="cyan"/>
        </w:rPr>
        <w:t>financial services</w:t>
      </w:r>
      <w:r w:rsidRPr="00DB2E63">
        <w:rPr>
          <w:rStyle w:val="StyleUnderline"/>
        </w:rPr>
        <w:t xml:space="preserve"> companies in</w:t>
      </w:r>
      <w:r w:rsidRPr="00DB2E63">
        <w:rPr>
          <w:sz w:val="16"/>
        </w:rPr>
        <w:t xml:space="preserve"> the UK and the </w:t>
      </w:r>
      <w:r w:rsidRPr="00DB2E63">
        <w:rPr>
          <w:rStyle w:val="StyleUnderline"/>
        </w:rPr>
        <w:t xml:space="preserve">US have been areas of </w:t>
      </w:r>
      <w:r w:rsidRPr="00DB2E63">
        <w:rPr>
          <w:rStyle w:val="Emphasis"/>
          <w:highlight w:val="cyan"/>
        </w:rPr>
        <w:t>growing concern</w:t>
      </w:r>
      <w:r w:rsidRPr="00DB2E63">
        <w:rPr>
          <w:sz w:val="16"/>
        </w:rPr>
        <w:t xml:space="preserve"> since Brexit in the UK and the new Trump administration came into office in the US.</w:t>
      </w:r>
    </w:p>
    <w:p w14:paraId="3A1470FD" w14:textId="77777777" w:rsidR="00585B37" w:rsidRDefault="00585B37" w:rsidP="00585B37">
      <w:pPr>
        <w:rPr>
          <w:rStyle w:val="StyleUnderline"/>
        </w:rPr>
      </w:pPr>
      <w:r w:rsidRPr="00DB2E63">
        <w:rPr>
          <w:sz w:val="16"/>
        </w:rPr>
        <w:t xml:space="preserve">Finally, </w:t>
      </w:r>
      <w:r w:rsidRPr="00DB2E63">
        <w:rPr>
          <w:rStyle w:val="StyleUnderline"/>
          <w:highlight w:val="cyan"/>
        </w:rPr>
        <w:t>governments</w:t>
      </w:r>
      <w:r w:rsidRPr="00DB2E63">
        <w:rPr>
          <w:sz w:val="16"/>
        </w:rPr>
        <w:t xml:space="preserve"> themselves </w:t>
      </w:r>
      <w:r w:rsidRPr="00DB2E63">
        <w:rPr>
          <w:rStyle w:val="StyleUnderline"/>
          <w:highlight w:val="cyan"/>
        </w:rPr>
        <w:t>are</w:t>
      </w:r>
      <w:r w:rsidRPr="00DB2E63">
        <w:rPr>
          <w:rStyle w:val="StyleUnderline"/>
        </w:rPr>
        <w:t xml:space="preserve"> </w:t>
      </w:r>
      <w:r w:rsidRPr="00DB2E63">
        <w:rPr>
          <w:rStyle w:val="Emphasis"/>
        </w:rPr>
        <w:t xml:space="preserve">large </w:t>
      </w:r>
      <w:r w:rsidRPr="00DB2E63">
        <w:rPr>
          <w:rStyle w:val="Emphasis"/>
          <w:highlight w:val="cyan"/>
        </w:rPr>
        <w:t>procurers</w:t>
      </w:r>
      <w:r w:rsidRPr="00DB2E63">
        <w:rPr>
          <w:rStyle w:val="StyleUnderline"/>
        </w:rPr>
        <w:t xml:space="preserve"> of technology capabilities and there are opportunities for them </w:t>
      </w:r>
      <w:r w:rsidRPr="00DB2E63">
        <w:rPr>
          <w:rStyle w:val="StyleUnderline"/>
          <w:highlight w:val="cyan"/>
        </w:rPr>
        <w:t>to engage</w:t>
      </w:r>
      <w:r w:rsidRPr="00DB2E63">
        <w:rPr>
          <w:rStyle w:val="StyleUnderline"/>
        </w:rPr>
        <w:t xml:space="preserve"> with </w:t>
      </w:r>
      <w:r w:rsidRPr="00DB2E63">
        <w:rPr>
          <w:rStyle w:val="Emphasis"/>
          <w:highlight w:val="cyan"/>
        </w:rPr>
        <w:t>fintech</w:t>
      </w:r>
      <w:r w:rsidRPr="00DB2E63">
        <w:rPr>
          <w:rStyle w:val="Emphasis"/>
        </w:rPr>
        <w:t xml:space="preserve"> companies</w:t>
      </w:r>
      <w:r w:rsidRPr="00DB2E63">
        <w:rPr>
          <w:rStyle w:val="StyleUnderline"/>
        </w:rPr>
        <w:t xml:space="preserve"> to </w:t>
      </w:r>
      <w:r w:rsidRPr="00DB2E63">
        <w:rPr>
          <w:rStyle w:val="StyleUnderline"/>
          <w:highlight w:val="cyan"/>
        </w:rPr>
        <w:t>help government in</w:t>
      </w:r>
      <w:r w:rsidRPr="00DB2E63">
        <w:rPr>
          <w:rStyle w:val="StyleUnderline"/>
        </w:rPr>
        <w:t xml:space="preserve"> areas such as </w:t>
      </w:r>
      <w:r w:rsidRPr="00DB2E63">
        <w:rPr>
          <w:rStyle w:val="Emphasis"/>
        </w:rPr>
        <w:t>data and analytics</w:t>
      </w:r>
      <w:r w:rsidRPr="00DB2E63">
        <w:rPr>
          <w:rStyle w:val="StyleUnderline"/>
        </w:rPr>
        <w:t xml:space="preserve">, </w:t>
      </w:r>
      <w:r w:rsidRPr="00DB2E63">
        <w:rPr>
          <w:rStyle w:val="Emphasis"/>
        </w:rPr>
        <w:t>digital identity</w:t>
      </w:r>
      <w:r w:rsidRPr="00DB2E63">
        <w:rPr>
          <w:rStyle w:val="StyleUnderline"/>
        </w:rPr>
        <w:t xml:space="preserve">, </w:t>
      </w:r>
      <w:proofErr w:type="gramStart"/>
      <w:r w:rsidRPr="00DB2E63">
        <w:rPr>
          <w:rStyle w:val="StyleUnderline"/>
        </w:rPr>
        <w:t>payments</w:t>
      </w:r>
      <w:proofErr w:type="gramEnd"/>
      <w:r w:rsidRPr="00DB2E63">
        <w:rPr>
          <w:rStyle w:val="StyleUnderline"/>
        </w:rPr>
        <w:t xml:space="preserve"> and </w:t>
      </w:r>
      <w:r w:rsidRPr="00DB2E63">
        <w:rPr>
          <w:rStyle w:val="Emphasis"/>
        </w:rPr>
        <w:t xml:space="preserve">transactional </w:t>
      </w:r>
      <w:r w:rsidRPr="00DB2E63">
        <w:rPr>
          <w:rStyle w:val="Emphasis"/>
          <w:highlight w:val="cyan"/>
        </w:rPr>
        <w:t>banking</w:t>
      </w:r>
      <w:r w:rsidRPr="00DB2E63">
        <w:rPr>
          <w:sz w:val="16"/>
        </w:rPr>
        <w:t xml:space="preserve">. More progressive </w:t>
      </w:r>
      <w:r w:rsidRPr="00DB2E63">
        <w:rPr>
          <w:rStyle w:val="StyleUnderline"/>
        </w:rPr>
        <w:t xml:space="preserve">governments will be </w:t>
      </w:r>
      <w:proofErr w:type="gramStart"/>
      <w:r w:rsidRPr="00DB2E63">
        <w:rPr>
          <w:rStyle w:val="StyleUnderline"/>
          <w:highlight w:val="cyan"/>
        </w:rPr>
        <w:t>opening up</w:t>
      </w:r>
      <w:proofErr w:type="gramEnd"/>
      <w:r w:rsidRPr="00DB2E63">
        <w:rPr>
          <w:rStyle w:val="StyleUnderline"/>
          <w:highlight w:val="cyan"/>
        </w:rPr>
        <w:t xml:space="preserve"> data</w:t>
      </w:r>
      <w:r w:rsidRPr="00DB2E63">
        <w:rPr>
          <w:rStyle w:val="StyleUnderline"/>
        </w:rPr>
        <w:t xml:space="preserve">, in a safe and controlled manner, </w:t>
      </w:r>
      <w:r w:rsidRPr="00DB2E63">
        <w:rPr>
          <w:rStyle w:val="StyleUnderline"/>
          <w:highlight w:val="cyan"/>
        </w:rPr>
        <w:t xml:space="preserve">for </w:t>
      </w:r>
      <w:r w:rsidRPr="00DB2E63">
        <w:rPr>
          <w:rStyle w:val="Emphasis"/>
          <w:highlight w:val="cyan"/>
        </w:rPr>
        <w:t>startups</w:t>
      </w:r>
      <w:r w:rsidRPr="00DB2E63">
        <w:rPr>
          <w:rStyle w:val="StyleUnderline"/>
          <w:highlight w:val="cyan"/>
        </w:rPr>
        <w:t xml:space="preserve"> to innovate</w:t>
      </w:r>
      <w:r w:rsidRPr="00DB2E63">
        <w:rPr>
          <w:rStyle w:val="StyleUnderline"/>
        </w:rPr>
        <w:t xml:space="preserve"> and create new forms of value.</w:t>
      </w:r>
    </w:p>
    <w:p w14:paraId="3D3F6C8E" w14:textId="77777777" w:rsidR="00585B37" w:rsidRPr="00FA45BD" w:rsidRDefault="00585B37" w:rsidP="00585B37">
      <w:pPr>
        <w:pStyle w:val="Heading4"/>
        <w:rPr>
          <w:u w:val="single"/>
        </w:rPr>
      </w:pPr>
      <w:r w:rsidRPr="00FA45BD">
        <w:t xml:space="preserve">R&amp;D </w:t>
      </w:r>
      <w:r w:rsidRPr="00FA45BD">
        <w:rPr>
          <w:u w:val="single"/>
        </w:rPr>
        <w:t>boosts growth</w:t>
      </w:r>
      <w:r w:rsidRPr="00FA45BD">
        <w:t xml:space="preserve"> and fosters </w:t>
      </w:r>
      <w:r w:rsidRPr="00FA45BD">
        <w:rPr>
          <w:u w:val="single"/>
        </w:rPr>
        <w:t>innovation</w:t>
      </w:r>
    </w:p>
    <w:p w14:paraId="45346AD6" w14:textId="77777777" w:rsidR="00585B37" w:rsidRPr="00FA45BD" w:rsidRDefault="00585B37" w:rsidP="00585B37">
      <w:r w:rsidRPr="00FA45BD">
        <w:rPr>
          <w:rStyle w:val="Style13ptBold"/>
        </w:rPr>
        <w:t>Economist 21</w:t>
      </w:r>
      <w:r w:rsidRPr="00FA45BD">
        <w:t>, 1-16-2021, "The case for more state spending on R&amp;D," Economist, https://www.economist.com/briefing/2021/01/16/the-case-for-more-state-spending-on-r-and-d</w:t>
      </w:r>
    </w:p>
    <w:p w14:paraId="06F37920" w14:textId="77777777" w:rsidR="00585B37" w:rsidRPr="00FA45BD" w:rsidRDefault="00585B37" w:rsidP="00585B37">
      <w:pPr>
        <w:rPr>
          <w:sz w:val="16"/>
        </w:rPr>
      </w:pPr>
      <w:r w:rsidRPr="00FA45BD">
        <w:rPr>
          <w:rStyle w:val="StyleUnderline"/>
        </w:rPr>
        <w:t xml:space="preserve">There is </w:t>
      </w:r>
      <w:r w:rsidRPr="00FA45BD">
        <w:rPr>
          <w:rStyle w:val="Emphasis"/>
          <w:highlight w:val="cyan"/>
        </w:rPr>
        <w:t>nothing new</w:t>
      </w:r>
      <w:r w:rsidRPr="00FA45BD">
        <w:rPr>
          <w:rStyle w:val="StyleUnderline"/>
          <w:highlight w:val="cyan"/>
        </w:rPr>
        <w:t xml:space="preserve"> about economists arguing for </w:t>
      </w:r>
      <w:r w:rsidRPr="00FA45BD">
        <w:rPr>
          <w:rStyle w:val="Emphasis"/>
          <w:highlight w:val="cyan"/>
        </w:rPr>
        <w:t>more government spending on</w:t>
      </w:r>
      <w:r w:rsidRPr="00FA45BD">
        <w:rPr>
          <w:rStyle w:val="StyleUnderline"/>
        </w:rPr>
        <w:t xml:space="preserve"> </w:t>
      </w:r>
      <w:r w:rsidRPr="00FA45BD">
        <w:rPr>
          <w:sz w:val="16"/>
        </w:rPr>
        <w:t>research and development (</w:t>
      </w:r>
      <w:r w:rsidRPr="00FA45BD">
        <w:rPr>
          <w:rStyle w:val="Emphasis"/>
          <w:highlight w:val="cyan"/>
        </w:rPr>
        <w:t>R&amp;D</w:t>
      </w:r>
      <w:r w:rsidRPr="00FA45BD">
        <w:rPr>
          <w:sz w:val="16"/>
        </w:rPr>
        <w:t xml:space="preserve">). Theoretical work done by Kenneth Arrow in the 1960s convinced his colleagues that </w:t>
      </w:r>
      <w:r w:rsidRPr="00FA45BD">
        <w:rPr>
          <w:rStyle w:val="StyleUnderline"/>
          <w:highlight w:val="cyan"/>
        </w:rPr>
        <w:t xml:space="preserve">the private sector would </w:t>
      </w:r>
      <w:r w:rsidRPr="00FA45BD">
        <w:rPr>
          <w:rStyle w:val="Emphasis"/>
          <w:highlight w:val="cyan"/>
        </w:rPr>
        <w:t>not</w:t>
      </w:r>
      <w:r w:rsidRPr="00FA45BD">
        <w:rPr>
          <w:rStyle w:val="StyleUnderline"/>
        </w:rPr>
        <w:t xml:space="preserve"> on its own </w:t>
      </w:r>
      <w:r w:rsidRPr="00FA45BD">
        <w:rPr>
          <w:rStyle w:val="StyleUnderline"/>
          <w:highlight w:val="cyan"/>
        </w:rPr>
        <w:t>provide</w:t>
      </w:r>
      <w:r w:rsidRPr="00FA45BD">
        <w:rPr>
          <w:rStyle w:val="StyleUnderline"/>
        </w:rPr>
        <w:t xml:space="preserve"> the amount of </w:t>
      </w:r>
      <w:r w:rsidRPr="00FA45BD">
        <w:rPr>
          <w:rStyle w:val="Emphasis"/>
          <w:highlight w:val="cyan"/>
        </w:rPr>
        <w:t>innovation</w:t>
      </w:r>
      <w:r w:rsidRPr="00FA45BD">
        <w:rPr>
          <w:rStyle w:val="StyleUnderline"/>
        </w:rPr>
        <w:t xml:space="preserve"> that </w:t>
      </w:r>
      <w:r w:rsidRPr="00FA45BD">
        <w:rPr>
          <w:rStyle w:val="StyleUnderline"/>
          <w:highlight w:val="cyan"/>
        </w:rPr>
        <w:t xml:space="preserve">economies </w:t>
      </w:r>
      <w:r w:rsidRPr="00FA45BD">
        <w:rPr>
          <w:rStyle w:val="Emphasis"/>
          <w:highlight w:val="cyan"/>
        </w:rPr>
        <w:t xml:space="preserve">need to </w:t>
      </w:r>
      <w:proofErr w:type="spellStart"/>
      <w:r w:rsidRPr="00FA45BD">
        <w:rPr>
          <w:rStyle w:val="Emphasis"/>
          <w:highlight w:val="cyan"/>
        </w:rPr>
        <w:t>maximise</w:t>
      </w:r>
      <w:proofErr w:type="spellEnd"/>
      <w:r w:rsidRPr="00FA45BD">
        <w:rPr>
          <w:rStyle w:val="Emphasis"/>
        </w:rPr>
        <w:t xml:space="preserve"> their </w:t>
      </w:r>
      <w:r w:rsidRPr="00FA45BD">
        <w:rPr>
          <w:rStyle w:val="Emphasis"/>
          <w:highlight w:val="cyan"/>
        </w:rPr>
        <w:t>growth</w:t>
      </w:r>
      <w:r w:rsidRPr="00FA45BD">
        <w:rPr>
          <w:sz w:val="16"/>
        </w:rPr>
        <w:t xml:space="preserve">. Empirically the coincidence, in the </w:t>
      </w:r>
      <w:r w:rsidRPr="00FA45BD">
        <w:rPr>
          <w:rStyle w:val="StyleUnderline"/>
          <w:highlight w:val="cyan"/>
        </w:rPr>
        <w:t>1950s</w:t>
      </w:r>
      <w:r w:rsidRPr="00FA45BD">
        <w:rPr>
          <w:sz w:val="16"/>
        </w:rPr>
        <w:t xml:space="preserve">, of </w:t>
      </w:r>
      <w:r w:rsidRPr="00FA45BD">
        <w:rPr>
          <w:rStyle w:val="StyleUnderline"/>
        </w:rPr>
        <w:t xml:space="preserve">increased government </w:t>
      </w:r>
      <w:r w:rsidRPr="00FA45BD">
        <w:rPr>
          <w:rStyle w:val="Emphasis"/>
          <w:highlight w:val="cyan"/>
        </w:rPr>
        <w:t>R&amp;D spending</w:t>
      </w:r>
      <w:r w:rsidRPr="00FA45BD">
        <w:rPr>
          <w:rStyle w:val="StyleUnderline"/>
          <w:highlight w:val="cyan"/>
        </w:rPr>
        <w:t xml:space="preserve"> and</w:t>
      </w:r>
      <w:r w:rsidRPr="00FA45BD">
        <w:rPr>
          <w:rStyle w:val="StyleUnderline"/>
        </w:rPr>
        <w:t xml:space="preserve"> excellent rates of productivity and </w:t>
      </w:r>
      <w:r w:rsidRPr="00FA45BD">
        <w:rPr>
          <w:rStyle w:val="Emphasis"/>
          <w:highlight w:val="cyan"/>
        </w:rPr>
        <w:t>GDP growth</w:t>
      </w:r>
      <w:r w:rsidRPr="00FA45BD">
        <w:rPr>
          <w:rStyle w:val="StyleUnderline"/>
          <w:highlight w:val="cyan"/>
        </w:rPr>
        <w:t xml:space="preserve"> strengthened the case</w:t>
      </w:r>
      <w:r w:rsidRPr="00FA45BD">
        <w:rPr>
          <w:rStyle w:val="StyleUnderline"/>
        </w:rPr>
        <w:t xml:space="preserve"> further</w:t>
      </w:r>
      <w:r w:rsidRPr="00FA45BD">
        <w:rPr>
          <w:sz w:val="16"/>
        </w:rPr>
        <w:t>.</w:t>
      </w:r>
    </w:p>
    <w:p w14:paraId="457A6AE2" w14:textId="77777777" w:rsidR="00585B37" w:rsidRPr="00FA45BD" w:rsidRDefault="00585B37" w:rsidP="00585B37">
      <w:pPr>
        <w:rPr>
          <w:sz w:val="16"/>
          <w:szCs w:val="16"/>
        </w:rPr>
      </w:pPr>
      <w:r w:rsidRPr="00FA45BD">
        <w:rPr>
          <w:sz w:val="16"/>
          <w:szCs w:val="16"/>
        </w:rPr>
        <w:t xml:space="preserve">It is true that the hard evidence for a positive impact of such R&amp;D spending on overall growth is both </w:t>
      </w:r>
      <w:proofErr w:type="gramStart"/>
      <w:r w:rsidRPr="00FA45BD">
        <w:rPr>
          <w:sz w:val="16"/>
          <w:szCs w:val="16"/>
        </w:rPr>
        <w:t>fairly weak</w:t>
      </w:r>
      <w:proofErr w:type="gramEnd"/>
      <w:r w:rsidRPr="00FA45BD">
        <w:rPr>
          <w:sz w:val="16"/>
          <w:szCs w:val="16"/>
        </w:rPr>
        <w:t xml:space="preserve"> and suggests that it lags the outlay by quite a while. But few doubt that the return is, in practice, significant. Rich-world governments currently spend, on average, a bit over 0.5% of GDP on R&amp;D; a couple more tenths of a percentage point could make a big difference.</w:t>
      </w:r>
    </w:p>
    <w:p w14:paraId="04634B07" w14:textId="77777777" w:rsidR="00585B37" w:rsidRPr="00FA45BD" w:rsidRDefault="00585B37" w:rsidP="00585B37">
      <w:pPr>
        <w:rPr>
          <w:sz w:val="16"/>
        </w:rPr>
      </w:pPr>
      <w:r w:rsidRPr="00FA45BD">
        <w:rPr>
          <w:sz w:val="16"/>
        </w:rPr>
        <w:t xml:space="preserve">The economists have the advantage, here, of pushing at a door that others are in the process of pulling open. </w:t>
      </w:r>
      <w:r w:rsidRPr="00FA45BD">
        <w:rPr>
          <w:rStyle w:val="StyleUnderline"/>
        </w:rPr>
        <w:t xml:space="preserve">Government R&amp;D </w:t>
      </w:r>
      <w:r w:rsidRPr="00FA45BD">
        <w:rPr>
          <w:rStyle w:val="StyleUnderline"/>
          <w:highlight w:val="cyan"/>
        </w:rPr>
        <w:t>spending as a fraction of GDP has spent</w:t>
      </w:r>
      <w:r w:rsidRPr="00FA45BD">
        <w:rPr>
          <w:rStyle w:val="StyleUnderline"/>
        </w:rPr>
        <w:t xml:space="preserve"> most of the past </w:t>
      </w:r>
      <w:r w:rsidRPr="00FA45BD">
        <w:rPr>
          <w:rStyle w:val="Emphasis"/>
          <w:highlight w:val="cyan"/>
        </w:rPr>
        <w:t>40 years</w:t>
      </w:r>
      <w:r w:rsidRPr="00FA45BD">
        <w:rPr>
          <w:rStyle w:val="StyleUnderline"/>
          <w:highlight w:val="cyan"/>
        </w:rPr>
        <w:t xml:space="preserve"> shrinking</w:t>
      </w:r>
      <w:r w:rsidRPr="00FA45BD">
        <w:rPr>
          <w:sz w:val="16"/>
        </w:rPr>
        <w:t xml:space="preserve"> (see chart 1). In 2018, though, the most recent year for which data are available, figures from 24 </w:t>
      </w:r>
      <w:r w:rsidRPr="00FA45BD">
        <w:rPr>
          <w:rStyle w:val="StyleUnderline"/>
        </w:rPr>
        <w:t>OECD countries showed government spending on R&amp;D rising by a healthy 3%</w:t>
      </w:r>
      <w:r w:rsidRPr="00FA45BD">
        <w:rPr>
          <w:sz w:val="16"/>
        </w:rPr>
        <w:t xml:space="preserve"> in real terms </w:t>
      </w:r>
      <w:r w:rsidRPr="00FA45BD">
        <w:rPr>
          <w:rStyle w:val="StyleUnderline"/>
        </w:rPr>
        <w:t>following</w:t>
      </w:r>
      <w:r w:rsidRPr="00FA45BD">
        <w:rPr>
          <w:sz w:val="16"/>
        </w:rPr>
        <w:t xml:space="preserve"> a particularly lean period after the </w:t>
      </w:r>
      <w:r w:rsidRPr="00FA45BD">
        <w:rPr>
          <w:rStyle w:val="StyleUnderline"/>
        </w:rPr>
        <w:t>financial crisis</w:t>
      </w:r>
      <w:r w:rsidRPr="00FA45BD">
        <w:rPr>
          <w:sz w:val="16"/>
        </w:rPr>
        <w:t xml:space="preserve">. In 2020 the French government promised to increase its research budget by 30% over ten years as part of a new research strategy. The Japanese government has also been increasing </w:t>
      </w:r>
      <w:proofErr w:type="gramStart"/>
      <w:r w:rsidRPr="00FA45BD">
        <w:rPr>
          <w:sz w:val="16"/>
        </w:rPr>
        <w:t>funding, and</w:t>
      </w:r>
      <w:proofErr w:type="gramEnd"/>
      <w:r w:rsidRPr="00FA45BD">
        <w:rPr>
          <w:sz w:val="16"/>
        </w:rPr>
        <w:t xml:space="preserve"> setting up a new provision for “moonshots”. In America, having resisted Donald Trump’s attempts to cut research budgets, Congress may well look </w:t>
      </w:r>
      <w:proofErr w:type="spellStart"/>
      <w:r w:rsidRPr="00FA45BD">
        <w:rPr>
          <w:sz w:val="16"/>
        </w:rPr>
        <w:t>favourably</w:t>
      </w:r>
      <w:proofErr w:type="spellEnd"/>
      <w:r w:rsidRPr="00FA45BD">
        <w:rPr>
          <w:sz w:val="16"/>
        </w:rPr>
        <w:t xml:space="preserve"> on President-elect Joe Biden’s promise to pump them up.</w:t>
      </w:r>
    </w:p>
    <w:p w14:paraId="704206BC" w14:textId="77777777" w:rsidR="00585B37" w:rsidRPr="00FA45BD" w:rsidRDefault="00585B37" w:rsidP="00585B37">
      <w:pPr>
        <w:rPr>
          <w:sz w:val="16"/>
        </w:rPr>
      </w:pPr>
      <w:r w:rsidRPr="00FA45BD">
        <w:rPr>
          <w:sz w:val="16"/>
        </w:rPr>
        <w:t xml:space="preserve">This enthusiasm is not simply driven by a belief that such spending will increase growth. It is also about a fear of China. A research backwater when its economy took off in the 1980s, </w:t>
      </w:r>
      <w:r w:rsidRPr="00FA45BD">
        <w:rPr>
          <w:rStyle w:val="StyleUnderline"/>
          <w:highlight w:val="cyan"/>
        </w:rPr>
        <w:t>China has</w:t>
      </w:r>
      <w:r w:rsidRPr="00FA45BD">
        <w:rPr>
          <w:sz w:val="16"/>
        </w:rPr>
        <w:t xml:space="preserve"> since </w:t>
      </w:r>
      <w:r w:rsidRPr="00FA45BD">
        <w:rPr>
          <w:rStyle w:val="StyleUnderline"/>
          <w:highlight w:val="cyan"/>
        </w:rPr>
        <w:t xml:space="preserve">spent </w:t>
      </w:r>
      <w:r w:rsidRPr="00FA45BD">
        <w:rPr>
          <w:rStyle w:val="Emphasis"/>
          <w:highlight w:val="cyan"/>
        </w:rPr>
        <w:t>heavily</w:t>
      </w:r>
      <w:r w:rsidRPr="00FA45BD">
        <w:rPr>
          <w:rStyle w:val="StyleUnderline"/>
          <w:highlight w:val="cyan"/>
        </w:rPr>
        <w:t xml:space="preserve"> on R&amp;D </w:t>
      </w:r>
      <w:r w:rsidRPr="00FA45BD">
        <w:rPr>
          <w:rStyle w:val="Emphasis"/>
          <w:highlight w:val="cyan"/>
        </w:rPr>
        <w:t>to obvious effect</w:t>
      </w:r>
      <w:r w:rsidRPr="00FA45BD">
        <w:rPr>
          <w:sz w:val="16"/>
        </w:rPr>
        <w:t xml:space="preserve">. A study published by Elsevier, a scientific publisher, and Nikkei, a news business, in 2019 found that </w:t>
      </w:r>
      <w:r w:rsidRPr="00FA45BD">
        <w:rPr>
          <w:rStyle w:val="StyleUnderline"/>
        </w:rPr>
        <w:t>China published more high-impact research papers than America did in 23 out of 30 “hot” research fields</w:t>
      </w:r>
      <w:r w:rsidRPr="00FA45BD">
        <w:rPr>
          <w:sz w:val="16"/>
        </w:rPr>
        <w:t xml:space="preserve">. Many in Europe and America think that competing with, or outcompeting, China means following its lead. The incoming Biden administration promises “breakthrough technology R&amp;D </w:t>
      </w:r>
      <w:proofErr w:type="spellStart"/>
      <w:r w:rsidRPr="00FA45BD">
        <w:rPr>
          <w:sz w:val="16"/>
        </w:rPr>
        <w:t>programmes</w:t>
      </w:r>
      <w:proofErr w:type="spellEnd"/>
      <w:r w:rsidRPr="00FA45BD">
        <w:rPr>
          <w:sz w:val="16"/>
        </w:rPr>
        <w:t>” which will “direct investments to key technologies in support of us competitiveness”.</w:t>
      </w:r>
    </w:p>
    <w:p w14:paraId="3009472B" w14:textId="77777777" w:rsidR="00585B37" w:rsidRPr="00FA45BD" w:rsidRDefault="00585B37" w:rsidP="00585B37">
      <w:pPr>
        <w:rPr>
          <w:sz w:val="16"/>
        </w:rPr>
      </w:pPr>
      <w:r w:rsidRPr="00FA45BD">
        <w:rPr>
          <w:sz w:val="16"/>
        </w:rPr>
        <w:t xml:space="preserve">And a third factor unites </w:t>
      </w:r>
      <w:r w:rsidRPr="00FA45BD">
        <w:rPr>
          <w:rStyle w:val="StyleUnderline"/>
          <w:highlight w:val="cyan"/>
        </w:rPr>
        <w:t>governments</w:t>
      </w:r>
      <w:r w:rsidRPr="00FA45BD">
        <w:rPr>
          <w:sz w:val="16"/>
        </w:rPr>
        <w:t xml:space="preserve"> inside and outside China: they </w:t>
      </w:r>
      <w:r w:rsidRPr="00FA45BD">
        <w:rPr>
          <w:rStyle w:val="StyleUnderline"/>
          <w:highlight w:val="cyan"/>
        </w:rPr>
        <w:t xml:space="preserve">have strategic goals they can </w:t>
      </w:r>
      <w:r w:rsidRPr="00FA45BD">
        <w:rPr>
          <w:rStyle w:val="Emphasis"/>
          <w:highlight w:val="cyan"/>
        </w:rPr>
        <w:t>only meet through</w:t>
      </w:r>
      <w:r w:rsidRPr="00FA45BD">
        <w:rPr>
          <w:rStyle w:val="StyleUnderline"/>
        </w:rPr>
        <w:t xml:space="preserve"> the development of </w:t>
      </w:r>
      <w:r w:rsidRPr="00FA45BD">
        <w:rPr>
          <w:rStyle w:val="Emphasis"/>
          <w:highlight w:val="cyan"/>
        </w:rPr>
        <w:t>new tech</w:t>
      </w:r>
      <w:r w:rsidRPr="00FA45BD">
        <w:rPr>
          <w:rStyle w:val="StyleUnderline"/>
        </w:rPr>
        <w:t>nologies and the deployment of existing ones</w:t>
      </w:r>
      <w:r w:rsidRPr="00FA45BD">
        <w:rPr>
          <w:sz w:val="16"/>
        </w:rPr>
        <w:t xml:space="preserve">. The </w:t>
      </w:r>
      <w:r w:rsidRPr="00FA45BD">
        <w:rPr>
          <w:rStyle w:val="StyleUnderline"/>
        </w:rPr>
        <w:t xml:space="preserve">government </w:t>
      </w:r>
      <w:r w:rsidRPr="00FA45BD">
        <w:rPr>
          <w:rStyle w:val="StyleUnderline"/>
          <w:highlight w:val="cyan"/>
        </w:rPr>
        <w:t xml:space="preserve">support for </w:t>
      </w:r>
      <w:r w:rsidRPr="00FA45BD">
        <w:rPr>
          <w:rStyle w:val="Emphasis"/>
          <w:highlight w:val="cyan"/>
        </w:rPr>
        <w:t>vaccines</w:t>
      </w:r>
      <w:r w:rsidRPr="00FA45BD">
        <w:rPr>
          <w:rStyle w:val="StyleUnderline"/>
        </w:rPr>
        <w:t xml:space="preserve"> against sars-cov-2 </w:t>
      </w:r>
      <w:r w:rsidRPr="00FA45BD">
        <w:rPr>
          <w:rStyle w:val="StyleUnderline"/>
          <w:highlight w:val="cyan"/>
        </w:rPr>
        <w:t>is a case in point</w:t>
      </w:r>
      <w:r w:rsidRPr="00FA45BD">
        <w:rPr>
          <w:sz w:val="16"/>
        </w:rPr>
        <w:t xml:space="preserve">. The </w:t>
      </w:r>
      <w:r w:rsidRPr="00FA45BD">
        <w:rPr>
          <w:rStyle w:val="StyleUnderline"/>
        </w:rPr>
        <w:t xml:space="preserve">increasing </w:t>
      </w:r>
      <w:r w:rsidRPr="00FA45BD">
        <w:rPr>
          <w:rStyle w:val="StyleUnderline"/>
          <w:highlight w:val="cyan"/>
        </w:rPr>
        <w:t>need for</w:t>
      </w:r>
      <w:r w:rsidRPr="00FA45BD">
        <w:rPr>
          <w:rStyle w:val="StyleUnderline"/>
        </w:rPr>
        <w:t xml:space="preserve"> deep </w:t>
      </w:r>
      <w:proofErr w:type="spellStart"/>
      <w:r w:rsidRPr="00FA45BD">
        <w:rPr>
          <w:rStyle w:val="Emphasis"/>
          <w:highlight w:val="cyan"/>
        </w:rPr>
        <w:t>decarbonisation</w:t>
      </w:r>
      <w:proofErr w:type="spellEnd"/>
      <w:r w:rsidRPr="00FA45BD">
        <w:rPr>
          <w:rStyle w:val="StyleUnderline"/>
          <w:highlight w:val="cyan"/>
        </w:rPr>
        <w:t xml:space="preserve"> is another</w:t>
      </w:r>
      <w:r w:rsidRPr="00FA45BD">
        <w:rPr>
          <w:sz w:val="16"/>
        </w:rPr>
        <w:t>.</w:t>
      </w:r>
    </w:p>
    <w:p w14:paraId="6EFC139C" w14:textId="77777777" w:rsidR="00585B37" w:rsidRPr="00FA45BD" w:rsidRDefault="00585B37" w:rsidP="00585B37"/>
    <w:p w14:paraId="7FEC0474" w14:textId="394189D8" w:rsidR="00585B37" w:rsidRDefault="00585B37" w:rsidP="00585B37">
      <w:pPr>
        <w:pStyle w:val="Heading3"/>
      </w:pPr>
      <w:r>
        <w:t>Solves Advantage 2---2NC</w:t>
      </w:r>
    </w:p>
    <w:p w14:paraId="1C73DF0A" w14:textId="77777777" w:rsidR="00585B37" w:rsidRDefault="00585B37" w:rsidP="00585B37"/>
    <w:p w14:paraId="244030B7" w14:textId="77777777" w:rsidR="00585B37" w:rsidRPr="00E326C8" w:rsidRDefault="00585B37" w:rsidP="00585B37">
      <w:pPr>
        <w:pStyle w:val="Heading4"/>
      </w:pPr>
      <w:r>
        <w:t xml:space="preserve">Funds key to solve privacy, </w:t>
      </w:r>
      <w:proofErr w:type="spellStart"/>
      <w:r>
        <w:t>aff</w:t>
      </w:r>
      <w:proofErr w:type="spellEnd"/>
      <w:r>
        <w:t xml:space="preserve"> can’t solve without funding.</w:t>
      </w:r>
    </w:p>
    <w:p w14:paraId="4D99AB28" w14:textId="77777777" w:rsidR="00585B37" w:rsidRPr="00A87EFF" w:rsidRDefault="00585B37" w:rsidP="00585B37">
      <w:r w:rsidRPr="00A87EFF">
        <w:rPr>
          <w:rStyle w:val="Style13ptBold"/>
        </w:rPr>
        <w:t>Hoofnagle et al. 19</w:t>
      </w:r>
      <w:r w:rsidRPr="00A87EFF">
        <w:t xml:space="preserve">, Chris Jay Hoofnagle: Adjunct Professor of Information and Law - University of California, Berkeley. Woodrow </w:t>
      </w:r>
      <w:proofErr w:type="spellStart"/>
      <w:r w:rsidRPr="00A87EFF">
        <w:t>Hartzog</w:t>
      </w:r>
      <w:proofErr w:type="spellEnd"/>
      <w:r w:rsidRPr="00A87EFF">
        <w:t>: Professor of Law and Computer Science - Northeastern University. Daniel J. Solove: John Marshall Harlan Research Professor of Law - George Washington University Law School (“</w:t>
      </w:r>
      <w:r w:rsidRPr="00A67516">
        <w:rPr>
          <w:rStyle w:val="Emphasis"/>
          <w:highlight w:val="cyan"/>
        </w:rPr>
        <w:t>The FTC can rise to the privacy challenge, but not without help from Congress</w:t>
      </w:r>
      <w:r w:rsidRPr="00A87EFF">
        <w:t xml:space="preserve">,” </w:t>
      </w:r>
      <w:hyperlink r:id="rId32" w:history="1">
        <w:r w:rsidRPr="00A87EFF">
          <w:rPr>
            <w:rStyle w:val="Hyperlink"/>
          </w:rPr>
          <w:t>https://www.brookings.edu/blog/techtank/2019/08/08/the-ftc-can-rise-to-the-privacy-challenge-but-not-without-help-from-congress/</w:t>
        </w:r>
      </w:hyperlink>
      <w:r w:rsidRPr="00A87EFF">
        <w:t>, Accessed 1-30-2022)</w:t>
      </w:r>
    </w:p>
    <w:p w14:paraId="1B47ECBC" w14:textId="77777777" w:rsidR="00585B37" w:rsidRDefault="00585B37" w:rsidP="00585B37">
      <w:r w:rsidRPr="00A67516">
        <w:rPr>
          <w:rStyle w:val="Emphasis"/>
          <w:highlight w:val="cyan"/>
        </w:rPr>
        <w:t>With greater resources, the FTC could handle many more cases</w:t>
      </w:r>
      <w:r>
        <w:t>. How many depends on the kinds of companies and the business areas. A horseshoe effect plagues FTC privacy enforcement: Some small companies may think themselves immune because they believe they are too inconsequential for FTC attention, while some of the largest companies have proven themselves willing to do almost anything to gain platform status.</w:t>
      </w:r>
    </w:p>
    <w:p w14:paraId="31519B8D" w14:textId="77777777" w:rsidR="00585B37" w:rsidRDefault="00585B37" w:rsidP="00585B37">
      <w:r w:rsidRPr="00192265">
        <w:rPr>
          <w:rStyle w:val="StyleUnderline"/>
        </w:rPr>
        <w:t xml:space="preserve">Clearly, </w:t>
      </w:r>
      <w:r w:rsidRPr="00A67516">
        <w:rPr>
          <w:rStyle w:val="StyleUnderline"/>
          <w:highlight w:val="cyan"/>
        </w:rPr>
        <w:t xml:space="preserve">the number of cases the agency is doing now is </w:t>
      </w:r>
      <w:r w:rsidRPr="00A67516">
        <w:rPr>
          <w:rStyle w:val="Emphasis"/>
          <w:highlight w:val="cyan"/>
        </w:rPr>
        <w:t>not enough</w:t>
      </w:r>
      <w:r>
        <w:t xml:space="preserve">. On average, the FTC announces about 15-20 Section 5 enforcement settlements per year. It could start by doing on the order of 100 cases, and then study the deterrent effect among small and large companies. But </w:t>
      </w:r>
      <w:r w:rsidRPr="00A67516">
        <w:rPr>
          <w:rStyle w:val="Emphasis"/>
          <w:highlight w:val="cyan"/>
        </w:rPr>
        <w:t>it needs far more resources to scale up</w:t>
      </w:r>
      <w:r>
        <w:t xml:space="preserve"> like this. Regardless of whether it adopts comprehensive privacy legislation that expands FTC enforcement authority, </w:t>
      </w:r>
      <w:r w:rsidRPr="00A67516">
        <w:rPr>
          <w:rStyle w:val="Emphasis"/>
          <w:highlight w:val="cyan"/>
        </w:rPr>
        <w:t>Congress should significantly expand the agency’s appropriations to enforce existing law</w:t>
      </w:r>
      <w:r>
        <w:t>.</w:t>
      </w:r>
    </w:p>
    <w:p w14:paraId="22C92CFE" w14:textId="77777777" w:rsidR="00585B37" w:rsidRDefault="00585B37" w:rsidP="00585B37"/>
    <w:p w14:paraId="1ACFCBAA" w14:textId="77777777" w:rsidR="00585B37" w:rsidRPr="00A87EFF" w:rsidRDefault="00585B37" w:rsidP="00585B37">
      <w:pPr>
        <w:pStyle w:val="Heading4"/>
      </w:pPr>
      <w:r>
        <w:t>Resources are the #1 question for fighting privacy.</w:t>
      </w:r>
    </w:p>
    <w:p w14:paraId="30C505DC" w14:textId="77777777" w:rsidR="00585B37" w:rsidRPr="00A87EFF" w:rsidRDefault="00585B37" w:rsidP="00585B37">
      <w:r w:rsidRPr="00A87EFF">
        <w:rPr>
          <w:rStyle w:val="Style13ptBold"/>
        </w:rPr>
        <w:t>Access Now 21</w:t>
      </w:r>
      <w:r>
        <w:t xml:space="preserve"> (“Advocates to U.S. Congress: Fund FTC to combat data abuse,” </w:t>
      </w:r>
      <w:hyperlink r:id="rId33" w:history="1">
        <w:r w:rsidRPr="00755E3D">
          <w:rPr>
            <w:rStyle w:val="Hyperlink"/>
          </w:rPr>
          <w:t>https://www.accessnow.org/ftc-funding-combat-data-abuse/</w:t>
        </w:r>
      </w:hyperlink>
      <w:r>
        <w:t>, Accessed 1-30-2022)</w:t>
      </w:r>
    </w:p>
    <w:p w14:paraId="117E9F3E" w14:textId="77777777" w:rsidR="00585B37" w:rsidRDefault="00585B37" w:rsidP="00585B37">
      <w:r>
        <w:t xml:space="preserve">Today, Access Now joined a coalition of civil society organizations to support the U.S. House Energy and Commerce committee’s </w:t>
      </w:r>
      <w:r w:rsidRPr="000E79FE">
        <w:rPr>
          <w:rStyle w:val="Emphasis"/>
          <w:highlight w:val="cyan"/>
        </w:rPr>
        <w:t>proposal to increase the</w:t>
      </w:r>
      <w:r w:rsidRPr="00A67516">
        <w:t xml:space="preserve"> Federal Trade Commission’s (</w:t>
      </w:r>
      <w:r w:rsidRPr="000E79FE">
        <w:rPr>
          <w:rStyle w:val="Emphasis"/>
          <w:highlight w:val="cyan"/>
        </w:rPr>
        <w:t>FTC) funding</w:t>
      </w:r>
      <w:r w:rsidRPr="00A67516">
        <w:rPr>
          <w:rStyle w:val="StyleUnderline"/>
        </w:rPr>
        <w:t xml:space="preserve"> by $1 billion over 10 years. The funding would be used to create a </w:t>
      </w:r>
      <w:r w:rsidRPr="000E79FE">
        <w:rPr>
          <w:rStyle w:val="Emphasis"/>
          <w:highlight w:val="cyan"/>
        </w:rPr>
        <w:t>new FTC bureau that will focus on</w:t>
      </w:r>
      <w:r>
        <w:t xml:space="preserve"> policing </w:t>
      </w:r>
      <w:r w:rsidRPr="000E79FE">
        <w:rPr>
          <w:rStyle w:val="Emphasis"/>
          <w:highlight w:val="cyan"/>
        </w:rPr>
        <w:t>privacy</w:t>
      </w:r>
      <w:r>
        <w:t xml:space="preserve">, security, </w:t>
      </w:r>
      <w:r w:rsidRPr="000E79FE">
        <w:rPr>
          <w:rStyle w:val="Emphasis"/>
          <w:highlight w:val="cyan"/>
        </w:rPr>
        <w:t>and data abuse</w:t>
      </w:r>
      <w:r>
        <w:t xml:space="preserve"> matters. </w:t>
      </w:r>
    </w:p>
    <w:p w14:paraId="41AFCA97" w14:textId="77777777" w:rsidR="00585B37" w:rsidRDefault="00585B37" w:rsidP="00585B37">
      <w:r>
        <w:t xml:space="preserve">“Privacy and data protection issues have human rights and racial equity implications,” said </w:t>
      </w:r>
      <w:proofErr w:type="spellStart"/>
      <w:r>
        <w:t>Willmary</w:t>
      </w:r>
      <w:proofErr w:type="spellEnd"/>
      <w:r>
        <w:t xml:space="preserve"> </w:t>
      </w:r>
      <w:proofErr w:type="spellStart"/>
      <w:r>
        <w:t>Escoto</w:t>
      </w:r>
      <w:proofErr w:type="spellEnd"/>
      <w:r>
        <w:t xml:space="preserve">, U.S. Policy Analyst at Access Now. “With such paltry funding and staffing, </w:t>
      </w:r>
      <w:r w:rsidRPr="000E79FE">
        <w:rPr>
          <w:rStyle w:val="Emphasis"/>
          <w:highlight w:val="cyan"/>
        </w:rPr>
        <w:t>the FTC has been forced to ration its limited resources</w:t>
      </w:r>
      <w:r>
        <w:t xml:space="preserve"> to focus on cases with the biggest impact, likely </w:t>
      </w:r>
      <w:r w:rsidRPr="000E79FE">
        <w:rPr>
          <w:rStyle w:val="Emphasis"/>
          <w:highlight w:val="cyan"/>
        </w:rPr>
        <w:t>letting many violators off the hook</w:t>
      </w:r>
      <w:r w:rsidRPr="000E79FE">
        <w:rPr>
          <w:highlight w:val="cyan"/>
        </w:rPr>
        <w:t xml:space="preserve">. </w:t>
      </w:r>
      <w:r w:rsidRPr="000E79FE">
        <w:rPr>
          <w:rStyle w:val="Emphasis"/>
          <w:highlight w:val="cyan"/>
        </w:rPr>
        <w:t>Increased funding will allow the Commission to hire more staff and take more cases</w:t>
      </w:r>
      <w:r>
        <w:t xml:space="preserve"> that help reduce racial inequity.”</w:t>
      </w:r>
    </w:p>
    <w:p w14:paraId="4C8507E1" w14:textId="2251FE22" w:rsidR="00585B37" w:rsidRDefault="00585B37" w:rsidP="00585B37">
      <w:pPr>
        <w:pStyle w:val="Heading2"/>
      </w:pPr>
      <w:r>
        <w:t>States</w:t>
      </w:r>
    </w:p>
    <w:p w14:paraId="268C1A8E" w14:textId="1DB7E4B0" w:rsidR="00585B37" w:rsidRDefault="00585B37" w:rsidP="00585B37">
      <w:pPr>
        <w:pStyle w:val="Heading2"/>
      </w:pPr>
      <w:r>
        <w:t>Adv 1</w:t>
      </w:r>
    </w:p>
    <w:p w14:paraId="315FD942" w14:textId="3E8F2FF3" w:rsidR="00585B37" w:rsidRPr="00585B37" w:rsidRDefault="00585B37" w:rsidP="00585B37">
      <w:pPr>
        <w:pStyle w:val="Heading3"/>
        <w:rPr>
          <w:rStyle w:val="Style13ptBold"/>
          <w:b/>
          <w:bCs w:val="0"/>
          <w:sz w:val="32"/>
          <w:u w:val="single"/>
        </w:rPr>
      </w:pPr>
      <w:r>
        <w:t>Startups Turn---2NC</w:t>
      </w:r>
    </w:p>
    <w:p w14:paraId="451E948A" w14:textId="77777777" w:rsidR="00585B37" w:rsidRDefault="00585B37" w:rsidP="00585B37">
      <w:pPr>
        <w:pStyle w:val="Heading4"/>
      </w:pPr>
      <w:proofErr w:type="spellStart"/>
      <w:r>
        <w:t>Aff</w:t>
      </w:r>
      <w:proofErr w:type="spellEnd"/>
      <w:r>
        <w:t xml:space="preserve"> makes the market </w:t>
      </w:r>
      <w:r w:rsidRPr="000A739D">
        <w:rPr>
          <w:u w:val="single"/>
        </w:rPr>
        <w:t>less</w:t>
      </w:r>
      <w:r>
        <w:t xml:space="preserve"> competitive AND </w:t>
      </w:r>
      <w:r w:rsidRPr="00420E79">
        <w:rPr>
          <w:u w:val="single"/>
        </w:rPr>
        <w:t>decreases</w:t>
      </w:r>
      <w:r>
        <w:t xml:space="preserve"> startup </w:t>
      </w:r>
      <w:r w:rsidRPr="00B84CB3">
        <w:rPr>
          <w:u w:val="single"/>
        </w:rPr>
        <w:t>value</w:t>
      </w:r>
      <w:r>
        <w:t xml:space="preserve">. </w:t>
      </w:r>
    </w:p>
    <w:p w14:paraId="41354AA0" w14:textId="77777777" w:rsidR="00585B37" w:rsidRPr="0087238A" w:rsidRDefault="00585B37" w:rsidP="00585B37">
      <w:r>
        <w:t xml:space="preserve">---if startups can’t get acquired by a business that offers a particular service, they won’t compete with that business’ service because it’s not profitable and it gives them a </w:t>
      </w:r>
      <w:proofErr w:type="spellStart"/>
      <w:r>
        <w:t>back up</w:t>
      </w:r>
      <w:proofErr w:type="spellEnd"/>
      <w:r>
        <w:t xml:space="preserve"> plan---plan also causes start up value to tank </w:t>
      </w:r>
    </w:p>
    <w:p w14:paraId="347CA375" w14:textId="77777777" w:rsidR="00585B37" w:rsidRPr="000A739D" w:rsidRDefault="00585B37" w:rsidP="00585B37">
      <w:proofErr w:type="spellStart"/>
      <w:r w:rsidRPr="00A669C1">
        <w:rPr>
          <w:rStyle w:val="Style13ptBold"/>
        </w:rPr>
        <w:t>Feiner</w:t>
      </w:r>
      <w:proofErr w:type="spellEnd"/>
      <w:r w:rsidRPr="00A669C1">
        <w:rPr>
          <w:rStyle w:val="Style13ptBold"/>
        </w:rPr>
        <w:t xml:space="preserve"> 7-24</w:t>
      </w:r>
      <w:r w:rsidRPr="00A669C1">
        <w:t xml:space="preserve"> [Lauren </w:t>
      </w:r>
      <w:proofErr w:type="spellStart"/>
      <w:r w:rsidRPr="00A669C1">
        <w:t>Feiner</w:t>
      </w:r>
      <w:proofErr w:type="spellEnd"/>
      <w:r w:rsidRPr="00A669C1">
        <w:t xml:space="preserve"> is citing Bhaskar </w:t>
      </w:r>
      <w:proofErr w:type="spellStart"/>
      <w:r w:rsidRPr="00A669C1">
        <w:t>Chakravorti</w:t>
      </w:r>
      <w:proofErr w:type="spellEnd"/>
      <w:r w:rsidRPr="00A669C1">
        <w:t xml:space="preserve">, dean of global business at Tufts University’s Fletcher School; Michael Brown, a general partner at Battery Venture; </w:t>
      </w:r>
      <w:proofErr w:type="spellStart"/>
      <w:r w:rsidRPr="00A669C1">
        <w:t>Clate</w:t>
      </w:r>
      <w:proofErr w:type="spellEnd"/>
      <w:r w:rsidRPr="00A669C1">
        <w:t xml:space="preserve"> Mask, CEO of </w:t>
      </w:r>
      <w:proofErr w:type="spellStart"/>
      <w:r w:rsidRPr="00A669C1">
        <w:t>Keap</w:t>
      </w:r>
      <w:proofErr w:type="spellEnd"/>
      <w:r w:rsidRPr="00A669C1">
        <w:t xml:space="preserve">; and Patricia Nakache, a general partner at Trinity Ventures. She herself is a journalist for CNBC, “Start-ups will suffer from antitrust bills meant to target Big Tech, VCs charge”, July 24, 2021, https://www.cnbc.com/2021/07/24/vcs-start-ups-will-suffer-from-antitrust-bills-targeting-big-tech.html] </w:t>
      </w:r>
      <w:proofErr w:type="spellStart"/>
      <w:r w:rsidRPr="00A669C1">
        <w:t>IanM</w:t>
      </w:r>
      <w:proofErr w:type="spellEnd"/>
    </w:p>
    <w:p w14:paraId="2C979659" w14:textId="77777777" w:rsidR="00585B37" w:rsidRPr="00A54E56" w:rsidRDefault="00585B37" w:rsidP="00585B37">
      <w:pPr>
        <w:rPr>
          <w:u w:val="single"/>
        </w:rPr>
      </w:pPr>
      <w:r w:rsidRPr="00A54E56">
        <w:rPr>
          <w:u w:val="single"/>
        </w:rPr>
        <w:t xml:space="preserve">Nakache said </w:t>
      </w:r>
      <w:r w:rsidRPr="00420E79">
        <w:rPr>
          <w:b/>
          <w:bCs/>
          <w:highlight w:val="yellow"/>
          <w:u w:val="single"/>
        </w:rPr>
        <w:t>placing</w:t>
      </w:r>
      <w:r w:rsidRPr="00420E79">
        <w:rPr>
          <w:highlight w:val="yellow"/>
          <w:u w:val="single"/>
        </w:rPr>
        <w:t xml:space="preserve"> </w:t>
      </w:r>
      <w:r w:rsidRPr="00420E79">
        <w:rPr>
          <w:b/>
          <w:bCs/>
          <w:highlight w:val="yellow"/>
          <w:u w:val="single"/>
        </w:rPr>
        <w:t>restrictions</w:t>
      </w:r>
      <w:r w:rsidRPr="00420E79">
        <w:rPr>
          <w:highlight w:val="yellow"/>
          <w:u w:val="single"/>
        </w:rPr>
        <w:t xml:space="preserve"> on</w:t>
      </w:r>
      <w:r w:rsidRPr="00A54E56">
        <w:rPr>
          <w:u w:val="single"/>
        </w:rPr>
        <w:t xml:space="preserve"> the </w:t>
      </w:r>
      <w:r w:rsidRPr="004654DC">
        <w:rPr>
          <w:b/>
          <w:bCs/>
          <w:u w:val="single"/>
        </w:rPr>
        <w:t xml:space="preserve">largest tech firms’ </w:t>
      </w:r>
      <w:r w:rsidRPr="00E9027C">
        <w:rPr>
          <w:b/>
          <w:bCs/>
          <w:u w:val="single"/>
        </w:rPr>
        <w:t>ability</w:t>
      </w:r>
      <w:r w:rsidRPr="00E9027C">
        <w:rPr>
          <w:u w:val="single"/>
        </w:rPr>
        <w:t xml:space="preserve"> to make </w:t>
      </w:r>
      <w:r w:rsidRPr="00420E79">
        <w:rPr>
          <w:b/>
          <w:bCs/>
          <w:highlight w:val="yellow"/>
          <w:u w:val="single"/>
        </w:rPr>
        <w:t>acquisitions</w:t>
      </w:r>
      <w:r w:rsidRPr="00A54E56">
        <w:rPr>
          <w:u w:val="single"/>
        </w:rPr>
        <w:t xml:space="preserve"> could </w:t>
      </w:r>
      <w:proofErr w:type="gramStart"/>
      <w:r w:rsidRPr="00A54E56">
        <w:rPr>
          <w:u w:val="single"/>
        </w:rPr>
        <w:t xml:space="preserve">actually </w:t>
      </w:r>
      <w:r w:rsidRPr="00420E79">
        <w:rPr>
          <w:rStyle w:val="Emphasis"/>
          <w:highlight w:val="yellow"/>
        </w:rPr>
        <w:t>discourage</w:t>
      </w:r>
      <w:proofErr w:type="gramEnd"/>
      <w:r w:rsidRPr="00420E79">
        <w:rPr>
          <w:rStyle w:val="Emphasis"/>
          <w:highlight w:val="yellow"/>
        </w:rPr>
        <w:t xml:space="preserve"> entrepreneurs</w:t>
      </w:r>
      <w:r w:rsidRPr="00A54E56">
        <w:rPr>
          <w:u w:val="single"/>
        </w:rPr>
        <w:t xml:space="preserve"> </w:t>
      </w:r>
      <w:r w:rsidRPr="00420E79">
        <w:rPr>
          <w:highlight w:val="yellow"/>
          <w:u w:val="single"/>
        </w:rPr>
        <w:t xml:space="preserve">from </w:t>
      </w:r>
      <w:r w:rsidRPr="00420E79">
        <w:rPr>
          <w:rStyle w:val="Emphasis"/>
          <w:highlight w:val="yellow"/>
        </w:rPr>
        <w:t>building companies that compete</w:t>
      </w:r>
      <w:r w:rsidRPr="004654DC">
        <w:rPr>
          <w:rStyle w:val="Emphasis"/>
        </w:rPr>
        <w:t xml:space="preserve"> with their core businesses.</w:t>
      </w:r>
      <w:r w:rsidRPr="00420E79">
        <w:rPr>
          <w:sz w:val="16"/>
        </w:rPr>
        <w:t xml:space="preserve"> </w:t>
      </w:r>
      <w:r w:rsidRPr="00A54E56">
        <w:rPr>
          <w:u w:val="single"/>
        </w:rPr>
        <w:t xml:space="preserve">That’s </w:t>
      </w:r>
      <w:r w:rsidRPr="00420E79">
        <w:rPr>
          <w:highlight w:val="yellow"/>
          <w:u w:val="single"/>
        </w:rPr>
        <w:t>because</w:t>
      </w:r>
      <w:r w:rsidRPr="00A54E56">
        <w:rPr>
          <w:u w:val="single"/>
        </w:rPr>
        <w:t xml:space="preserve"> </w:t>
      </w:r>
      <w:r w:rsidRPr="004654DC">
        <w:rPr>
          <w:b/>
          <w:bCs/>
          <w:u w:val="single"/>
        </w:rPr>
        <w:t xml:space="preserve">many </w:t>
      </w:r>
      <w:r w:rsidRPr="00420E79">
        <w:rPr>
          <w:b/>
          <w:bCs/>
          <w:highlight w:val="yellow"/>
          <w:u w:val="single"/>
        </w:rPr>
        <w:t>entrepreneurs</w:t>
      </w:r>
      <w:r w:rsidRPr="00420E79">
        <w:rPr>
          <w:sz w:val="16"/>
          <w:highlight w:val="yellow"/>
        </w:rPr>
        <w:t xml:space="preserve"> </w:t>
      </w:r>
      <w:r w:rsidRPr="00420E79">
        <w:rPr>
          <w:highlight w:val="yellow"/>
          <w:u w:val="single"/>
        </w:rPr>
        <w:t xml:space="preserve">like </w:t>
      </w:r>
      <w:r w:rsidRPr="00E9027C">
        <w:rPr>
          <w:u w:val="single"/>
        </w:rPr>
        <w:t xml:space="preserve">having a </w:t>
      </w:r>
      <w:r w:rsidRPr="00420E79">
        <w:rPr>
          <w:rStyle w:val="Emphasis"/>
          <w:highlight w:val="yellow"/>
        </w:rPr>
        <w:t>back-up plan</w:t>
      </w:r>
      <w:r w:rsidRPr="00A54E56">
        <w:rPr>
          <w:u w:val="single"/>
        </w:rPr>
        <w:t xml:space="preserve"> </w:t>
      </w:r>
      <w:r w:rsidRPr="00420E79">
        <w:rPr>
          <w:b/>
          <w:bCs/>
          <w:highlight w:val="yellow"/>
          <w:u w:val="single"/>
        </w:rPr>
        <w:t>incorporating</w:t>
      </w:r>
      <w:r w:rsidRPr="00E9027C">
        <w:rPr>
          <w:b/>
          <w:bCs/>
          <w:u w:val="single"/>
        </w:rPr>
        <w:t xml:space="preserve"> possible </w:t>
      </w:r>
      <w:r w:rsidRPr="00420E79">
        <w:rPr>
          <w:b/>
          <w:bCs/>
          <w:highlight w:val="yellow"/>
          <w:u w:val="single"/>
        </w:rPr>
        <w:t>acquirers</w:t>
      </w:r>
      <w:r w:rsidRPr="00420E79">
        <w:rPr>
          <w:highlight w:val="yellow"/>
          <w:u w:val="single"/>
        </w:rPr>
        <w:t xml:space="preserve"> if they can’t go public</w:t>
      </w:r>
      <w:r w:rsidRPr="00420E79">
        <w:rPr>
          <w:sz w:val="16"/>
        </w:rPr>
        <w:t xml:space="preserve">. </w:t>
      </w:r>
      <w:r w:rsidRPr="00420E79">
        <w:rPr>
          <w:b/>
          <w:bCs/>
          <w:highlight w:val="yellow"/>
          <w:u w:val="single"/>
        </w:rPr>
        <w:t>With</w:t>
      </w:r>
      <w:r w:rsidRPr="00E9027C">
        <w:rPr>
          <w:b/>
          <w:bCs/>
          <w:u w:val="single"/>
        </w:rPr>
        <w:t xml:space="preserve"> greater </w:t>
      </w:r>
      <w:r w:rsidRPr="00E9027C">
        <w:rPr>
          <w:rStyle w:val="Emphasis"/>
          <w:highlight w:val="yellow"/>
        </w:rPr>
        <w:t>uncertainty</w:t>
      </w:r>
      <w:r w:rsidRPr="00420E79">
        <w:rPr>
          <w:highlight w:val="yellow"/>
          <w:u w:val="single"/>
        </w:rPr>
        <w:t xml:space="preserve"> about</w:t>
      </w:r>
      <w:r w:rsidRPr="00A54E56">
        <w:rPr>
          <w:u w:val="single"/>
        </w:rPr>
        <w:t xml:space="preserve"> </w:t>
      </w:r>
      <w:r w:rsidRPr="00420E79">
        <w:rPr>
          <w:b/>
          <w:bCs/>
          <w:highlight w:val="yellow"/>
          <w:u w:val="single"/>
        </w:rPr>
        <w:t>whether</w:t>
      </w:r>
      <w:r w:rsidRPr="00A54E56">
        <w:rPr>
          <w:u w:val="single"/>
        </w:rPr>
        <w:t xml:space="preserve"> the </w:t>
      </w:r>
      <w:r w:rsidRPr="00420E79">
        <w:rPr>
          <w:b/>
          <w:bCs/>
          <w:highlight w:val="yellow"/>
          <w:u w:val="single"/>
        </w:rPr>
        <w:t>Big Tech</w:t>
      </w:r>
      <w:r w:rsidRPr="00A54E56">
        <w:rPr>
          <w:u w:val="single"/>
        </w:rPr>
        <w:t xml:space="preserve"> companies </w:t>
      </w:r>
      <w:r w:rsidRPr="00420E79">
        <w:rPr>
          <w:b/>
          <w:bCs/>
          <w:highlight w:val="yellow"/>
          <w:u w:val="single"/>
        </w:rPr>
        <w:t xml:space="preserve">could </w:t>
      </w:r>
      <w:r w:rsidRPr="00E9027C">
        <w:rPr>
          <w:b/>
          <w:bCs/>
          <w:u w:val="single"/>
        </w:rPr>
        <w:t>be</w:t>
      </w:r>
      <w:r w:rsidRPr="004654DC">
        <w:rPr>
          <w:b/>
          <w:bCs/>
          <w:u w:val="single"/>
        </w:rPr>
        <w:t xml:space="preserve"> potential </w:t>
      </w:r>
      <w:r w:rsidRPr="00420E79">
        <w:rPr>
          <w:b/>
          <w:bCs/>
          <w:highlight w:val="yellow"/>
          <w:u w:val="single"/>
        </w:rPr>
        <w:t>buy</w:t>
      </w:r>
      <w:r w:rsidRPr="00E9027C">
        <w:rPr>
          <w:b/>
          <w:bCs/>
          <w:u w:val="single"/>
        </w:rPr>
        <w:t>ers</w:t>
      </w:r>
      <w:r w:rsidRPr="00420E79">
        <w:rPr>
          <w:sz w:val="16"/>
        </w:rPr>
        <w:t xml:space="preserve">, </w:t>
      </w:r>
      <w:r w:rsidRPr="00420E79">
        <w:rPr>
          <w:highlight w:val="yellow"/>
          <w:u w:val="single"/>
        </w:rPr>
        <w:t>they</w:t>
      </w:r>
      <w:r w:rsidRPr="00A54E56">
        <w:rPr>
          <w:u w:val="single"/>
        </w:rPr>
        <w:t xml:space="preserve"> may </w:t>
      </w:r>
      <w:r w:rsidRPr="00420E79">
        <w:rPr>
          <w:rStyle w:val="Emphasis"/>
          <w:highlight w:val="yellow"/>
        </w:rPr>
        <w:t>seek to build</w:t>
      </w:r>
      <w:r w:rsidRPr="004654DC">
        <w:rPr>
          <w:rStyle w:val="Emphasis"/>
        </w:rPr>
        <w:t xml:space="preserve"> </w:t>
      </w:r>
      <w:r w:rsidRPr="00420E79">
        <w:rPr>
          <w:rStyle w:val="Emphasis"/>
          <w:highlight w:val="yellow"/>
        </w:rPr>
        <w:t>businesses</w:t>
      </w:r>
      <w:r w:rsidRPr="004654DC">
        <w:rPr>
          <w:rStyle w:val="Emphasis"/>
        </w:rPr>
        <w:t xml:space="preserve"> </w:t>
      </w:r>
      <w:r w:rsidRPr="00420E79">
        <w:rPr>
          <w:rStyle w:val="Emphasis"/>
          <w:highlight w:val="yellow"/>
        </w:rPr>
        <w:t>outside</w:t>
      </w:r>
      <w:r w:rsidRPr="004654DC">
        <w:rPr>
          <w:rStyle w:val="Emphasis"/>
        </w:rPr>
        <w:t xml:space="preserve"> of </w:t>
      </w:r>
      <w:r w:rsidRPr="00420E79">
        <w:rPr>
          <w:rStyle w:val="Emphasis"/>
          <w:highlight w:val="yellow"/>
        </w:rPr>
        <w:t>the largest players’</w:t>
      </w:r>
      <w:r w:rsidRPr="004654DC">
        <w:rPr>
          <w:rStyle w:val="Emphasis"/>
        </w:rPr>
        <w:t xml:space="preserve"> core </w:t>
      </w:r>
      <w:r w:rsidRPr="00420E79">
        <w:rPr>
          <w:rStyle w:val="Emphasis"/>
          <w:highlight w:val="yellow"/>
        </w:rPr>
        <w:t>offerings</w:t>
      </w:r>
      <w:r w:rsidRPr="004654DC">
        <w:rPr>
          <w:rStyle w:val="Emphasis"/>
        </w:rPr>
        <w:t>,</w:t>
      </w:r>
      <w:r w:rsidRPr="00A54E56">
        <w:rPr>
          <w:u w:val="single"/>
        </w:rPr>
        <w:t xml:space="preserve"> she said.</w:t>
      </w:r>
    </w:p>
    <w:p w14:paraId="4E6F9BD0" w14:textId="77777777" w:rsidR="00585B37" w:rsidRPr="00DD744F" w:rsidRDefault="00585B37" w:rsidP="00585B37">
      <w:pPr>
        <w:rPr>
          <w:rStyle w:val="Emphasis"/>
        </w:rPr>
      </w:pPr>
      <w:r w:rsidRPr="00A54E56">
        <w:rPr>
          <w:u w:val="single"/>
        </w:rPr>
        <w:t xml:space="preserve">VCs </w:t>
      </w:r>
      <w:r w:rsidRPr="00420E79">
        <w:rPr>
          <w:highlight w:val="yellow"/>
          <w:u w:val="single"/>
        </w:rPr>
        <w:t>also warned</w:t>
      </w:r>
      <w:r w:rsidRPr="00A54E56">
        <w:rPr>
          <w:u w:val="single"/>
        </w:rPr>
        <w:t xml:space="preserve"> that without the </w:t>
      </w:r>
      <w:r w:rsidRPr="00DD744F">
        <w:rPr>
          <w:b/>
          <w:bCs/>
          <w:u w:val="single"/>
        </w:rPr>
        <w:t>biggest players</w:t>
      </w:r>
      <w:r w:rsidRPr="00A54E56">
        <w:rPr>
          <w:u w:val="single"/>
        </w:rPr>
        <w:t xml:space="preserve"> in the mix, </w:t>
      </w:r>
      <w:r w:rsidRPr="00420E79">
        <w:rPr>
          <w:rStyle w:val="Emphasis"/>
          <w:highlight w:val="yellow"/>
        </w:rPr>
        <w:t>sale prices</w:t>
      </w:r>
      <w:r w:rsidRPr="00DD744F">
        <w:rPr>
          <w:rStyle w:val="Emphasis"/>
        </w:rPr>
        <w:t xml:space="preserve"> for start-ups </w:t>
      </w:r>
      <w:r w:rsidRPr="00420E79">
        <w:rPr>
          <w:rStyle w:val="Emphasis"/>
          <w:highlight w:val="yellow"/>
        </w:rPr>
        <w:t>would drop significantly.</w:t>
      </w:r>
    </w:p>
    <w:p w14:paraId="2AB95F58" w14:textId="77777777" w:rsidR="00585B37" w:rsidRPr="00420E79" w:rsidRDefault="00585B37" w:rsidP="00585B37">
      <w:pPr>
        <w:rPr>
          <w:sz w:val="16"/>
          <w:szCs w:val="16"/>
        </w:rPr>
      </w:pPr>
      <w:r w:rsidRPr="00420E79">
        <w:rPr>
          <w:sz w:val="16"/>
          <w:szCs w:val="16"/>
        </w:rPr>
        <w:t>But outside the industry, some believe these concerns won’t be as bad as VCs fear.</w:t>
      </w:r>
    </w:p>
    <w:p w14:paraId="248B7236" w14:textId="77777777" w:rsidR="00585B37" w:rsidRPr="00420E79" w:rsidRDefault="00585B37" w:rsidP="00585B37">
      <w:pPr>
        <w:rPr>
          <w:sz w:val="16"/>
          <w:szCs w:val="16"/>
        </w:rPr>
      </w:pPr>
      <w:r w:rsidRPr="00420E79">
        <w:rPr>
          <w:sz w:val="16"/>
          <w:szCs w:val="16"/>
        </w:rPr>
        <w:t xml:space="preserve">“These sorts of laws, if they work as intended, you’re going to have a more competitive marketplace generally, so there’s going to be more potential buyers,” said Michael </w:t>
      </w:r>
      <w:proofErr w:type="spellStart"/>
      <w:r w:rsidRPr="00420E79">
        <w:rPr>
          <w:sz w:val="16"/>
          <w:szCs w:val="16"/>
        </w:rPr>
        <w:t>Kades</w:t>
      </w:r>
      <w:proofErr w:type="spellEnd"/>
      <w:r w:rsidRPr="00420E79">
        <w:rPr>
          <w:sz w:val="16"/>
          <w:szCs w:val="16"/>
        </w:rPr>
        <w:t xml:space="preserve">, director of markets and competition policy at the non-profit Washington Center for Equitable Growth. “I get it if you’re at the VC today, what you’re concerned about is the next couple of years or what your company can </w:t>
      </w:r>
      <w:proofErr w:type="gramStart"/>
      <w:r w:rsidRPr="00420E79">
        <w:rPr>
          <w:sz w:val="16"/>
          <w:szCs w:val="16"/>
        </w:rPr>
        <w:t>get, but</w:t>
      </w:r>
      <w:proofErr w:type="gramEnd"/>
      <w:r w:rsidRPr="00420E79">
        <w:rPr>
          <w:sz w:val="16"/>
          <w:szCs w:val="16"/>
        </w:rPr>
        <w:t xml:space="preserve"> increasing the number of potential buyers for firms ... also means that there’s still a very thriving market for these sorts of acquisitions, just not by dominant firms.”</w:t>
      </w:r>
    </w:p>
    <w:p w14:paraId="14A940C9" w14:textId="77777777" w:rsidR="00585B37" w:rsidRPr="00420E79" w:rsidRDefault="00585B37" w:rsidP="00585B37">
      <w:pPr>
        <w:rPr>
          <w:sz w:val="16"/>
        </w:rPr>
      </w:pPr>
      <w:r w:rsidRPr="00420E79">
        <w:rPr>
          <w:sz w:val="16"/>
        </w:rPr>
        <w:t xml:space="preserve">Bhaskar </w:t>
      </w:r>
      <w:proofErr w:type="spellStart"/>
      <w:r w:rsidRPr="00FA1DE1">
        <w:rPr>
          <w:b/>
          <w:bCs/>
          <w:u w:val="single"/>
        </w:rPr>
        <w:t>Chakravorti</w:t>
      </w:r>
      <w:proofErr w:type="spellEnd"/>
      <w:r w:rsidRPr="00A54E56">
        <w:rPr>
          <w:u w:val="single"/>
        </w:rPr>
        <w:t>, dean of global business at Tufts University’s</w:t>
      </w:r>
      <w:r w:rsidRPr="00420E79">
        <w:rPr>
          <w:sz w:val="16"/>
        </w:rPr>
        <w:t xml:space="preserve"> </w:t>
      </w:r>
      <w:r w:rsidRPr="00A54E56">
        <w:rPr>
          <w:u w:val="single"/>
        </w:rPr>
        <w:t>Fletcher School</w:t>
      </w:r>
      <w:r w:rsidRPr="00420E79">
        <w:rPr>
          <w:sz w:val="16"/>
        </w:rPr>
        <w:t xml:space="preserve">, </w:t>
      </w:r>
      <w:r w:rsidRPr="00A54E56">
        <w:rPr>
          <w:u w:val="single"/>
        </w:rPr>
        <w:t xml:space="preserve">said </w:t>
      </w:r>
      <w:r w:rsidRPr="00420E79">
        <w:rPr>
          <w:sz w:val="16"/>
        </w:rPr>
        <w:t xml:space="preserve">while </w:t>
      </w:r>
      <w:r w:rsidRPr="00A54E56">
        <w:rPr>
          <w:u w:val="single"/>
        </w:rPr>
        <w:t xml:space="preserve">venture capitalists are probably right that </w:t>
      </w:r>
      <w:r w:rsidRPr="00FA1DE1">
        <w:rPr>
          <w:b/>
          <w:bCs/>
          <w:u w:val="single"/>
        </w:rPr>
        <w:t>acquisition prices</w:t>
      </w:r>
      <w:r w:rsidRPr="00A54E56">
        <w:rPr>
          <w:u w:val="single"/>
        </w:rPr>
        <w:t xml:space="preserve"> could </w:t>
      </w:r>
      <w:r w:rsidRPr="00FA1DE1">
        <w:rPr>
          <w:rStyle w:val="Emphasis"/>
        </w:rPr>
        <w:t>slide</w:t>
      </w:r>
      <w:r w:rsidRPr="00A54E56">
        <w:rPr>
          <w:u w:val="single"/>
        </w:rPr>
        <w:t xml:space="preserve"> under </w:t>
      </w:r>
      <w:r w:rsidRPr="00FA1DE1">
        <w:rPr>
          <w:b/>
          <w:bCs/>
          <w:u w:val="single"/>
        </w:rPr>
        <w:t>new merger restrictions</w:t>
      </w:r>
      <w:r w:rsidRPr="00A54E56">
        <w:rPr>
          <w:u w:val="single"/>
        </w:rPr>
        <w:t>,</w:t>
      </w:r>
      <w:r w:rsidRPr="00420E79">
        <w:rPr>
          <w:sz w:val="16"/>
        </w:rPr>
        <w:t xml:space="preserve"> entrepreneurs will still have a drive to innovate.</w:t>
      </w:r>
    </w:p>
    <w:p w14:paraId="3C271737" w14:textId="77777777" w:rsidR="00585B37" w:rsidRDefault="00585B37" w:rsidP="00585B37"/>
    <w:p w14:paraId="6DCCDEB8" w14:textId="162F4FB4" w:rsidR="00585B37" w:rsidRDefault="00585B37" w:rsidP="00585B37">
      <w:pPr>
        <w:pStyle w:val="Heading3"/>
      </w:pPr>
      <w:r>
        <w:t>A2: 2AC 1 – Innovation Low Now</w:t>
      </w:r>
    </w:p>
    <w:p w14:paraId="678939A5" w14:textId="77777777" w:rsidR="00585B37" w:rsidRDefault="00585B37" w:rsidP="00585B37">
      <w:pPr>
        <w:pStyle w:val="Heading4"/>
      </w:pPr>
      <w:r>
        <w:t>That’s just wrong:</w:t>
      </w:r>
    </w:p>
    <w:p w14:paraId="16755213" w14:textId="77777777" w:rsidR="00585B37" w:rsidRDefault="00585B37" w:rsidP="00585B37">
      <w:pPr>
        <w:pStyle w:val="Heading4"/>
      </w:pPr>
      <w:r>
        <w:t xml:space="preserve">Startups are </w:t>
      </w:r>
      <w:r>
        <w:rPr>
          <w:u w:val="single"/>
        </w:rPr>
        <w:t>gaining</w:t>
      </w:r>
      <w:r>
        <w:t xml:space="preserve">---the pandemic created </w:t>
      </w:r>
      <w:r>
        <w:rPr>
          <w:u w:val="single"/>
        </w:rPr>
        <w:t>fertile ground</w:t>
      </w:r>
      <w:r>
        <w:t xml:space="preserve"> for innovation. </w:t>
      </w:r>
    </w:p>
    <w:p w14:paraId="2DDA624B" w14:textId="77777777" w:rsidR="00585B37" w:rsidRPr="001839BB" w:rsidRDefault="00585B37" w:rsidP="00585B37">
      <w:r>
        <w:t xml:space="preserve">Greg </w:t>
      </w:r>
      <w:proofErr w:type="spellStart"/>
      <w:r w:rsidRPr="00D54719">
        <w:rPr>
          <w:rStyle w:val="Style13ptBold"/>
        </w:rPr>
        <w:t>Rosalsky</w:t>
      </w:r>
      <w:proofErr w:type="spellEnd"/>
      <w:r w:rsidRPr="00D54719">
        <w:rPr>
          <w:rStyle w:val="Style13ptBold"/>
        </w:rPr>
        <w:t xml:space="preserve"> 21</w:t>
      </w:r>
      <w:r>
        <w:t xml:space="preserve">, Reporter at NPR, M.A. in Economics and Public Policy from the Woodrow Wilson School at Princeton University, “What America's Startup Boom Could Mean </w:t>
      </w:r>
      <w:proofErr w:type="gramStart"/>
      <w:r>
        <w:t>For</w:t>
      </w:r>
      <w:proofErr w:type="gramEnd"/>
      <w:r>
        <w:t xml:space="preserve"> The Economy,” NPR, 06-29-2021, https://www.npr.org/sections/money/2021/06/29/1010229557/what-americas-startup-boom-could-mean-for-the-economy</w:t>
      </w:r>
    </w:p>
    <w:p w14:paraId="2DF9A459" w14:textId="77777777" w:rsidR="00585B37" w:rsidRPr="001839BB" w:rsidRDefault="00585B37" w:rsidP="00585B37">
      <w:pPr>
        <w:rPr>
          <w:rStyle w:val="Emphasis"/>
        </w:rPr>
      </w:pPr>
      <w:r w:rsidRPr="001839BB">
        <w:rPr>
          <w:sz w:val="16"/>
        </w:rPr>
        <w:t xml:space="preserve">Back in November, the Planet Money newsletter reported that — </w:t>
      </w:r>
      <w:r w:rsidRPr="00362E71">
        <w:rPr>
          <w:rStyle w:val="StyleUnderline"/>
          <w:highlight w:val="cyan"/>
        </w:rPr>
        <w:t>despite</w:t>
      </w:r>
      <w:r w:rsidRPr="001839BB">
        <w:rPr>
          <w:rStyle w:val="StyleUnderline"/>
        </w:rPr>
        <w:t xml:space="preserve"> a deadly </w:t>
      </w:r>
      <w:r w:rsidRPr="00362E71">
        <w:rPr>
          <w:rStyle w:val="StyleUnderline"/>
          <w:highlight w:val="cyan"/>
        </w:rPr>
        <w:t>pandemic and</w:t>
      </w:r>
      <w:r w:rsidRPr="001839BB">
        <w:rPr>
          <w:rStyle w:val="StyleUnderline"/>
        </w:rPr>
        <w:t xml:space="preserve"> an ugly </w:t>
      </w:r>
      <w:r w:rsidRPr="00362E71">
        <w:rPr>
          <w:rStyle w:val="StyleUnderline"/>
          <w:highlight w:val="cyan"/>
        </w:rPr>
        <w:t>recession</w:t>
      </w:r>
      <w:r w:rsidRPr="001839BB">
        <w:rPr>
          <w:sz w:val="16"/>
        </w:rPr>
        <w:t xml:space="preserve"> — </w:t>
      </w:r>
      <w:r w:rsidRPr="00362E71">
        <w:rPr>
          <w:rStyle w:val="Emphasis"/>
          <w:highlight w:val="cyan"/>
        </w:rPr>
        <w:t>America</w:t>
      </w:r>
      <w:r w:rsidRPr="001839BB">
        <w:rPr>
          <w:rStyle w:val="Emphasis"/>
        </w:rPr>
        <w:t xml:space="preserve"> was </w:t>
      </w:r>
      <w:r w:rsidRPr="00362E71">
        <w:rPr>
          <w:rStyle w:val="Emphasis"/>
          <w:highlight w:val="cyan"/>
        </w:rPr>
        <w:t>seeing a boom in</w:t>
      </w:r>
      <w:r w:rsidRPr="001839BB">
        <w:rPr>
          <w:rStyle w:val="Emphasis"/>
        </w:rPr>
        <w:t xml:space="preserve"> the creation of </w:t>
      </w:r>
      <w:r w:rsidRPr="001839BB">
        <w:rPr>
          <w:rStyle w:val="StyleUnderline"/>
        </w:rPr>
        <w:t>new</w:t>
      </w:r>
      <w:r w:rsidRPr="001839BB">
        <w:rPr>
          <w:rStyle w:val="Emphasis"/>
        </w:rPr>
        <w:t xml:space="preserve"> </w:t>
      </w:r>
      <w:r w:rsidRPr="00362E71">
        <w:rPr>
          <w:rStyle w:val="Emphasis"/>
          <w:highlight w:val="cyan"/>
        </w:rPr>
        <w:t>startups</w:t>
      </w:r>
      <w:r w:rsidRPr="001839BB">
        <w:rPr>
          <w:sz w:val="16"/>
        </w:rPr>
        <w:t xml:space="preserve">. We spoke with University of Maryland economist John </w:t>
      </w:r>
      <w:proofErr w:type="spellStart"/>
      <w:r w:rsidRPr="001839BB">
        <w:rPr>
          <w:sz w:val="16"/>
        </w:rPr>
        <w:t>Haltiwanger</w:t>
      </w:r>
      <w:proofErr w:type="spellEnd"/>
      <w:r w:rsidRPr="001839BB">
        <w:rPr>
          <w:sz w:val="16"/>
        </w:rPr>
        <w:t xml:space="preserve">, one of the leading scholars of business formation. Now </w:t>
      </w:r>
      <w:proofErr w:type="spellStart"/>
      <w:r w:rsidRPr="001839BB">
        <w:rPr>
          <w:sz w:val="16"/>
        </w:rPr>
        <w:t>Haltiwanger</w:t>
      </w:r>
      <w:proofErr w:type="spellEnd"/>
      <w:r w:rsidRPr="001839BB">
        <w:rPr>
          <w:sz w:val="16"/>
        </w:rPr>
        <w:t xml:space="preserve"> has a new study out, and the trend is clear: "The surge continues," </w:t>
      </w:r>
      <w:proofErr w:type="spellStart"/>
      <w:r w:rsidRPr="001839BB">
        <w:rPr>
          <w:sz w:val="16"/>
        </w:rPr>
        <w:t>Haltiwanger</w:t>
      </w:r>
      <w:proofErr w:type="spellEnd"/>
      <w:r w:rsidRPr="001839BB">
        <w:rPr>
          <w:sz w:val="16"/>
        </w:rPr>
        <w:t xml:space="preserve"> says. "We're now convinced </w:t>
      </w:r>
      <w:r w:rsidRPr="001839BB">
        <w:rPr>
          <w:rStyle w:val="Emphasis"/>
        </w:rPr>
        <w:t>this wasn't just a blip."</w:t>
      </w:r>
    </w:p>
    <w:p w14:paraId="5D22C0A6" w14:textId="77777777" w:rsidR="00585B37" w:rsidRPr="001839BB" w:rsidRDefault="00585B37" w:rsidP="00585B37">
      <w:pPr>
        <w:rPr>
          <w:sz w:val="16"/>
        </w:rPr>
      </w:pPr>
      <w:r w:rsidRPr="001839BB">
        <w:rPr>
          <w:sz w:val="16"/>
        </w:rPr>
        <w:t xml:space="preserve">Like so many other areas of the economy, </w:t>
      </w:r>
      <w:r w:rsidRPr="001839BB">
        <w:rPr>
          <w:rStyle w:val="StyleUnderline"/>
        </w:rPr>
        <w:t>applications for new businesses</w:t>
      </w:r>
      <w:r w:rsidRPr="001839BB">
        <w:rPr>
          <w:sz w:val="16"/>
        </w:rPr>
        <w:t xml:space="preserve"> pulled back in the first half of 2020 but then </w:t>
      </w:r>
      <w:r w:rsidRPr="001839BB">
        <w:rPr>
          <w:rStyle w:val="StyleUnderline"/>
        </w:rPr>
        <w:t>snapped forward</w:t>
      </w:r>
      <w:r w:rsidRPr="001839BB">
        <w:rPr>
          <w:sz w:val="16"/>
        </w:rPr>
        <w:t xml:space="preserve"> again </w:t>
      </w:r>
      <w:r w:rsidRPr="001839BB">
        <w:rPr>
          <w:rStyle w:val="StyleUnderline"/>
        </w:rPr>
        <w:t>like a slingshot</w:t>
      </w:r>
      <w:r w:rsidRPr="001839BB">
        <w:rPr>
          <w:sz w:val="16"/>
        </w:rPr>
        <w:t xml:space="preserve">. Not only was 2020 the best year on record for new business creation since the Census Bureau began tracking it in 2004, but applications for new businesses have continued to soar, through at least last month. In May, there were a half a million applications for new </w:t>
      </w:r>
      <w:proofErr w:type="gramStart"/>
      <w:r w:rsidRPr="001839BB">
        <w:rPr>
          <w:sz w:val="16"/>
        </w:rPr>
        <w:t>businesses;</w:t>
      </w:r>
      <w:proofErr w:type="gramEnd"/>
      <w:r w:rsidRPr="001839BB">
        <w:rPr>
          <w:sz w:val="16"/>
        </w:rPr>
        <w:t xml:space="preserve"> the second highest month on record, below only last July. In total, there have been more than six million filings for new businesses since the pandemic began. The boom can be seen in both businesses composed of only one self-employed person and businesses that the Census expects will employ multiple people.</w:t>
      </w:r>
    </w:p>
    <w:p w14:paraId="194583BD" w14:textId="77777777" w:rsidR="00585B37" w:rsidRPr="001839BB" w:rsidRDefault="00585B37" w:rsidP="00585B37">
      <w:pPr>
        <w:rPr>
          <w:sz w:val="16"/>
        </w:rPr>
      </w:pPr>
      <w:r w:rsidRPr="001839BB">
        <w:rPr>
          <w:sz w:val="16"/>
        </w:rPr>
        <w:t xml:space="preserve">Over the last year and half, </w:t>
      </w:r>
      <w:r w:rsidRPr="001839BB">
        <w:rPr>
          <w:rStyle w:val="StyleUnderline"/>
        </w:rPr>
        <w:t xml:space="preserve">we have been </w:t>
      </w:r>
      <w:r w:rsidRPr="00362E71">
        <w:rPr>
          <w:rStyle w:val="StyleUnderline"/>
          <w:highlight w:val="cyan"/>
        </w:rPr>
        <w:t>reshuffling how and where we work</w:t>
      </w:r>
      <w:r w:rsidRPr="001839BB">
        <w:rPr>
          <w:sz w:val="16"/>
        </w:rPr>
        <w:t xml:space="preserve"> and shop; and </w:t>
      </w:r>
      <w:r w:rsidRPr="001839BB">
        <w:rPr>
          <w:rStyle w:val="StyleUnderline"/>
        </w:rPr>
        <w:t>that</w:t>
      </w:r>
      <w:r w:rsidRPr="001839BB">
        <w:rPr>
          <w:sz w:val="16"/>
        </w:rPr>
        <w:t xml:space="preserve"> shift has </w:t>
      </w:r>
      <w:r w:rsidRPr="00362E71">
        <w:rPr>
          <w:rStyle w:val="StyleUnderline"/>
          <w:highlight w:val="cyan"/>
        </w:rPr>
        <w:t>created</w:t>
      </w:r>
      <w:r w:rsidRPr="001839BB">
        <w:rPr>
          <w:rStyle w:val="StyleUnderline"/>
        </w:rPr>
        <w:t xml:space="preserve"> all sorts of </w:t>
      </w:r>
      <w:r w:rsidRPr="00362E71">
        <w:rPr>
          <w:rStyle w:val="StyleUnderline"/>
          <w:highlight w:val="cyan"/>
        </w:rPr>
        <w:t>opportunities</w:t>
      </w:r>
      <w:r w:rsidRPr="001839BB">
        <w:rPr>
          <w:rStyle w:val="StyleUnderline"/>
        </w:rPr>
        <w:t xml:space="preserve"> for entrepreneurs</w:t>
      </w:r>
      <w:r w:rsidRPr="001839BB">
        <w:rPr>
          <w:sz w:val="16"/>
        </w:rPr>
        <w:t xml:space="preserve">. With the pandemic, it's like someone ripped out an irrigation pipe for brick-and-mortar commerce and plugged it into virtual commerce. </w:t>
      </w:r>
      <w:r w:rsidRPr="001839BB">
        <w:rPr>
          <w:rStyle w:val="StyleUnderline"/>
        </w:rPr>
        <w:t>It's brought a</w:t>
      </w:r>
      <w:r w:rsidRPr="001839BB">
        <w:rPr>
          <w:sz w:val="16"/>
        </w:rPr>
        <w:t xml:space="preserve"> drought to face-to-face businesses, and a </w:t>
      </w:r>
      <w:r w:rsidRPr="001839BB">
        <w:rPr>
          <w:rStyle w:val="StyleUnderline"/>
        </w:rPr>
        <w:t xml:space="preserve">bounty to businesses you interact with on a </w:t>
      </w:r>
      <w:r w:rsidRPr="001839BB">
        <w:rPr>
          <w:sz w:val="16"/>
        </w:rPr>
        <w:t>digital</w:t>
      </w:r>
      <w:r w:rsidRPr="001839BB">
        <w:rPr>
          <w:rStyle w:val="StyleUnderline"/>
        </w:rPr>
        <w:t xml:space="preserve"> screen</w:t>
      </w:r>
      <w:r w:rsidRPr="001839BB">
        <w:rPr>
          <w:sz w:val="16"/>
        </w:rPr>
        <w:t>. The retail sector alone, driven by e-commerce, accounts for about a third of all the new startup growth. In addition, trucking, warehousing, and delivery services are all seeing surges — which makes sense, as we've seen a massive shift of spending on in-person services to tangible goods that are bought online.</w:t>
      </w:r>
    </w:p>
    <w:p w14:paraId="1ADB9E90" w14:textId="77777777" w:rsidR="00585B37" w:rsidRPr="001839BB" w:rsidRDefault="00585B37" w:rsidP="00585B37">
      <w:pPr>
        <w:rPr>
          <w:sz w:val="16"/>
        </w:rPr>
      </w:pPr>
      <w:r w:rsidRPr="001839BB">
        <w:rPr>
          <w:sz w:val="16"/>
        </w:rPr>
        <w:t>We've also seen the rise of remote work and a reshuffling of the population, from city centers to suburbs, and from traditional job centers to "Zoom Towns." Where people go, they bring their dollars. It may help explain why the food and accommodation sector is the greatest area of growth. We've also seen huge growth in the types of businesses that can provide remote services.</w:t>
      </w:r>
    </w:p>
    <w:p w14:paraId="765EB6ED" w14:textId="77777777" w:rsidR="00585B37" w:rsidRPr="001839BB" w:rsidRDefault="00585B37" w:rsidP="00585B37">
      <w:pPr>
        <w:rPr>
          <w:sz w:val="16"/>
        </w:rPr>
      </w:pPr>
      <w:r w:rsidRPr="001839BB">
        <w:rPr>
          <w:sz w:val="16"/>
        </w:rPr>
        <w:t xml:space="preserve">There are at least two potential theories for what's going on. First, while </w:t>
      </w:r>
      <w:r w:rsidRPr="001839BB">
        <w:rPr>
          <w:rStyle w:val="Emphasis"/>
        </w:rPr>
        <w:t xml:space="preserve">the boom is </w:t>
      </w:r>
      <w:r w:rsidRPr="00362E71">
        <w:rPr>
          <w:rStyle w:val="Emphasis"/>
          <w:highlight w:val="cyan"/>
        </w:rPr>
        <w:t>undeniably good news</w:t>
      </w:r>
      <w:r w:rsidRPr="001839BB">
        <w:rPr>
          <w:sz w:val="16"/>
        </w:rPr>
        <w:t>, there is a slightly negative take: we've seen a surge in new businesses mainly because the pandemic forced two painful restructurings to the economy. It began by ravaging the face-to-face economy and creating an awkward marketplace where we could only do stuff six feet apart. This suffocated many existing businesses while providing oxygen for others, such as online retailers, video conferencing apps, drive-</w:t>
      </w:r>
      <w:proofErr w:type="spellStart"/>
      <w:r w:rsidRPr="001839BB">
        <w:rPr>
          <w:sz w:val="16"/>
        </w:rPr>
        <w:t>thrus</w:t>
      </w:r>
      <w:proofErr w:type="spellEnd"/>
      <w:r w:rsidRPr="001839BB">
        <w:rPr>
          <w:sz w:val="16"/>
        </w:rPr>
        <w:t>, delivery services, mask and sanitizer companies, and the like. Yet, many of these new opportunities for pandemic-friendly businesses may prove to be only temporary. Many of them could die as we head back to normal.</w:t>
      </w:r>
    </w:p>
    <w:p w14:paraId="2A9CA047" w14:textId="77777777" w:rsidR="00585B37" w:rsidRPr="001839BB" w:rsidRDefault="00585B37" w:rsidP="00585B37">
      <w:pPr>
        <w:rPr>
          <w:sz w:val="16"/>
        </w:rPr>
      </w:pPr>
      <w:r w:rsidRPr="001839BB">
        <w:rPr>
          <w:sz w:val="16"/>
        </w:rPr>
        <w:t>Now that most of us are vaccinated, we're releasing the pressure cooker of our pent-up demand for going out. It's leading to the second major restructuring: new businesses — restaurants, bars, salons and so on — are growing out of the ashes of the businesses scorched by the pandemic. This is great news! It's better than no new businesses. But it's possible that we're now just heading back to normal, as opposed to something new and better. Think of it like the economy doing a pendulum swing from a normal economy to a pandemic economy and back to a normal economy again.</w:t>
      </w:r>
    </w:p>
    <w:p w14:paraId="55BD9923" w14:textId="77777777" w:rsidR="00585B37" w:rsidRPr="001839BB" w:rsidRDefault="00585B37" w:rsidP="00585B37">
      <w:pPr>
        <w:rPr>
          <w:sz w:val="16"/>
        </w:rPr>
      </w:pPr>
      <w:r w:rsidRPr="001839BB">
        <w:rPr>
          <w:sz w:val="16"/>
        </w:rPr>
        <w:t xml:space="preserve">It's hard to completely rule out this Negative Nancy take. We don't have many details about what exactly the new businesses created during the pandemic are doing, or how big they're </w:t>
      </w:r>
      <w:proofErr w:type="spellStart"/>
      <w:r w:rsidRPr="001839BB">
        <w:rPr>
          <w:sz w:val="16"/>
        </w:rPr>
        <w:t>gonna</w:t>
      </w:r>
      <w:proofErr w:type="spellEnd"/>
      <w:r w:rsidRPr="001839BB">
        <w:rPr>
          <w:sz w:val="16"/>
        </w:rPr>
        <w:t xml:space="preserve"> get. More importantly, we still don't have great data on how many and what kinds of businesses died over the last year, and whether these new businesses are merely just filling the massive hole created at the beginning of the pandemic. The data suggests the biggest surges occurred at the beginning and tail ends of the pandemic, which is consistent with the idea that this was a pendulum swing.</w:t>
      </w:r>
    </w:p>
    <w:p w14:paraId="65A8A948" w14:textId="77777777" w:rsidR="00585B37" w:rsidRPr="00284821" w:rsidRDefault="00585B37" w:rsidP="00585B37">
      <w:pPr>
        <w:rPr>
          <w:sz w:val="16"/>
        </w:rPr>
      </w:pPr>
      <w:r w:rsidRPr="001839BB">
        <w:rPr>
          <w:sz w:val="16"/>
        </w:rPr>
        <w:t xml:space="preserve">But </w:t>
      </w:r>
      <w:proofErr w:type="spellStart"/>
      <w:r w:rsidRPr="001839BB">
        <w:rPr>
          <w:sz w:val="16"/>
        </w:rPr>
        <w:t>Haltiwanger</w:t>
      </w:r>
      <w:proofErr w:type="spellEnd"/>
      <w:r w:rsidRPr="001839BB">
        <w:rPr>
          <w:sz w:val="16"/>
        </w:rPr>
        <w:t xml:space="preserve"> offers a second, more optimistic theory, which says </w:t>
      </w:r>
      <w:r w:rsidRPr="001839BB">
        <w:rPr>
          <w:rStyle w:val="StyleUnderline"/>
        </w:rPr>
        <w:t>this is about way more than just a pendulum swing</w:t>
      </w:r>
      <w:r w:rsidRPr="001839BB">
        <w:rPr>
          <w:rStyle w:val="Emphasis"/>
        </w:rPr>
        <w:t xml:space="preserve">: it's </w:t>
      </w:r>
      <w:r w:rsidRPr="00362E71">
        <w:rPr>
          <w:rStyle w:val="Emphasis"/>
          <w:highlight w:val="cyan"/>
        </w:rPr>
        <w:t>a rocket ship to a better economy</w:t>
      </w:r>
      <w:r w:rsidRPr="001839BB">
        <w:rPr>
          <w:sz w:val="16"/>
        </w:rPr>
        <w:t xml:space="preserve">. As painful as </w:t>
      </w:r>
      <w:r w:rsidRPr="001839BB">
        <w:rPr>
          <w:rStyle w:val="StyleUnderline"/>
        </w:rPr>
        <w:t>the pandemic</w:t>
      </w:r>
      <w:r w:rsidRPr="001839BB">
        <w:rPr>
          <w:sz w:val="16"/>
        </w:rPr>
        <w:t xml:space="preserve"> has been, he believes it has </w:t>
      </w:r>
      <w:r w:rsidRPr="00362E71">
        <w:rPr>
          <w:rStyle w:val="StyleUnderline"/>
          <w:highlight w:val="cyan"/>
        </w:rPr>
        <w:t xml:space="preserve">forced the business world to </w:t>
      </w:r>
      <w:r w:rsidRPr="001839BB">
        <w:rPr>
          <w:rStyle w:val="StyleUnderline"/>
        </w:rPr>
        <w:t xml:space="preserve">drop outdated ways of doing things and </w:t>
      </w:r>
      <w:r w:rsidRPr="00362E71">
        <w:rPr>
          <w:rStyle w:val="StyleUnderline"/>
          <w:highlight w:val="cyan"/>
        </w:rPr>
        <w:t xml:space="preserve">embrace </w:t>
      </w:r>
      <w:r w:rsidRPr="00362E71">
        <w:rPr>
          <w:rStyle w:val="Emphasis"/>
          <w:highlight w:val="cyan"/>
        </w:rPr>
        <w:t>tech</w:t>
      </w:r>
      <w:r w:rsidRPr="001839BB">
        <w:rPr>
          <w:rStyle w:val="StyleUnderline"/>
        </w:rPr>
        <w:t>nology in a new way.</w:t>
      </w:r>
      <w:r w:rsidRPr="001839BB">
        <w:rPr>
          <w:sz w:val="16"/>
        </w:rPr>
        <w:t xml:space="preserve"> "I don't think any of us had a clue that we could do so much business activity remotely," </w:t>
      </w:r>
      <w:proofErr w:type="spellStart"/>
      <w:r w:rsidRPr="001839BB">
        <w:rPr>
          <w:sz w:val="16"/>
        </w:rPr>
        <w:t>Haltiwanger</w:t>
      </w:r>
      <w:proofErr w:type="spellEnd"/>
      <w:r w:rsidRPr="001839BB">
        <w:rPr>
          <w:sz w:val="16"/>
        </w:rPr>
        <w:t xml:space="preserve"> says. "That sparks all kinds of new ideas."</w:t>
      </w:r>
    </w:p>
    <w:p w14:paraId="127319A2" w14:textId="77777777" w:rsidR="00585B37" w:rsidRDefault="00585B37" w:rsidP="00585B37"/>
    <w:p w14:paraId="64AB1399" w14:textId="77777777" w:rsidR="00585B37" w:rsidRDefault="00585B37" w:rsidP="00585B37">
      <w:pPr>
        <w:pStyle w:val="Heading4"/>
      </w:pPr>
      <w:r>
        <w:t xml:space="preserve">The pandemic unleashed a </w:t>
      </w:r>
      <w:r>
        <w:rPr>
          <w:u w:val="single"/>
        </w:rPr>
        <w:t>massive</w:t>
      </w:r>
      <w:r>
        <w:t xml:space="preserve"> amount of business dynamism, </w:t>
      </w:r>
      <w:r>
        <w:rPr>
          <w:u w:val="single"/>
        </w:rPr>
        <w:t>only</w:t>
      </w:r>
      <w:r>
        <w:t xml:space="preserve"> in the U.S.---it’ll be </w:t>
      </w:r>
      <w:r>
        <w:rPr>
          <w:u w:val="single"/>
        </w:rPr>
        <w:t>durable</w:t>
      </w:r>
      <w:r>
        <w:t xml:space="preserve"> </w:t>
      </w:r>
    </w:p>
    <w:p w14:paraId="121BB3D2" w14:textId="77777777" w:rsidR="00585B37" w:rsidRPr="00464AA0" w:rsidRDefault="00585B37" w:rsidP="00585B37">
      <w:proofErr w:type="gramStart"/>
      <w:r>
        <w:t>--  U.S.</w:t>
      </w:r>
      <w:proofErr w:type="gramEnd"/>
      <w:r>
        <w:t xml:space="preserve"> dynamism is up because of policy support given to small business that wasn’t present in other G7 economies </w:t>
      </w:r>
    </w:p>
    <w:p w14:paraId="4BCE2D98" w14:textId="77777777" w:rsidR="00585B37" w:rsidRDefault="00585B37" w:rsidP="00585B37">
      <w:r>
        <w:t xml:space="preserve">Simeon </w:t>
      </w:r>
      <w:proofErr w:type="spellStart"/>
      <w:r w:rsidRPr="001E563A">
        <w:rPr>
          <w:rStyle w:val="Style13ptBold"/>
        </w:rPr>
        <w:t>Djankov</w:t>
      </w:r>
      <w:proofErr w:type="spellEnd"/>
      <w:r w:rsidRPr="001E563A">
        <w:rPr>
          <w:rStyle w:val="Style13ptBold"/>
        </w:rPr>
        <w:t xml:space="preserve"> 21</w:t>
      </w:r>
      <w:r>
        <w:t>, Policy Director, Financial Markets Group, London School of Economics; and Eva (</w:t>
      </w:r>
      <w:proofErr w:type="spellStart"/>
      <w:r>
        <w:t>Yiwen</w:t>
      </w:r>
      <w:proofErr w:type="spellEnd"/>
      <w:r>
        <w:t xml:space="preserve">) Zhang, Researcher, Peterson Institute for International Economics, 3/3/21, “US business dynamism rises,” </w:t>
      </w:r>
      <w:hyperlink r:id="rId34" w:history="1">
        <w:r w:rsidRPr="00480AE4">
          <w:rPr>
            <w:rStyle w:val="Hyperlink"/>
          </w:rPr>
          <w:t>https://voxeu.org/article/us-business-dynamism-rises</w:t>
        </w:r>
      </w:hyperlink>
    </w:p>
    <w:p w14:paraId="3FB803CC" w14:textId="77777777" w:rsidR="00585B37" w:rsidRDefault="00585B37" w:rsidP="00585B37">
      <w:r w:rsidRPr="00842C51">
        <w:rPr>
          <w:rStyle w:val="StyleUnderline"/>
          <w:highlight w:val="yellow"/>
        </w:rPr>
        <w:t>In 2020</w:t>
      </w:r>
      <w:r>
        <w:t xml:space="preserve">, the </w:t>
      </w:r>
      <w:r w:rsidRPr="00842C51">
        <w:rPr>
          <w:rStyle w:val="StyleUnderline"/>
          <w:highlight w:val="yellow"/>
        </w:rPr>
        <w:t>creation of</w:t>
      </w:r>
      <w:r w:rsidRPr="00B374F8">
        <w:rPr>
          <w:rStyle w:val="StyleUnderline"/>
        </w:rPr>
        <w:t xml:space="preserve"> US </w:t>
      </w:r>
      <w:r w:rsidRPr="00842C51">
        <w:rPr>
          <w:rStyle w:val="StyleUnderline"/>
          <w:highlight w:val="yellow"/>
        </w:rPr>
        <w:t xml:space="preserve">startups </w:t>
      </w:r>
      <w:r w:rsidRPr="00842C51">
        <w:rPr>
          <w:rStyle w:val="Emphasis"/>
          <w:highlight w:val="yellow"/>
        </w:rPr>
        <w:t>shot up</w:t>
      </w:r>
      <w:r w:rsidRPr="00B374F8">
        <w:rPr>
          <w:rStyle w:val="Emphasis"/>
        </w:rPr>
        <w:t xml:space="preserve"> by </w:t>
      </w:r>
      <w:r w:rsidRPr="00842C51">
        <w:rPr>
          <w:rStyle w:val="Emphasis"/>
          <w:highlight w:val="yellow"/>
        </w:rPr>
        <w:t>24%</w:t>
      </w:r>
      <w:r>
        <w:t xml:space="preserve"> relative to the previous year. </w:t>
      </w:r>
      <w:r w:rsidRPr="002E0729">
        <w:rPr>
          <w:rStyle w:val="StyleUnderline"/>
        </w:rPr>
        <w:t xml:space="preserve">This is </w:t>
      </w:r>
      <w:r w:rsidRPr="00464AA0">
        <w:rPr>
          <w:rStyle w:val="StyleUnderline"/>
          <w:highlight w:val="yellow"/>
        </w:rPr>
        <w:t>the largest annual increase since</w:t>
      </w:r>
      <w:r w:rsidRPr="002E0729">
        <w:rPr>
          <w:rStyle w:val="StyleUnderline"/>
        </w:rPr>
        <w:t xml:space="preserve"> business </w:t>
      </w:r>
      <w:r w:rsidRPr="00464AA0">
        <w:rPr>
          <w:rStyle w:val="Emphasis"/>
          <w:highlight w:val="yellow"/>
        </w:rPr>
        <w:t>stat</w:t>
      </w:r>
      <w:r w:rsidRPr="002E0729">
        <w:rPr>
          <w:rStyle w:val="StyleUnderline"/>
        </w:rPr>
        <w:t>istic</w:t>
      </w:r>
      <w:r w:rsidRPr="00464AA0">
        <w:rPr>
          <w:rStyle w:val="Emphasis"/>
          <w:highlight w:val="yellow"/>
        </w:rPr>
        <w:t>s</w:t>
      </w:r>
      <w:r w:rsidRPr="00464AA0">
        <w:rPr>
          <w:rStyle w:val="StyleUnderline"/>
          <w:highlight w:val="yellow"/>
        </w:rPr>
        <w:t xml:space="preserve"> started being collected</w:t>
      </w:r>
      <w:r w:rsidRPr="002E0729">
        <w:rPr>
          <w:rStyle w:val="StyleUnderline"/>
        </w:rPr>
        <w:t xml:space="preserve"> in the US. Some of this boom in entrepreneurial activity is accounted for by the migration of businesses to online activity</w:t>
      </w:r>
      <w:r>
        <w:t xml:space="preserve">. </w:t>
      </w:r>
    </w:p>
    <w:p w14:paraId="11769250" w14:textId="77777777" w:rsidR="00585B37" w:rsidRDefault="00585B37" w:rsidP="00585B37">
      <w:r w:rsidRPr="00464AA0">
        <w:rPr>
          <w:rStyle w:val="StyleUnderline"/>
          <w:highlight w:val="yellow"/>
        </w:rPr>
        <w:t>This</w:t>
      </w:r>
      <w:r w:rsidRPr="00AA5C94">
        <w:rPr>
          <w:rStyle w:val="StyleUnderline"/>
        </w:rPr>
        <w:t xml:space="preserve"> business </w:t>
      </w:r>
      <w:r w:rsidRPr="00464AA0">
        <w:rPr>
          <w:rStyle w:val="StyleUnderline"/>
          <w:highlight w:val="yellow"/>
        </w:rPr>
        <w:t xml:space="preserve">dynamism is </w:t>
      </w:r>
      <w:r w:rsidRPr="00464AA0">
        <w:rPr>
          <w:rStyle w:val="Emphasis"/>
          <w:highlight w:val="yellow"/>
        </w:rPr>
        <w:t>unexpected</w:t>
      </w:r>
      <w:r w:rsidRPr="002E0729">
        <w:rPr>
          <w:rStyle w:val="StyleUnderline"/>
        </w:rPr>
        <w:t xml:space="preserve">. Vox columns written in </w:t>
      </w:r>
      <w:r w:rsidRPr="00464AA0">
        <w:rPr>
          <w:rStyle w:val="StyleUnderline"/>
          <w:highlight w:val="yellow"/>
        </w:rPr>
        <w:t>early 2020</w:t>
      </w:r>
      <w:r>
        <w:t xml:space="preserve"> (</w:t>
      </w:r>
      <w:proofErr w:type="gramStart"/>
      <w:r>
        <w:t>e.g.</w:t>
      </w:r>
      <w:proofErr w:type="gramEnd"/>
      <w:r>
        <w:t xml:space="preserve"> Baker et al. 2020, </w:t>
      </w:r>
      <w:proofErr w:type="spellStart"/>
      <w:r>
        <w:t>Coibion</w:t>
      </w:r>
      <w:proofErr w:type="spellEnd"/>
      <w:r>
        <w:t xml:space="preserve"> et al. 2020, </w:t>
      </w:r>
      <w:proofErr w:type="spellStart"/>
      <w:r>
        <w:t>Sedláček</w:t>
      </w:r>
      <w:proofErr w:type="spellEnd"/>
      <w:r>
        <w:t xml:space="preserve"> and </w:t>
      </w:r>
      <w:proofErr w:type="spellStart"/>
      <w:r>
        <w:t>Sterk</w:t>
      </w:r>
      <w:proofErr w:type="spellEnd"/>
      <w:r>
        <w:t xml:space="preserve"> 2020, Calvino et al. 2020) </w:t>
      </w:r>
      <w:r w:rsidRPr="00596014">
        <w:rPr>
          <w:rStyle w:val="StyleUnderline"/>
          <w:highlight w:val="yellow"/>
        </w:rPr>
        <w:t>recorded steep falls in entrepreneurial activity across G7</w:t>
      </w:r>
      <w:r w:rsidRPr="002E0729">
        <w:rPr>
          <w:rStyle w:val="StyleUnderline"/>
        </w:rPr>
        <w:t xml:space="preserve"> economies</w:t>
      </w:r>
      <w:r>
        <w:t>. In a recent paper (</w:t>
      </w:r>
      <w:proofErr w:type="spellStart"/>
      <w:r>
        <w:t>Djankov</w:t>
      </w:r>
      <w:proofErr w:type="spellEnd"/>
      <w:r>
        <w:t xml:space="preserve"> and Zhang 2021), we show that </w:t>
      </w:r>
      <w:r w:rsidRPr="002E0729">
        <w:rPr>
          <w:rStyle w:val="StyleUnderline"/>
        </w:rPr>
        <w:t>such falls were</w:t>
      </w:r>
      <w:r>
        <w:t xml:space="preserve"> indeed </w:t>
      </w:r>
      <w:r w:rsidRPr="002E0729">
        <w:rPr>
          <w:rStyle w:val="StyleUnderline"/>
        </w:rPr>
        <w:t xml:space="preserve">the norm across advanced economies at the end of 2020. </w:t>
      </w:r>
      <w:r w:rsidRPr="00596014">
        <w:rPr>
          <w:rStyle w:val="Emphasis"/>
          <w:highlight w:val="yellow"/>
        </w:rPr>
        <w:t>The US is an exception</w:t>
      </w:r>
      <w:r w:rsidRPr="00596014">
        <w:rPr>
          <w:rStyle w:val="StyleUnderline"/>
          <w:highlight w:val="yellow"/>
        </w:rPr>
        <w:t xml:space="preserve">, </w:t>
      </w:r>
      <w:proofErr w:type="spellStart"/>
      <w:r w:rsidRPr="00596014">
        <w:rPr>
          <w:rStyle w:val="StyleUnderline"/>
          <w:highlight w:val="yellow"/>
        </w:rPr>
        <w:t>fuelled</w:t>
      </w:r>
      <w:proofErr w:type="spellEnd"/>
      <w:r w:rsidRPr="00596014">
        <w:rPr>
          <w:rStyle w:val="StyleUnderline"/>
          <w:highlight w:val="yellow"/>
        </w:rPr>
        <w:t xml:space="preserve"> by</w:t>
      </w:r>
      <w:r w:rsidRPr="002E0729">
        <w:rPr>
          <w:rStyle w:val="StyleUnderline"/>
        </w:rPr>
        <w:t xml:space="preserve"> the </w:t>
      </w:r>
      <w:r w:rsidRPr="00596014">
        <w:rPr>
          <w:rStyle w:val="StyleUnderline"/>
          <w:highlight w:val="yellow"/>
        </w:rPr>
        <w:t>government assistance</w:t>
      </w:r>
      <w:r w:rsidRPr="002E0729">
        <w:rPr>
          <w:rStyle w:val="StyleUnderline"/>
        </w:rPr>
        <w:t xml:space="preserve"> provided </w:t>
      </w:r>
      <w:r w:rsidRPr="00596014">
        <w:rPr>
          <w:rStyle w:val="StyleUnderline"/>
          <w:highlight w:val="yellow"/>
        </w:rPr>
        <w:t>to small businesses</w:t>
      </w:r>
      <w:r>
        <w:t>.</w:t>
      </w:r>
    </w:p>
    <w:p w14:paraId="0CD7BB71" w14:textId="77777777" w:rsidR="00585B37" w:rsidRDefault="00585B37" w:rsidP="00585B37">
      <w:r>
        <w:t>The focus on new entry is warranted, as research in the US shows that young firms tend to grow faster than incumbents (</w:t>
      </w:r>
      <w:proofErr w:type="spellStart"/>
      <w:r>
        <w:t>Haltiwanger</w:t>
      </w:r>
      <w:proofErr w:type="spellEnd"/>
      <w:r>
        <w:t xml:space="preserve"> et al. 2013). </w:t>
      </w:r>
      <w:proofErr w:type="spellStart"/>
      <w:r>
        <w:t>Haltiwanger</w:t>
      </w:r>
      <w:proofErr w:type="spellEnd"/>
      <w:r>
        <w:t xml:space="preserve"> et al. (2017) document that startups account for about 40% of aggregate growth in total factor productivity, 50% of aggregate output growth, and 60% of aggregate employment growth. Another important benefit of entrepreneurship is the ability of new firms to increase competition, thus reducing mark-ups (</w:t>
      </w:r>
      <w:proofErr w:type="spellStart"/>
      <w:r>
        <w:t>Djankov</w:t>
      </w:r>
      <w:proofErr w:type="spellEnd"/>
      <w:r>
        <w:t xml:space="preserve"> et al. 2002).</w:t>
      </w:r>
    </w:p>
    <w:p w14:paraId="4B3E9041" w14:textId="77777777" w:rsidR="00585B37" w:rsidRDefault="00585B37" w:rsidP="00585B37">
      <w:r>
        <w:t>Still, the positive impact of these entrants on long-term economic growth should be taken with a grain of salt, as research shows that firms born during recessions not only start smaller but also tend to stay smaller in future years, even when the economy recovers (</w:t>
      </w:r>
      <w:proofErr w:type="spellStart"/>
      <w:r>
        <w:t>Sedláček</w:t>
      </w:r>
      <w:proofErr w:type="spellEnd"/>
      <w:r>
        <w:t xml:space="preserve"> and </w:t>
      </w:r>
      <w:proofErr w:type="spellStart"/>
      <w:r>
        <w:t>Sterk</w:t>
      </w:r>
      <w:proofErr w:type="spellEnd"/>
      <w:r>
        <w:t xml:space="preserve"> 2017). Also, </w:t>
      </w:r>
      <w:r w:rsidRPr="00752808">
        <w:rPr>
          <w:rStyle w:val="StyleUnderline"/>
        </w:rPr>
        <w:t xml:space="preserve">the crisis has reshaped the outlook for many sectors, more so than previous crises have. </w:t>
      </w:r>
      <w:r w:rsidRPr="00596014">
        <w:rPr>
          <w:rStyle w:val="StyleUnderline"/>
          <w:highlight w:val="yellow"/>
        </w:rPr>
        <w:t>Firms</w:t>
      </w:r>
      <w:r w:rsidRPr="00752808">
        <w:rPr>
          <w:rStyle w:val="StyleUnderline"/>
        </w:rPr>
        <w:t xml:space="preserve"> and workers have </w:t>
      </w:r>
      <w:r w:rsidRPr="00596014">
        <w:rPr>
          <w:rStyle w:val="StyleUnderline"/>
          <w:highlight w:val="yellow"/>
        </w:rPr>
        <w:t xml:space="preserve">invested in </w:t>
      </w:r>
      <w:r w:rsidRPr="00596014">
        <w:rPr>
          <w:rStyle w:val="Emphasis"/>
          <w:highlight w:val="yellow"/>
        </w:rPr>
        <w:t>years’ worth of digital transformation in</w:t>
      </w:r>
      <w:r w:rsidRPr="00752808">
        <w:rPr>
          <w:rStyle w:val="Emphasis"/>
        </w:rPr>
        <w:t xml:space="preserve"> just a few </w:t>
      </w:r>
      <w:r w:rsidRPr="00596014">
        <w:rPr>
          <w:rStyle w:val="Emphasis"/>
          <w:highlight w:val="yellow"/>
        </w:rPr>
        <w:t>months</w:t>
      </w:r>
      <w:r>
        <w:t xml:space="preserve"> (Baldwin 2020). </w:t>
      </w:r>
      <w:r w:rsidRPr="00596014">
        <w:rPr>
          <w:rStyle w:val="StyleUnderline"/>
          <w:highlight w:val="yellow"/>
        </w:rPr>
        <w:t>This</w:t>
      </w:r>
      <w:r w:rsidRPr="00752808">
        <w:rPr>
          <w:rStyle w:val="StyleUnderline"/>
        </w:rPr>
        <w:t xml:space="preserve"> transformation is likely to </w:t>
      </w:r>
      <w:r w:rsidRPr="00596014">
        <w:rPr>
          <w:rStyle w:val="StyleUnderline"/>
          <w:highlight w:val="yellow"/>
        </w:rPr>
        <w:t xml:space="preserve">result in </w:t>
      </w:r>
      <w:r w:rsidRPr="00596014">
        <w:rPr>
          <w:rStyle w:val="Emphasis"/>
          <w:highlight w:val="yellow"/>
        </w:rPr>
        <w:t>significant further churning</w:t>
      </w:r>
      <w:r w:rsidRPr="00752808">
        <w:rPr>
          <w:rStyle w:val="Emphasis"/>
        </w:rPr>
        <w:t xml:space="preserve"> among businesses</w:t>
      </w:r>
      <w:r w:rsidRPr="00752808">
        <w:rPr>
          <w:rStyle w:val="StyleUnderline"/>
        </w:rPr>
        <w:t xml:space="preserve"> </w:t>
      </w:r>
      <w:r w:rsidRPr="00596014">
        <w:rPr>
          <w:rStyle w:val="StyleUnderline"/>
          <w:highlight w:val="yellow"/>
        </w:rPr>
        <w:t>in</w:t>
      </w:r>
      <w:r w:rsidRPr="00752808">
        <w:rPr>
          <w:rStyle w:val="StyleUnderline"/>
        </w:rPr>
        <w:t xml:space="preserve"> the </w:t>
      </w:r>
      <w:r w:rsidRPr="00596014">
        <w:rPr>
          <w:rStyle w:val="StyleUnderline"/>
          <w:highlight w:val="yellow"/>
        </w:rPr>
        <w:t>months and years to come</w:t>
      </w:r>
      <w:r>
        <w:t xml:space="preserve">. </w:t>
      </w:r>
    </w:p>
    <w:p w14:paraId="3A30DBEA" w14:textId="77777777" w:rsidR="00585B37" w:rsidRPr="004C2878" w:rsidRDefault="00585B37" w:rsidP="00585B37"/>
    <w:p w14:paraId="7F7172BA" w14:textId="77777777" w:rsidR="00585B37" w:rsidRPr="00B80696" w:rsidRDefault="00585B37" w:rsidP="00585B37">
      <w:pPr>
        <w:pStyle w:val="Heading4"/>
        <w:rPr>
          <w:rFonts w:asciiTheme="minorHAnsi" w:hAnsiTheme="minorHAnsi" w:cstheme="minorHAnsi"/>
        </w:rPr>
      </w:pPr>
      <w:r w:rsidRPr="004C2878">
        <w:rPr>
          <w:rFonts w:asciiTheme="minorHAnsi" w:hAnsiTheme="minorHAnsi" w:cstheme="minorHAnsi"/>
          <w:u w:val="single"/>
        </w:rPr>
        <w:t>Waves</w:t>
      </w:r>
      <w:r w:rsidRPr="00B80696">
        <w:rPr>
          <w:rFonts w:asciiTheme="minorHAnsi" w:hAnsiTheme="minorHAnsi" w:cstheme="minorHAnsi"/>
        </w:rPr>
        <w:t xml:space="preserve"> of innovation </w:t>
      </w:r>
      <w:r>
        <w:rPr>
          <w:rFonts w:asciiTheme="minorHAnsi" w:hAnsiTheme="minorHAnsi" w:cstheme="minorHAnsi"/>
        </w:rPr>
        <w:t>are</w:t>
      </w:r>
      <w:r w:rsidRPr="00B80696">
        <w:rPr>
          <w:rFonts w:asciiTheme="minorHAnsi" w:hAnsiTheme="minorHAnsi" w:cstheme="minorHAnsi"/>
        </w:rPr>
        <w:t xml:space="preserve"> </w:t>
      </w:r>
      <w:r>
        <w:rPr>
          <w:rFonts w:asciiTheme="minorHAnsi" w:hAnsiTheme="minorHAnsi" w:cstheme="minorHAnsi"/>
          <w:u w:val="single"/>
        </w:rPr>
        <w:t>coming</w:t>
      </w:r>
      <w:r>
        <w:rPr>
          <w:rFonts w:asciiTheme="minorHAnsi" w:hAnsiTheme="minorHAnsi" w:cstheme="minorHAnsi"/>
        </w:rPr>
        <w:t xml:space="preserve"> across</w:t>
      </w:r>
      <w:r w:rsidRPr="00B80696">
        <w:rPr>
          <w:rFonts w:asciiTheme="minorHAnsi" w:hAnsiTheme="minorHAnsi" w:cstheme="minorHAnsi"/>
        </w:rPr>
        <w:t xml:space="preserve"> </w:t>
      </w:r>
      <w:r w:rsidRPr="00B80696">
        <w:rPr>
          <w:rFonts w:asciiTheme="minorHAnsi" w:hAnsiTheme="minorHAnsi" w:cstheme="minorHAnsi"/>
          <w:u w:val="single"/>
        </w:rPr>
        <w:t>all sectors</w:t>
      </w:r>
      <w:r w:rsidRPr="00B80696">
        <w:rPr>
          <w:rFonts w:asciiTheme="minorHAnsi" w:hAnsiTheme="minorHAnsi" w:cstheme="minorHAnsi"/>
        </w:rPr>
        <w:t>---large firms are key.</w:t>
      </w:r>
    </w:p>
    <w:p w14:paraId="3E4B37CA" w14:textId="77777777" w:rsidR="00585B37" w:rsidRPr="00B80696" w:rsidRDefault="00585B37" w:rsidP="00585B37">
      <w:pPr>
        <w:rPr>
          <w:rFonts w:asciiTheme="minorHAnsi" w:hAnsiTheme="minorHAnsi" w:cstheme="minorHAnsi"/>
        </w:rPr>
      </w:pPr>
      <w:proofErr w:type="spellStart"/>
      <w:r w:rsidRPr="00B80696">
        <w:rPr>
          <w:rStyle w:val="Style13ptBold"/>
          <w:rFonts w:asciiTheme="minorHAnsi" w:hAnsiTheme="minorHAnsi" w:cstheme="minorHAnsi"/>
        </w:rPr>
        <w:t>Gourevitch</w:t>
      </w:r>
      <w:proofErr w:type="spellEnd"/>
      <w:r w:rsidRPr="00B80696">
        <w:rPr>
          <w:rStyle w:val="Style13ptBold"/>
          <w:rFonts w:asciiTheme="minorHAnsi" w:hAnsiTheme="minorHAnsi" w:cstheme="minorHAnsi"/>
        </w:rPr>
        <w:t xml:space="preserve"> ’21 </w:t>
      </w:r>
      <w:r w:rsidRPr="00B80696">
        <w:rPr>
          <w:rFonts w:asciiTheme="minorHAnsi" w:hAnsiTheme="minorHAnsi" w:cstheme="minorHAnsi"/>
        </w:rPr>
        <w:t xml:space="preserve">[Antoine and Massimo </w:t>
      </w:r>
      <w:proofErr w:type="spellStart"/>
      <w:r w:rsidRPr="00B80696">
        <w:rPr>
          <w:rFonts w:asciiTheme="minorHAnsi" w:hAnsiTheme="minorHAnsi" w:cstheme="minorHAnsi"/>
        </w:rPr>
        <w:t>Portincaso</w:t>
      </w:r>
      <w:proofErr w:type="spellEnd"/>
      <w:r w:rsidRPr="00B80696">
        <w:rPr>
          <w:rFonts w:asciiTheme="minorHAnsi" w:hAnsiTheme="minorHAnsi" w:cstheme="minorHAnsi"/>
        </w:rPr>
        <w:t xml:space="preserve">; March 11; Managing Director and Senior Partner at the Boston Consulting Group, M.B.A. from INSEAD, M.A. from Ecole Centrale in Paris; Boston Consulting Group, “Deep Tech and the Great Wave of Innovation,” </w:t>
      </w:r>
      <w:hyperlink r:id="rId35" w:history="1">
        <w:r w:rsidRPr="00B80696">
          <w:rPr>
            <w:rStyle w:val="Hyperlink"/>
            <w:rFonts w:asciiTheme="minorHAnsi" w:hAnsiTheme="minorHAnsi" w:cstheme="minorHAnsi"/>
          </w:rPr>
          <w:t>https://www.bcg.com/publications/2021/deep-tech-innovation</w:t>
        </w:r>
      </w:hyperlink>
      <w:r w:rsidRPr="00B80696">
        <w:rPr>
          <w:rFonts w:asciiTheme="minorHAnsi" w:hAnsiTheme="minorHAnsi" w:cstheme="minorHAnsi"/>
        </w:rPr>
        <w:t>]</w:t>
      </w:r>
    </w:p>
    <w:p w14:paraId="66A821B6" w14:textId="77777777" w:rsidR="00585B37" w:rsidRPr="00B80696" w:rsidRDefault="00585B37" w:rsidP="00585B37">
      <w:pPr>
        <w:rPr>
          <w:rFonts w:asciiTheme="minorHAnsi" w:hAnsiTheme="minorHAnsi" w:cstheme="minorHAnsi"/>
          <w:sz w:val="16"/>
        </w:rPr>
      </w:pPr>
      <w:r w:rsidRPr="00B80696">
        <w:rPr>
          <w:rStyle w:val="StyleUnderline"/>
          <w:rFonts w:asciiTheme="minorHAnsi" w:hAnsiTheme="minorHAnsi" w:cstheme="minorHAnsi"/>
        </w:rPr>
        <w:t>Despite the</w:t>
      </w:r>
      <w:r w:rsidRPr="00B80696">
        <w:rPr>
          <w:rFonts w:asciiTheme="minorHAnsi" w:hAnsiTheme="minorHAnsi" w:cstheme="minorHAnsi"/>
          <w:sz w:val="16"/>
        </w:rPr>
        <w:t xml:space="preserve"> inherent </w:t>
      </w:r>
      <w:r w:rsidRPr="00B80696">
        <w:rPr>
          <w:rStyle w:val="Emphasis"/>
          <w:rFonts w:asciiTheme="minorHAnsi" w:hAnsiTheme="minorHAnsi" w:cstheme="minorHAnsi"/>
        </w:rPr>
        <w:t>risks of failure</w:t>
      </w:r>
      <w:r w:rsidRPr="00B80696">
        <w:rPr>
          <w:rStyle w:val="StyleUnderline"/>
          <w:rFonts w:asciiTheme="minorHAnsi" w:hAnsiTheme="minorHAnsi" w:cstheme="minorHAnsi"/>
        </w:rPr>
        <w:t xml:space="preserve">, </w:t>
      </w:r>
      <w:r w:rsidRPr="006904F6">
        <w:rPr>
          <w:rStyle w:val="StyleUnderline"/>
          <w:rFonts w:asciiTheme="minorHAnsi" w:hAnsiTheme="minorHAnsi" w:cstheme="minorHAnsi"/>
          <w:highlight w:val="cyan"/>
        </w:rPr>
        <w:t>businesses</w:t>
      </w:r>
      <w:r w:rsidRPr="00B80696">
        <w:rPr>
          <w:rStyle w:val="StyleUnderline"/>
          <w:rFonts w:asciiTheme="minorHAnsi" w:hAnsiTheme="minorHAnsi" w:cstheme="minorHAnsi"/>
        </w:rPr>
        <w:t xml:space="preserve"> and investors </w:t>
      </w:r>
      <w:r w:rsidRPr="006904F6">
        <w:rPr>
          <w:rStyle w:val="StyleUnderline"/>
          <w:rFonts w:asciiTheme="minorHAnsi" w:hAnsiTheme="minorHAnsi" w:cstheme="minorHAnsi"/>
          <w:highlight w:val="cyan"/>
        </w:rPr>
        <w:t>have shown</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increasing interest</w:t>
      </w:r>
      <w:r w:rsidRPr="00B80696">
        <w:rPr>
          <w:rStyle w:val="StyleUnderline"/>
          <w:rFonts w:asciiTheme="minorHAnsi" w:hAnsiTheme="minorHAnsi" w:cstheme="minorHAnsi"/>
        </w:rPr>
        <w:t xml:space="preserve"> in deep tech. According to</w:t>
      </w:r>
      <w:r w:rsidRPr="00B80696">
        <w:rPr>
          <w:rFonts w:asciiTheme="minorHAnsi" w:hAnsiTheme="minorHAnsi" w:cstheme="minorHAnsi"/>
          <w:sz w:val="16"/>
        </w:rPr>
        <w:t xml:space="preserve"> our preliminary </w:t>
      </w:r>
      <w:r w:rsidRPr="00B80696">
        <w:rPr>
          <w:rStyle w:val="StyleUnderline"/>
          <w:rFonts w:asciiTheme="minorHAnsi" w:hAnsiTheme="minorHAnsi" w:cstheme="minorHAnsi"/>
        </w:rPr>
        <w:t xml:space="preserve">estimates, </w:t>
      </w:r>
      <w:r w:rsidRPr="006904F6">
        <w:rPr>
          <w:rStyle w:val="Emphasis"/>
          <w:rFonts w:asciiTheme="minorHAnsi" w:hAnsiTheme="minorHAnsi" w:cstheme="minorHAnsi"/>
          <w:highlight w:val="cyan"/>
        </w:rPr>
        <w:t>investment</w:t>
      </w:r>
      <w:r w:rsidRPr="00B80696">
        <w:rPr>
          <w:rStyle w:val="StyleUnderline"/>
          <w:rFonts w:asciiTheme="minorHAnsi" w:hAnsiTheme="minorHAnsi" w:cstheme="minorHAnsi"/>
        </w:rPr>
        <w:t xml:space="preserve"> in deep tech (including</w:t>
      </w:r>
      <w:r w:rsidRPr="00B80696">
        <w:rPr>
          <w:rFonts w:asciiTheme="minorHAnsi" w:hAnsiTheme="minorHAnsi" w:cstheme="minorHAnsi"/>
          <w:sz w:val="16"/>
        </w:rPr>
        <w:t xml:space="preserve"> private investments, minority stakes, </w:t>
      </w:r>
      <w:r w:rsidRPr="006904F6">
        <w:rPr>
          <w:rStyle w:val="Emphasis"/>
          <w:rFonts w:asciiTheme="minorHAnsi" w:hAnsiTheme="minorHAnsi" w:cstheme="minorHAnsi"/>
          <w:highlight w:val="cyan"/>
        </w:rPr>
        <w:t>m</w:t>
      </w:r>
      <w:r w:rsidRPr="00B80696">
        <w:rPr>
          <w:rStyle w:val="StyleUnderline"/>
          <w:rFonts w:asciiTheme="minorHAnsi" w:hAnsiTheme="minorHAnsi" w:cstheme="minorHAnsi"/>
        </w:rPr>
        <w:t xml:space="preserve">ergers </w:t>
      </w:r>
      <w:r w:rsidRPr="006904F6">
        <w:rPr>
          <w:rStyle w:val="Emphasis"/>
          <w:rFonts w:asciiTheme="minorHAnsi" w:hAnsiTheme="minorHAnsi" w:cstheme="minorHAnsi"/>
          <w:highlight w:val="cyan"/>
        </w:rPr>
        <w:t>and a</w:t>
      </w:r>
      <w:r w:rsidRPr="00B80696">
        <w:rPr>
          <w:rStyle w:val="StyleUnderline"/>
          <w:rFonts w:asciiTheme="minorHAnsi" w:hAnsiTheme="minorHAnsi" w:cstheme="minorHAnsi"/>
        </w:rPr>
        <w:t>cquisition</w:t>
      </w:r>
      <w:r w:rsidRPr="006904F6">
        <w:rPr>
          <w:rStyle w:val="Emphasis"/>
          <w:rFonts w:asciiTheme="minorHAnsi" w:hAnsiTheme="minorHAnsi" w:cstheme="minorHAnsi"/>
          <w:highlight w:val="cyan"/>
        </w:rPr>
        <w:t>s</w:t>
      </w:r>
      <w:r w:rsidRPr="00B80696">
        <w:rPr>
          <w:rStyle w:val="StyleUnderline"/>
          <w:rFonts w:asciiTheme="minorHAnsi" w:hAnsiTheme="minorHAnsi" w:cstheme="minorHAnsi"/>
        </w:rPr>
        <w:t xml:space="preserve">, and IPOs) more than </w:t>
      </w:r>
      <w:r w:rsidRPr="006904F6">
        <w:rPr>
          <w:rStyle w:val="Emphasis"/>
          <w:rFonts w:asciiTheme="minorHAnsi" w:hAnsiTheme="minorHAnsi" w:cstheme="minorHAnsi"/>
          <w:highlight w:val="cyan"/>
        </w:rPr>
        <w:t>quadrupled</w:t>
      </w:r>
      <w:r w:rsidRPr="00B80696">
        <w:rPr>
          <w:rStyle w:val="StyleUnderline"/>
          <w:rFonts w:asciiTheme="minorHAnsi" w:hAnsiTheme="minorHAnsi" w:cstheme="minorHAnsi"/>
        </w:rPr>
        <w:t xml:space="preserve"> over a </w:t>
      </w:r>
      <w:r w:rsidRPr="00B80696">
        <w:rPr>
          <w:rStyle w:val="Emphasis"/>
          <w:rFonts w:asciiTheme="minorHAnsi" w:hAnsiTheme="minorHAnsi" w:cstheme="minorHAnsi"/>
        </w:rPr>
        <w:t>five-year period</w:t>
      </w:r>
      <w:r w:rsidRPr="00B80696">
        <w:rPr>
          <w:rFonts w:asciiTheme="minorHAnsi" w:hAnsiTheme="minorHAnsi" w:cstheme="minorHAnsi"/>
          <w:sz w:val="16"/>
        </w:rPr>
        <w:t xml:space="preserve">, from $15 billion in 2016 to more than $60 billion in 2020. </w:t>
      </w:r>
      <w:r w:rsidRPr="00B80696">
        <w:rPr>
          <w:rStyle w:val="StyleUnderline"/>
          <w:rFonts w:asciiTheme="minorHAnsi" w:hAnsiTheme="minorHAnsi" w:cstheme="minorHAnsi"/>
        </w:rPr>
        <w:t>The average</w:t>
      </w:r>
      <w:r w:rsidRPr="00B80696">
        <w:rPr>
          <w:rFonts w:asciiTheme="minorHAnsi" w:hAnsiTheme="minorHAnsi" w:cstheme="minorHAnsi"/>
          <w:sz w:val="16"/>
        </w:rPr>
        <w:t xml:space="preserve"> disclosed amount per </w:t>
      </w:r>
      <w:r w:rsidRPr="00B80696">
        <w:rPr>
          <w:rStyle w:val="StyleUnderline"/>
          <w:rFonts w:asciiTheme="minorHAnsi" w:hAnsiTheme="minorHAnsi" w:cstheme="minorHAnsi"/>
        </w:rPr>
        <w:t>private investment</w:t>
      </w:r>
      <w:r w:rsidRPr="00B80696">
        <w:rPr>
          <w:rFonts w:asciiTheme="minorHAnsi" w:hAnsiTheme="minorHAnsi" w:cstheme="minorHAnsi"/>
          <w:sz w:val="16"/>
        </w:rPr>
        <w:t xml:space="preserve"> event for startups and scale-ups </w:t>
      </w:r>
      <w:r w:rsidRPr="00B80696">
        <w:rPr>
          <w:rStyle w:val="StyleUnderline"/>
          <w:rFonts w:asciiTheme="minorHAnsi" w:hAnsiTheme="minorHAnsi" w:cstheme="minorHAnsi"/>
        </w:rPr>
        <w:t xml:space="preserve">rose from $13 </w:t>
      </w:r>
      <w:r w:rsidRPr="00B80696">
        <w:rPr>
          <w:rFonts w:asciiTheme="minorHAnsi" w:hAnsiTheme="minorHAnsi" w:cstheme="minorHAnsi"/>
          <w:sz w:val="16"/>
        </w:rPr>
        <w:t xml:space="preserve">million in 2016 </w:t>
      </w:r>
      <w:r w:rsidRPr="00B80696">
        <w:rPr>
          <w:rStyle w:val="StyleUnderline"/>
          <w:rFonts w:asciiTheme="minorHAnsi" w:hAnsiTheme="minorHAnsi" w:cstheme="minorHAnsi"/>
        </w:rPr>
        <w:t>to $44 million</w:t>
      </w:r>
      <w:r w:rsidRPr="00B80696">
        <w:rPr>
          <w:rFonts w:asciiTheme="minorHAnsi" w:hAnsiTheme="minorHAnsi" w:cstheme="minorHAnsi"/>
          <w:sz w:val="16"/>
        </w:rPr>
        <w:t xml:space="preserve"> in 2020. </w:t>
      </w:r>
      <w:r w:rsidRPr="006904F6">
        <w:rPr>
          <w:rStyle w:val="StyleUnderline"/>
          <w:rFonts w:asciiTheme="minorHAnsi" w:hAnsiTheme="minorHAnsi" w:cstheme="minorHAnsi"/>
          <w:highlight w:val="cyan"/>
        </w:rPr>
        <w:t>For</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early-stage </w:t>
      </w:r>
      <w:r w:rsidRPr="006904F6">
        <w:rPr>
          <w:rStyle w:val="Emphasis"/>
          <w:rFonts w:asciiTheme="minorHAnsi" w:hAnsiTheme="minorHAnsi" w:cstheme="minorHAnsi"/>
          <w:highlight w:val="cyan"/>
        </w:rPr>
        <w:t>startups</w:t>
      </w:r>
      <w:r w:rsidRPr="00B80696">
        <w:rPr>
          <w:rFonts w:asciiTheme="minorHAnsi" w:hAnsiTheme="minorHAnsi" w:cstheme="minorHAnsi"/>
          <w:sz w:val="16"/>
        </w:rPr>
        <w:t xml:space="preserve">, the most recent survey by Hello Tomorrow found that the amount per </w:t>
      </w:r>
      <w:r w:rsidRPr="006904F6">
        <w:rPr>
          <w:rStyle w:val="StyleUnderline"/>
          <w:rFonts w:asciiTheme="minorHAnsi" w:hAnsiTheme="minorHAnsi" w:cstheme="minorHAnsi"/>
          <w:highlight w:val="cyan"/>
        </w:rPr>
        <w:t>investment</w:t>
      </w:r>
      <w:r w:rsidRPr="00B80696">
        <w:rPr>
          <w:rFonts w:asciiTheme="minorHAnsi" w:hAnsiTheme="minorHAnsi" w:cstheme="minorHAnsi"/>
          <w:sz w:val="16"/>
        </w:rPr>
        <w:t xml:space="preserve"> event </w:t>
      </w:r>
      <w:r w:rsidRPr="006904F6">
        <w:rPr>
          <w:rStyle w:val="StyleUnderline"/>
          <w:rFonts w:asciiTheme="minorHAnsi" w:hAnsiTheme="minorHAnsi" w:cstheme="minorHAnsi"/>
          <w:highlight w:val="cyan"/>
        </w:rPr>
        <w:t>increased</w:t>
      </w:r>
      <w:r w:rsidRPr="00B80696">
        <w:rPr>
          <w:rFonts w:asciiTheme="minorHAnsi" w:hAnsiTheme="minorHAnsi" w:cstheme="minorHAnsi"/>
          <w:sz w:val="16"/>
        </w:rPr>
        <w:t xml:space="preserve"> from $36,000 </w:t>
      </w:r>
      <w:r w:rsidRPr="00B80696">
        <w:rPr>
          <w:rStyle w:val="StyleUnderline"/>
          <w:rFonts w:asciiTheme="minorHAnsi" w:hAnsiTheme="minorHAnsi" w:cstheme="minorHAnsi"/>
        </w:rPr>
        <w:t>to $2 million</w:t>
      </w:r>
      <w:r w:rsidRPr="00B80696">
        <w:rPr>
          <w:rFonts w:asciiTheme="minorHAnsi" w:hAnsiTheme="minorHAnsi" w:cstheme="minorHAnsi"/>
          <w:sz w:val="16"/>
        </w:rPr>
        <w:t xml:space="preserve"> between 2016 and 2019.</w:t>
      </w:r>
    </w:p>
    <w:p w14:paraId="5B224172" w14:textId="77777777" w:rsidR="00585B37" w:rsidRPr="00B80696" w:rsidRDefault="00585B37" w:rsidP="00585B37">
      <w:pPr>
        <w:rPr>
          <w:rFonts w:asciiTheme="minorHAnsi" w:hAnsiTheme="minorHAnsi" w:cstheme="minorHAnsi"/>
          <w:sz w:val="16"/>
        </w:rPr>
      </w:pPr>
      <w:r w:rsidRPr="00B80696">
        <w:rPr>
          <w:rFonts w:asciiTheme="minorHAnsi" w:hAnsiTheme="minorHAnsi" w:cstheme="minorHAnsi"/>
          <w:sz w:val="16"/>
        </w:rPr>
        <w:t xml:space="preserve">And </w:t>
      </w:r>
      <w:r w:rsidRPr="006904F6">
        <w:rPr>
          <w:rStyle w:val="Emphasis"/>
          <w:rFonts w:asciiTheme="minorHAnsi" w:hAnsiTheme="minorHAnsi" w:cstheme="minorHAnsi"/>
          <w:highlight w:val="cyan"/>
        </w:rPr>
        <w:t>funding</w:t>
      </w:r>
      <w:r w:rsidRPr="00B80696">
        <w:rPr>
          <w:rStyle w:val="Emphasis"/>
          <w:rFonts w:asciiTheme="minorHAnsi" w:hAnsiTheme="minorHAnsi" w:cstheme="minorHAnsi"/>
        </w:rPr>
        <w:t xml:space="preserve"> sources</w:t>
      </w:r>
      <w:r w:rsidRPr="00B80696">
        <w:rPr>
          <w:rStyle w:val="StyleUnderline"/>
          <w:rFonts w:asciiTheme="minorHAnsi" w:hAnsiTheme="minorHAnsi" w:cstheme="minorHAnsi"/>
        </w:rPr>
        <w:t xml:space="preserve"> are </w:t>
      </w:r>
      <w:r w:rsidRPr="006904F6">
        <w:rPr>
          <w:rStyle w:val="Emphasis"/>
          <w:rFonts w:asciiTheme="minorHAnsi" w:hAnsiTheme="minorHAnsi" w:cstheme="minorHAnsi"/>
          <w:highlight w:val="cyan"/>
        </w:rPr>
        <w:t>expanding</w:t>
      </w:r>
      <w:r w:rsidRPr="00B80696">
        <w:rPr>
          <w:rStyle w:val="StyleUnderline"/>
          <w:rFonts w:asciiTheme="minorHAnsi" w:hAnsiTheme="minorHAnsi" w:cstheme="minorHAnsi"/>
        </w:rPr>
        <w:t xml:space="preserve">. While </w:t>
      </w:r>
      <w:r w:rsidRPr="00B80696">
        <w:rPr>
          <w:rStyle w:val="Emphasis"/>
          <w:rFonts w:asciiTheme="minorHAnsi" w:hAnsiTheme="minorHAnsi" w:cstheme="minorHAnsi"/>
        </w:rPr>
        <w:t>i</w:t>
      </w:r>
      <w:r w:rsidRPr="00B80696">
        <w:rPr>
          <w:rStyle w:val="StyleUnderline"/>
          <w:rFonts w:asciiTheme="minorHAnsi" w:hAnsiTheme="minorHAnsi" w:cstheme="minorHAnsi"/>
        </w:rPr>
        <w:t xml:space="preserve">nformation and </w:t>
      </w:r>
      <w:r w:rsidRPr="00B80696">
        <w:rPr>
          <w:rStyle w:val="Emphasis"/>
          <w:rFonts w:asciiTheme="minorHAnsi" w:hAnsiTheme="minorHAnsi" w:cstheme="minorHAnsi"/>
        </w:rPr>
        <w:t>c</w:t>
      </w:r>
      <w:r w:rsidRPr="00B80696">
        <w:rPr>
          <w:rStyle w:val="StyleUnderline"/>
          <w:rFonts w:asciiTheme="minorHAnsi" w:hAnsiTheme="minorHAnsi" w:cstheme="minorHAnsi"/>
        </w:rPr>
        <w:t xml:space="preserve">ommunications </w:t>
      </w:r>
      <w:r w:rsidRPr="00B80696">
        <w:rPr>
          <w:rStyle w:val="Emphasis"/>
          <w:rFonts w:asciiTheme="minorHAnsi" w:hAnsiTheme="minorHAnsi" w:cstheme="minorHAnsi"/>
        </w:rPr>
        <w:t>t</w:t>
      </w:r>
      <w:r w:rsidRPr="00B80696">
        <w:rPr>
          <w:rStyle w:val="StyleUnderline"/>
          <w:rFonts w:asciiTheme="minorHAnsi" w:hAnsiTheme="minorHAnsi" w:cstheme="minorHAnsi"/>
        </w:rPr>
        <w:t>echnology</w:t>
      </w:r>
      <w:r w:rsidRPr="00B80696">
        <w:rPr>
          <w:rFonts w:asciiTheme="minorHAnsi" w:hAnsiTheme="minorHAnsi" w:cstheme="minorHAnsi"/>
          <w:sz w:val="16"/>
        </w:rPr>
        <w:t xml:space="preserve"> (ICT) </w:t>
      </w:r>
      <w:r w:rsidRPr="00B80696">
        <w:rPr>
          <w:rStyle w:val="StyleUnderline"/>
          <w:rFonts w:asciiTheme="minorHAnsi" w:hAnsiTheme="minorHAnsi" w:cstheme="minorHAnsi"/>
        </w:rPr>
        <w:t xml:space="preserve">and </w:t>
      </w:r>
      <w:r w:rsidRPr="00B80696">
        <w:rPr>
          <w:rStyle w:val="Emphasis"/>
          <w:rFonts w:asciiTheme="minorHAnsi" w:hAnsiTheme="minorHAnsi" w:cstheme="minorHAnsi"/>
        </w:rPr>
        <w:t>biopharma</w:t>
      </w:r>
      <w:r w:rsidRPr="00B80696">
        <w:rPr>
          <w:rStyle w:val="StyleUnderline"/>
          <w:rFonts w:asciiTheme="minorHAnsi" w:hAnsiTheme="minorHAnsi" w:cstheme="minorHAnsi"/>
        </w:rPr>
        <w:t xml:space="preserve"> companies continue to invest</w:t>
      </w:r>
      <w:r w:rsidRPr="00B80696">
        <w:rPr>
          <w:rFonts w:asciiTheme="minorHAnsi" w:hAnsiTheme="minorHAnsi" w:cstheme="minorHAnsi"/>
          <w:sz w:val="16"/>
        </w:rPr>
        <w:t xml:space="preserve"> substantially </w:t>
      </w:r>
      <w:r w:rsidRPr="00B80696">
        <w:rPr>
          <w:rStyle w:val="StyleUnderline"/>
          <w:rFonts w:asciiTheme="minorHAnsi" w:hAnsiTheme="minorHAnsi" w:cstheme="minorHAnsi"/>
        </w:rPr>
        <w:t xml:space="preserve">in deep tech, more traditional </w:t>
      </w:r>
      <w:r w:rsidRPr="00B80696">
        <w:rPr>
          <w:rStyle w:val="Emphasis"/>
          <w:rFonts w:asciiTheme="minorHAnsi" w:hAnsiTheme="minorHAnsi" w:cstheme="minorHAnsi"/>
        </w:rPr>
        <w:t xml:space="preserve">large </w:t>
      </w:r>
      <w:r w:rsidRPr="006904F6">
        <w:rPr>
          <w:rStyle w:val="Emphasis"/>
          <w:rFonts w:asciiTheme="minorHAnsi" w:hAnsiTheme="minorHAnsi" w:cstheme="minorHAnsi"/>
          <w:highlight w:val="cyan"/>
        </w:rPr>
        <w:t>enterprises</w:t>
      </w:r>
      <w:r w:rsidRPr="006904F6">
        <w:rPr>
          <w:rStyle w:val="StyleUnderline"/>
          <w:rFonts w:asciiTheme="minorHAnsi" w:hAnsiTheme="minorHAnsi" w:cstheme="minorHAnsi"/>
          <w:highlight w:val="cyan"/>
        </w:rPr>
        <w:t xml:space="preserve"> are becoming</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increasingly </w:t>
      </w:r>
      <w:r w:rsidRPr="006904F6">
        <w:rPr>
          <w:rStyle w:val="Emphasis"/>
          <w:rFonts w:asciiTheme="minorHAnsi" w:hAnsiTheme="minorHAnsi" w:cstheme="minorHAnsi"/>
          <w:highlight w:val="cyan"/>
        </w:rPr>
        <w:t>active</w:t>
      </w:r>
      <w:r w:rsidRPr="00B80696">
        <w:rPr>
          <w:rFonts w:asciiTheme="minorHAnsi" w:hAnsiTheme="minorHAnsi" w:cstheme="minorHAnsi"/>
          <w:sz w:val="16"/>
        </w:rPr>
        <w:t xml:space="preserve">. For example, Sumitomo Chemical has signed a multiyear partnership with </w:t>
      </w:r>
      <w:proofErr w:type="spellStart"/>
      <w:r w:rsidRPr="00B80696">
        <w:rPr>
          <w:rFonts w:asciiTheme="minorHAnsi" w:hAnsiTheme="minorHAnsi" w:cstheme="minorHAnsi"/>
          <w:sz w:val="16"/>
        </w:rPr>
        <w:t>Zymergen</w:t>
      </w:r>
      <w:proofErr w:type="spellEnd"/>
      <w:r w:rsidRPr="00B80696">
        <w:rPr>
          <w:rFonts w:asciiTheme="minorHAnsi" w:hAnsiTheme="minorHAnsi" w:cstheme="minorHAnsi"/>
          <w:sz w:val="16"/>
        </w:rPr>
        <w:t xml:space="preserve"> to bring new specialty materials to the electronics products market, and Eni has invested $50 million in Commonwealth Fusion Systems and joined its board of directors. Bayer has joined forces with Ginkgo </w:t>
      </w:r>
      <w:proofErr w:type="spellStart"/>
      <w:r w:rsidRPr="00B80696">
        <w:rPr>
          <w:rFonts w:asciiTheme="minorHAnsi" w:hAnsiTheme="minorHAnsi" w:cstheme="minorHAnsi"/>
          <w:sz w:val="16"/>
        </w:rPr>
        <w:t>Bioworks</w:t>
      </w:r>
      <w:proofErr w:type="spellEnd"/>
      <w:r w:rsidRPr="00B80696">
        <w:rPr>
          <w:rFonts w:asciiTheme="minorHAnsi" w:hAnsiTheme="minorHAnsi" w:cstheme="minorHAnsi"/>
          <w:sz w:val="16"/>
        </w:rPr>
        <w:t xml:space="preserve"> to reduce agriculture’s reliance on carbon-intensive nitrogen fertilizers. The resulting venture, </w:t>
      </w:r>
      <w:proofErr w:type="spellStart"/>
      <w:r w:rsidRPr="00B80696">
        <w:rPr>
          <w:rFonts w:asciiTheme="minorHAnsi" w:hAnsiTheme="minorHAnsi" w:cstheme="minorHAnsi"/>
          <w:sz w:val="16"/>
        </w:rPr>
        <w:t>Joyn</w:t>
      </w:r>
      <w:proofErr w:type="spellEnd"/>
      <w:r w:rsidRPr="00B80696">
        <w:rPr>
          <w:rFonts w:asciiTheme="minorHAnsi" w:hAnsiTheme="minorHAnsi" w:cstheme="minorHAnsi"/>
          <w:sz w:val="16"/>
        </w:rPr>
        <w:t xml:space="preserve">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4C3595B2" w14:textId="77777777" w:rsidR="00585B37" w:rsidRPr="00B80696" w:rsidRDefault="00585B37" w:rsidP="00585B37">
      <w:pPr>
        <w:rPr>
          <w:rFonts w:asciiTheme="minorHAnsi" w:hAnsiTheme="minorHAnsi" w:cstheme="minorHAnsi"/>
          <w:sz w:val="16"/>
        </w:rPr>
      </w:pPr>
      <w:r w:rsidRPr="00B80696">
        <w:rPr>
          <w:rStyle w:val="Emphasis"/>
          <w:rFonts w:asciiTheme="minorHAnsi" w:hAnsiTheme="minorHAnsi" w:cstheme="minorHAnsi"/>
        </w:rPr>
        <w:t>More</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more</w:t>
      </w:r>
      <w:r w:rsidRPr="00B80696">
        <w:rPr>
          <w:rStyle w:val="StyleUnderline"/>
          <w:rFonts w:asciiTheme="minorHAnsi" w:hAnsiTheme="minorHAnsi" w:cstheme="minorHAnsi"/>
        </w:rPr>
        <w:t xml:space="preserve"> mainstream companies</w:t>
      </w:r>
      <w:r w:rsidRPr="00B80696">
        <w:rPr>
          <w:rFonts w:asciiTheme="minorHAnsi" w:hAnsiTheme="minorHAnsi" w:cstheme="minorHAnsi"/>
          <w:sz w:val="16"/>
        </w:rPr>
        <w:t xml:space="preserve"> and institutions </w:t>
      </w:r>
      <w:r w:rsidRPr="00B80696">
        <w:rPr>
          <w:rStyle w:val="StyleUnderline"/>
          <w:rFonts w:asciiTheme="minorHAnsi" w:hAnsiTheme="minorHAnsi" w:cstheme="minorHAnsi"/>
        </w:rPr>
        <w:t>are recognizing that</w:t>
      </w:r>
      <w:r w:rsidRPr="00B80696">
        <w:rPr>
          <w:rFonts w:asciiTheme="minorHAnsi" w:hAnsiTheme="minorHAnsi" w:cstheme="minorHAnsi"/>
          <w:sz w:val="16"/>
        </w:rPr>
        <w:t xml:space="preserve"> solutions to big problems—and </w:t>
      </w:r>
      <w:r w:rsidRPr="00B80696">
        <w:rPr>
          <w:rStyle w:val="StyleUnderline"/>
          <w:rFonts w:asciiTheme="minorHAnsi" w:hAnsiTheme="minorHAnsi" w:cstheme="minorHAnsi"/>
        </w:rPr>
        <w:t xml:space="preserve">the </w:t>
      </w:r>
      <w:r w:rsidRPr="00B80696">
        <w:rPr>
          <w:rStyle w:val="Emphasis"/>
          <w:rFonts w:asciiTheme="minorHAnsi" w:hAnsiTheme="minorHAnsi" w:cstheme="minorHAnsi"/>
        </w:rPr>
        <w:t xml:space="preserve">future of </w:t>
      </w:r>
      <w:r w:rsidRPr="006904F6">
        <w:rPr>
          <w:rStyle w:val="Emphasis"/>
          <w:rFonts w:asciiTheme="minorHAnsi" w:hAnsiTheme="minorHAnsi" w:cstheme="minorHAnsi"/>
          <w:highlight w:val="cyan"/>
        </w:rPr>
        <w:t>innovation</w:t>
      </w:r>
      <w:r w:rsidRPr="00B80696">
        <w:rPr>
          <w:rFonts w:asciiTheme="minorHAnsi" w:hAnsiTheme="minorHAnsi" w:cstheme="minorHAnsi"/>
          <w:sz w:val="16"/>
        </w:rPr>
        <w:t>—</w:t>
      </w:r>
      <w:r w:rsidRPr="006904F6">
        <w:rPr>
          <w:rStyle w:val="StyleUnderline"/>
          <w:rFonts w:asciiTheme="minorHAnsi" w:hAnsiTheme="minorHAnsi" w:cstheme="minorHAnsi"/>
          <w:highlight w:val="cyan"/>
        </w:rPr>
        <w:t>lie in</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deep </w:t>
      </w:r>
      <w:r w:rsidRPr="006904F6">
        <w:rPr>
          <w:rStyle w:val="Emphasis"/>
          <w:rFonts w:asciiTheme="minorHAnsi" w:hAnsiTheme="minorHAnsi" w:cstheme="minorHAnsi"/>
          <w:highlight w:val="cyan"/>
        </w:rPr>
        <w:t>tech</w:t>
      </w:r>
      <w:r w:rsidRPr="00B80696">
        <w:rPr>
          <w:rFonts w:asciiTheme="minorHAnsi" w:hAnsiTheme="minorHAnsi" w:cstheme="minorHAnsi"/>
          <w:sz w:val="16"/>
        </w:rPr>
        <w:t>.</w:t>
      </w:r>
    </w:p>
    <w:p w14:paraId="3EBC9AFE" w14:textId="77777777" w:rsidR="00585B37" w:rsidRPr="00B80696" w:rsidRDefault="00585B37" w:rsidP="00585B37">
      <w:pPr>
        <w:rPr>
          <w:rFonts w:asciiTheme="minorHAnsi" w:hAnsiTheme="minorHAnsi" w:cstheme="minorHAnsi"/>
          <w:sz w:val="16"/>
        </w:rPr>
      </w:pPr>
      <w:r w:rsidRPr="00B80696">
        <w:rPr>
          <w:rFonts w:asciiTheme="minorHAnsi" w:hAnsiTheme="minorHAnsi" w:cstheme="minorHAnsi"/>
          <w:sz w:val="16"/>
        </w:rPr>
        <w:t>The Fourth Wave of Innovation</w:t>
      </w:r>
    </w:p>
    <w:p w14:paraId="6492C721" w14:textId="77777777" w:rsidR="00585B37" w:rsidRPr="00B80696" w:rsidRDefault="00585B37" w:rsidP="00585B37">
      <w:pPr>
        <w:rPr>
          <w:rFonts w:asciiTheme="minorHAnsi" w:hAnsiTheme="minorHAnsi" w:cstheme="minorHAnsi"/>
          <w:sz w:val="16"/>
        </w:rPr>
      </w:pPr>
      <w:r w:rsidRPr="00B80696">
        <w:rPr>
          <w:rStyle w:val="StyleUnderline"/>
          <w:rFonts w:asciiTheme="minorHAnsi" w:hAnsiTheme="minorHAnsi" w:cstheme="minorHAnsi"/>
        </w:rPr>
        <w:t xml:space="preserve">The </w:t>
      </w:r>
      <w:r w:rsidRPr="00B80696">
        <w:rPr>
          <w:rStyle w:val="Emphasis"/>
          <w:rFonts w:asciiTheme="minorHAnsi" w:hAnsiTheme="minorHAnsi" w:cstheme="minorHAnsi"/>
        </w:rPr>
        <w:t>first wave</w:t>
      </w:r>
      <w:r w:rsidRPr="00B80696">
        <w:rPr>
          <w:rStyle w:val="StyleUnderline"/>
          <w:rFonts w:asciiTheme="minorHAnsi" w:hAnsiTheme="minorHAnsi" w:cstheme="minorHAnsi"/>
        </w:rPr>
        <w:t xml:space="preserve"> of modern business </w:t>
      </w:r>
      <w:r w:rsidRPr="00B80696">
        <w:rPr>
          <w:rStyle w:val="Emphasis"/>
          <w:rFonts w:asciiTheme="minorHAnsi" w:hAnsiTheme="minorHAnsi" w:cstheme="minorHAnsi"/>
        </w:rPr>
        <w:t>innovation</w:t>
      </w:r>
      <w:r w:rsidRPr="00B80696">
        <w:rPr>
          <w:rStyle w:val="StyleUnderline"/>
          <w:rFonts w:asciiTheme="minorHAnsi" w:hAnsiTheme="minorHAnsi" w:cstheme="minorHAnsi"/>
        </w:rPr>
        <w:t xml:space="preserve"> started in</w:t>
      </w:r>
      <w:r w:rsidRPr="00B80696">
        <w:rPr>
          <w:rFonts w:asciiTheme="minorHAnsi" w:hAnsiTheme="minorHAnsi" w:cstheme="minorHAnsi"/>
          <w:sz w:val="16"/>
        </w:rPr>
        <w:t xml:space="preserve"> the </w:t>
      </w:r>
      <w:r w:rsidRPr="00B80696">
        <w:rPr>
          <w:rStyle w:val="StyleUnderline"/>
          <w:rFonts w:asciiTheme="minorHAnsi" w:hAnsiTheme="minorHAnsi" w:cstheme="minorHAnsi"/>
        </w:rPr>
        <w:t>nineteenth and</w:t>
      </w:r>
      <w:r w:rsidRPr="00B80696">
        <w:rPr>
          <w:rFonts w:asciiTheme="minorHAnsi" w:hAnsiTheme="minorHAnsi" w:cstheme="minorHAnsi"/>
          <w:sz w:val="16"/>
        </w:rPr>
        <w:t xml:space="preserve"> early </w:t>
      </w:r>
      <w:r w:rsidRPr="00B80696">
        <w:rPr>
          <w:rStyle w:val="StyleUnderline"/>
          <w:rFonts w:asciiTheme="minorHAnsi" w:hAnsiTheme="minorHAnsi" w:cstheme="minorHAnsi"/>
        </w:rPr>
        <w:t>twentieth centuries with breakthroughs</w:t>
      </w:r>
      <w:r w:rsidRPr="00B80696">
        <w:rPr>
          <w:rFonts w:asciiTheme="minorHAnsi" w:hAnsiTheme="minorHAnsi" w:cstheme="minorHAnsi"/>
          <w:sz w:val="16"/>
        </w:rPr>
        <w:t xml:space="preserve"> such as the Bessemer process for manufacturing steel and the Haber-Bosch process for making ammonia.</w:t>
      </w:r>
    </w:p>
    <w:p w14:paraId="6DEE3A6A" w14:textId="77777777" w:rsidR="00585B37" w:rsidRPr="00B80696" w:rsidRDefault="00585B37" w:rsidP="00585B37">
      <w:pPr>
        <w:rPr>
          <w:rFonts w:asciiTheme="minorHAnsi" w:hAnsiTheme="minorHAnsi" w:cstheme="minorHAnsi"/>
          <w:sz w:val="16"/>
        </w:rPr>
      </w:pPr>
      <w:r w:rsidRPr="00B80696">
        <w:rPr>
          <w:rStyle w:val="StyleUnderline"/>
          <w:rFonts w:asciiTheme="minorHAnsi" w:hAnsiTheme="minorHAnsi" w:cstheme="minorHAnsi"/>
        </w:rPr>
        <w:t xml:space="preserve">Following </w:t>
      </w:r>
      <w:r w:rsidRPr="00B80696">
        <w:rPr>
          <w:rStyle w:val="Emphasis"/>
          <w:rFonts w:asciiTheme="minorHAnsi" w:hAnsiTheme="minorHAnsi" w:cstheme="minorHAnsi"/>
        </w:rPr>
        <w:t>W</w:t>
      </w:r>
      <w:r w:rsidRPr="00B80696">
        <w:rPr>
          <w:rStyle w:val="StyleUnderline"/>
          <w:rFonts w:asciiTheme="minorHAnsi" w:hAnsiTheme="minorHAnsi" w:cstheme="minorHAnsi"/>
        </w:rPr>
        <w:t xml:space="preserve">orld </w:t>
      </w:r>
      <w:r w:rsidRPr="00B80696">
        <w:rPr>
          <w:rStyle w:val="Emphasis"/>
          <w:rFonts w:asciiTheme="minorHAnsi" w:hAnsiTheme="minorHAnsi" w:cstheme="minorHAnsi"/>
        </w:rPr>
        <w:t>W</w:t>
      </w:r>
      <w:r w:rsidRPr="00B80696">
        <w:rPr>
          <w:rStyle w:val="StyleUnderline"/>
          <w:rFonts w:asciiTheme="minorHAnsi" w:hAnsiTheme="minorHAnsi" w:cstheme="minorHAnsi"/>
        </w:rPr>
        <w:t xml:space="preserve">ar </w:t>
      </w:r>
      <w:r w:rsidRPr="00B80696">
        <w:rPr>
          <w:rStyle w:val="Emphasis"/>
          <w:rFonts w:asciiTheme="minorHAnsi" w:hAnsiTheme="minorHAnsi" w:cstheme="minorHAnsi"/>
        </w:rPr>
        <w:t>II</w:t>
      </w:r>
      <w:r w:rsidRPr="00B80696">
        <w:rPr>
          <w:rStyle w:val="StyleUnderline"/>
          <w:rFonts w:asciiTheme="minorHAnsi" w:hAnsiTheme="minorHAnsi" w:cstheme="minorHAnsi"/>
        </w:rPr>
        <w:t xml:space="preserve">, the </w:t>
      </w:r>
      <w:r w:rsidRPr="00B80696">
        <w:rPr>
          <w:rStyle w:val="Emphasis"/>
          <w:rFonts w:asciiTheme="minorHAnsi" w:hAnsiTheme="minorHAnsi" w:cstheme="minorHAnsi"/>
        </w:rPr>
        <w:t>second wave</w:t>
      </w:r>
      <w:r w:rsidRPr="00B80696">
        <w:rPr>
          <w:rStyle w:val="StyleUnderline"/>
          <w:rFonts w:asciiTheme="minorHAnsi" w:hAnsiTheme="minorHAnsi" w:cstheme="minorHAnsi"/>
        </w:rPr>
        <w:t xml:space="preserve"> of</w:t>
      </w:r>
      <w:r w:rsidRPr="00B80696">
        <w:rPr>
          <w:rFonts w:asciiTheme="minorHAnsi" w:hAnsiTheme="minorHAnsi" w:cstheme="minorHAnsi"/>
          <w:sz w:val="16"/>
        </w:rPr>
        <w:t xml:space="preserve"> modern business </w:t>
      </w:r>
      <w:r w:rsidRPr="00B80696">
        <w:rPr>
          <w:rStyle w:val="StyleUnderline"/>
          <w:rFonts w:asciiTheme="minorHAnsi" w:hAnsiTheme="minorHAnsi" w:cstheme="minorHAnsi"/>
        </w:rPr>
        <w:t>innovation</w:t>
      </w:r>
      <w:r w:rsidRPr="00B80696">
        <w:rPr>
          <w:rFonts w:asciiTheme="minorHAnsi" w:hAnsiTheme="minorHAnsi" w:cstheme="minorHAnsi"/>
          <w:sz w:val="16"/>
        </w:rPr>
        <w:t>—the information revolution—</w:t>
      </w:r>
      <w:r w:rsidRPr="00B80696">
        <w:rPr>
          <w:rStyle w:val="StyleUnderline"/>
          <w:rFonts w:asciiTheme="minorHAnsi" w:hAnsiTheme="minorHAnsi" w:cstheme="minorHAnsi"/>
        </w:rPr>
        <w:t xml:space="preserve">gave birth to </w:t>
      </w:r>
      <w:r w:rsidRPr="00B80696">
        <w:rPr>
          <w:rStyle w:val="Emphasis"/>
          <w:rFonts w:asciiTheme="minorHAnsi" w:hAnsiTheme="minorHAnsi" w:cstheme="minorHAnsi"/>
        </w:rPr>
        <w:t>large-company R&amp;D</w:t>
      </w:r>
      <w:r w:rsidRPr="00B80696">
        <w:rPr>
          <w:rFonts w:asciiTheme="minorHAnsi" w:hAnsiTheme="minorHAnsi" w:cstheme="minorHAnsi"/>
          <w:sz w:val="16"/>
        </w:rPr>
        <w:t>, particularly in the ICT and pharma sectors. Bell Labs, IBM, and Xerox PARC became household names and Nobel Prize workshops. Merck alone launched seven major new drugs during the 1980s.</w:t>
      </w:r>
    </w:p>
    <w:p w14:paraId="6743F741" w14:textId="77777777" w:rsidR="00585B37" w:rsidRPr="00B80696" w:rsidRDefault="00585B37" w:rsidP="00585B37">
      <w:pPr>
        <w:rPr>
          <w:rFonts w:asciiTheme="minorHAnsi" w:hAnsiTheme="minorHAnsi" w:cstheme="minorHAnsi"/>
          <w:sz w:val="16"/>
        </w:rPr>
      </w:pPr>
      <w:r w:rsidRPr="00B80696">
        <w:rPr>
          <w:rStyle w:val="StyleUnderline"/>
          <w:rFonts w:asciiTheme="minorHAnsi" w:hAnsiTheme="minorHAnsi" w:cstheme="minorHAnsi"/>
        </w:rPr>
        <w:t xml:space="preserve">In the third wave, the </w:t>
      </w:r>
      <w:r w:rsidRPr="00B80696">
        <w:rPr>
          <w:rStyle w:val="Emphasis"/>
          <w:rFonts w:asciiTheme="minorHAnsi" w:hAnsiTheme="minorHAnsi" w:cstheme="minorHAnsi"/>
        </w:rPr>
        <w:t>digital revolution</w:t>
      </w:r>
      <w:r w:rsidRPr="00B80696">
        <w:rPr>
          <w:rFonts w:asciiTheme="minorHAnsi" w:hAnsiTheme="minorHAnsi" w:cstheme="minorHAnsi"/>
          <w:sz w:val="16"/>
        </w:rPr>
        <w:t xml:space="preserve">, two guys in a garage (or a Harvard dorm room) </w:t>
      </w:r>
      <w:r w:rsidRPr="00B80696">
        <w:rPr>
          <w:rStyle w:val="StyleUnderline"/>
          <w:rFonts w:asciiTheme="minorHAnsi" w:hAnsiTheme="minorHAnsi" w:cstheme="minorHAnsi"/>
        </w:rPr>
        <w:t xml:space="preserve">led the </w:t>
      </w:r>
      <w:r w:rsidRPr="00B80696">
        <w:rPr>
          <w:rStyle w:val="Emphasis"/>
          <w:rFonts w:asciiTheme="minorHAnsi" w:hAnsiTheme="minorHAnsi" w:cstheme="minorHAnsi"/>
        </w:rPr>
        <w:t>innovation charge</w:t>
      </w:r>
      <w:r w:rsidRPr="00B80696">
        <w:rPr>
          <w:rStyle w:val="StyleUnderline"/>
          <w:rFonts w:asciiTheme="minorHAnsi" w:hAnsiTheme="minorHAnsi" w:cstheme="minorHAnsi"/>
        </w:rPr>
        <w:t>, which resulted in</w:t>
      </w:r>
      <w:r w:rsidRPr="00B80696">
        <w:rPr>
          <w:rFonts w:asciiTheme="minorHAnsi" w:hAnsiTheme="minorHAnsi" w:cstheme="minorHAnsi"/>
          <w:sz w:val="16"/>
        </w:rPr>
        <w:t xml:space="preserve"> the rise of </w:t>
      </w:r>
      <w:r w:rsidRPr="00B80696">
        <w:rPr>
          <w:rStyle w:val="StyleUnderline"/>
          <w:rFonts w:asciiTheme="minorHAnsi" w:hAnsiTheme="minorHAnsi" w:cstheme="minorHAnsi"/>
        </w:rPr>
        <w:t>Silicon Valley</w:t>
      </w:r>
      <w:r w:rsidRPr="00B80696">
        <w:rPr>
          <w:rFonts w:asciiTheme="minorHAnsi" w:hAnsiTheme="minorHAnsi" w:cstheme="minorHAnsi"/>
          <w:sz w:val="16"/>
        </w:rPr>
        <w:t xml:space="preserve"> and, later, China’s Gold Coast </w:t>
      </w:r>
      <w:r w:rsidRPr="00B80696">
        <w:rPr>
          <w:rStyle w:val="StyleUnderline"/>
          <w:rFonts w:asciiTheme="minorHAnsi" w:hAnsiTheme="minorHAnsi" w:cstheme="minorHAnsi"/>
        </w:rPr>
        <w:t xml:space="preserve">as </w:t>
      </w:r>
      <w:r w:rsidRPr="00B80696">
        <w:rPr>
          <w:rStyle w:val="Emphasis"/>
          <w:rFonts w:asciiTheme="minorHAnsi" w:hAnsiTheme="minorHAnsi" w:cstheme="minorHAnsi"/>
        </w:rPr>
        <w:t>global centers</w:t>
      </w:r>
      <w:r w:rsidRPr="00B80696">
        <w:rPr>
          <w:rStyle w:val="StyleUnderline"/>
          <w:rFonts w:asciiTheme="minorHAnsi" w:hAnsiTheme="minorHAnsi" w:cstheme="minorHAnsi"/>
        </w:rPr>
        <w:t xml:space="preserve"> of computing</w:t>
      </w:r>
      <w:r w:rsidRPr="00B80696">
        <w:rPr>
          <w:rFonts w:asciiTheme="minorHAnsi" w:hAnsiTheme="minorHAnsi" w:cstheme="minorHAnsi"/>
          <w:sz w:val="16"/>
        </w:rPr>
        <w:t xml:space="preserve"> and communications </w:t>
      </w:r>
      <w:r w:rsidRPr="00B80696">
        <w:rPr>
          <w:rStyle w:val="StyleUnderline"/>
          <w:rFonts w:asciiTheme="minorHAnsi" w:hAnsiTheme="minorHAnsi" w:cstheme="minorHAnsi"/>
        </w:rPr>
        <w:t xml:space="preserve">technology and </w:t>
      </w:r>
      <w:r w:rsidRPr="00B80696">
        <w:rPr>
          <w:rStyle w:val="Emphasis"/>
          <w:rFonts w:asciiTheme="minorHAnsi" w:hAnsiTheme="minorHAnsi" w:cstheme="minorHAnsi"/>
        </w:rPr>
        <w:t>economic growth</w:t>
      </w:r>
      <w:r w:rsidRPr="00B80696">
        <w:rPr>
          <w:rFonts w:asciiTheme="minorHAnsi" w:hAnsiTheme="minorHAnsi" w:cstheme="minorHAnsi"/>
          <w:sz w:val="16"/>
        </w:rPr>
        <w:t xml:space="preserve">. At the same time, </w:t>
      </w:r>
      <w:r w:rsidRPr="00B80696">
        <w:rPr>
          <w:rStyle w:val="StyleUnderline"/>
          <w:rFonts w:asciiTheme="minorHAnsi" w:hAnsiTheme="minorHAnsi" w:cstheme="minorHAnsi"/>
        </w:rPr>
        <w:t xml:space="preserve">the new field of </w:t>
      </w:r>
      <w:r w:rsidRPr="00B80696">
        <w:rPr>
          <w:rStyle w:val="Emphasis"/>
          <w:rFonts w:asciiTheme="minorHAnsi" w:hAnsiTheme="minorHAnsi" w:cstheme="minorHAnsi"/>
        </w:rPr>
        <w:t>biotech</w:t>
      </w:r>
      <w:r w:rsidRPr="00B80696">
        <w:rPr>
          <w:rStyle w:val="StyleUnderline"/>
          <w:rFonts w:asciiTheme="minorHAnsi" w:hAnsiTheme="minorHAnsi" w:cstheme="minorHAnsi"/>
        </w:rPr>
        <w:t xml:space="preserve">, also driven by </w:t>
      </w:r>
      <w:r w:rsidRPr="00B80696">
        <w:rPr>
          <w:rStyle w:val="Emphasis"/>
          <w:rFonts w:asciiTheme="minorHAnsi" w:hAnsiTheme="minorHAnsi" w:cstheme="minorHAnsi"/>
        </w:rPr>
        <w:t>entrepreneurs</w:t>
      </w:r>
      <w:r w:rsidRPr="00B80696">
        <w:rPr>
          <w:rStyle w:val="StyleUnderline"/>
          <w:rFonts w:asciiTheme="minorHAnsi" w:hAnsiTheme="minorHAnsi" w:cstheme="minorHAnsi"/>
        </w:rPr>
        <w:t xml:space="preserve">, fueled much of the </w:t>
      </w:r>
      <w:r w:rsidRPr="00B80696">
        <w:rPr>
          <w:rStyle w:val="Emphasis"/>
          <w:rFonts w:asciiTheme="minorHAnsi" w:hAnsiTheme="minorHAnsi" w:cstheme="minorHAnsi"/>
        </w:rPr>
        <w:t>innovation</w:t>
      </w:r>
      <w:r w:rsidRPr="00B80696">
        <w:rPr>
          <w:rStyle w:val="StyleUnderline"/>
          <w:rFonts w:asciiTheme="minorHAnsi" w:hAnsiTheme="minorHAnsi" w:cstheme="minorHAnsi"/>
        </w:rPr>
        <w:t xml:space="preserve"> in pharmaceuticals</w:t>
      </w:r>
      <w:r w:rsidRPr="00B80696">
        <w:rPr>
          <w:rFonts w:asciiTheme="minorHAnsi" w:hAnsiTheme="minorHAnsi" w:cstheme="minorHAnsi"/>
          <w:sz w:val="16"/>
        </w:rPr>
        <w:t>.</w:t>
      </w:r>
    </w:p>
    <w:p w14:paraId="35717778" w14:textId="77777777" w:rsidR="00585B37" w:rsidRPr="00B80696" w:rsidRDefault="00585B37" w:rsidP="00585B37">
      <w:pPr>
        <w:rPr>
          <w:rFonts w:asciiTheme="minorHAnsi" w:hAnsiTheme="minorHAnsi" w:cstheme="minorHAnsi"/>
          <w:sz w:val="16"/>
        </w:rPr>
      </w:pPr>
      <w:r w:rsidRPr="006904F6">
        <w:rPr>
          <w:rStyle w:val="StyleUnderline"/>
          <w:rFonts w:asciiTheme="minorHAnsi" w:hAnsiTheme="minorHAnsi" w:cstheme="minorHAnsi"/>
          <w:highlight w:val="cyan"/>
        </w:rPr>
        <w:t xml:space="preserve">The </w:t>
      </w:r>
      <w:r w:rsidRPr="006904F6">
        <w:rPr>
          <w:rStyle w:val="Emphasis"/>
          <w:rFonts w:asciiTheme="minorHAnsi" w:hAnsiTheme="minorHAnsi" w:cstheme="minorHAnsi"/>
          <w:highlight w:val="cyan"/>
        </w:rPr>
        <w:t>wave</w:t>
      </w:r>
      <w:r w:rsidRPr="00B80696">
        <w:rPr>
          <w:rStyle w:val="StyleUnderline"/>
          <w:rFonts w:asciiTheme="minorHAnsi" w:hAnsiTheme="minorHAnsi" w:cstheme="minorHAnsi"/>
        </w:rPr>
        <w:t xml:space="preserve"> now </w:t>
      </w:r>
      <w:r w:rsidRPr="006904F6">
        <w:rPr>
          <w:rStyle w:val="Emphasis"/>
          <w:rFonts w:asciiTheme="minorHAnsi" w:hAnsiTheme="minorHAnsi" w:cstheme="minorHAnsi"/>
          <w:highlight w:val="cyan"/>
        </w:rPr>
        <w:t>taking shape</w:t>
      </w:r>
      <w:r w:rsidRPr="006904F6">
        <w:rPr>
          <w:rStyle w:val="StyleUnderline"/>
          <w:rFonts w:asciiTheme="minorHAnsi" w:hAnsiTheme="minorHAnsi" w:cstheme="minorHAnsi"/>
          <w:highlight w:val="cyan"/>
        </w:rPr>
        <w:t xml:space="preserve"> as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older </w:t>
      </w:r>
      <w:r w:rsidRPr="006904F6">
        <w:rPr>
          <w:rStyle w:val="Emphasis"/>
          <w:rFonts w:asciiTheme="minorHAnsi" w:hAnsiTheme="minorHAnsi" w:cstheme="minorHAnsi"/>
          <w:highlight w:val="cyan"/>
        </w:rPr>
        <w:t>barriers</w:t>
      </w:r>
      <w:r w:rsidRPr="006904F6">
        <w:rPr>
          <w:rStyle w:val="StyleUnderline"/>
          <w:rFonts w:asciiTheme="minorHAnsi" w:hAnsiTheme="minorHAnsi" w:cstheme="minorHAnsi"/>
          <w:highlight w:val="cyan"/>
        </w:rPr>
        <w:t xml:space="preserve"> to innovation </w:t>
      </w:r>
      <w:r w:rsidRPr="006904F6">
        <w:rPr>
          <w:rStyle w:val="Emphasis"/>
          <w:rFonts w:asciiTheme="minorHAnsi" w:hAnsiTheme="minorHAnsi" w:cstheme="minorHAnsi"/>
          <w:highlight w:val="cyan"/>
        </w:rPr>
        <w:t>crumble</w:t>
      </w:r>
      <w:r w:rsidRPr="006904F6">
        <w:rPr>
          <w:rStyle w:val="StyleUnderline"/>
          <w:rFonts w:asciiTheme="minorHAnsi" w:hAnsiTheme="minorHAnsi" w:cstheme="minorHAnsi"/>
          <w:highlight w:val="cyan"/>
        </w:rPr>
        <w:t xml:space="preserve"> embraces a</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new </w:t>
      </w:r>
      <w:r w:rsidRPr="006904F6">
        <w:rPr>
          <w:rStyle w:val="Emphasis"/>
          <w:rFonts w:asciiTheme="minorHAnsi" w:hAnsiTheme="minorHAnsi" w:cstheme="minorHAnsi"/>
          <w:highlight w:val="cyan"/>
        </w:rPr>
        <w:t>model</w:t>
      </w:r>
      <w:r w:rsidRPr="00B80696">
        <w:rPr>
          <w:rStyle w:val="StyleUnderline"/>
          <w:rFonts w:asciiTheme="minorHAnsi" w:hAnsiTheme="minorHAnsi" w:cstheme="minorHAnsi"/>
        </w:rPr>
        <w:t xml:space="preserve"> and promises </w:t>
      </w:r>
      <w:r w:rsidRPr="006904F6">
        <w:rPr>
          <w:rStyle w:val="StyleUnderline"/>
          <w:rFonts w:asciiTheme="minorHAnsi" w:hAnsiTheme="minorHAnsi" w:cstheme="minorHAnsi"/>
          <w:highlight w:val="cyan"/>
        </w:rPr>
        <w:t>to</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radically </w:t>
      </w:r>
      <w:r w:rsidRPr="006904F6">
        <w:rPr>
          <w:rStyle w:val="Emphasis"/>
          <w:rFonts w:asciiTheme="minorHAnsi" w:hAnsiTheme="minorHAnsi" w:cstheme="minorHAnsi"/>
          <w:highlight w:val="cyan"/>
        </w:rPr>
        <w:t>broaden</w:t>
      </w:r>
      <w:r w:rsidRPr="00B80696">
        <w:rPr>
          <w:rStyle w:val="StyleUnderline"/>
          <w:rFonts w:asciiTheme="minorHAnsi" w:hAnsiTheme="minorHAnsi" w:cstheme="minorHAnsi"/>
        </w:rPr>
        <w:t xml:space="preserve"> and </w:t>
      </w:r>
      <w:r w:rsidRPr="00B80696">
        <w:rPr>
          <w:rStyle w:val="Emphasis"/>
          <w:rFonts w:asciiTheme="minorHAnsi" w:hAnsiTheme="minorHAnsi" w:cstheme="minorHAnsi"/>
        </w:rPr>
        <w:t xml:space="preserve">deepen </w:t>
      </w:r>
      <w:r w:rsidRPr="006904F6">
        <w:rPr>
          <w:rStyle w:val="Emphasis"/>
          <w:rFonts w:asciiTheme="minorHAnsi" w:hAnsiTheme="minorHAnsi" w:cstheme="minorHAnsi"/>
          <w:highlight w:val="cyan"/>
        </w:rPr>
        <w:t>innovation</w:t>
      </w:r>
      <w:r w:rsidRPr="006904F6">
        <w:rPr>
          <w:rStyle w:val="StyleUnderline"/>
          <w:rFonts w:asciiTheme="minorHAnsi" w:hAnsiTheme="minorHAnsi" w:cstheme="minorHAnsi"/>
          <w:highlight w:val="cyan"/>
        </w:rPr>
        <w:t xml:space="preserve"> in </w:t>
      </w:r>
      <w:r w:rsidRPr="006904F6">
        <w:rPr>
          <w:rStyle w:val="Emphasis"/>
          <w:rFonts w:asciiTheme="minorHAnsi" w:hAnsiTheme="minorHAnsi" w:cstheme="minorHAnsi"/>
          <w:highlight w:val="cyan"/>
        </w:rPr>
        <w:t>every</w:t>
      </w:r>
      <w:r w:rsidRPr="00B80696">
        <w:rPr>
          <w:rStyle w:val="Emphasis"/>
          <w:rFonts w:asciiTheme="minorHAnsi" w:hAnsiTheme="minorHAnsi" w:cstheme="minorHAnsi"/>
        </w:rPr>
        <w:t xml:space="preserve"> business </w:t>
      </w:r>
      <w:r w:rsidRPr="006904F6">
        <w:rPr>
          <w:rStyle w:val="Emphasis"/>
          <w:rFonts w:asciiTheme="minorHAnsi" w:hAnsiTheme="minorHAnsi" w:cstheme="minorHAnsi"/>
          <w:highlight w:val="cyan"/>
        </w:rPr>
        <w:t>sector</w:t>
      </w:r>
      <w:r w:rsidRPr="006904F6">
        <w:rPr>
          <w:rStyle w:val="StyleUnderline"/>
          <w:rFonts w:asciiTheme="minorHAnsi" w:hAnsiTheme="minorHAnsi" w:cstheme="minorHAnsi"/>
          <w:highlight w:val="cyan"/>
        </w:rPr>
        <w:t>. The</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increasing </w:t>
      </w:r>
      <w:r w:rsidRPr="006904F6">
        <w:rPr>
          <w:rStyle w:val="Emphasis"/>
          <w:rFonts w:asciiTheme="minorHAnsi" w:hAnsiTheme="minorHAnsi" w:cstheme="minorHAnsi"/>
          <w:highlight w:val="cyan"/>
        </w:rPr>
        <w:t>power</w:t>
      </w:r>
      <w:r w:rsidRPr="00B80696">
        <w:rPr>
          <w:rFonts w:asciiTheme="minorHAnsi" w:hAnsiTheme="minorHAnsi" w:cstheme="minorHAnsi"/>
          <w:sz w:val="16"/>
        </w:rPr>
        <w:t xml:space="preserve"> and falling cost </w:t>
      </w:r>
      <w:r w:rsidRPr="006904F6">
        <w:rPr>
          <w:rStyle w:val="StyleUnderline"/>
          <w:rFonts w:asciiTheme="minorHAnsi" w:hAnsiTheme="minorHAnsi" w:cstheme="minorHAnsi"/>
          <w:highlight w:val="cyan"/>
        </w:rPr>
        <w:t>of</w:t>
      </w:r>
      <w:r w:rsidRPr="00B80696">
        <w:rPr>
          <w:rStyle w:val="StyleUnderline"/>
          <w:rFonts w:asciiTheme="minorHAnsi" w:hAnsiTheme="minorHAnsi" w:cstheme="minorHAnsi"/>
        </w:rPr>
        <w:t xml:space="preserve"> computing and</w:t>
      </w:r>
      <w:r w:rsidRPr="00B80696">
        <w:rPr>
          <w:rFonts w:asciiTheme="minorHAnsi" w:hAnsiTheme="minorHAnsi" w:cstheme="minorHAnsi"/>
          <w:sz w:val="16"/>
        </w:rPr>
        <w:t xml:space="preserve"> the </w:t>
      </w:r>
      <w:r w:rsidRPr="00B80696">
        <w:rPr>
          <w:rStyle w:val="StyleUnderline"/>
          <w:rFonts w:asciiTheme="minorHAnsi" w:hAnsiTheme="minorHAnsi" w:cstheme="minorHAnsi"/>
        </w:rPr>
        <w:t xml:space="preserve">rise of technology </w:t>
      </w:r>
      <w:r w:rsidRPr="006904F6">
        <w:rPr>
          <w:rStyle w:val="StyleUnderline"/>
          <w:rFonts w:asciiTheme="minorHAnsi" w:hAnsiTheme="minorHAnsi" w:cstheme="minorHAnsi"/>
          <w:highlight w:val="cyan"/>
        </w:rPr>
        <w:t>platforms</w:t>
      </w:r>
      <w:r w:rsidRPr="00B80696">
        <w:rPr>
          <w:rStyle w:val="StyleUnderline"/>
          <w:rFonts w:asciiTheme="minorHAnsi" w:hAnsiTheme="minorHAnsi" w:cstheme="minorHAnsi"/>
        </w:rPr>
        <w:t xml:space="preserve"> are the </w:t>
      </w:r>
      <w:r w:rsidRPr="00B80696">
        <w:rPr>
          <w:rStyle w:val="Emphasis"/>
          <w:rFonts w:asciiTheme="minorHAnsi" w:hAnsiTheme="minorHAnsi" w:cstheme="minorHAnsi"/>
        </w:rPr>
        <w:t>most important</w:t>
      </w:r>
      <w:r w:rsidRPr="00B80696">
        <w:rPr>
          <w:rStyle w:val="StyleUnderline"/>
          <w:rFonts w:asciiTheme="minorHAnsi" w:hAnsiTheme="minorHAnsi" w:cstheme="minorHAnsi"/>
        </w:rPr>
        <w:t xml:space="preserve"> contributors. Cloud computing </w:t>
      </w:r>
      <w:r w:rsidRPr="006904F6">
        <w:rPr>
          <w:rStyle w:val="StyleUnderline"/>
          <w:rFonts w:asciiTheme="minorHAnsi" w:hAnsiTheme="minorHAnsi" w:cstheme="minorHAnsi"/>
          <w:highlight w:val="cyan"/>
        </w:rPr>
        <w:t>is</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 xml:space="preserve">steadily </w:t>
      </w:r>
      <w:r w:rsidRPr="006904F6">
        <w:rPr>
          <w:rStyle w:val="Emphasis"/>
          <w:rFonts w:asciiTheme="minorHAnsi" w:hAnsiTheme="minorHAnsi" w:cstheme="minorHAnsi"/>
          <w:highlight w:val="cyan"/>
        </w:rPr>
        <w:t>improving</w:t>
      </w:r>
      <w:r w:rsidRPr="00B80696">
        <w:rPr>
          <w:rStyle w:val="StyleUnderline"/>
          <w:rFonts w:asciiTheme="minorHAnsi" w:hAnsiTheme="minorHAnsi" w:cstheme="minorHAnsi"/>
        </w:rPr>
        <w:t xml:space="preserve"> performance </w:t>
      </w:r>
      <w:r w:rsidRPr="006904F6">
        <w:rPr>
          <w:rStyle w:val="StyleUnderline"/>
          <w:rFonts w:asciiTheme="minorHAnsi" w:hAnsiTheme="minorHAnsi" w:cstheme="minorHAnsi"/>
          <w:highlight w:val="cyan"/>
        </w:rPr>
        <w:t>and</w:t>
      </w:r>
      <w:r w:rsidRPr="00B80696">
        <w:rPr>
          <w:rStyle w:val="StyleUnderline"/>
          <w:rFonts w:asciiTheme="minorHAnsi" w:hAnsiTheme="minorHAnsi" w:cstheme="minorHAnsi"/>
        </w:rPr>
        <w:t xml:space="preserve"> </w:t>
      </w:r>
      <w:r w:rsidRPr="00B80696">
        <w:rPr>
          <w:rStyle w:val="Emphasis"/>
          <w:rFonts w:asciiTheme="minorHAnsi" w:hAnsiTheme="minorHAnsi" w:cstheme="minorHAnsi"/>
        </w:rPr>
        <w:t>expanding</w:t>
      </w:r>
      <w:r w:rsidRPr="00B80696">
        <w:rPr>
          <w:rStyle w:val="StyleUnderline"/>
          <w:rFonts w:asciiTheme="minorHAnsi" w:hAnsiTheme="minorHAnsi" w:cstheme="minorHAnsi"/>
        </w:rPr>
        <w:t xml:space="preserve"> breadth of use</w:t>
      </w:r>
      <w:r w:rsidRPr="00B80696">
        <w:rPr>
          <w:rFonts w:asciiTheme="minorHAnsi" w:hAnsiTheme="minorHAnsi" w:cstheme="minorHAnsi"/>
          <w:sz w:val="16"/>
        </w:rPr>
        <w:t xml:space="preserve">. </w:t>
      </w:r>
      <w:proofErr w:type="spellStart"/>
      <w:r w:rsidRPr="00B80696">
        <w:rPr>
          <w:rFonts w:asciiTheme="minorHAnsi" w:hAnsiTheme="minorHAnsi" w:cstheme="minorHAnsi"/>
          <w:sz w:val="16"/>
        </w:rPr>
        <w:t>Biofoundries</w:t>
      </w:r>
      <w:proofErr w:type="spellEnd"/>
      <w:r w:rsidRPr="00B80696">
        <w:rPr>
          <w:rFonts w:asciiTheme="minorHAnsi" w:hAnsiTheme="minorHAnsi" w:cstheme="minorHAnsi"/>
          <w:sz w:val="16"/>
        </w:rPr>
        <w:t xml:space="preserve"> are becoming for synthetic biology what cloud computing already is for computation. </w:t>
      </w:r>
      <w:r w:rsidRPr="00B80696">
        <w:rPr>
          <w:rStyle w:val="StyleUnderline"/>
          <w:rFonts w:asciiTheme="minorHAnsi" w:hAnsiTheme="minorHAnsi" w:cstheme="minorHAnsi"/>
        </w:rPr>
        <w:t xml:space="preserve">Similar platforms are </w:t>
      </w:r>
      <w:r w:rsidRPr="00B80696">
        <w:rPr>
          <w:rStyle w:val="Emphasis"/>
          <w:rFonts w:asciiTheme="minorHAnsi" w:hAnsiTheme="minorHAnsi" w:cstheme="minorHAnsi"/>
        </w:rPr>
        <w:t>emerging</w:t>
      </w:r>
      <w:r w:rsidRPr="00B80696">
        <w:rPr>
          <w:rStyle w:val="StyleUnderline"/>
          <w:rFonts w:asciiTheme="minorHAnsi" w:hAnsiTheme="minorHAnsi" w:cstheme="minorHAnsi"/>
        </w:rPr>
        <w:t xml:space="preserve"> in advanced materials</w:t>
      </w:r>
      <w:r w:rsidRPr="00B80696">
        <w:rPr>
          <w:rFonts w:asciiTheme="minorHAnsi" w:hAnsiTheme="minorHAnsi" w:cstheme="minorHAnsi"/>
          <w:sz w:val="16"/>
        </w:rPr>
        <w:t xml:space="preserve"> (</w:t>
      </w:r>
      <w:proofErr w:type="spellStart"/>
      <w:r w:rsidRPr="00B80696">
        <w:rPr>
          <w:rFonts w:asciiTheme="minorHAnsi" w:hAnsiTheme="minorHAnsi" w:cstheme="minorHAnsi"/>
          <w:sz w:val="16"/>
        </w:rPr>
        <w:t>Kebotix</w:t>
      </w:r>
      <w:proofErr w:type="spellEnd"/>
      <w:r w:rsidRPr="00B80696">
        <w:rPr>
          <w:rFonts w:asciiTheme="minorHAnsi" w:hAnsiTheme="minorHAnsi" w:cstheme="minorHAnsi"/>
          <w:sz w:val="16"/>
        </w:rPr>
        <w:t xml:space="preserve"> and VSPARTICLE are two examples).</w:t>
      </w:r>
    </w:p>
    <w:p w14:paraId="5D00FDED" w14:textId="77777777" w:rsidR="00585B37" w:rsidRDefault="00585B37" w:rsidP="00585B37">
      <w:pPr>
        <w:rPr>
          <w:rFonts w:asciiTheme="minorHAnsi" w:hAnsiTheme="minorHAnsi" w:cstheme="minorHAnsi"/>
          <w:sz w:val="16"/>
        </w:rPr>
      </w:pPr>
      <w:r w:rsidRPr="00B80696">
        <w:rPr>
          <w:rFonts w:asciiTheme="minorHAnsi" w:hAnsiTheme="minorHAnsi" w:cstheme="minorHAnsi"/>
          <w:sz w:val="16"/>
        </w:rPr>
        <w:t xml:space="preserve">Meanwhile, </w:t>
      </w:r>
      <w:r w:rsidRPr="006904F6">
        <w:rPr>
          <w:rStyle w:val="Emphasis"/>
          <w:rFonts w:asciiTheme="minorHAnsi" w:hAnsiTheme="minorHAnsi" w:cstheme="minorHAnsi"/>
          <w:highlight w:val="cyan"/>
        </w:rPr>
        <w:t>costs</w:t>
      </w:r>
      <w:r w:rsidRPr="006904F6">
        <w:rPr>
          <w:rStyle w:val="StyleUnderline"/>
          <w:rFonts w:asciiTheme="minorHAnsi" w:hAnsiTheme="minorHAnsi" w:cstheme="minorHAnsi"/>
          <w:highlight w:val="cyan"/>
        </w:rPr>
        <w:t xml:space="preserve"> continue to fall</w:t>
      </w:r>
      <w:r w:rsidRPr="00B80696">
        <w:rPr>
          <w:rStyle w:val="StyleUnderline"/>
          <w:rFonts w:asciiTheme="minorHAnsi" w:hAnsiTheme="minorHAnsi" w:cstheme="minorHAnsi"/>
        </w:rPr>
        <w:t>, including</w:t>
      </w:r>
      <w:r w:rsidRPr="00B80696">
        <w:rPr>
          <w:rFonts w:asciiTheme="minorHAnsi" w:hAnsiTheme="minorHAnsi" w:cstheme="minorHAnsi"/>
          <w:sz w:val="16"/>
        </w:rPr>
        <w:t xml:space="preserve"> those related to </w:t>
      </w:r>
      <w:r w:rsidRPr="00B80696">
        <w:rPr>
          <w:rStyle w:val="StyleUnderline"/>
          <w:rFonts w:asciiTheme="minorHAnsi" w:hAnsiTheme="minorHAnsi" w:cstheme="minorHAnsi"/>
        </w:rPr>
        <w:t>equipment, technology</w:t>
      </w:r>
      <w:r w:rsidRPr="00B80696">
        <w:rPr>
          <w:rFonts w:asciiTheme="minorHAnsi" w:hAnsiTheme="minorHAnsi" w:cstheme="minorHAnsi"/>
          <w:sz w:val="16"/>
        </w:rPr>
        <w:t xml:space="preserve">, and access to </w:t>
      </w:r>
      <w:r w:rsidRPr="00B80696">
        <w:rPr>
          <w:rStyle w:val="StyleUnderline"/>
          <w:rFonts w:asciiTheme="minorHAnsi" w:hAnsiTheme="minorHAnsi" w:cstheme="minorHAnsi"/>
        </w:rPr>
        <w:t>infrastructure</w:t>
      </w:r>
      <w:r w:rsidRPr="00B80696">
        <w:rPr>
          <w:rFonts w:asciiTheme="minorHAnsi" w:hAnsiTheme="minorHAnsi" w:cstheme="minorHAnsi"/>
          <w:sz w:val="16"/>
        </w:rPr>
        <w:t xml:space="preserve">. Increasing use of standards, toolkits, </w:t>
      </w:r>
      <w:r w:rsidRPr="00B80696">
        <w:rPr>
          <w:rStyle w:val="StyleUnderline"/>
          <w:rFonts w:asciiTheme="minorHAnsi" w:hAnsiTheme="minorHAnsi" w:cstheme="minorHAnsi"/>
        </w:rPr>
        <w:t xml:space="preserve">and an </w:t>
      </w:r>
      <w:r w:rsidRPr="00B80696">
        <w:rPr>
          <w:rStyle w:val="Emphasis"/>
          <w:rFonts w:asciiTheme="minorHAnsi" w:hAnsiTheme="minorHAnsi" w:cstheme="minorHAnsi"/>
        </w:rPr>
        <w:t>open approach</w:t>
      </w:r>
      <w:r w:rsidRPr="00B80696">
        <w:rPr>
          <w:rStyle w:val="StyleUnderline"/>
          <w:rFonts w:asciiTheme="minorHAnsi" w:hAnsiTheme="minorHAnsi" w:cstheme="minorHAnsi"/>
        </w:rPr>
        <w:t xml:space="preserve"> to </w:t>
      </w:r>
      <w:r w:rsidRPr="00B80696">
        <w:rPr>
          <w:rStyle w:val="Emphasis"/>
          <w:rFonts w:asciiTheme="minorHAnsi" w:hAnsiTheme="minorHAnsi" w:cstheme="minorHAnsi"/>
        </w:rPr>
        <w:t>innovation</w:t>
      </w:r>
      <w:r w:rsidRPr="00B80696">
        <w:rPr>
          <w:rFonts w:asciiTheme="minorHAnsi" w:hAnsiTheme="minorHAnsi" w:cstheme="minorHAnsi"/>
          <w:sz w:val="16"/>
        </w:rPr>
        <w:t>, paired with the ever-increasing availability of information and data, plays an important role as well.</w:t>
      </w:r>
    </w:p>
    <w:p w14:paraId="0A1A43F1" w14:textId="77777777" w:rsidR="00585B37" w:rsidRPr="00640010" w:rsidRDefault="00585B37" w:rsidP="00585B37">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2CAD3C09" w14:textId="77777777" w:rsidR="00585B37" w:rsidRPr="00AC76B9" w:rsidRDefault="00585B37" w:rsidP="00585B37">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36"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0CE4E3B0" w14:textId="77777777" w:rsidR="00585B37" w:rsidRDefault="00585B37" w:rsidP="00585B37">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t>
      </w:r>
      <w:proofErr w:type="gramStart"/>
      <w:r w:rsidRPr="00AC76B9">
        <w:rPr>
          <w:rFonts w:asciiTheme="minorHAnsi" w:hAnsiTheme="minorHAnsi" w:cstheme="minorHAnsi"/>
        </w:rPr>
        <w:t>white</w:t>
      </w:r>
      <w:proofErr w:type="gramEnd"/>
      <w:r w:rsidRPr="00AC76B9">
        <w:rPr>
          <w:rFonts w:asciiTheme="minorHAnsi" w:hAnsiTheme="minorHAnsi" w:cstheme="minorHAnsi"/>
        </w:rPr>
        <w:t xml:space="preserv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Firms such as Google — many of which didn’t even exist 30 years ago — have made millionaires off your next-door neighbor. Ordinary people are getting rich beyond anyone’s imagination 50 years ago, thanks to American innovation and inventiveness. Risk-taking, old-fashioned can-</w:t>
      </w:r>
      <w:proofErr w:type="spellStart"/>
      <w:r w:rsidRPr="00AC76B9">
        <w:rPr>
          <w:rFonts w:asciiTheme="minorHAnsi" w:hAnsiTheme="minorHAnsi" w:cstheme="minorHAnsi"/>
          <w:sz w:val="10"/>
          <w:szCs w:val="18"/>
        </w:rPr>
        <w:t>doism</w:t>
      </w:r>
      <w:proofErr w:type="spellEnd"/>
      <w:r w:rsidRPr="00AC76B9">
        <w:rPr>
          <w:rFonts w:asciiTheme="minorHAnsi" w:hAnsiTheme="minorHAnsi" w:cstheme="minorHAnsi"/>
          <w:sz w:val="10"/>
          <w:szCs w:val="18"/>
        </w:rPr>
        <w:t xml:space="preserve"> is a hallmark of this unrivaled success story that has never been matched anywhere at any time in world history. Almost all of this is a tribute to American financial markets that allocate capital in </w:t>
      </w:r>
      <w:proofErr w:type="spellStart"/>
      <w:r w:rsidRPr="00AC76B9">
        <w:rPr>
          <w:rFonts w:asciiTheme="minorHAnsi" w:hAnsiTheme="minorHAnsi" w:cstheme="minorHAnsi"/>
          <w:sz w:val="10"/>
          <w:szCs w:val="18"/>
        </w:rPr>
        <w:t>hyperefficient</w:t>
      </w:r>
      <w:proofErr w:type="spellEnd"/>
      <w:r w:rsidRPr="00AC76B9">
        <w:rPr>
          <w:rFonts w:asciiTheme="minorHAnsi" w:hAnsiTheme="minorHAnsi" w:cstheme="minorHAnsi"/>
          <w:sz w:val="10"/>
          <w:szCs w:val="18"/>
        </w:rPr>
        <w:t xml:space="preserve">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w:t>
      </w:r>
      <w:proofErr w:type="gramStart"/>
      <w:r w:rsidRPr="00AC76B9">
        <w:rPr>
          <w:rFonts w:asciiTheme="minorHAnsi" w:hAnsiTheme="minorHAnsi" w:cstheme="minorHAnsi"/>
          <w:sz w:val="10"/>
          <w:szCs w:val="18"/>
        </w:rPr>
        <w:t>politicians</w:t>
      </w:r>
      <w:proofErr w:type="gramEnd"/>
      <w:r w:rsidRPr="00AC76B9">
        <w:rPr>
          <w:rFonts w:asciiTheme="minorHAnsi" w:hAnsiTheme="minorHAnsi" w:cstheme="minorHAnsi"/>
          <w:sz w:val="10"/>
          <w:szCs w:val="18"/>
        </w:rPr>
        <w:t xml:space="preserve">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43FF962D" w14:textId="77777777" w:rsidR="00585B37" w:rsidRPr="00AC76B9" w:rsidRDefault="00585B37" w:rsidP="00585B37"/>
    <w:p w14:paraId="3F3121E0" w14:textId="77777777" w:rsidR="00585B37" w:rsidRPr="00AC76B9" w:rsidRDefault="00585B37" w:rsidP="00585B37">
      <w:pPr>
        <w:pStyle w:val="Heading4"/>
        <w:rPr>
          <w:rFonts w:asciiTheme="minorHAnsi" w:hAnsiTheme="minorHAnsi" w:cstheme="minorHAnsi"/>
        </w:rPr>
      </w:pPr>
      <w:r w:rsidRPr="00AC76B9">
        <w:rPr>
          <w:rFonts w:asciiTheme="minorHAnsi" w:hAnsiTheme="minorHAnsi" w:cstheme="minorHAnsi"/>
        </w:rPr>
        <w:t xml:space="preserve">Venture capital, investment, and tech firms are </w:t>
      </w:r>
      <w:r w:rsidRPr="00AC76B9">
        <w:rPr>
          <w:rFonts w:asciiTheme="minorHAnsi" w:hAnsiTheme="minorHAnsi" w:cstheme="minorHAnsi"/>
          <w:u w:val="single"/>
        </w:rPr>
        <w:t>thriving</w:t>
      </w:r>
      <w:r w:rsidRPr="00AC76B9">
        <w:rPr>
          <w:rFonts w:asciiTheme="minorHAnsi" w:hAnsiTheme="minorHAnsi" w:cstheme="minorHAnsi"/>
        </w:rPr>
        <w:t xml:space="preserve">. </w:t>
      </w:r>
    </w:p>
    <w:p w14:paraId="5AED6CEF" w14:textId="77777777" w:rsidR="00585B37" w:rsidRPr="00AC76B9" w:rsidRDefault="00585B37" w:rsidP="00585B37">
      <w:pPr>
        <w:rPr>
          <w:rFonts w:asciiTheme="minorHAnsi" w:hAnsiTheme="minorHAnsi" w:cstheme="minorHAnsi"/>
        </w:rPr>
      </w:pPr>
      <w:r w:rsidRPr="00AC76B9">
        <w:rPr>
          <w:rStyle w:val="Style13ptBold"/>
          <w:rFonts w:asciiTheme="minorHAnsi" w:hAnsiTheme="minorHAnsi" w:cstheme="minorHAnsi"/>
        </w:rPr>
        <w:t>Jaffer 10-11</w:t>
      </w:r>
      <w:r w:rsidRPr="00AC76B9">
        <w:rPr>
          <w:rFonts w:asciiTheme="minorHAnsi" w:hAnsiTheme="minorHAnsi" w:cstheme="minorHAnsi"/>
        </w:rPr>
        <w:t xml:space="preserve">-2021, *Jamil N. Jaffer, former Chief Counsel and Senior Advisor to the U.S. Senate Foreign Relations Committee and currently serves as the Founder and Executive Director of the National Security Institute at George Mason University's Antonin Scalia Law School. **Joshua D. Wright, former Commissioner of the Federal Trade Commission (FTC) and currently serves as the Executive Director of the Global Antitrust Institute and University Professor at George Mason University's Antonin Scalia Law School. ("We need to protect American innovation in the competition with China", </w:t>
      </w:r>
      <w:r w:rsidRPr="00AC76B9">
        <w:rPr>
          <w:rFonts w:asciiTheme="minorHAnsi" w:hAnsiTheme="minorHAnsi" w:cstheme="minorHAnsi"/>
          <w:i/>
          <w:iCs/>
        </w:rPr>
        <w:t>Newsweek</w:t>
      </w:r>
      <w:r w:rsidRPr="00AC76B9">
        <w:rPr>
          <w:rFonts w:asciiTheme="minorHAnsi" w:hAnsiTheme="minorHAnsi" w:cstheme="minorHAnsi"/>
        </w:rPr>
        <w:t xml:space="preserve">, </w:t>
      </w:r>
      <w:hyperlink r:id="rId37" w:history="1">
        <w:r w:rsidRPr="00AC76B9">
          <w:rPr>
            <w:rStyle w:val="Hyperlink"/>
            <w:rFonts w:asciiTheme="minorHAnsi" w:hAnsiTheme="minorHAnsi" w:cstheme="minorHAnsi"/>
          </w:rPr>
          <w:t>https://www.newsweek.com/we-need-protect-american-innovation-competition-china-opinion-1636706</w:t>
        </w:r>
      </w:hyperlink>
      <w:r w:rsidRPr="00AC76B9">
        <w:rPr>
          <w:rFonts w:asciiTheme="minorHAnsi" w:hAnsiTheme="minorHAnsi" w:cstheme="minorHAnsi"/>
        </w:rPr>
        <w:t>)</w:t>
      </w:r>
    </w:p>
    <w:p w14:paraId="6178EF81" w14:textId="77777777" w:rsidR="00585B37" w:rsidRPr="00AC76B9" w:rsidRDefault="00585B37" w:rsidP="00585B37">
      <w:pPr>
        <w:rPr>
          <w:rFonts w:asciiTheme="minorHAnsi" w:hAnsiTheme="minorHAnsi" w:cstheme="minorHAnsi"/>
        </w:rPr>
      </w:pP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is home to companies that make up</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substantially </w:t>
      </w:r>
      <w:r w:rsidRPr="00AC76B9">
        <w:rPr>
          <w:rStyle w:val="Emphasis"/>
          <w:rFonts w:asciiTheme="minorHAnsi" w:hAnsiTheme="minorHAnsi" w:cstheme="minorHAnsi"/>
          <w:highlight w:val="cyan"/>
        </w:rPr>
        <w:t>more than half</w:t>
      </w:r>
      <w:r w:rsidRPr="00AC76B9">
        <w:rPr>
          <w:rStyle w:val="StyleUnderline"/>
          <w:rFonts w:asciiTheme="minorHAnsi" w:hAnsiTheme="minorHAnsi" w:cstheme="minorHAnsi"/>
          <w:highlight w:val="cyan"/>
        </w:rPr>
        <w:t xml:space="preserve"> of</w:t>
      </w:r>
      <w:r w:rsidRPr="00AC76B9">
        <w:rPr>
          <w:rFonts w:asciiTheme="minorHAnsi" w:hAnsiTheme="minorHAnsi" w:cstheme="minorHAnsi"/>
        </w:rPr>
        <w:t xml:space="preserve"> the market value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top 100</w:t>
      </w:r>
      <w:r w:rsidRPr="00AC76B9">
        <w:rPr>
          <w:rFonts w:asciiTheme="minorHAnsi" w:hAnsiTheme="minorHAnsi" w:cstheme="minorHAnsi"/>
        </w:rPr>
        <w:t xml:space="preserve"> global public companies. Technology makes up more than a third of America's contribution to that market value, at nearly $8 trillion. According to the World Bank, the innovation-based digital economy grew more than twice as fast as the overall GDP between 2004 and 2019. </w:t>
      </w:r>
      <w:r w:rsidRPr="00AC76B9">
        <w:rPr>
          <w:rStyle w:val="StyleUnderline"/>
          <w:rFonts w:asciiTheme="minorHAnsi" w:hAnsiTheme="minorHAnsi" w:cstheme="minorHAnsi"/>
        </w:rPr>
        <w:t xml:space="preserve">In the U.S., the </w:t>
      </w:r>
      <w:r w:rsidRPr="00AC76B9">
        <w:rPr>
          <w:rStyle w:val="Emphasis"/>
          <w:rFonts w:asciiTheme="minorHAnsi" w:hAnsiTheme="minorHAnsi" w:cstheme="minorHAnsi"/>
        </w:rPr>
        <w:t>digital economy</w:t>
      </w:r>
      <w:r w:rsidRPr="00AC76B9">
        <w:rPr>
          <w:rStyle w:val="StyleUnderline"/>
          <w:rFonts w:asciiTheme="minorHAnsi" w:hAnsiTheme="minorHAnsi" w:cstheme="minorHAnsi"/>
        </w:rPr>
        <w:t xml:space="preserve"> has grown more than </w:t>
      </w:r>
      <w:r w:rsidRPr="00AC76B9">
        <w:rPr>
          <w:rStyle w:val="Emphasis"/>
          <w:rFonts w:asciiTheme="minorHAnsi" w:hAnsiTheme="minorHAnsi" w:cstheme="minorHAnsi"/>
        </w:rPr>
        <w:t>three times as fast</w:t>
      </w:r>
      <w:r w:rsidRPr="00AC76B9">
        <w:rPr>
          <w:rFonts w:asciiTheme="minorHAnsi" w:hAnsiTheme="minorHAnsi" w:cstheme="minorHAnsi"/>
        </w:rPr>
        <w:t xml:space="preserve"> as the overall U.S. economy since 2005. This torrid growth increases domestic employment and labor productivity. </w:t>
      </w:r>
      <w:r w:rsidRPr="00AC76B9">
        <w:rPr>
          <w:rStyle w:val="StyleUnderline"/>
          <w:rFonts w:asciiTheme="minorHAnsi" w:hAnsiTheme="minorHAnsi" w:cstheme="minorHAnsi"/>
        </w:rPr>
        <w:t xml:space="preserve">All of this </w:t>
      </w:r>
      <w:r w:rsidRPr="00AC76B9">
        <w:rPr>
          <w:rStyle w:val="Emphasis"/>
          <w:rFonts w:asciiTheme="minorHAnsi" w:hAnsiTheme="minorHAnsi" w:cstheme="minorHAnsi"/>
        </w:rPr>
        <w:t>redounds directly</w:t>
      </w:r>
      <w:r w:rsidRPr="00AC76B9">
        <w:rPr>
          <w:rStyle w:val="StyleUnderline"/>
          <w:rFonts w:asciiTheme="minorHAnsi" w:hAnsiTheme="minorHAnsi" w:cstheme="minorHAnsi"/>
        </w:rPr>
        <w:t xml:space="preserve"> to U.S. national security</w:t>
      </w:r>
      <w:r w:rsidRPr="00AC76B9">
        <w:rPr>
          <w:rFonts w:asciiTheme="minorHAnsi" w:hAnsiTheme="minorHAnsi" w:cstheme="minorHAnsi"/>
        </w:rPr>
        <w:t>—economic security is national security.</w:t>
      </w:r>
    </w:p>
    <w:p w14:paraId="77890A2B" w14:textId="77777777" w:rsidR="00585B37" w:rsidRPr="00AC76B9" w:rsidRDefault="00585B37" w:rsidP="00585B37">
      <w:pPr>
        <w:rPr>
          <w:rFonts w:asciiTheme="minorHAnsi" w:hAnsiTheme="minorHAnsi" w:cstheme="minorHAnsi"/>
        </w:rPr>
      </w:pPr>
      <w:r w:rsidRPr="00AC76B9">
        <w:rPr>
          <w:rStyle w:val="StyleUnderline"/>
          <w:rFonts w:asciiTheme="minorHAnsi" w:hAnsiTheme="minorHAnsi" w:cstheme="minorHAnsi"/>
        </w:rPr>
        <w:t>America's</w:t>
      </w:r>
      <w:r w:rsidRPr="00AC76B9">
        <w:rPr>
          <w:rFonts w:asciiTheme="minorHAnsi" w:hAnsiTheme="minorHAnsi" w:cstheme="minorHAnsi"/>
        </w:rPr>
        <w:t xml:space="preserve"> economic </w:t>
      </w:r>
      <w:r w:rsidRPr="00AC76B9">
        <w:rPr>
          <w:rStyle w:val="StyleUnderline"/>
          <w:rFonts w:asciiTheme="minorHAnsi" w:hAnsiTheme="minorHAnsi" w:cstheme="minorHAnsi"/>
        </w:rPr>
        <w:t>future depends</w:t>
      </w:r>
      <w:r w:rsidRPr="00AC76B9">
        <w:rPr>
          <w:rFonts w:asciiTheme="minorHAnsi" w:hAnsiTheme="minorHAnsi" w:cstheme="minorHAnsi"/>
        </w:rPr>
        <w:t xml:space="preserve"> not on big manufacturing, but </w:t>
      </w:r>
      <w:r w:rsidRPr="00AC76B9">
        <w:rPr>
          <w:rStyle w:val="StyleUnderline"/>
          <w:rFonts w:asciiTheme="minorHAnsi" w:hAnsiTheme="minorHAnsi" w:cstheme="minorHAnsi"/>
        </w:rPr>
        <w:t xml:space="preserve">on </w:t>
      </w:r>
      <w:r w:rsidRPr="00AC76B9">
        <w:rPr>
          <w:rStyle w:val="Emphasis"/>
          <w:rFonts w:asciiTheme="minorHAnsi" w:hAnsiTheme="minorHAnsi" w:cstheme="minorHAnsi"/>
        </w:rPr>
        <w:t>technology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Where steel plants and manufacturing plants once stood, we now see software development and chip design labs, cloud computing nodes and supply distribution centers. All </w:t>
      </w:r>
      <w:r w:rsidRPr="00AC76B9">
        <w:rPr>
          <w:rStyle w:val="StyleUnderline"/>
          <w:rFonts w:asciiTheme="minorHAnsi" w:hAnsiTheme="minorHAnsi" w:cstheme="minorHAnsi"/>
        </w:rPr>
        <w:t xml:space="preserve">this has happened </w:t>
      </w:r>
      <w:r w:rsidRPr="00AC76B9">
        <w:rPr>
          <w:rStyle w:val="Emphasis"/>
          <w:rFonts w:asciiTheme="minorHAnsi" w:hAnsiTheme="minorHAnsi" w:cstheme="minorHAnsi"/>
        </w:rPr>
        <w:t>specifically in the 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Emphasis"/>
          <w:rFonts w:asciiTheme="minorHAnsi" w:hAnsiTheme="minorHAnsi" w:cstheme="minorHAnsi"/>
        </w:rPr>
        <w:t>precisely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the government allowed resources to flow to their </w:t>
      </w:r>
      <w:r w:rsidRPr="00AC76B9">
        <w:rPr>
          <w:rStyle w:val="Emphasis"/>
          <w:rFonts w:asciiTheme="minorHAnsi" w:hAnsiTheme="minorHAnsi" w:cstheme="minorHAnsi"/>
        </w:rPr>
        <w:t>most productive uses</w:t>
      </w:r>
      <w:r w:rsidRPr="00AC76B9">
        <w:rPr>
          <w:rFonts w:asciiTheme="minorHAnsi" w:hAnsiTheme="minorHAnsi" w:cstheme="minorHAnsi"/>
        </w:rPr>
        <w:t xml:space="preserve"> and at times helped prime the pump with basic research funding.</w:t>
      </w:r>
    </w:p>
    <w:p w14:paraId="5F57F972" w14:textId="77777777" w:rsidR="00585B37" w:rsidRPr="00AC76B9" w:rsidRDefault="00585B37" w:rsidP="00585B37">
      <w:pPr>
        <w:rPr>
          <w:rFonts w:asciiTheme="minorHAnsi" w:hAnsiTheme="minorHAnsi" w:cstheme="minorHAnsi"/>
          <w:u w:val="single"/>
        </w:rPr>
      </w:pPr>
      <w:r w:rsidRPr="00AC76B9">
        <w:rPr>
          <w:rStyle w:val="StyleUnderline"/>
          <w:rFonts w:asciiTheme="minorHAnsi" w:hAnsiTheme="minorHAnsi" w:cstheme="minorHAnsi"/>
          <w:highlight w:val="cyan"/>
        </w:rPr>
        <w:t>The U.S.</w:t>
      </w:r>
      <w:r w:rsidRPr="00AC76B9">
        <w:rPr>
          <w:rStyle w:val="StyleUnderline"/>
          <w:rFonts w:asciiTheme="minorHAnsi" w:hAnsiTheme="minorHAnsi" w:cstheme="minorHAnsi"/>
        </w:rPr>
        <w:t>,</w:t>
      </w:r>
      <w:r w:rsidRPr="00AC76B9">
        <w:rPr>
          <w:rFonts w:asciiTheme="minorHAnsi" w:hAnsiTheme="minorHAnsi" w:cstheme="minorHAnsi"/>
        </w:rPr>
        <w:t xml:space="preserve"> unlike some European nations, </w:t>
      </w:r>
      <w:r w:rsidRPr="00AC76B9">
        <w:rPr>
          <w:rStyle w:val="StyleUnderline"/>
          <w:rFonts w:asciiTheme="minorHAnsi" w:hAnsiTheme="minorHAnsi" w:cstheme="minorHAnsi"/>
        </w:rPr>
        <w:t xml:space="preserve">has </w:t>
      </w:r>
      <w:r w:rsidRPr="00AC76B9">
        <w:rPr>
          <w:rStyle w:val="StyleUnderline"/>
          <w:rFonts w:asciiTheme="minorHAnsi" w:hAnsiTheme="minorHAnsi" w:cstheme="minorHAnsi"/>
          <w:highlight w:val="cyan"/>
        </w:rPr>
        <w:t>avoided creating a</w:t>
      </w:r>
      <w:r w:rsidRPr="00AC76B9">
        <w:rPr>
          <w:rFonts w:asciiTheme="minorHAnsi" w:hAnsiTheme="minorHAnsi" w:cstheme="minorHAnsi"/>
        </w:rPr>
        <w:t xml:space="preserve"> vast </w:t>
      </w:r>
      <w:r w:rsidRPr="00AC76B9">
        <w:rPr>
          <w:rStyle w:val="Emphasis"/>
          <w:rFonts w:asciiTheme="minorHAnsi" w:hAnsiTheme="minorHAnsi" w:cstheme="minorHAnsi"/>
          <w:highlight w:val="cyan"/>
        </w:rPr>
        <w:t>web of bureaucracy</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heavy-handed government </w:t>
      </w:r>
      <w:r w:rsidRPr="00AC76B9">
        <w:rPr>
          <w:rStyle w:val="Emphasis"/>
          <w:rFonts w:asciiTheme="minorHAnsi" w:hAnsiTheme="minorHAnsi" w:cstheme="minorHAnsi"/>
          <w:highlight w:val="cyan"/>
        </w:rPr>
        <w:t>regulation</w:t>
      </w:r>
      <w:r w:rsidRPr="00AC76B9">
        <w:rPr>
          <w:rFonts w:asciiTheme="minorHAnsi" w:hAnsiTheme="minorHAnsi" w:cstheme="minorHAnsi"/>
        </w:rPr>
        <w:t xml:space="preserve">. While there are some pockets of innovation in Europe, the regulatory environments in France, Germany and Spain make them much less attractive to cutting-edge companies. </w:t>
      </w:r>
      <w:r w:rsidRPr="00AC76B9">
        <w:rPr>
          <w:rStyle w:val="Emphasis"/>
          <w:rFonts w:asciiTheme="minorHAnsi" w:hAnsiTheme="minorHAnsi" w:cstheme="minorHAnsi"/>
          <w:highlight w:val="cyan"/>
        </w:rPr>
        <w:t>Venture capital investment</w:t>
      </w:r>
      <w:r w:rsidRPr="00AC76B9">
        <w:rPr>
          <w:rStyle w:val="StyleUnderline"/>
          <w:rFonts w:asciiTheme="minorHAnsi" w:hAnsiTheme="minorHAnsi" w:cstheme="minorHAnsi"/>
          <w:highlight w:val="cyan"/>
        </w:rPr>
        <w:t xml:space="preserve"> in the U.S. is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more than </w:t>
      </w:r>
      <w:r w:rsidRPr="00AC76B9">
        <w:rPr>
          <w:rStyle w:val="Emphasis"/>
          <w:rFonts w:asciiTheme="minorHAnsi" w:hAnsiTheme="minorHAnsi" w:cstheme="minorHAnsi"/>
          <w:highlight w:val="cyan"/>
        </w:rPr>
        <w:t>three times larger than</w:t>
      </w:r>
      <w:r w:rsidRPr="00AC76B9">
        <w:rPr>
          <w:rStyle w:val="Emphasis"/>
          <w:rFonts w:asciiTheme="minorHAnsi" w:hAnsiTheme="minorHAnsi" w:cstheme="minorHAnsi"/>
        </w:rPr>
        <w:t xml:space="preserve"> in </w:t>
      </w:r>
      <w:r w:rsidRPr="00AC76B9">
        <w:rPr>
          <w:rStyle w:val="Emphasis"/>
          <w:rFonts w:asciiTheme="minorHAnsi" w:hAnsiTheme="minorHAnsi" w:cstheme="minorHAnsi"/>
          <w:highlight w:val="cyan"/>
        </w:rPr>
        <w:t>the EU</w:t>
      </w:r>
      <w:r w:rsidRPr="00AC76B9">
        <w:rPr>
          <w:rFonts w:asciiTheme="minorHAnsi" w:hAnsiTheme="minorHAnsi" w:cstheme="minorHAnsi"/>
        </w:rPr>
        <w:t xml:space="preserve">. For </w:t>
      </w:r>
      <w:proofErr w:type="gramStart"/>
      <w:r w:rsidRPr="00AC76B9">
        <w:rPr>
          <w:rFonts w:asciiTheme="minorHAnsi" w:hAnsiTheme="minorHAnsi" w:cstheme="minorHAnsi"/>
        </w:rPr>
        <w:t>all of</w:t>
      </w:r>
      <w:proofErr w:type="gramEnd"/>
      <w:r w:rsidRPr="00AC76B9">
        <w:rPr>
          <w:rFonts w:asciiTheme="minorHAnsi" w:hAnsiTheme="minorHAnsi" w:cstheme="minorHAnsi"/>
        </w:rPr>
        <w:t xml:space="preserve"> its foibles, </w:t>
      </w:r>
      <w:r w:rsidRPr="00AC76B9">
        <w:rPr>
          <w:rStyle w:val="StyleUnderline"/>
          <w:rFonts w:asciiTheme="minorHAnsi" w:hAnsiTheme="minorHAnsi" w:cstheme="minorHAnsi"/>
          <w:highlight w:val="cyan"/>
        </w:rPr>
        <w:t xml:space="preserve">America remains a </w:t>
      </w:r>
      <w:r w:rsidRPr="00AC76B9">
        <w:rPr>
          <w:rStyle w:val="Emphasis"/>
          <w:rFonts w:asciiTheme="minorHAnsi" w:hAnsiTheme="minorHAnsi" w:cstheme="minorHAnsi"/>
          <w:highlight w:val="cyan"/>
        </w:rPr>
        <w:t>good bet</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innovative companies</w:t>
      </w:r>
      <w:r w:rsidRPr="00AC76B9">
        <w:rPr>
          <w:rStyle w:val="StyleUnderline"/>
          <w:rFonts w:asciiTheme="minorHAnsi" w:hAnsiTheme="minorHAnsi" w:cstheme="minorHAnsi"/>
        </w:rPr>
        <w:t>.</w:t>
      </w:r>
    </w:p>
    <w:p w14:paraId="4D0984EC" w14:textId="77777777" w:rsidR="00585B37" w:rsidRPr="00AC76B9" w:rsidRDefault="00585B37" w:rsidP="00585B37">
      <w:pPr>
        <w:rPr>
          <w:rStyle w:val="StyleUnderline"/>
          <w:rFonts w:asciiTheme="minorHAnsi" w:hAnsiTheme="minorHAnsi" w:cstheme="minorHAnsi"/>
        </w:rPr>
      </w:pPr>
      <w:r w:rsidRPr="00AC76B9">
        <w:rPr>
          <w:rStyle w:val="StyleUnderline"/>
          <w:rFonts w:asciiTheme="minorHAnsi" w:hAnsiTheme="minorHAnsi" w:cstheme="minorHAnsi"/>
          <w:highlight w:val="cyan"/>
        </w:rPr>
        <w:t>Our</w:t>
      </w:r>
      <w:r w:rsidRPr="00AC76B9">
        <w:rPr>
          <w:rFonts w:asciiTheme="minorHAnsi" w:hAnsiTheme="minorHAnsi" w:cstheme="minorHAnsi"/>
        </w:rPr>
        <w:t xml:space="preserve"> relatively laissez-faire </w:t>
      </w:r>
      <w:r w:rsidRPr="00AC76B9">
        <w:rPr>
          <w:rStyle w:val="StyleUnderline"/>
          <w:rFonts w:asciiTheme="minorHAnsi" w:hAnsiTheme="minorHAnsi" w:cstheme="minorHAnsi"/>
          <w:highlight w:val="cyan"/>
        </w:rPr>
        <w:t>economic policy has</w:t>
      </w:r>
      <w:r w:rsidRPr="00AC76B9">
        <w:rPr>
          <w:rFonts w:asciiTheme="minorHAnsi" w:hAnsiTheme="minorHAnsi" w:cstheme="minorHAnsi"/>
        </w:rPr>
        <w:t xml:space="preserve"> also </w:t>
      </w:r>
      <w:r w:rsidRPr="00AC76B9">
        <w:rPr>
          <w:rStyle w:val="StyleUnderline"/>
          <w:rFonts w:asciiTheme="minorHAnsi" w:hAnsiTheme="minorHAnsi" w:cstheme="minorHAnsi"/>
          <w:highlight w:val="cyan"/>
        </w:rPr>
        <w:t xml:space="preserve">created a </w:t>
      </w:r>
      <w:r w:rsidRPr="00AC76B9">
        <w:rPr>
          <w:rStyle w:val="Emphasis"/>
          <w:rFonts w:asciiTheme="minorHAnsi" w:hAnsiTheme="minorHAnsi" w:cstheme="minorHAnsi"/>
          <w:highlight w:val="cyan"/>
        </w:rPr>
        <w:t>robust startup community</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It supports </w:t>
      </w:r>
      <w:r w:rsidRPr="00AC76B9">
        <w:rPr>
          <w:rStyle w:val="Emphasis"/>
          <w:rFonts w:asciiTheme="minorHAnsi" w:hAnsiTheme="minorHAnsi" w:cstheme="minorHAnsi"/>
          <w:highlight w:val="cyan"/>
        </w:rPr>
        <w:t>strong v</w:t>
      </w:r>
      <w:r w:rsidRPr="00AC76B9">
        <w:rPr>
          <w:rStyle w:val="Emphasis"/>
          <w:rFonts w:asciiTheme="minorHAnsi" w:hAnsiTheme="minorHAnsi" w:cstheme="minorHAnsi"/>
        </w:rPr>
        <w:t xml:space="preserve">enture </w:t>
      </w:r>
      <w:r w:rsidRPr="00AC76B9">
        <w:rPr>
          <w:rStyle w:val="Emphasis"/>
          <w:rFonts w:asciiTheme="minorHAnsi" w:hAnsiTheme="minorHAnsi" w:cstheme="minorHAnsi"/>
          <w:highlight w:val="cyan"/>
        </w:rPr>
        <w:t>c</w:t>
      </w:r>
      <w:r w:rsidRPr="00AC76B9">
        <w:rPr>
          <w:rStyle w:val="Emphasis"/>
          <w:rFonts w:asciiTheme="minorHAnsi" w:hAnsiTheme="minorHAnsi" w:cstheme="minorHAnsi"/>
        </w:rPr>
        <w:t xml:space="preserve">apital </w:t>
      </w:r>
      <w:r w:rsidRPr="00AC76B9">
        <w:rPr>
          <w:rStyle w:val="Emphasis"/>
          <w:rFonts w:asciiTheme="minorHAnsi" w:hAnsiTheme="minorHAnsi" w:cstheme="minorHAnsi"/>
          <w:highlight w:val="cyan"/>
        </w:rPr>
        <w:t>funding</w:t>
      </w:r>
      <w:r w:rsidRPr="00AC76B9">
        <w:rPr>
          <w:rFonts w:asciiTheme="minorHAnsi" w:hAnsiTheme="minorHAnsi" w:cstheme="minorHAnsi"/>
        </w:rPr>
        <w:t xml:space="preserve">, like Andreessen Horowitz' investments in the burgeoning crypto industry and social media app Clubhouse. </w:t>
      </w:r>
      <w:r w:rsidRPr="00AC76B9">
        <w:rPr>
          <w:rStyle w:val="StyleUnderline"/>
          <w:rFonts w:asciiTheme="minorHAnsi" w:hAnsiTheme="minorHAnsi" w:cstheme="minorHAnsi"/>
          <w:highlight w:val="cyan"/>
        </w:rPr>
        <w:t>It</w:t>
      </w:r>
      <w:r w:rsidRPr="00AC76B9">
        <w:rPr>
          <w:rStyle w:val="StyleUnderline"/>
          <w:rFonts w:asciiTheme="minorHAnsi" w:hAnsiTheme="minorHAnsi" w:cstheme="minorHAnsi"/>
        </w:rPr>
        <w:t xml:space="preserve"> also has </w:t>
      </w:r>
      <w:r w:rsidRPr="00AC76B9">
        <w:rPr>
          <w:rStyle w:val="StyleUnderline"/>
          <w:rFonts w:asciiTheme="minorHAnsi" w:hAnsiTheme="minorHAnsi" w:cstheme="minorHAnsi"/>
          <w:highlight w:val="cyan"/>
        </w:rPr>
        <w:t>helped the U.S. become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world </w:t>
      </w:r>
      <w:r w:rsidRPr="00AC76B9">
        <w:rPr>
          <w:rStyle w:val="Emphasis"/>
          <w:rFonts w:asciiTheme="minorHAnsi" w:hAnsiTheme="minorHAnsi" w:cstheme="minorHAnsi"/>
          <w:highlight w:val="cyan"/>
        </w:rPr>
        <w:t>leader</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startup </w:t>
      </w:r>
      <w:r w:rsidRPr="00AC76B9">
        <w:rPr>
          <w:rStyle w:val="Emphasis"/>
          <w:rFonts w:asciiTheme="minorHAnsi" w:hAnsiTheme="minorHAnsi" w:cstheme="minorHAnsi"/>
          <w:highlight w:val="cyan"/>
        </w:rPr>
        <w:t>acquisitions</w:t>
      </w:r>
      <w:r w:rsidRPr="00AC76B9">
        <w:rPr>
          <w:rStyle w:val="StyleUnderline"/>
          <w:rFonts w:asciiTheme="minorHAnsi" w:hAnsiTheme="minorHAnsi" w:cstheme="minorHAnsi"/>
        </w:rPr>
        <w:t>.</w:t>
      </w:r>
    </w:p>
    <w:p w14:paraId="013D2AE7" w14:textId="77777777" w:rsidR="00585B37" w:rsidRPr="00AC76B9" w:rsidRDefault="00585B37" w:rsidP="00585B37">
      <w:pPr>
        <w:rPr>
          <w:rFonts w:asciiTheme="minorHAnsi" w:hAnsiTheme="minorHAnsi" w:cstheme="minorHAnsi"/>
        </w:rPr>
      </w:pPr>
      <w:r w:rsidRPr="00AC76B9">
        <w:rPr>
          <w:rFonts w:asciiTheme="minorHAnsi" w:hAnsiTheme="minorHAnsi" w:cstheme="minorHAnsi"/>
        </w:rPr>
        <w:t xml:space="preserve">Current </w:t>
      </w:r>
      <w:r w:rsidRPr="00AC76B9">
        <w:rPr>
          <w:rStyle w:val="StyleUnderline"/>
          <w:rFonts w:asciiTheme="minorHAnsi" w:hAnsiTheme="minorHAnsi" w:cstheme="minorHAnsi"/>
          <w:highlight w:val="cyan"/>
        </w:rPr>
        <w:t>U.S.</w:t>
      </w:r>
      <w:r w:rsidRPr="00AC76B9">
        <w:rPr>
          <w:rStyle w:val="StyleUnderline"/>
          <w:rFonts w:asciiTheme="minorHAnsi" w:hAnsiTheme="minorHAnsi" w:cstheme="minorHAnsi"/>
        </w:rPr>
        <w:t xml:space="preserve"> economic </w:t>
      </w:r>
      <w:r w:rsidRPr="00AC76B9">
        <w:rPr>
          <w:rStyle w:val="StyleUnderline"/>
          <w:rFonts w:asciiTheme="minorHAnsi" w:hAnsiTheme="minorHAnsi" w:cstheme="minorHAnsi"/>
          <w:highlight w:val="cyan"/>
        </w:rPr>
        <w:t>policy</w:t>
      </w:r>
      <w:r w:rsidRPr="00AC76B9">
        <w:rPr>
          <w:rStyle w:val="StyleUnderline"/>
          <w:rFonts w:asciiTheme="minorHAnsi" w:hAnsiTheme="minorHAnsi" w:cstheme="minorHAnsi"/>
        </w:rPr>
        <w:t xml:space="preserve"> has also </w:t>
      </w:r>
      <w:r w:rsidRPr="00AC76B9">
        <w:rPr>
          <w:rStyle w:val="StyleUnderline"/>
          <w:rFonts w:asciiTheme="minorHAnsi" w:hAnsiTheme="minorHAnsi" w:cstheme="minorHAnsi"/>
          <w:highlight w:val="cyan"/>
        </w:rPr>
        <w:t xml:space="preserve">created </w:t>
      </w:r>
      <w:r w:rsidRPr="00AC76B9">
        <w:rPr>
          <w:rStyle w:val="Emphasis"/>
          <w:rFonts w:asciiTheme="minorHAnsi" w:hAnsiTheme="minorHAnsi" w:cstheme="minorHAnsi"/>
          <w:highlight w:val="cyan"/>
        </w:rPr>
        <w:t>long-term growth</w:t>
      </w:r>
      <w:r w:rsidRPr="00AC76B9">
        <w:rPr>
          <w:rStyle w:val="Emphasis"/>
          <w:rFonts w:asciiTheme="minorHAnsi" w:hAnsiTheme="minorHAnsi" w:cstheme="minorHAnsi"/>
        </w:rPr>
        <w:t xml:space="preserve"> opportunities</w:t>
      </w:r>
      <w:r w:rsidRPr="00AC76B9">
        <w:rPr>
          <w:rFonts w:asciiTheme="minorHAnsi" w:hAnsiTheme="minorHAnsi" w:cstheme="minorHAnsi"/>
        </w:rPr>
        <w:t xml:space="preserve"> in the public markets. </w:t>
      </w:r>
      <w:r w:rsidRPr="00AC76B9">
        <w:rPr>
          <w:rStyle w:val="StyleUnderline"/>
          <w:rFonts w:asciiTheme="minorHAnsi" w:hAnsiTheme="minorHAnsi" w:cstheme="minorHAnsi"/>
          <w:highlight w:val="cyan"/>
        </w:rPr>
        <w:t xml:space="preserve">American </w:t>
      </w:r>
      <w:r w:rsidRPr="00AC76B9">
        <w:rPr>
          <w:rStyle w:val="Emphasis"/>
          <w:rFonts w:asciiTheme="minorHAnsi" w:hAnsiTheme="minorHAnsi" w:cstheme="minorHAnsi"/>
          <w:highlight w:val="cyan"/>
        </w:rPr>
        <w:t>tech companies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 xml:space="preserve">make up four of the five </w:t>
      </w:r>
      <w:r w:rsidRPr="00AC76B9">
        <w:rPr>
          <w:rStyle w:val="Emphasis"/>
          <w:rFonts w:asciiTheme="minorHAnsi" w:hAnsiTheme="minorHAnsi" w:cstheme="minorHAnsi"/>
          <w:highlight w:val="cyan"/>
        </w:rPr>
        <w:t>most valuable public companies</w:t>
      </w:r>
      <w:r w:rsidRPr="00AC76B9">
        <w:rPr>
          <w:rFonts w:asciiTheme="minorHAnsi" w:hAnsiTheme="minorHAnsi" w:cstheme="minorHAnsi"/>
        </w:rPr>
        <w:t xml:space="preserve"> based on market capitalization. Larger technology companies like Illumina may very well be able to fund smaller ones like Grail. They can identify opportunities to leverage economies of scale, make important innovations, such as new ways to screen for cancer, and bring new technology like multi-cancer early detection tests to market. This is a good thing.</w:t>
      </w:r>
    </w:p>
    <w:p w14:paraId="22A3993D" w14:textId="77777777" w:rsidR="00585B37" w:rsidRPr="00AC76B9" w:rsidRDefault="00585B37" w:rsidP="00585B37">
      <w:pPr>
        <w:pStyle w:val="Heading4"/>
        <w:rPr>
          <w:rFonts w:asciiTheme="minorHAnsi" w:hAnsiTheme="minorHAnsi" w:cstheme="minorHAnsi"/>
        </w:rPr>
      </w:pPr>
      <w:r w:rsidRPr="00AC76B9">
        <w:rPr>
          <w:rFonts w:asciiTheme="minorHAnsi" w:hAnsiTheme="minorHAnsi" w:cstheme="minorHAnsi"/>
        </w:rPr>
        <w:t xml:space="preserve">Big Tech drives </w:t>
      </w:r>
      <w:r w:rsidRPr="00AC76B9">
        <w:rPr>
          <w:rFonts w:asciiTheme="minorHAnsi" w:hAnsiTheme="minorHAnsi" w:cstheme="minorHAnsi"/>
          <w:u w:val="single"/>
        </w:rPr>
        <w:t>innovation dominance</w:t>
      </w:r>
      <w:r w:rsidRPr="00AC76B9">
        <w:rPr>
          <w:rFonts w:asciiTheme="minorHAnsi" w:hAnsiTheme="minorHAnsi" w:cstheme="minorHAnsi"/>
        </w:rPr>
        <w:t xml:space="preserve"> now. </w:t>
      </w:r>
    </w:p>
    <w:p w14:paraId="793A9146" w14:textId="77777777" w:rsidR="00585B37" w:rsidRPr="00AC76B9" w:rsidRDefault="00585B37" w:rsidP="00585B37">
      <w:pPr>
        <w:rPr>
          <w:rFonts w:asciiTheme="minorHAnsi" w:hAnsiTheme="minorHAnsi" w:cstheme="minorHAnsi"/>
        </w:rPr>
      </w:pPr>
      <w:proofErr w:type="spellStart"/>
      <w:r w:rsidRPr="00AC76B9">
        <w:rPr>
          <w:rStyle w:val="Style13ptBold"/>
          <w:rFonts w:asciiTheme="minorHAnsi" w:hAnsiTheme="minorHAnsi" w:cstheme="minorHAnsi"/>
        </w:rPr>
        <w:t>Pethokoukis</w:t>
      </w:r>
      <w:proofErr w:type="spellEnd"/>
      <w:r w:rsidRPr="00AC76B9">
        <w:rPr>
          <w:rStyle w:val="Style13ptBold"/>
          <w:rFonts w:asciiTheme="minorHAnsi" w:hAnsiTheme="minorHAnsi" w:cstheme="minorHAnsi"/>
        </w:rPr>
        <w:t xml:space="preserve"> 10-13</w:t>
      </w:r>
      <w:r w:rsidRPr="00AC76B9">
        <w:rPr>
          <w:rFonts w:asciiTheme="minorHAnsi" w:hAnsiTheme="minorHAnsi" w:cstheme="minorHAnsi"/>
        </w:rPr>
        <w:t xml:space="preserve">-2021, Dewitt Wallace Fellow at the American Enterprise Institute, 2002 Jeopardy! </w:t>
      </w:r>
      <w:proofErr w:type="gramStart"/>
      <w:r w:rsidRPr="00AC76B9">
        <w:rPr>
          <w:rFonts w:asciiTheme="minorHAnsi" w:hAnsiTheme="minorHAnsi" w:cstheme="minorHAnsi"/>
        </w:rPr>
        <w:t>champion,  (</w:t>
      </w:r>
      <w:proofErr w:type="gramEnd"/>
      <w:r w:rsidRPr="00AC76B9">
        <w:rPr>
          <w:rFonts w:asciiTheme="minorHAnsi" w:hAnsiTheme="minorHAnsi" w:cstheme="minorHAnsi"/>
        </w:rPr>
        <w:t xml:space="preserve">James </w:t>
      </w:r>
      <w:proofErr w:type="spellStart"/>
      <w:r w:rsidRPr="00AC76B9">
        <w:rPr>
          <w:rFonts w:asciiTheme="minorHAnsi" w:hAnsiTheme="minorHAnsi" w:cstheme="minorHAnsi"/>
        </w:rPr>
        <w:t>Pethokoukis</w:t>
      </w:r>
      <w:proofErr w:type="spellEnd"/>
      <w:r w:rsidRPr="00AC76B9">
        <w:rPr>
          <w:rFonts w:asciiTheme="minorHAnsi" w:hAnsiTheme="minorHAnsi" w:cstheme="minorHAnsi"/>
        </w:rPr>
        <w:t xml:space="preserve">, "So Big Tech massively investing in itself is worrisome now?", </w:t>
      </w:r>
      <w:r w:rsidRPr="00AC76B9">
        <w:rPr>
          <w:rFonts w:asciiTheme="minorHAnsi" w:hAnsiTheme="minorHAnsi" w:cstheme="minorHAnsi"/>
          <w:i/>
          <w:iCs/>
        </w:rPr>
        <w:t>American Enterprise Institute</w:t>
      </w:r>
      <w:r w:rsidRPr="00AC76B9">
        <w:rPr>
          <w:rFonts w:asciiTheme="minorHAnsi" w:hAnsiTheme="minorHAnsi" w:cstheme="minorHAnsi"/>
        </w:rPr>
        <w:t>, https://www.aei.org/economics/so-big-tech-massively-investing-in-itself-is-worrisome-now/)</w:t>
      </w:r>
    </w:p>
    <w:p w14:paraId="56E42726" w14:textId="77777777" w:rsidR="00585B37" w:rsidRPr="00AC76B9" w:rsidRDefault="00585B37" w:rsidP="00585B37">
      <w:pPr>
        <w:rPr>
          <w:rFonts w:asciiTheme="minorHAnsi" w:hAnsiTheme="minorHAnsi" w:cstheme="minorHAnsi"/>
        </w:rPr>
      </w:pPr>
      <w:r w:rsidRPr="00AC76B9">
        <w:rPr>
          <w:rFonts w:asciiTheme="minorHAnsi" w:hAnsiTheme="minorHAnsi" w:cstheme="minorHAnsi"/>
        </w:rPr>
        <w:t xml:space="preserve">Of course, the level of Big Tech spending on new investment and R&amp;D is where my imaginary world and our real </w:t>
      </w:r>
      <w:proofErr w:type="gramStart"/>
      <w:r w:rsidRPr="00AC76B9">
        <w:rPr>
          <w:rFonts w:asciiTheme="minorHAnsi" w:hAnsiTheme="minorHAnsi" w:cstheme="minorHAnsi"/>
        </w:rPr>
        <w:t>one part</w:t>
      </w:r>
      <w:proofErr w:type="gramEnd"/>
      <w:r w:rsidRPr="00AC76B9">
        <w:rPr>
          <w:rFonts w:asciiTheme="minorHAnsi" w:hAnsiTheme="minorHAnsi" w:cstheme="minorHAnsi"/>
        </w:rPr>
        <w:t xml:space="preserve"> ways. Here’s Shira </w:t>
      </w:r>
      <w:proofErr w:type="spellStart"/>
      <w:r w:rsidRPr="00AC76B9">
        <w:rPr>
          <w:rFonts w:asciiTheme="minorHAnsi" w:hAnsiTheme="minorHAnsi" w:cstheme="minorHAnsi"/>
        </w:rPr>
        <w:t>Ovide</w:t>
      </w:r>
      <w:proofErr w:type="spellEnd"/>
      <w:r w:rsidRPr="00AC76B9">
        <w:rPr>
          <w:rFonts w:asciiTheme="minorHAnsi" w:hAnsiTheme="minorHAnsi" w:cstheme="minorHAnsi"/>
        </w:rPr>
        <w:t xml:space="preserve"> from the New York Times:</w:t>
      </w:r>
    </w:p>
    <w:p w14:paraId="09BEB0A7" w14:textId="77777777" w:rsidR="00585B37" w:rsidRPr="00AC76B9" w:rsidRDefault="00585B37" w:rsidP="00585B37">
      <w:pPr>
        <w:rPr>
          <w:rFonts w:asciiTheme="minorHAnsi" w:hAnsiTheme="minorHAnsi" w:cstheme="minorHAnsi"/>
        </w:rPr>
      </w:pPr>
      <w:r w:rsidRPr="00AC76B9">
        <w:rPr>
          <w:rFonts w:asciiTheme="minorHAnsi" w:hAnsiTheme="minorHAnsi" w:cstheme="minorHAnsi"/>
        </w:rPr>
        <w:t xml:space="preserve">I have watched, mouth agape, as </w:t>
      </w:r>
      <w:r w:rsidRPr="00986613">
        <w:rPr>
          <w:rStyle w:val="StyleUnderline"/>
          <w:rFonts w:asciiTheme="minorHAnsi" w:hAnsiTheme="minorHAnsi" w:cstheme="minorHAnsi"/>
          <w:highlight w:val="cyan"/>
        </w:rPr>
        <w:t xml:space="preserve">America’s five biggest </w:t>
      </w:r>
      <w:r w:rsidRPr="00986613">
        <w:rPr>
          <w:rStyle w:val="Emphasis"/>
          <w:rFonts w:asciiTheme="minorHAnsi" w:hAnsiTheme="minorHAnsi" w:cstheme="minorHAnsi"/>
          <w:highlight w:val="cyan"/>
        </w:rPr>
        <w:t>tech superstars</w:t>
      </w:r>
      <w:r w:rsidRPr="00AC76B9">
        <w:rPr>
          <w:rStyle w:val="StyleUnderline"/>
          <w:rFonts w:asciiTheme="minorHAnsi" w:hAnsiTheme="minorHAnsi" w:cstheme="minorHAnsi"/>
        </w:rPr>
        <w:t xml:space="preserve"> — Apple, Microsoft, Google, </w:t>
      </w:r>
      <w:proofErr w:type="gramStart"/>
      <w:r w:rsidRPr="00AC76B9">
        <w:rPr>
          <w:rStyle w:val="StyleUnderline"/>
          <w:rFonts w:asciiTheme="minorHAnsi" w:hAnsiTheme="minorHAnsi" w:cstheme="minorHAnsi"/>
        </w:rPr>
        <w:t>Amazon</w:t>
      </w:r>
      <w:proofErr w:type="gramEnd"/>
      <w:r w:rsidRPr="00AC76B9">
        <w:rPr>
          <w:rStyle w:val="StyleUnderline"/>
          <w:rFonts w:asciiTheme="minorHAnsi" w:hAnsiTheme="minorHAnsi" w:cstheme="minorHAnsi"/>
        </w:rPr>
        <w:t xml:space="preserve"> and Facebook — have </w:t>
      </w:r>
      <w:r w:rsidRPr="00986613">
        <w:rPr>
          <w:rStyle w:val="Emphasis"/>
          <w:rFonts w:asciiTheme="minorHAnsi" w:hAnsiTheme="minorHAnsi" w:cstheme="minorHAnsi"/>
          <w:highlight w:val="cyan"/>
        </w:rPr>
        <w:t>splurge</w:t>
      </w:r>
      <w:r w:rsidRPr="00AC76B9">
        <w:rPr>
          <w:rStyle w:val="Emphasis"/>
          <w:rFonts w:asciiTheme="minorHAnsi" w:hAnsiTheme="minorHAnsi" w:cstheme="minorHAnsi"/>
        </w:rPr>
        <w:t>d</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on </w:t>
      </w:r>
      <w:r w:rsidRPr="00986613">
        <w:rPr>
          <w:rStyle w:val="Emphasis"/>
          <w:rFonts w:asciiTheme="minorHAnsi" w:hAnsiTheme="minorHAnsi" w:cstheme="minorHAnsi"/>
          <w:highlight w:val="cyan"/>
        </w:rPr>
        <w:t>big-ticket investments</w:t>
      </w:r>
      <w:r w:rsidRPr="00AC76B9">
        <w:rPr>
          <w:rStyle w:val="StyleUnderline"/>
          <w:rFonts w:asciiTheme="minorHAnsi" w:hAnsiTheme="minorHAnsi" w:cstheme="minorHAnsi"/>
        </w:rPr>
        <w:t xml:space="preserve"> in their businesses</w:t>
      </w:r>
      <w:r w:rsidRPr="00AC76B9">
        <w:rPr>
          <w:rFonts w:asciiTheme="minorHAnsi" w:hAnsiTheme="minorHAnsi" w:cstheme="minorHAnsi"/>
        </w:rPr>
        <w:t xml:space="preserve">. That includes specialized equipment to assemble iPhones, hulking computer hubs and undersea internet cables that zip YouTube videos to your phone, and the warehouses for Amazon workers to assemble and ship orders. What the companies spend on physical assets that last for years — capital expenditures, for </w:t>
      </w:r>
      <w:proofErr w:type="gramStart"/>
      <w:r w:rsidRPr="00AC76B9">
        <w:rPr>
          <w:rFonts w:asciiTheme="minorHAnsi" w:hAnsiTheme="minorHAnsi" w:cstheme="minorHAnsi"/>
        </w:rPr>
        <w:t>you</w:t>
      </w:r>
      <w:proofErr w:type="gramEnd"/>
      <w:r w:rsidRPr="00AC76B9">
        <w:rPr>
          <w:rFonts w:asciiTheme="minorHAnsi" w:hAnsiTheme="minorHAnsi" w:cstheme="minorHAnsi"/>
        </w:rPr>
        <w:t xml:space="preserve"> wonks — is one of the best glimpses at how Big Tech leverages success into even more success. </w:t>
      </w:r>
      <w:r w:rsidRPr="00AC76B9">
        <w:rPr>
          <w:rStyle w:val="StyleUnderline"/>
          <w:rFonts w:asciiTheme="minorHAnsi" w:hAnsiTheme="minorHAnsi" w:cstheme="minorHAnsi"/>
        </w:rPr>
        <w:t xml:space="preserve">The </w:t>
      </w:r>
      <w:r w:rsidRPr="00986613">
        <w:rPr>
          <w:rStyle w:val="StyleUnderline"/>
          <w:rFonts w:asciiTheme="minorHAnsi" w:hAnsiTheme="minorHAnsi" w:cstheme="minorHAnsi"/>
          <w:highlight w:val="cyan"/>
        </w:rPr>
        <w:t>combined profits</w:t>
      </w:r>
      <w:r w:rsidRPr="00AC76B9">
        <w:rPr>
          <w:rStyle w:val="StyleUnderline"/>
          <w:rFonts w:asciiTheme="minorHAnsi" w:hAnsiTheme="minorHAnsi" w:cstheme="minorHAnsi"/>
        </w:rPr>
        <w:t xml:space="preserve"> of these five companies </w:t>
      </w:r>
      <w:r w:rsidRPr="00986613">
        <w:rPr>
          <w:rStyle w:val="StyleUnderline"/>
          <w:rFonts w:asciiTheme="minorHAnsi" w:hAnsiTheme="minorHAnsi" w:cstheme="minorHAnsi"/>
          <w:highlight w:val="cyan"/>
        </w:rPr>
        <w:t xml:space="preserve">climbed more than </w:t>
      </w:r>
      <w:r w:rsidRPr="00986613">
        <w:rPr>
          <w:rStyle w:val="Emphasis"/>
          <w:rFonts w:asciiTheme="minorHAnsi" w:hAnsiTheme="minorHAnsi" w:cstheme="minorHAnsi"/>
          <w:highlight w:val="cyan"/>
        </w:rPr>
        <w:t>25 percent</w:t>
      </w:r>
      <w:r w:rsidRPr="00AC76B9">
        <w:rPr>
          <w:rFonts w:asciiTheme="minorHAnsi" w:hAnsiTheme="minorHAnsi" w:cstheme="minorHAnsi"/>
        </w:rPr>
        <w:t xml:space="preserve"> in the most recent year, according to financial statements. The tech giants have the cash and the permission from their investors to spend almost whatever it takes to stay on top. It’s an advantage that few companies can match.</w:t>
      </w:r>
    </w:p>
    <w:p w14:paraId="738BB3F5" w14:textId="77777777" w:rsidR="00585B37" w:rsidRPr="00AC76B9" w:rsidRDefault="00585B37" w:rsidP="00585B37">
      <w:pPr>
        <w:rPr>
          <w:rFonts w:asciiTheme="minorHAnsi" w:hAnsiTheme="minorHAnsi" w:cstheme="minorHAnsi"/>
        </w:rPr>
      </w:pPr>
      <w:r w:rsidRPr="00AC76B9">
        <w:rPr>
          <w:rFonts w:asciiTheme="minorHAnsi" w:hAnsiTheme="minorHAnsi" w:cstheme="minorHAnsi"/>
        </w:rPr>
        <w:t xml:space="preserve">Wait, so if these super-valuable companies didn’t massively invest in their businesses, their critics would express alarm. But they do invest massively in their businesses — yet I guess that’s supposed to be alarming, too? One can’t help but be reminded of — and see the wisdom in — the philosophical underpinning of American competition law: </w:t>
      </w:r>
      <w:r w:rsidRPr="00986613">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exists to </w:t>
      </w:r>
      <w:r w:rsidRPr="00986613">
        <w:rPr>
          <w:rStyle w:val="StyleUnderline"/>
          <w:rFonts w:asciiTheme="minorHAnsi" w:hAnsiTheme="minorHAnsi" w:cstheme="minorHAnsi"/>
          <w:highlight w:val="cyan"/>
        </w:rPr>
        <w:t>protect competition</w:t>
      </w:r>
      <w:r w:rsidRPr="00AC76B9">
        <w:rPr>
          <w:rStyle w:val="StyleUnderline"/>
          <w:rFonts w:asciiTheme="minorHAnsi" w:hAnsiTheme="minorHAnsi" w:cstheme="minorHAnsi"/>
        </w:rPr>
        <w:t xml:space="preserve">, </w:t>
      </w:r>
      <w:r w:rsidRPr="00986613">
        <w:rPr>
          <w:rStyle w:val="Emphasis"/>
          <w:rFonts w:asciiTheme="minorHAnsi" w:hAnsiTheme="minorHAnsi" w:cstheme="minorHAnsi"/>
          <w:highlight w:val="cyan"/>
        </w:rPr>
        <w:t>not competitors</w:t>
      </w:r>
      <w:r w:rsidRPr="00AC76B9">
        <w:rPr>
          <w:rFonts w:asciiTheme="minorHAnsi" w:hAnsiTheme="minorHAnsi" w:cstheme="minorHAnsi"/>
        </w:rPr>
        <w:t xml:space="preserve"> — even if those competitors are feisty upstarts or merely entrepreneurs with big dreams. As antitrust experts John W. Mayo and Mark Whitener explained in The Washington Post last year:</w:t>
      </w:r>
    </w:p>
    <w:p w14:paraId="5183AE2C" w14:textId="77777777" w:rsidR="00585B37" w:rsidRPr="00AC76B9" w:rsidRDefault="00585B37" w:rsidP="00585B37">
      <w:pPr>
        <w:rPr>
          <w:rFonts w:asciiTheme="minorHAnsi" w:hAnsiTheme="minorHAnsi" w:cstheme="minorHAnsi"/>
        </w:rPr>
      </w:pPr>
      <w:r w:rsidRPr="00AC76B9">
        <w:rPr>
          <w:rFonts w:asciiTheme="minorHAnsi" w:hAnsiTheme="minorHAnsi" w:cstheme="minorHAnsi"/>
        </w:rPr>
        <w:t>[</w:t>
      </w:r>
      <w:r w:rsidRPr="00AC76B9">
        <w:rPr>
          <w:rStyle w:val="StyleUnderline"/>
          <w:rFonts w:asciiTheme="minorHAnsi" w:hAnsiTheme="minorHAnsi" w:cstheme="minorHAnsi"/>
        </w:rPr>
        <w:t>Antitrust</w:t>
      </w:r>
      <w:r w:rsidRPr="00AC76B9">
        <w:rPr>
          <w:rFonts w:asciiTheme="minorHAnsi" w:hAnsiTheme="minorHAnsi" w:cstheme="minorHAnsi"/>
        </w:rPr>
        <w:t xml:space="preserve">] </w:t>
      </w:r>
      <w:r w:rsidRPr="00986613">
        <w:rPr>
          <w:rStyle w:val="StyleUnderline"/>
          <w:rFonts w:asciiTheme="minorHAnsi" w:hAnsiTheme="minorHAnsi" w:cstheme="minorHAnsi"/>
        </w:rPr>
        <w:t>recognizes</w:t>
      </w:r>
      <w:r w:rsidRPr="00AC76B9">
        <w:rPr>
          <w:rStyle w:val="StyleUnderline"/>
          <w:rFonts w:asciiTheme="minorHAnsi" w:hAnsiTheme="minorHAnsi" w:cstheme="minorHAnsi"/>
        </w:rPr>
        <w:t xml:space="preserve"> that the </w:t>
      </w:r>
      <w:r w:rsidRPr="00986613">
        <w:rPr>
          <w:rStyle w:val="StyleUnderline"/>
          <w:rFonts w:asciiTheme="minorHAnsi" w:hAnsiTheme="minorHAnsi" w:cstheme="minorHAnsi"/>
          <w:highlight w:val="cyan"/>
        </w:rPr>
        <w:t xml:space="preserve">potential for </w:t>
      </w:r>
      <w:r w:rsidRPr="00986613">
        <w:rPr>
          <w:rStyle w:val="Emphasis"/>
          <w:rFonts w:asciiTheme="minorHAnsi" w:hAnsiTheme="minorHAnsi" w:cstheme="minorHAnsi"/>
          <w:highlight w:val="cyan"/>
        </w:rPr>
        <w:t>economic rewards</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is what </w:t>
      </w:r>
      <w:r w:rsidRPr="00986613">
        <w:rPr>
          <w:rStyle w:val="Emphasis"/>
          <w:rFonts w:asciiTheme="minorHAnsi" w:hAnsiTheme="minorHAnsi" w:cstheme="minorHAnsi"/>
          <w:highlight w:val="cyan"/>
        </w:rPr>
        <w:t>incentivizes investment</w:t>
      </w:r>
      <w:r w:rsidRPr="00986613">
        <w:rPr>
          <w:rStyle w:val="StyleUnderline"/>
          <w:rFonts w:asciiTheme="minorHAnsi" w:hAnsiTheme="minorHAnsi" w:cstheme="minorHAnsi"/>
          <w:highlight w:val="cyan"/>
        </w:rPr>
        <w:t xml:space="preserve"> and </w:t>
      </w:r>
      <w:r w:rsidRPr="00986613">
        <w:rPr>
          <w:rStyle w:val="Emphasis"/>
          <w:rFonts w:asciiTheme="minorHAnsi" w:hAnsiTheme="minorHAnsi" w:cstheme="minorHAnsi"/>
          <w:highlight w:val="cyan"/>
        </w:rPr>
        <w:t>risk-taking</w:t>
      </w:r>
      <w:r w:rsidRPr="00986613">
        <w:rPr>
          <w:rStyle w:val="StyleUnderline"/>
          <w:rFonts w:asciiTheme="minorHAnsi" w:hAnsiTheme="minorHAnsi" w:cstheme="minorHAnsi"/>
          <w:highlight w:val="cyan"/>
        </w:rPr>
        <w:t>.</w:t>
      </w:r>
      <w:r w:rsidRPr="00AC76B9">
        <w:rPr>
          <w:rStyle w:val="StyleUnderline"/>
          <w:rFonts w:asciiTheme="minorHAnsi" w:hAnsiTheme="minorHAnsi" w:cstheme="minorHAnsi"/>
        </w:rPr>
        <w:t xml:space="preserve"> The </w:t>
      </w:r>
      <w:r w:rsidRPr="00986613">
        <w:rPr>
          <w:rStyle w:val="StyleUnderline"/>
          <w:rFonts w:asciiTheme="minorHAnsi" w:hAnsiTheme="minorHAnsi" w:cstheme="minorHAnsi"/>
          <w:highlight w:val="cyan"/>
        </w:rPr>
        <w:t>resulting competition</w:t>
      </w:r>
      <w:r w:rsidRPr="00AC76B9">
        <w:rPr>
          <w:rStyle w:val="StyleUnderline"/>
          <w:rFonts w:asciiTheme="minorHAnsi" w:hAnsiTheme="minorHAnsi" w:cstheme="minorHAnsi"/>
        </w:rPr>
        <w:t xml:space="preserve"> for marketplace supremacy </w:t>
      </w:r>
      <w:r w:rsidRPr="00986613">
        <w:rPr>
          <w:rStyle w:val="StyleUnderline"/>
          <w:rFonts w:asciiTheme="minorHAnsi" w:hAnsiTheme="minorHAnsi" w:cstheme="minorHAnsi"/>
          <w:highlight w:val="cyan"/>
        </w:rPr>
        <w:t>can be fierce</w:t>
      </w:r>
      <w:r w:rsidRPr="00AC76B9">
        <w:rPr>
          <w:rFonts w:asciiTheme="minorHAnsi" w:hAnsiTheme="minorHAnsi" w:cstheme="minorHAnsi"/>
        </w:rPr>
        <w:t xml:space="preserve">, and </w:t>
      </w:r>
      <w:r w:rsidRPr="00986613">
        <w:rPr>
          <w:rStyle w:val="Emphasis"/>
          <w:rFonts w:asciiTheme="minorHAnsi" w:hAnsiTheme="minorHAnsi" w:cstheme="minorHAnsi"/>
          <w:highlight w:val="cyan"/>
        </w:rPr>
        <w:t>weaker firms</w:t>
      </w:r>
      <w:r w:rsidRPr="00986613">
        <w:rPr>
          <w:rStyle w:val="StyleUnderline"/>
          <w:rFonts w:asciiTheme="minorHAnsi" w:hAnsiTheme="minorHAnsi" w:cstheme="minorHAnsi"/>
          <w:highlight w:val="cyan"/>
        </w:rPr>
        <w:t xml:space="preserve"> </w:t>
      </w:r>
      <w:r w:rsidRPr="00986613">
        <w:rPr>
          <w:rStyle w:val="StyleUnderline"/>
          <w:rFonts w:asciiTheme="minorHAnsi" w:hAnsiTheme="minorHAnsi" w:cstheme="minorHAnsi"/>
        </w:rPr>
        <w:t xml:space="preserve">often </w:t>
      </w:r>
      <w:r w:rsidRPr="00986613">
        <w:rPr>
          <w:rStyle w:val="Emphasis"/>
          <w:rFonts w:asciiTheme="minorHAnsi" w:hAnsiTheme="minorHAnsi" w:cstheme="minorHAnsi"/>
          <w:highlight w:val="cyan"/>
        </w:rPr>
        <w:t>fail along the way</w:t>
      </w:r>
      <w:r w:rsidRPr="00986613">
        <w:rPr>
          <w:rStyle w:val="StyleUnderline"/>
          <w:rFonts w:asciiTheme="minorHAnsi" w:hAnsiTheme="minorHAnsi" w:cstheme="minorHAnsi"/>
          <w:highlight w:val="cyan"/>
        </w:rPr>
        <w:t>.</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Those left standing </w:t>
      </w:r>
      <w:r w:rsidRPr="00986613">
        <w:rPr>
          <w:rStyle w:val="Emphasis"/>
          <w:rFonts w:asciiTheme="minorHAnsi" w:hAnsiTheme="minorHAnsi" w:cstheme="minorHAnsi"/>
          <w:highlight w:val="cyan"/>
        </w:rPr>
        <w:t>should not be punished for</w:t>
      </w:r>
      <w:r w:rsidRPr="00AC76B9">
        <w:rPr>
          <w:rStyle w:val="Emphasis"/>
          <w:rFonts w:asciiTheme="minorHAnsi" w:hAnsiTheme="minorHAnsi" w:cstheme="minorHAnsi"/>
        </w:rPr>
        <w:t xml:space="preserve"> their </w:t>
      </w:r>
      <w:r w:rsidRPr="00986613">
        <w:rPr>
          <w:rStyle w:val="Emphasis"/>
          <w:rFonts w:asciiTheme="minorHAnsi" w:hAnsiTheme="minorHAnsi" w:cstheme="minorHAnsi"/>
          <w:highlight w:val="cyan"/>
        </w:rPr>
        <w:t>success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 even if only one survives. As the Supreme Court said more than 50 years ago, monopolies should be targets of antitrust enforcement only when there is “the willful acquisition or maintenance of [monopoly] power as distinguished from growth or development as a consequence of a superior product, business acumen, or historic accident.” Antitrust doesn’t condemn a firm for developing a universally popular search engine, </w:t>
      </w:r>
      <w:proofErr w:type="gramStart"/>
      <w:r w:rsidRPr="00AC76B9">
        <w:rPr>
          <w:rFonts w:asciiTheme="minorHAnsi" w:hAnsiTheme="minorHAnsi" w:cstheme="minorHAnsi"/>
        </w:rPr>
        <w:t>ketchup</w:t>
      </w:r>
      <w:proofErr w:type="gramEnd"/>
      <w:r w:rsidRPr="00AC76B9">
        <w:rPr>
          <w:rFonts w:asciiTheme="minorHAnsi" w:hAnsiTheme="minorHAnsi" w:cstheme="minorHAnsi"/>
        </w:rPr>
        <w:t xml:space="preserve"> or pharmaceutical drug, even if that success leads to market dominance. It’s how a monopoly is obtained or preserved </w:t>
      </w:r>
      <w:proofErr w:type="gramStart"/>
      <w:r w:rsidRPr="00AC76B9">
        <w:rPr>
          <w:rFonts w:asciiTheme="minorHAnsi" w:hAnsiTheme="minorHAnsi" w:cstheme="minorHAnsi"/>
        </w:rPr>
        <w:t>that matters</w:t>
      </w:r>
      <w:proofErr w:type="gramEnd"/>
      <w:r w:rsidRPr="00AC76B9">
        <w:rPr>
          <w:rFonts w:asciiTheme="minorHAnsi" w:hAnsiTheme="minorHAnsi" w:cstheme="minorHAnsi"/>
        </w:rPr>
        <w:t xml:space="preserve"> — not its mere existence.</w:t>
      </w:r>
    </w:p>
    <w:p w14:paraId="43BDA4AD" w14:textId="77777777" w:rsidR="00585B37" w:rsidRPr="00A0218D" w:rsidRDefault="00585B37" w:rsidP="00585B37">
      <w:pPr>
        <w:rPr>
          <w:rFonts w:asciiTheme="minorHAnsi" w:hAnsiTheme="minorHAnsi" w:cstheme="minorHAnsi"/>
        </w:rPr>
      </w:pPr>
      <w:r w:rsidRPr="00AC76B9">
        <w:rPr>
          <w:rFonts w:asciiTheme="minorHAnsi" w:hAnsiTheme="minorHAnsi" w:cstheme="minorHAnsi"/>
        </w:rPr>
        <w:t xml:space="preserve">And given the current hostility to </w:t>
      </w:r>
      <w:r w:rsidRPr="00986613">
        <w:rPr>
          <w:rStyle w:val="StyleUnderline"/>
          <w:highlight w:val="cyan"/>
        </w:rPr>
        <w:t>Big Tech</w:t>
      </w:r>
      <w:r w:rsidRPr="00AC76B9">
        <w:rPr>
          <w:rFonts w:asciiTheme="minorHAnsi" w:hAnsiTheme="minorHAnsi" w:cstheme="minorHAnsi"/>
        </w:rPr>
        <w:t xml:space="preserve"> in Washington, it’s </w:t>
      </w:r>
      <w:proofErr w:type="gramStart"/>
      <w:r w:rsidRPr="00AC76B9">
        <w:rPr>
          <w:rFonts w:asciiTheme="minorHAnsi" w:hAnsiTheme="minorHAnsi" w:cstheme="minorHAnsi"/>
        </w:rPr>
        <w:t>pretty obvious</w:t>
      </w:r>
      <w:proofErr w:type="gramEnd"/>
      <w:r w:rsidRPr="00AC76B9">
        <w:rPr>
          <w:rFonts w:asciiTheme="minorHAnsi" w:hAnsiTheme="minorHAnsi" w:cstheme="minorHAnsi"/>
        </w:rPr>
        <w:t xml:space="preserve"> that the </w:t>
      </w:r>
      <w:r w:rsidRPr="00AC76B9">
        <w:rPr>
          <w:rStyle w:val="StyleUnderline"/>
          <w:rFonts w:asciiTheme="minorHAnsi" w:hAnsiTheme="minorHAnsi" w:cstheme="minorHAnsi"/>
        </w:rPr>
        <w:t xml:space="preserve">dominance is being maintained more by </w:t>
      </w:r>
      <w:r w:rsidRPr="00AC76B9">
        <w:rPr>
          <w:rStyle w:val="Emphasis"/>
          <w:rFonts w:asciiTheme="minorHAnsi" w:hAnsiTheme="minorHAnsi" w:cstheme="minorHAnsi"/>
        </w:rPr>
        <w:t>providing value</w:t>
      </w:r>
      <w:r w:rsidRPr="00AC76B9">
        <w:rPr>
          <w:rStyle w:val="StyleUnderline"/>
          <w:rFonts w:asciiTheme="minorHAnsi" w:hAnsiTheme="minorHAnsi" w:cstheme="minorHAnsi"/>
        </w:rPr>
        <w:t xml:space="preserve"> to consumers</w:t>
      </w:r>
      <w:r w:rsidRPr="00AC76B9">
        <w:rPr>
          <w:rFonts w:asciiTheme="minorHAnsi" w:hAnsiTheme="minorHAnsi" w:cstheme="minorHAnsi"/>
        </w:rPr>
        <w:t xml:space="preserve"> rather than by exploiting America’s political system like a bunch of crony capitalists. Wall Street banks frequently release reports highlighting the very real antitrust and regulatory risks to </w:t>
      </w:r>
      <w:r w:rsidRPr="00AC76B9">
        <w:rPr>
          <w:rStyle w:val="StyleUnderline"/>
          <w:rFonts w:asciiTheme="minorHAnsi" w:hAnsiTheme="minorHAnsi" w:cstheme="minorHAnsi"/>
        </w:rPr>
        <w:t>Alphabet, Amazon, Apple, and Facebook</w:t>
      </w:r>
      <w:r w:rsidRPr="00AC76B9">
        <w:rPr>
          <w:rFonts w:asciiTheme="minorHAnsi" w:hAnsiTheme="minorHAnsi" w:cstheme="minorHAnsi"/>
        </w:rPr>
        <w:t xml:space="preserve">. But I would note that those companies </w:t>
      </w:r>
      <w:r w:rsidRPr="00AC76B9">
        <w:rPr>
          <w:rStyle w:val="StyleUnderline"/>
          <w:rFonts w:asciiTheme="minorHAnsi" w:hAnsiTheme="minorHAnsi" w:cstheme="minorHAnsi"/>
        </w:rPr>
        <w:t xml:space="preserve">frequently </w:t>
      </w:r>
      <w:r w:rsidRPr="00986613">
        <w:rPr>
          <w:rStyle w:val="StyleUnderline"/>
          <w:rFonts w:asciiTheme="minorHAnsi" w:hAnsiTheme="minorHAnsi" w:cstheme="minorHAnsi"/>
          <w:highlight w:val="cyan"/>
        </w:rPr>
        <w:t xml:space="preserve">occupy </w:t>
      </w:r>
      <w:r w:rsidRPr="00986613">
        <w:rPr>
          <w:rStyle w:val="Emphasis"/>
          <w:rFonts w:asciiTheme="minorHAnsi" w:hAnsiTheme="minorHAnsi" w:cstheme="minorHAnsi"/>
          <w:highlight w:val="cyan"/>
        </w:rPr>
        <w:t>the top spots</w:t>
      </w:r>
      <w:r w:rsidRPr="00986613">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lists of the </w:t>
      </w:r>
      <w:r w:rsidRPr="00986613">
        <w:rPr>
          <w:rStyle w:val="Emphasis"/>
          <w:rFonts w:asciiTheme="minorHAnsi" w:hAnsiTheme="minorHAnsi" w:cstheme="minorHAnsi"/>
          <w:highlight w:val="cyan"/>
        </w:rPr>
        <w:t>most innovative firms in</w:t>
      </w:r>
      <w:r w:rsidRPr="00AC76B9">
        <w:rPr>
          <w:rFonts w:asciiTheme="minorHAnsi" w:hAnsiTheme="minorHAnsi" w:cstheme="minorHAnsi"/>
        </w:rPr>
        <w:t xml:space="preserve"> America and </w:t>
      </w:r>
      <w:r w:rsidRPr="00986613">
        <w:rPr>
          <w:rStyle w:val="Emphasis"/>
          <w:rFonts w:asciiTheme="minorHAnsi" w:hAnsiTheme="minorHAnsi" w:cstheme="minorHAnsi"/>
          <w:highlight w:val="cyan"/>
        </w:rPr>
        <w:t>the world</w:t>
      </w:r>
      <w:r w:rsidRPr="00AC76B9">
        <w:rPr>
          <w:rFonts w:asciiTheme="minorHAnsi" w:hAnsiTheme="minorHAnsi" w:cstheme="minorHAnsi"/>
        </w:rPr>
        <w:t xml:space="preserve">. (For example: here, here, and here.) </w:t>
      </w:r>
      <w:r w:rsidRPr="00986613">
        <w:rPr>
          <w:rStyle w:val="StyleUnderline"/>
          <w:rFonts w:asciiTheme="minorHAnsi" w:hAnsiTheme="minorHAnsi" w:cstheme="minorHAnsi"/>
          <w:highlight w:val="cyan"/>
        </w:rPr>
        <w:t xml:space="preserve">Same with </w:t>
      </w:r>
      <w:r w:rsidRPr="00986613">
        <w:rPr>
          <w:rStyle w:val="Emphasis"/>
          <w:rFonts w:asciiTheme="minorHAnsi" w:hAnsiTheme="minorHAnsi" w:cstheme="minorHAnsi"/>
          <w:highlight w:val="cyan"/>
        </w:rPr>
        <w:t>R&amp;D spending</w:t>
      </w:r>
      <w:r w:rsidRPr="00AC76B9">
        <w:rPr>
          <w:rStyle w:val="StyleUnderline"/>
          <w:rFonts w:asciiTheme="minorHAnsi" w:hAnsiTheme="minorHAnsi" w:cstheme="minorHAnsi"/>
        </w:rPr>
        <w: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They seem to be staying on top by mostly </w:t>
      </w:r>
      <w:r w:rsidRPr="00AC76B9">
        <w:rPr>
          <w:rStyle w:val="Emphasis"/>
          <w:rFonts w:asciiTheme="minorHAnsi" w:hAnsiTheme="minorHAnsi" w:cstheme="minorHAnsi"/>
        </w:rPr>
        <w:t>doing things the right way</w:t>
      </w:r>
      <w:r w:rsidRPr="00AC76B9">
        <w:rPr>
          <w:rFonts w:asciiTheme="minorHAnsi" w:hAnsiTheme="minorHAnsi" w:cstheme="minorHAnsi"/>
        </w:rPr>
        <w:t>. And if you have a problem with that, too, then you really have slipped into “big is bad because big is bad” territory.</w:t>
      </w:r>
    </w:p>
    <w:p w14:paraId="00623236" w14:textId="30115860" w:rsidR="00585B37" w:rsidRPr="00A0218D" w:rsidRDefault="00585B37" w:rsidP="00585B37">
      <w:pPr>
        <w:pStyle w:val="Heading3"/>
      </w:pPr>
      <w:r>
        <w:t>A2: 2AC 2 – Digital Innovation Failing (Rizzo)</w:t>
      </w:r>
    </w:p>
    <w:p w14:paraId="522CE176" w14:textId="77777777" w:rsidR="00585B37" w:rsidRDefault="00585B37" w:rsidP="00585B37">
      <w:pPr>
        <w:pStyle w:val="Heading4"/>
        <w:rPr>
          <w:rFonts w:cs="Nirmala UI"/>
        </w:rPr>
      </w:pPr>
      <w:r w:rsidRPr="00F149FD">
        <w:rPr>
          <w:rFonts w:cs="Nirmala UI"/>
        </w:rPr>
        <w:t xml:space="preserve">Rizzo </w:t>
      </w:r>
      <w:r>
        <w:rPr>
          <w:rFonts w:cs="Nirmala UI"/>
          <w:u w:val="single"/>
        </w:rPr>
        <w:t xml:space="preserve">cites </w:t>
      </w:r>
      <w:r w:rsidRPr="00DB13BA">
        <w:rPr>
          <w:rFonts w:cs="Nirmala UI"/>
          <w:u w:val="single"/>
        </w:rPr>
        <w:t>OECD</w:t>
      </w:r>
      <w:r>
        <w:rPr>
          <w:rFonts w:cs="Nirmala UI"/>
        </w:rPr>
        <w:t xml:space="preserve"> who concludes neg, and </w:t>
      </w:r>
      <w:proofErr w:type="spellStart"/>
      <w:r>
        <w:rPr>
          <w:rFonts w:cs="Nirmala UI"/>
        </w:rPr>
        <w:t>Sitaraman</w:t>
      </w:r>
      <w:proofErr w:type="spellEnd"/>
      <w:r>
        <w:rPr>
          <w:rFonts w:cs="Nirmala UI"/>
        </w:rPr>
        <w:t xml:space="preserve"> is wrong, the plan destroys US tech influence.  </w:t>
      </w:r>
    </w:p>
    <w:p w14:paraId="1ED24D47" w14:textId="77777777" w:rsidR="00585B37" w:rsidRDefault="00585B37" w:rsidP="00585B37">
      <w:r>
        <w:t>---</w:t>
      </w:r>
      <w:proofErr w:type="spellStart"/>
      <w:r>
        <w:t>Sitaraman</w:t>
      </w:r>
      <w:proofErr w:type="spellEnd"/>
      <w:r>
        <w:t xml:space="preserve"> assumes less concentration equals more innovation, but that’s wrong. Independent studies and the OECD who they cite show that size has no correlation with innovation </w:t>
      </w:r>
    </w:p>
    <w:p w14:paraId="04EB63C1" w14:textId="77777777" w:rsidR="00585B37" w:rsidRPr="009A2E27" w:rsidRDefault="00585B37" w:rsidP="00585B37">
      <w:r>
        <w:t>---plan leads to small companies who can’t compete against massive global companies, which causes US influence to decrease.</w:t>
      </w:r>
    </w:p>
    <w:p w14:paraId="555E971D" w14:textId="77777777" w:rsidR="00585B37" w:rsidRPr="007773C5" w:rsidRDefault="00585B37" w:rsidP="00585B37">
      <w:r w:rsidRPr="007773C5">
        <w:rPr>
          <w:rStyle w:val="Style13ptBold"/>
        </w:rPr>
        <w:t>Jamison '20</w:t>
      </w:r>
      <w:r w:rsidRPr="007773C5">
        <w:t xml:space="preserve"> [Mark; 8/19/20; nonresident senior fellow at the American Enterprise Institute, director and Gunter Professor of the Public Utility Research Center at the University of Florida’s Warrington College of Business, Ph.D. in economics from the Warrington College of Business at the University of Florida; "Breaking up Big Tech will not help the US innovate or compete with China," </w:t>
      </w:r>
      <w:hyperlink r:id="rId38" w:history="1">
        <w:r w:rsidRPr="007773C5">
          <w:rPr>
            <w:rStyle w:val="Hyperlink"/>
          </w:rPr>
          <w:t>https://www.aei.org/technology-and-innovation/breaking-up-big-tech-will-not-help-the-us-innovate-or-compete-with-china/</w:t>
        </w:r>
      </w:hyperlink>
      <w:r w:rsidRPr="007773C5">
        <w:t>]</w:t>
      </w:r>
    </w:p>
    <w:p w14:paraId="28D80FA0" w14:textId="77777777" w:rsidR="00585B37" w:rsidRPr="007773C5" w:rsidRDefault="00585B37" w:rsidP="00585B37">
      <w:pPr>
        <w:rPr>
          <w:sz w:val="16"/>
        </w:rPr>
      </w:pPr>
      <w:proofErr w:type="spellStart"/>
      <w:r w:rsidRPr="00646CB7">
        <w:rPr>
          <w:rStyle w:val="StyleUnderline"/>
          <w:highlight w:val="cyan"/>
        </w:rPr>
        <w:t>Sitaraman</w:t>
      </w:r>
      <w:proofErr w:type="spellEnd"/>
      <w:r w:rsidRPr="00646CB7">
        <w:rPr>
          <w:rStyle w:val="StyleUnderline"/>
          <w:highlight w:val="cyan"/>
        </w:rPr>
        <w:t xml:space="preserve"> assumes</w:t>
      </w:r>
      <w:r w:rsidRPr="007773C5">
        <w:rPr>
          <w:sz w:val="16"/>
        </w:rPr>
        <w:t xml:space="preserve"> that </w:t>
      </w:r>
      <w:r w:rsidRPr="00646CB7">
        <w:rPr>
          <w:rStyle w:val="Emphasis"/>
          <w:highlight w:val="cyan"/>
        </w:rPr>
        <w:t>less concentrated</w:t>
      </w:r>
      <w:r w:rsidRPr="007773C5">
        <w:rPr>
          <w:rStyle w:val="StyleUnderline"/>
        </w:rPr>
        <w:t xml:space="preserve"> markets are </w:t>
      </w:r>
      <w:r w:rsidRPr="00646CB7">
        <w:rPr>
          <w:rStyle w:val="Emphasis"/>
          <w:highlight w:val="cyan"/>
        </w:rPr>
        <w:t>more innovative</w:t>
      </w:r>
      <w:r w:rsidRPr="007773C5">
        <w:rPr>
          <w:rStyle w:val="StyleUnderline"/>
        </w:rPr>
        <w:t xml:space="preserve">. Decades of scholarly research have shown that </w:t>
      </w:r>
      <w:r w:rsidRPr="00646CB7">
        <w:rPr>
          <w:rStyle w:val="Emphasis"/>
          <w:highlight w:val="cyan"/>
        </w:rPr>
        <w:t>this isn’t the case</w:t>
      </w:r>
      <w:r w:rsidRPr="007773C5">
        <w:rPr>
          <w:sz w:val="16"/>
        </w:rPr>
        <w:t>.</w:t>
      </w:r>
    </w:p>
    <w:p w14:paraId="03DC29AC" w14:textId="77777777" w:rsidR="00585B37" w:rsidRPr="007773C5" w:rsidRDefault="00585B37" w:rsidP="00585B37">
      <w:pPr>
        <w:rPr>
          <w:sz w:val="16"/>
        </w:rPr>
      </w:pPr>
      <w:r w:rsidRPr="007773C5">
        <w:rPr>
          <w:sz w:val="16"/>
        </w:rPr>
        <w:t xml:space="preserve">In the mid-20th century, </w:t>
      </w:r>
      <w:r w:rsidRPr="007773C5">
        <w:rPr>
          <w:rStyle w:val="StyleUnderline"/>
        </w:rPr>
        <w:t>some economists believed</w:t>
      </w:r>
      <w:r w:rsidRPr="007773C5">
        <w:rPr>
          <w:sz w:val="16"/>
        </w:rPr>
        <w:t xml:space="preserve"> that </w:t>
      </w:r>
      <w:r w:rsidRPr="007773C5">
        <w:rPr>
          <w:rStyle w:val="StyleUnderline"/>
        </w:rPr>
        <w:t>monopoly markets would produce more innovations than competitive markets</w:t>
      </w:r>
      <w:r w:rsidRPr="007773C5">
        <w:rPr>
          <w:sz w:val="16"/>
        </w:rPr>
        <w:t>. The argument was that a monopoly could capture more profits from innovation than a firm in a competitive market could, so monopoly markets gave more innovation.</w:t>
      </w:r>
    </w:p>
    <w:p w14:paraId="303755F8" w14:textId="77777777" w:rsidR="00585B37" w:rsidRPr="007773C5" w:rsidRDefault="00585B37" w:rsidP="00585B37">
      <w:pPr>
        <w:rPr>
          <w:sz w:val="16"/>
        </w:rPr>
      </w:pPr>
      <w:r w:rsidRPr="007773C5">
        <w:rPr>
          <w:sz w:val="16"/>
        </w:rPr>
        <w:t xml:space="preserve">But </w:t>
      </w:r>
      <w:r w:rsidRPr="007773C5">
        <w:rPr>
          <w:rStyle w:val="StyleUnderline"/>
        </w:rPr>
        <w:t>in the 1960s, economists began testing</w:t>
      </w:r>
      <w:r w:rsidRPr="007773C5">
        <w:rPr>
          <w:sz w:val="16"/>
        </w:rPr>
        <w:t xml:space="preserve"> the hypothesis. </w:t>
      </w:r>
      <w:r w:rsidRPr="007604AD">
        <w:rPr>
          <w:rStyle w:val="StyleUnderline"/>
          <w:b/>
          <w:bCs/>
          <w:highlight w:val="cyan"/>
        </w:rPr>
        <w:t>Studies</w:t>
      </w:r>
      <w:r w:rsidRPr="007604AD">
        <w:rPr>
          <w:rStyle w:val="StyleUnderline"/>
          <w:highlight w:val="cyan"/>
        </w:rPr>
        <w:t xml:space="preserve"> examined whether</w:t>
      </w:r>
      <w:r w:rsidRPr="007773C5">
        <w:rPr>
          <w:sz w:val="16"/>
        </w:rPr>
        <w:t xml:space="preserve"> an </w:t>
      </w:r>
      <w:r w:rsidRPr="007773C5">
        <w:rPr>
          <w:rStyle w:val="StyleUnderline"/>
        </w:rPr>
        <w:t xml:space="preserve">individual firm’s </w:t>
      </w:r>
      <w:r w:rsidRPr="007604AD">
        <w:rPr>
          <w:rStyle w:val="StyleUnderline"/>
          <w:highlight w:val="cyan"/>
        </w:rPr>
        <w:t>size</w:t>
      </w:r>
      <w:r w:rsidRPr="007773C5">
        <w:rPr>
          <w:rStyle w:val="StyleUnderline"/>
        </w:rPr>
        <w:t xml:space="preserve"> or</w:t>
      </w:r>
      <w:r w:rsidRPr="007773C5">
        <w:rPr>
          <w:sz w:val="16"/>
        </w:rPr>
        <w:t xml:space="preserve"> the </w:t>
      </w:r>
      <w:r w:rsidRPr="007773C5">
        <w:rPr>
          <w:rStyle w:val="StyleUnderline"/>
        </w:rPr>
        <w:t>relative sizes of firms</w:t>
      </w:r>
      <w:r w:rsidRPr="007773C5">
        <w:rPr>
          <w:sz w:val="16"/>
        </w:rPr>
        <w:t xml:space="preserve"> in an industry </w:t>
      </w:r>
      <w:r w:rsidRPr="007604AD">
        <w:rPr>
          <w:rStyle w:val="StyleUnderline"/>
          <w:highlight w:val="cyan"/>
        </w:rPr>
        <w:t>affected</w:t>
      </w:r>
      <w:r w:rsidRPr="007773C5">
        <w:rPr>
          <w:rStyle w:val="StyleUnderline"/>
        </w:rPr>
        <w:t xml:space="preserve"> </w:t>
      </w:r>
      <w:r w:rsidRPr="007773C5">
        <w:rPr>
          <w:rStyle w:val="Emphasis"/>
        </w:rPr>
        <w:t>r</w:t>
      </w:r>
      <w:r w:rsidRPr="007773C5">
        <w:rPr>
          <w:rStyle w:val="StyleUnderline"/>
        </w:rPr>
        <w:t xml:space="preserve">esearch </w:t>
      </w:r>
      <w:r w:rsidRPr="007773C5">
        <w:rPr>
          <w:rStyle w:val="Emphasis"/>
        </w:rPr>
        <w:t>and</w:t>
      </w:r>
      <w:r w:rsidRPr="007773C5">
        <w:rPr>
          <w:rStyle w:val="StyleUnderline"/>
        </w:rPr>
        <w:t xml:space="preserve"> </w:t>
      </w:r>
      <w:r w:rsidRPr="007773C5">
        <w:rPr>
          <w:rStyle w:val="Emphasis"/>
        </w:rPr>
        <w:t>d</w:t>
      </w:r>
      <w:r w:rsidRPr="007773C5">
        <w:rPr>
          <w:rStyle w:val="StyleUnderline"/>
        </w:rPr>
        <w:t xml:space="preserve">evelopment or </w:t>
      </w:r>
      <w:r w:rsidRPr="007604AD">
        <w:rPr>
          <w:rStyle w:val="Emphasis"/>
          <w:highlight w:val="cyan"/>
        </w:rPr>
        <w:t>innovation</w:t>
      </w:r>
      <w:r w:rsidRPr="007773C5">
        <w:rPr>
          <w:sz w:val="16"/>
        </w:rPr>
        <w:t xml:space="preserve">. The </w:t>
      </w:r>
      <w:proofErr w:type="spellStart"/>
      <w:r w:rsidRPr="007604AD">
        <w:rPr>
          <w:rStyle w:val="Emphasis"/>
          <w:highlight w:val="cyan"/>
        </w:rPr>
        <w:t>O</w:t>
      </w:r>
      <w:r w:rsidRPr="007604AD">
        <w:rPr>
          <w:rStyle w:val="Emphasis"/>
        </w:rPr>
        <w:t>rganisation</w:t>
      </w:r>
      <w:proofErr w:type="spellEnd"/>
      <w:r w:rsidRPr="007604AD">
        <w:rPr>
          <w:rStyle w:val="Emphasis"/>
        </w:rPr>
        <w:t xml:space="preserve"> for </w:t>
      </w:r>
      <w:r w:rsidRPr="007604AD">
        <w:rPr>
          <w:rStyle w:val="Emphasis"/>
          <w:highlight w:val="cyan"/>
        </w:rPr>
        <w:t>E</w:t>
      </w:r>
      <w:r w:rsidRPr="007604AD">
        <w:rPr>
          <w:rStyle w:val="Emphasis"/>
        </w:rPr>
        <w:t xml:space="preserve">conomic </w:t>
      </w:r>
      <w:r w:rsidRPr="007604AD">
        <w:rPr>
          <w:rStyle w:val="Emphasis"/>
          <w:highlight w:val="cyan"/>
        </w:rPr>
        <w:t>C</w:t>
      </w:r>
      <w:r w:rsidRPr="007604AD">
        <w:rPr>
          <w:rStyle w:val="Emphasis"/>
        </w:rPr>
        <w:t xml:space="preserve">o-operation and </w:t>
      </w:r>
      <w:r w:rsidRPr="007604AD">
        <w:rPr>
          <w:rStyle w:val="Emphasis"/>
          <w:highlight w:val="cyan"/>
        </w:rPr>
        <w:t>D</w:t>
      </w:r>
      <w:r w:rsidRPr="007604AD">
        <w:rPr>
          <w:rStyle w:val="Emphasis"/>
        </w:rPr>
        <w:t>evelopment</w:t>
      </w:r>
      <w:r w:rsidRPr="007773C5">
        <w:rPr>
          <w:sz w:val="16"/>
        </w:rPr>
        <w:t xml:space="preserve"> recently released a paper summarizing the research. The summary </w:t>
      </w:r>
      <w:r w:rsidRPr="007604AD">
        <w:rPr>
          <w:rStyle w:val="Emphasis"/>
          <w:highlight w:val="cyan"/>
        </w:rPr>
        <w:t>finds</w:t>
      </w:r>
      <w:r w:rsidRPr="007773C5">
        <w:rPr>
          <w:sz w:val="16"/>
        </w:rPr>
        <w:t xml:space="preserve"> that </w:t>
      </w:r>
      <w:r w:rsidRPr="007773C5">
        <w:rPr>
          <w:rStyle w:val="StyleUnderline"/>
        </w:rPr>
        <w:t xml:space="preserve">the </w:t>
      </w:r>
      <w:r w:rsidRPr="007604AD">
        <w:rPr>
          <w:rStyle w:val="StyleUnderline"/>
        </w:rPr>
        <w:t>relationships vary over time and across industries</w:t>
      </w:r>
      <w:r w:rsidRPr="007604AD">
        <w:rPr>
          <w:sz w:val="16"/>
        </w:rPr>
        <w:t xml:space="preserve">, so the </w:t>
      </w:r>
      <w:r w:rsidRPr="007604AD">
        <w:rPr>
          <w:rStyle w:val="StyleUnderline"/>
        </w:rPr>
        <w:t>best conclusion</w:t>
      </w:r>
      <w:r w:rsidRPr="007773C5">
        <w:rPr>
          <w:rStyle w:val="StyleUnderline"/>
        </w:rPr>
        <w:t xml:space="preserve"> is</w:t>
      </w:r>
      <w:r w:rsidRPr="007773C5">
        <w:rPr>
          <w:sz w:val="16"/>
        </w:rPr>
        <w:t xml:space="preserve"> that </w:t>
      </w:r>
      <w:r w:rsidRPr="007773C5">
        <w:rPr>
          <w:rStyle w:val="Emphasis"/>
        </w:rPr>
        <w:t xml:space="preserve">firm </w:t>
      </w:r>
      <w:r w:rsidRPr="00646CB7">
        <w:rPr>
          <w:rStyle w:val="Emphasis"/>
          <w:highlight w:val="cyan"/>
        </w:rPr>
        <w:t>size</w:t>
      </w:r>
      <w:r w:rsidRPr="00646CB7">
        <w:rPr>
          <w:rStyle w:val="StyleUnderline"/>
          <w:highlight w:val="cyan"/>
        </w:rPr>
        <w:t xml:space="preserve"> </w:t>
      </w:r>
      <w:r w:rsidRPr="007604AD">
        <w:rPr>
          <w:rStyle w:val="StyleUnderline"/>
        </w:rPr>
        <w:t xml:space="preserve">and </w:t>
      </w:r>
      <w:r w:rsidRPr="007604AD">
        <w:rPr>
          <w:rStyle w:val="Emphasis"/>
        </w:rPr>
        <w:t>market structure</w:t>
      </w:r>
      <w:r w:rsidRPr="00646CB7">
        <w:rPr>
          <w:rStyle w:val="StyleUnderline"/>
          <w:highlight w:val="cyan"/>
        </w:rPr>
        <w:t xml:space="preserve"> cannot</w:t>
      </w:r>
      <w:r w:rsidRPr="007773C5">
        <w:rPr>
          <w:rStyle w:val="StyleUnderline"/>
        </w:rPr>
        <w:t xml:space="preserve"> be used to </w:t>
      </w:r>
      <w:r w:rsidRPr="00646CB7">
        <w:rPr>
          <w:rStyle w:val="StyleUnderline"/>
          <w:highlight w:val="cyan"/>
        </w:rPr>
        <w:t>affect innovation</w:t>
      </w:r>
      <w:r w:rsidRPr="007773C5">
        <w:rPr>
          <w:sz w:val="16"/>
        </w:rPr>
        <w:t>.</w:t>
      </w:r>
    </w:p>
    <w:p w14:paraId="55E9E48F" w14:textId="77777777" w:rsidR="00585B37" w:rsidRPr="007773C5" w:rsidRDefault="00585B37" w:rsidP="00585B37">
      <w:pPr>
        <w:rPr>
          <w:sz w:val="16"/>
        </w:rPr>
      </w:pPr>
      <w:r w:rsidRPr="007773C5">
        <w:rPr>
          <w:sz w:val="16"/>
        </w:rPr>
        <w:t>Ideas and data</w:t>
      </w:r>
    </w:p>
    <w:p w14:paraId="08F21725" w14:textId="77777777" w:rsidR="00585B37" w:rsidRPr="007773C5" w:rsidRDefault="00585B37" w:rsidP="00585B37">
      <w:pPr>
        <w:rPr>
          <w:sz w:val="16"/>
        </w:rPr>
      </w:pPr>
      <w:r w:rsidRPr="00D47AEE">
        <w:rPr>
          <w:sz w:val="16"/>
          <w:szCs w:val="16"/>
        </w:rPr>
        <w:t>Wheeler believes</w:t>
      </w:r>
      <w:r w:rsidRPr="00D47AEE">
        <w:rPr>
          <w:sz w:val="10"/>
          <w:szCs w:val="10"/>
        </w:rPr>
        <w:t xml:space="preserve"> </w:t>
      </w:r>
      <w:r w:rsidRPr="00D47AEE">
        <w:rPr>
          <w:sz w:val="16"/>
          <w:szCs w:val="16"/>
        </w:rPr>
        <w:t xml:space="preserve">that innovation comes from companies analyzing data and selling products. </w:t>
      </w:r>
      <w:proofErr w:type="gramStart"/>
      <w:r w:rsidRPr="00D47AEE">
        <w:rPr>
          <w:sz w:val="16"/>
          <w:szCs w:val="16"/>
        </w:rPr>
        <w:t>Actually</w:t>
      </w:r>
      <w:r w:rsidRPr="00D47AEE">
        <w:rPr>
          <w:sz w:val="16"/>
        </w:rPr>
        <w:t xml:space="preserve">, </w:t>
      </w:r>
      <w:r w:rsidRPr="00D47AEE">
        <w:rPr>
          <w:rStyle w:val="StyleUnderline"/>
        </w:rPr>
        <w:t>in</w:t>
      </w:r>
      <w:proofErr w:type="gramEnd"/>
      <w:r w:rsidRPr="00D47AEE">
        <w:rPr>
          <w:rStyle w:val="StyleUnderline"/>
        </w:rPr>
        <w:t xml:space="preserve"> the </w:t>
      </w:r>
      <w:r w:rsidRPr="00D47AEE">
        <w:rPr>
          <w:rStyle w:val="Emphasis"/>
        </w:rPr>
        <w:t>tech space</w:t>
      </w:r>
      <w:r w:rsidRPr="00D47AEE">
        <w:rPr>
          <w:sz w:val="16"/>
        </w:rPr>
        <w:t xml:space="preserve">, more and more </w:t>
      </w:r>
      <w:r w:rsidRPr="00D47AEE">
        <w:rPr>
          <w:rStyle w:val="StyleUnderline"/>
        </w:rPr>
        <w:t xml:space="preserve">innovations are coming from </w:t>
      </w:r>
      <w:r w:rsidRPr="00D47AEE">
        <w:rPr>
          <w:rStyle w:val="Emphasis"/>
        </w:rPr>
        <w:t>decentralized</w:t>
      </w:r>
      <w:r w:rsidRPr="00D47AEE">
        <w:rPr>
          <w:rStyle w:val="StyleUnderline"/>
        </w:rPr>
        <w:t xml:space="preserve">, </w:t>
      </w:r>
      <w:r w:rsidRPr="00D47AEE">
        <w:rPr>
          <w:rStyle w:val="Emphasis"/>
        </w:rPr>
        <w:t>small-scale</w:t>
      </w:r>
      <w:r w:rsidRPr="00D47AEE">
        <w:rPr>
          <w:rStyle w:val="StyleUnderline"/>
        </w:rPr>
        <w:t xml:space="preserve"> innovators. This pattern was discovered in </w:t>
      </w:r>
      <w:r w:rsidRPr="00D47AEE">
        <w:rPr>
          <w:rStyle w:val="Emphasis"/>
        </w:rPr>
        <w:t>academic research</w:t>
      </w:r>
      <w:r w:rsidRPr="00D47AEE">
        <w:rPr>
          <w:rStyle w:val="StyleUnderline"/>
        </w:rPr>
        <w:t xml:space="preserve"> about 20 years ago and </w:t>
      </w:r>
      <w:r w:rsidRPr="00D47AEE">
        <w:rPr>
          <w:rStyle w:val="Emphasis"/>
        </w:rPr>
        <w:t>still</w:t>
      </w:r>
      <w:r w:rsidRPr="007773C5">
        <w:rPr>
          <w:rStyle w:val="Emphasis"/>
        </w:rPr>
        <w:t xml:space="preserve"> holds</w:t>
      </w:r>
      <w:r w:rsidRPr="007773C5">
        <w:rPr>
          <w:sz w:val="16"/>
        </w:rPr>
        <w:t>.</w:t>
      </w:r>
    </w:p>
    <w:p w14:paraId="4A6EAE13" w14:textId="77777777" w:rsidR="00585B37" w:rsidRPr="007773C5" w:rsidRDefault="00585B37" w:rsidP="00585B37">
      <w:pPr>
        <w:rPr>
          <w:sz w:val="16"/>
        </w:rPr>
      </w:pPr>
      <w:r w:rsidRPr="007773C5">
        <w:rPr>
          <w:rStyle w:val="StyleUnderline"/>
        </w:rPr>
        <w:t>What is happening is</w:t>
      </w:r>
      <w:r w:rsidRPr="007773C5">
        <w:rPr>
          <w:sz w:val="16"/>
        </w:rPr>
        <w:t xml:space="preserve"> that </w:t>
      </w:r>
      <w:r w:rsidRPr="007773C5">
        <w:rPr>
          <w:rStyle w:val="StyleUnderline"/>
        </w:rPr>
        <w:t xml:space="preserve">innovators develop </w:t>
      </w:r>
      <w:r w:rsidRPr="007773C5">
        <w:rPr>
          <w:rStyle w:val="Emphasis"/>
        </w:rPr>
        <w:t>ideas</w:t>
      </w:r>
      <w:r w:rsidRPr="007773C5">
        <w:rPr>
          <w:rStyle w:val="StyleUnderline"/>
        </w:rPr>
        <w:t xml:space="preserve"> for </w:t>
      </w:r>
      <w:r w:rsidRPr="007773C5">
        <w:rPr>
          <w:rStyle w:val="Emphasis"/>
        </w:rPr>
        <w:t>products</w:t>
      </w:r>
      <w:r w:rsidRPr="007773C5">
        <w:rPr>
          <w:rStyle w:val="StyleUnderline"/>
        </w:rPr>
        <w:t xml:space="preserve"> </w:t>
      </w:r>
      <w:r w:rsidRPr="007604AD">
        <w:rPr>
          <w:rStyle w:val="StyleUnderline"/>
        </w:rPr>
        <w:t xml:space="preserve">and </w:t>
      </w:r>
      <w:r w:rsidRPr="007604AD">
        <w:rPr>
          <w:rStyle w:val="Emphasis"/>
        </w:rPr>
        <w:t>demonstrate</w:t>
      </w:r>
      <w:r w:rsidRPr="007604AD">
        <w:rPr>
          <w:rStyle w:val="StyleUnderline"/>
        </w:rPr>
        <w:t xml:space="preserve"> their </w:t>
      </w:r>
      <w:r w:rsidRPr="007604AD">
        <w:rPr>
          <w:rStyle w:val="Emphasis"/>
        </w:rPr>
        <w:t>potential value</w:t>
      </w:r>
      <w:r w:rsidRPr="007604AD">
        <w:rPr>
          <w:sz w:val="16"/>
        </w:rPr>
        <w:t xml:space="preserve">. In a few instances, such as in the case of Facebook, the innovator forms a business and succeeds. </w:t>
      </w:r>
      <w:r w:rsidRPr="007604AD">
        <w:rPr>
          <w:rStyle w:val="StyleUnderline"/>
        </w:rPr>
        <w:t xml:space="preserve">But </w:t>
      </w:r>
      <w:proofErr w:type="gramStart"/>
      <w:r w:rsidRPr="007604AD">
        <w:rPr>
          <w:rStyle w:val="StyleUnderline"/>
        </w:rPr>
        <w:t>more often than not</w:t>
      </w:r>
      <w:proofErr w:type="gramEnd"/>
      <w:r w:rsidRPr="007604AD">
        <w:rPr>
          <w:rStyle w:val="StyleUnderline"/>
        </w:rPr>
        <w:t xml:space="preserve">, the innovators </w:t>
      </w:r>
      <w:r w:rsidRPr="007604AD">
        <w:rPr>
          <w:rStyle w:val="Emphasis"/>
        </w:rPr>
        <w:t>sell their company</w:t>
      </w:r>
      <w:r w:rsidRPr="007604AD">
        <w:rPr>
          <w:rStyle w:val="StyleUnderline"/>
        </w:rPr>
        <w:t xml:space="preserve"> or at least their product to an </w:t>
      </w:r>
      <w:r w:rsidRPr="007604AD">
        <w:rPr>
          <w:rStyle w:val="Emphasis"/>
        </w:rPr>
        <w:t>enterprise</w:t>
      </w:r>
      <w:r w:rsidRPr="007604AD">
        <w:rPr>
          <w:rStyle w:val="StyleUnderline"/>
        </w:rPr>
        <w:t xml:space="preserve"> that has a </w:t>
      </w:r>
      <w:r w:rsidRPr="007604AD">
        <w:rPr>
          <w:rStyle w:val="Emphasis"/>
        </w:rPr>
        <w:t>proven business model</w:t>
      </w:r>
      <w:r w:rsidRPr="007604AD">
        <w:rPr>
          <w:sz w:val="16"/>
        </w:rPr>
        <w:t>. This was probably the situation with Instagram, which had a great idea and a weak business model at best before selling to Facebook, which then turned the idea into a profitable business.</w:t>
      </w:r>
    </w:p>
    <w:p w14:paraId="1318DB42" w14:textId="77777777" w:rsidR="00585B37" w:rsidRPr="007773C5" w:rsidRDefault="00585B37" w:rsidP="00585B37">
      <w:pPr>
        <w:rPr>
          <w:sz w:val="16"/>
        </w:rPr>
      </w:pPr>
      <w:r w:rsidRPr="007773C5">
        <w:rPr>
          <w:sz w:val="16"/>
        </w:rPr>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7773C5">
        <w:rPr>
          <w:sz w:val="16"/>
        </w:rPr>
        <w:t>So</w:t>
      </w:r>
      <w:proofErr w:type="gramEnd"/>
      <w:r w:rsidRPr="007773C5">
        <w:rPr>
          <w:sz w:val="16"/>
        </w:rPr>
        <w:t xml:space="preserve"> I think they know they are wrong.</w:t>
      </w:r>
    </w:p>
    <w:p w14:paraId="3BA029F9" w14:textId="77777777" w:rsidR="00585B37" w:rsidRPr="007773C5" w:rsidRDefault="00585B37" w:rsidP="00585B37">
      <w:pPr>
        <w:rPr>
          <w:sz w:val="16"/>
        </w:rPr>
      </w:pPr>
      <w:r w:rsidRPr="007773C5">
        <w:rPr>
          <w:sz w:val="16"/>
        </w:rPr>
        <w:t>Market structure and geopolitical competitiveness</w:t>
      </w:r>
    </w:p>
    <w:p w14:paraId="0A771BBD" w14:textId="77777777" w:rsidR="00585B37" w:rsidRPr="00423DF2" w:rsidRDefault="00585B37" w:rsidP="00585B37">
      <w:pPr>
        <w:rPr>
          <w:sz w:val="16"/>
        </w:rPr>
      </w:pPr>
      <w:proofErr w:type="spellStart"/>
      <w:r w:rsidRPr="00646CB7">
        <w:rPr>
          <w:rStyle w:val="StyleUnderline"/>
          <w:highlight w:val="cyan"/>
        </w:rPr>
        <w:t>Sitaraman</w:t>
      </w:r>
      <w:proofErr w:type="spellEnd"/>
      <w:r w:rsidRPr="007773C5">
        <w:rPr>
          <w:sz w:val="16"/>
        </w:rPr>
        <w:t xml:space="preserve"> also </w:t>
      </w:r>
      <w:r w:rsidRPr="00646CB7">
        <w:rPr>
          <w:rStyle w:val="StyleUnderline"/>
          <w:highlight w:val="cyan"/>
        </w:rPr>
        <w:t>believes</w:t>
      </w:r>
      <w:r w:rsidRPr="007773C5">
        <w:rPr>
          <w:sz w:val="16"/>
        </w:rPr>
        <w:t xml:space="preserve"> that </w:t>
      </w:r>
      <w:r w:rsidRPr="00646CB7">
        <w:rPr>
          <w:rStyle w:val="Emphasis"/>
          <w:highlight w:val="cyan"/>
        </w:rPr>
        <w:t>smaller firms</w:t>
      </w:r>
      <w:r w:rsidRPr="00646CB7">
        <w:rPr>
          <w:rStyle w:val="StyleUnderline"/>
          <w:highlight w:val="cyan"/>
        </w:rPr>
        <w:t xml:space="preserve"> would</w:t>
      </w:r>
      <w:r w:rsidRPr="007773C5">
        <w:rPr>
          <w:rStyle w:val="StyleUnderline"/>
        </w:rPr>
        <w:t xml:space="preserve"> be </w:t>
      </w:r>
      <w:r w:rsidRPr="007773C5">
        <w:rPr>
          <w:rStyle w:val="Emphasis"/>
        </w:rPr>
        <w:t>less likely</w:t>
      </w:r>
      <w:r w:rsidRPr="007773C5">
        <w:rPr>
          <w:rStyle w:val="StyleUnderline"/>
        </w:rPr>
        <w:t xml:space="preserve"> to want to enter the Chinese market and would</w:t>
      </w:r>
      <w:r w:rsidRPr="007773C5">
        <w:rPr>
          <w:sz w:val="16"/>
        </w:rPr>
        <w:t xml:space="preserve"> thus </w:t>
      </w:r>
      <w:r w:rsidRPr="00646CB7">
        <w:rPr>
          <w:rStyle w:val="StyleUnderline"/>
          <w:highlight w:val="cyan"/>
        </w:rPr>
        <w:t>avoid</w:t>
      </w:r>
      <w:r w:rsidRPr="007773C5">
        <w:rPr>
          <w:rStyle w:val="StyleUnderline"/>
        </w:rPr>
        <w:t xml:space="preserve"> being compromised by </w:t>
      </w:r>
      <w:r w:rsidRPr="00646CB7">
        <w:rPr>
          <w:rStyle w:val="StyleUnderline"/>
          <w:highlight w:val="cyan"/>
        </w:rPr>
        <w:t>China’s influence</w:t>
      </w:r>
      <w:r w:rsidRPr="007773C5">
        <w:rPr>
          <w:rStyle w:val="StyleUnderline"/>
        </w:rPr>
        <w:t xml:space="preserve">. This might be true, but if </w:t>
      </w:r>
      <w:r w:rsidRPr="00646CB7">
        <w:rPr>
          <w:rStyle w:val="StyleUnderline"/>
          <w:highlight w:val="cyan"/>
        </w:rPr>
        <w:t>it is</w:t>
      </w:r>
      <w:r w:rsidRPr="007773C5">
        <w:rPr>
          <w:sz w:val="16"/>
        </w:rPr>
        <w:t xml:space="preserve">, then </w:t>
      </w:r>
      <w:r w:rsidRPr="007773C5">
        <w:rPr>
          <w:rStyle w:val="StyleUnderline"/>
        </w:rPr>
        <w:t xml:space="preserve">it is also </w:t>
      </w:r>
      <w:r w:rsidRPr="00646CB7">
        <w:rPr>
          <w:rStyle w:val="StyleUnderline"/>
          <w:highlight w:val="cyan"/>
        </w:rPr>
        <w:t>true</w:t>
      </w:r>
      <w:r w:rsidRPr="007773C5">
        <w:rPr>
          <w:rStyle w:val="StyleUnderline"/>
        </w:rPr>
        <w:t xml:space="preserve"> that the US </w:t>
      </w:r>
      <w:r w:rsidRPr="00646CB7">
        <w:rPr>
          <w:rStyle w:val="StyleUnderline"/>
          <w:highlight w:val="cyan"/>
        </w:rPr>
        <w:t>firms</w:t>
      </w:r>
      <w:r w:rsidRPr="007773C5">
        <w:rPr>
          <w:rStyle w:val="StyleUnderline"/>
        </w:rPr>
        <w:t xml:space="preserve"> would </w:t>
      </w:r>
      <w:r w:rsidRPr="00646CB7">
        <w:rPr>
          <w:rStyle w:val="StyleUnderline"/>
          <w:highlight w:val="cyan"/>
        </w:rPr>
        <w:t xml:space="preserve">be </w:t>
      </w:r>
      <w:r w:rsidRPr="00646CB7">
        <w:rPr>
          <w:rStyle w:val="Emphasis"/>
          <w:highlight w:val="cyan"/>
        </w:rPr>
        <w:t>less active</w:t>
      </w:r>
      <w:r w:rsidRPr="00646CB7">
        <w:rPr>
          <w:rStyle w:val="StyleUnderline"/>
          <w:highlight w:val="cyan"/>
        </w:rPr>
        <w:t xml:space="preserve"> in</w:t>
      </w:r>
      <w:r w:rsidRPr="007773C5">
        <w:rPr>
          <w:rStyle w:val="StyleUnderline"/>
        </w:rPr>
        <w:t xml:space="preserve"> all </w:t>
      </w:r>
      <w:r w:rsidRPr="00646CB7">
        <w:rPr>
          <w:rStyle w:val="Emphasis"/>
          <w:highlight w:val="cyan"/>
        </w:rPr>
        <w:t>global markets</w:t>
      </w:r>
      <w:r w:rsidRPr="00646CB7">
        <w:rPr>
          <w:rStyle w:val="StyleUnderline"/>
          <w:highlight w:val="cyan"/>
        </w:rPr>
        <w:t>, which</w:t>
      </w:r>
      <w:r w:rsidRPr="007773C5">
        <w:rPr>
          <w:rStyle w:val="StyleUnderline"/>
        </w:rPr>
        <w:t xml:space="preserve"> would </w:t>
      </w:r>
      <w:r w:rsidRPr="00646CB7">
        <w:rPr>
          <w:rStyle w:val="Emphasis"/>
          <w:highlight w:val="cyan"/>
        </w:rPr>
        <w:t>decrease</w:t>
      </w:r>
      <w:r w:rsidRPr="007773C5">
        <w:rPr>
          <w:rStyle w:val="Emphasis"/>
        </w:rPr>
        <w:t xml:space="preserve"> US </w:t>
      </w:r>
      <w:r w:rsidRPr="00646CB7">
        <w:rPr>
          <w:rStyle w:val="Emphasis"/>
          <w:highlight w:val="cyan"/>
        </w:rPr>
        <w:t>influence</w:t>
      </w:r>
      <w:r w:rsidRPr="007773C5">
        <w:rPr>
          <w:sz w:val="16"/>
        </w:rPr>
        <w:t xml:space="preserve">. Since </w:t>
      </w:r>
      <w:r w:rsidRPr="007773C5">
        <w:rPr>
          <w:rStyle w:val="StyleUnderline"/>
        </w:rPr>
        <w:t xml:space="preserve">part of </w:t>
      </w:r>
      <w:r w:rsidRPr="00646CB7">
        <w:rPr>
          <w:rStyle w:val="StyleUnderline"/>
          <w:highlight w:val="cyan"/>
        </w:rPr>
        <w:t xml:space="preserve">the </w:t>
      </w:r>
      <w:r w:rsidRPr="00646CB7">
        <w:rPr>
          <w:rStyle w:val="Emphasis"/>
          <w:highlight w:val="cyan"/>
        </w:rPr>
        <w:t>rivalry</w:t>
      </w:r>
      <w:r w:rsidRPr="007773C5">
        <w:rPr>
          <w:rStyle w:val="StyleUnderline"/>
        </w:rPr>
        <w:t xml:space="preserve"> between the </w:t>
      </w:r>
      <w:r w:rsidRPr="007773C5">
        <w:rPr>
          <w:rStyle w:val="Emphasis"/>
        </w:rPr>
        <w:t>US</w:t>
      </w:r>
      <w:r w:rsidRPr="007773C5">
        <w:rPr>
          <w:rStyle w:val="StyleUnderline"/>
        </w:rPr>
        <w:t xml:space="preserve"> and </w:t>
      </w:r>
      <w:r w:rsidRPr="007773C5">
        <w:rPr>
          <w:rStyle w:val="Emphasis"/>
        </w:rPr>
        <w:t>China</w:t>
      </w:r>
      <w:r w:rsidRPr="007773C5">
        <w:rPr>
          <w:rStyle w:val="StyleUnderline"/>
        </w:rPr>
        <w:t xml:space="preserve"> is likely to </w:t>
      </w:r>
      <w:r w:rsidRPr="00646CB7">
        <w:rPr>
          <w:rStyle w:val="StyleUnderline"/>
          <w:highlight w:val="cyan"/>
        </w:rPr>
        <w:t xml:space="preserve">include </w:t>
      </w:r>
      <w:r w:rsidRPr="00646CB7">
        <w:rPr>
          <w:rStyle w:val="Emphasis"/>
          <w:highlight w:val="cyan"/>
        </w:rPr>
        <w:t>global influence</w:t>
      </w:r>
      <w:r w:rsidRPr="00646CB7">
        <w:rPr>
          <w:rStyle w:val="StyleUnderline"/>
          <w:highlight w:val="cyan"/>
        </w:rPr>
        <w:t>, retracting</w:t>
      </w:r>
      <w:r w:rsidRPr="007773C5">
        <w:rPr>
          <w:rStyle w:val="StyleUnderline"/>
        </w:rPr>
        <w:t xml:space="preserve"> US companies </w:t>
      </w:r>
      <w:r w:rsidRPr="00646CB7">
        <w:rPr>
          <w:rStyle w:val="StyleUnderline"/>
          <w:highlight w:val="cyan"/>
        </w:rPr>
        <w:t>from</w:t>
      </w:r>
      <w:r w:rsidRPr="007773C5">
        <w:rPr>
          <w:rStyle w:val="StyleUnderline"/>
        </w:rPr>
        <w:t xml:space="preserve"> the </w:t>
      </w:r>
      <w:r w:rsidRPr="00646CB7">
        <w:rPr>
          <w:rStyle w:val="StyleUnderline"/>
          <w:highlight w:val="cyan"/>
        </w:rPr>
        <w:t>global economy would</w:t>
      </w:r>
      <w:r w:rsidRPr="007773C5">
        <w:rPr>
          <w:rStyle w:val="StyleUnderline"/>
        </w:rPr>
        <w:t xml:space="preserve"> certainly </w:t>
      </w:r>
      <w:r w:rsidRPr="00646CB7">
        <w:rPr>
          <w:rStyle w:val="Emphasis"/>
          <w:highlight w:val="cyan"/>
        </w:rPr>
        <w:t>decrease</w:t>
      </w:r>
      <w:r w:rsidRPr="007773C5">
        <w:rPr>
          <w:rStyle w:val="StyleUnderline"/>
        </w:rPr>
        <w:t xml:space="preserve"> US </w:t>
      </w:r>
      <w:r w:rsidRPr="00646CB7">
        <w:rPr>
          <w:rStyle w:val="Emphasis"/>
          <w:highlight w:val="cyan"/>
        </w:rPr>
        <w:t>competitiveness</w:t>
      </w:r>
      <w:r w:rsidRPr="007773C5">
        <w:rPr>
          <w:sz w:val="16"/>
        </w:rPr>
        <w:t>.</w:t>
      </w:r>
    </w:p>
    <w:p w14:paraId="5D93E9BE" w14:textId="24782641" w:rsidR="00585B37" w:rsidRDefault="00585B37" w:rsidP="00585B37">
      <w:pPr>
        <w:pStyle w:val="Heading3"/>
      </w:pPr>
      <w:r>
        <w:t>A2: 2AC 3 – No Link, Only Exclusionary Conduct</w:t>
      </w:r>
    </w:p>
    <w:p w14:paraId="0E7B0700" w14:textId="77777777" w:rsidR="00585B37" w:rsidRPr="007515BD" w:rsidRDefault="00585B37" w:rsidP="00585B37">
      <w:pPr>
        <w:pStyle w:val="Heading4"/>
      </w:pPr>
      <w:r>
        <w:t xml:space="preserve">Applying antitrust to Big Tech </w:t>
      </w:r>
      <w:r>
        <w:rPr>
          <w:u w:val="single"/>
        </w:rPr>
        <w:t>weaponizes</w:t>
      </w:r>
      <w:r>
        <w:t xml:space="preserve"> competition law, </w:t>
      </w:r>
      <w:r w:rsidRPr="007D0B7E">
        <w:t xml:space="preserve">effectively </w:t>
      </w:r>
      <w:r w:rsidRPr="007D0B7E">
        <w:rPr>
          <w:u w:val="single"/>
        </w:rPr>
        <w:t>ending</w:t>
      </w:r>
      <w:r>
        <w:t xml:space="preserve"> global competitiveness, and rolling back </w:t>
      </w:r>
      <w:r>
        <w:rPr>
          <w:u w:val="single"/>
        </w:rPr>
        <w:t>years</w:t>
      </w:r>
      <w:r>
        <w:t xml:space="preserve"> of innovation across </w:t>
      </w:r>
      <w:r>
        <w:rPr>
          <w:u w:val="single"/>
        </w:rPr>
        <w:t>all sectors</w:t>
      </w:r>
      <w:r>
        <w:t xml:space="preserve">. </w:t>
      </w:r>
    </w:p>
    <w:p w14:paraId="20C850D6" w14:textId="77777777" w:rsidR="00585B37" w:rsidRDefault="00585B37" w:rsidP="00585B37">
      <w:r>
        <w:rPr>
          <w:rStyle w:val="Style13ptBold"/>
        </w:rPr>
        <w:t xml:space="preserve">Mitchell ’21 </w:t>
      </w:r>
      <w:r w:rsidRPr="000F1E10">
        <w:t xml:space="preserve">[Trace; March 3; Research Associate at the </w:t>
      </w:r>
      <w:proofErr w:type="spellStart"/>
      <w:r w:rsidRPr="000F1E10">
        <w:t>Mercatus</w:t>
      </w:r>
      <w:proofErr w:type="spellEnd"/>
      <w:r w:rsidRPr="000F1E10">
        <w:t xml:space="preserve"> Center at George Mason University, J.D. from George Mason University; Morning Consult, “Weaponizing Antitrust to Attack Big Tech Is a Bad Idea,” </w:t>
      </w:r>
      <w:hyperlink r:id="rId39" w:history="1">
        <w:r w:rsidRPr="0010500D">
          <w:rPr>
            <w:rStyle w:val="Hyperlink"/>
          </w:rPr>
          <w:t>https://morningconsult.com/opinions/weaponizing-antitrust-to-attack-big-tech-is-a-bad-idea/</w:t>
        </w:r>
      </w:hyperlink>
      <w:r w:rsidRPr="000F1E10">
        <w:t>]</w:t>
      </w:r>
    </w:p>
    <w:p w14:paraId="3FD1E04F" w14:textId="77777777" w:rsidR="00585B37" w:rsidRPr="007D0B7E" w:rsidRDefault="00585B37" w:rsidP="00585B37">
      <w:pPr>
        <w:rPr>
          <w:sz w:val="16"/>
        </w:rPr>
      </w:pPr>
      <w:r w:rsidRPr="007D0B7E">
        <w:rPr>
          <w:sz w:val="16"/>
        </w:rPr>
        <w:t xml:space="preserve">And </w:t>
      </w:r>
      <w:r w:rsidRPr="00DC6D66">
        <w:rPr>
          <w:rStyle w:val="StyleUnderline"/>
        </w:rPr>
        <w:t>while critics</w:t>
      </w:r>
      <w:r w:rsidRPr="007D0B7E">
        <w:rPr>
          <w:sz w:val="16"/>
        </w:rPr>
        <w:t xml:space="preserve"> from all sides </w:t>
      </w:r>
      <w:r w:rsidRPr="00DC6D66">
        <w:rPr>
          <w:rStyle w:val="StyleUnderline"/>
        </w:rPr>
        <w:t xml:space="preserve">are reaching for </w:t>
      </w:r>
      <w:proofErr w:type="gramStart"/>
      <w:r w:rsidRPr="00DC6D66">
        <w:rPr>
          <w:rStyle w:val="Emphasis"/>
        </w:rPr>
        <w:t>any and all</w:t>
      </w:r>
      <w:proofErr w:type="gramEnd"/>
      <w:r w:rsidRPr="00DC6D66">
        <w:rPr>
          <w:rStyle w:val="StyleUnderline"/>
        </w:rPr>
        <w:t xml:space="preserve"> tools to go after “</w:t>
      </w:r>
      <w:r w:rsidRPr="00DC6D66">
        <w:rPr>
          <w:rStyle w:val="Emphasis"/>
        </w:rPr>
        <w:t>Big Tech</w:t>
      </w:r>
      <w:r w:rsidRPr="00DC6D66">
        <w:rPr>
          <w:rStyle w:val="StyleUnderline"/>
        </w:rPr>
        <w:t xml:space="preserve">,” </w:t>
      </w:r>
      <w:r w:rsidRPr="005512CB">
        <w:rPr>
          <w:rStyle w:val="Emphasis"/>
          <w:highlight w:val="cyan"/>
        </w:rPr>
        <w:t>weaponizing</w:t>
      </w:r>
      <w:r w:rsidRPr="005512CB">
        <w:rPr>
          <w:rStyle w:val="StyleUnderline"/>
          <w:highlight w:val="cyan"/>
        </w:rPr>
        <w:t xml:space="preserve"> antitrust will</w:t>
      </w:r>
      <w:r w:rsidRPr="00DC6D66">
        <w:rPr>
          <w:rStyle w:val="StyleUnderline"/>
        </w:rPr>
        <w:t xml:space="preserve"> only end up </w:t>
      </w:r>
      <w:r w:rsidRPr="005512CB">
        <w:rPr>
          <w:rStyle w:val="Emphasis"/>
          <w:highlight w:val="cyan"/>
        </w:rPr>
        <w:t>harm</w:t>
      </w:r>
      <w:r w:rsidRPr="00DC6D66">
        <w:rPr>
          <w:rStyle w:val="Emphasis"/>
        </w:rPr>
        <w:t>ing</w:t>
      </w:r>
      <w:r w:rsidRPr="00DC6D66">
        <w:rPr>
          <w:rStyle w:val="StyleUnderline"/>
        </w:rPr>
        <w:t xml:space="preserve"> American consumers and </w:t>
      </w:r>
      <w:r w:rsidRPr="005512CB">
        <w:rPr>
          <w:rStyle w:val="StyleUnderline"/>
          <w:highlight w:val="cyan"/>
        </w:rPr>
        <w:t>the</w:t>
      </w:r>
      <w:r w:rsidRPr="00DC6D66">
        <w:rPr>
          <w:rStyle w:val="StyleUnderline"/>
        </w:rPr>
        <w:t xml:space="preserve"> </w:t>
      </w:r>
      <w:r w:rsidRPr="00DC6D66">
        <w:rPr>
          <w:rStyle w:val="Emphasis"/>
        </w:rPr>
        <w:t xml:space="preserve">American </w:t>
      </w:r>
      <w:r w:rsidRPr="005512CB">
        <w:rPr>
          <w:rStyle w:val="Emphasis"/>
          <w:highlight w:val="cyan"/>
        </w:rPr>
        <w:t>economy</w:t>
      </w:r>
      <w:r w:rsidRPr="007D0B7E">
        <w:rPr>
          <w:sz w:val="16"/>
        </w:rPr>
        <w:t xml:space="preserve"> at a time </w:t>
      </w:r>
      <w:r w:rsidRPr="00DC6D66">
        <w:rPr>
          <w:rStyle w:val="StyleUnderline"/>
        </w:rPr>
        <w:t>when we’re</w:t>
      </w:r>
      <w:r w:rsidRPr="007D0B7E">
        <w:rPr>
          <w:sz w:val="16"/>
        </w:rPr>
        <w:t xml:space="preserve"> still </w:t>
      </w:r>
      <w:r w:rsidRPr="00DC6D66">
        <w:rPr>
          <w:rStyle w:val="StyleUnderline"/>
        </w:rPr>
        <w:t>trying to keep our heads above water</w:t>
      </w:r>
      <w:r w:rsidRPr="007D0B7E">
        <w:rPr>
          <w:sz w:val="16"/>
        </w:rPr>
        <w:t>.</w:t>
      </w:r>
    </w:p>
    <w:p w14:paraId="719703DF" w14:textId="77777777" w:rsidR="00585B37" w:rsidRPr="007D0B7E" w:rsidRDefault="00585B37" w:rsidP="00585B37">
      <w:pPr>
        <w:rPr>
          <w:sz w:val="16"/>
        </w:rPr>
      </w:pPr>
      <w:r w:rsidRPr="00DC6D66">
        <w:rPr>
          <w:rStyle w:val="StyleUnderline"/>
        </w:rPr>
        <w:t xml:space="preserve">Using </w:t>
      </w:r>
      <w:r w:rsidRPr="00DC6D66">
        <w:rPr>
          <w:rStyle w:val="Emphasis"/>
        </w:rPr>
        <w:t>antitrust</w:t>
      </w:r>
      <w:r w:rsidRPr="00DC6D66">
        <w:rPr>
          <w:rStyle w:val="StyleUnderline"/>
        </w:rPr>
        <w:t xml:space="preserve"> to</w:t>
      </w:r>
      <w:r w:rsidRPr="005512CB">
        <w:rPr>
          <w:rStyle w:val="StyleUnderline"/>
        </w:rPr>
        <w:t xml:space="preserve"> go</w:t>
      </w:r>
      <w:r w:rsidRPr="00DC6D66">
        <w:rPr>
          <w:rStyle w:val="StyleUnderline"/>
        </w:rPr>
        <w:t xml:space="preserve"> after American tech </w:t>
      </w:r>
      <w:r w:rsidRPr="00DC6D66">
        <w:rPr>
          <w:rStyle w:val="Emphasis"/>
        </w:rPr>
        <w:t>won’t stop</w:t>
      </w:r>
      <w:r w:rsidRPr="00DC6D66">
        <w:rPr>
          <w:rStyle w:val="StyleUnderline"/>
        </w:rPr>
        <w:t xml:space="preserve"> at Silicon Valley. </w:t>
      </w:r>
      <w:r w:rsidRPr="005512CB">
        <w:rPr>
          <w:rStyle w:val="Emphasis"/>
          <w:highlight w:val="cyan"/>
        </w:rPr>
        <w:t>Every sector</w:t>
      </w:r>
      <w:r w:rsidRPr="00DC6D66">
        <w:rPr>
          <w:rStyle w:val="StyleUnderline"/>
        </w:rPr>
        <w:t xml:space="preserve"> of our economy </w:t>
      </w:r>
      <w:r w:rsidRPr="005512CB">
        <w:rPr>
          <w:rStyle w:val="StyleUnderline"/>
          <w:highlight w:val="cyan"/>
        </w:rPr>
        <w:t>will</w:t>
      </w:r>
      <w:r w:rsidRPr="00DC6D66">
        <w:rPr>
          <w:rStyle w:val="StyleUnderline"/>
        </w:rPr>
        <w:t xml:space="preserve"> be </w:t>
      </w:r>
      <w:r w:rsidRPr="00DC6D66">
        <w:rPr>
          <w:rStyle w:val="Emphasis"/>
        </w:rPr>
        <w:t xml:space="preserve">at </w:t>
      </w:r>
      <w:r w:rsidRPr="005512CB">
        <w:rPr>
          <w:rStyle w:val="Emphasis"/>
          <w:highlight w:val="cyan"/>
        </w:rPr>
        <w:t>risk</w:t>
      </w:r>
      <w:r w:rsidRPr="00DC6D66">
        <w:rPr>
          <w:rStyle w:val="StyleUnderline"/>
        </w:rPr>
        <w:t xml:space="preserve"> of </w:t>
      </w:r>
      <w:r w:rsidRPr="005512CB">
        <w:rPr>
          <w:rStyle w:val="Emphasis"/>
          <w:highlight w:val="cyan"/>
        </w:rPr>
        <w:t>political</w:t>
      </w:r>
      <w:r w:rsidRPr="00DC6D66">
        <w:rPr>
          <w:rStyle w:val="Emphasis"/>
        </w:rPr>
        <w:t>ly motivated</w:t>
      </w:r>
      <w:r w:rsidRPr="00DC6D66">
        <w:rPr>
          <w:rStyle w:val="StyleUnderline"/>
        </w:rPr>
        <w:t xml:space="preserve"> </w:t>
      </w:r>
      <w:r w:rsidRPr="005512CB">
        <w:rPr>
          <w:rStyle w:val="StyleUnderline"/>
          <w:highlight w:val="cyan"/>
        </w:rPr>
        <w:t>antitrust</w:t>
      </w:r>
      <w:r w:rsidRPr="00DC6D66">
        <w:rPr>
          <w:rStyle w:val="StyleUnderline"/>
        </w:rPr>
        <w:t xml:space="preserve"> enforcement</w:t>
      </w:r>
      <w:r w:rsidRPr="007D0B7E">
        <w:rPr>
          <w:sz w:val="16"/>
        </w:rPr>
        <w:t xml:space="preserve">. And that won’t just hurt consumers searching for information on Google or shopping for products on Amazon — </w:t>
      </w:r>
      <w:r w:rsidRPr="005512CB">
        <w:rPr>
          <w:rStyle w:val="StyleUnderline"/>
          <w:highlight w:val="cyan"/>
        </w:rPr>
        <w:t>America</w:t>
      </w:r>
      <w:r w:rsidRPr="00DC6D66">
        <w:rPr>
          <w:rStyle w:val="StyleUnderline"/>
        </w:rPr>
        <w:t xml:space="preserve">’s economy </w:t>
      </w:r>
      <w:r w:rsidRPr="005512CB">
        <w:rPr>
          <w:rStyle w:val="StyleUnderline"/>
          <w:highlight w:val="cyan"/>
        </w:rPr>
        <w:t>could lose</w:t>
      </w:r>
      <w:r w:rsidRPr="00DC6D66">
        <w:rPr>
          <w:rStyle w:val="StyleUnderline"/>
        </w:rPr>
        <w:t xml:space="preserve"> its </w:t>
      </w:r>
      <w:r w:rsidRPr="00DC6D66">
        <w:rPr>
          <w:rStyle w:val="Emphasis"/>
        </w:rPr>
        <w:t xml:space="preserve">global </w:t>
      </w:r>
      <w:r w:rsidRPr="005512CB">
        <w:rPr>
          <w:rStyle w:val="Emphasis"/>
          <w:highlight w:val="cyan"/>
        </w:rPr>
        <w:t>competitiveness</w:t>
      </w:r>
      <w:r w:rsidRPr="00DC6D66">
        <w:rPr>
          <w:rStyle w:val="StyleUnderline"/>
        </w:rPr>
        <w:t xml:space="preserve"> amid a global pandemic</w:t>
      </w:r>
      <w:r w:rsidRPr="007D0B7E">
        <w:rPr>
          <w:sz w:val="16"/>
        </w:rPr>
        <w:t>.</w:t>
      </w:r>
    </w:p>
    <w:p w14:paraId="497C85A9" w14:textId="77777777" w:rsidR="00585B37" w:rsidRPr="007D0B7E" w:rsidRDefault="00585B37" w:rsidP="00585B37">
      <w:pPr>
        <w:rPr>
          <w:sz w:val="16"/>
        </w:rPr>
      </w:pPr>
      <w:r w:rsidRPr="007D0B7E">
        <w:rPr>
          <w:sz w:val="16"/>
        </w:rPr>
        <w:t>In fact, the recent cases against </w:t>
      </w:r>
      <w:hyperlink r:id="rId40" w:history="1">
        <w:r w:rsidRPr="007D0B7E">
          <w:rPr>
            <w:rStyle w:val="Hyperlink"/>
            <w:sz w:val="16"/>
          </w:rPr>
          <w:t>Google</w:t>
        </w:r>
      </w:hyperlink>
      <w:r w:rsidRPr="007D0B7E">
        <w:rPr>
          <w:sz w:val="16"/>
        </w:rPr>
        <w:t xml:space="preserve"> from the Department of Justice and state attorneys general are a great example of just how </w:t>
      </w:r>
      <w:r w:rsidRPr="00DC6D66">
        <w:rPr>
          <w:rStyle w:val="StyleUnderline"/>
        </w:rPr>
        <w:t xml:space="preserve">this </w:t>
      </w:r>
      <w:r w:rsidRPr="00DC6D66">
        <w:rPr>
          <w:rStyle w:val="Emphasis"/>
        </w:rPr>
        <w:t>misuse</w:t>
      </w:r>
      <w:r w:rsidRPr="00DC6D66">
        <w:rPr>
          <w:rStyle w:val="StyleUnderline"/>
        </w:rPr>
        <w:t xml:space="preserve"> of antitrust could harm Americans across the country </w:t>
      </w:r>
      <w:r w:rsidRPr="005512CB">
        <w:rPr>
          <w:rStyle w:val="StyleUnderline"/>
          <w:highlight w:val="cyan"/>
        </w:rPr>
        <w:t xml:space="preserve">and </w:t>
      </w:r>
      <w:r w:rsidRPr="005512CB">
        <w:rPr>
          <w:rStyle w:val="Emphasis"/>
          <w:highlight w:val="cyan"/>
        </w:rPr>
        <w:t>halt innovation</w:t>
      </w:r>
      <w:r w:rsidRPr="00DC6D66">
        <w:rPr>
          <w:rStyle w:val="StyleUnderline"/>
        </w:rPr>
        <w:t xml:space="preserve"> in its tracks</w:t>
      </w:r>
      <w:r w:rsidRPr="007D0B7E">
        <w:rPr>
          <w:sz w:val="16"/>
        </w:rPr>
        <w:t>.</w:t>
      </w:r>
    </w:p>
    <w:p w14:paraId="492083C7" w14:textId="77777777" w:rsidR="00585B37" w:rsidRPr="007D0B7E" w:rsidRDefault="00585B37" w:rsidP="00585B37">
      <w:pPr>
        <w:rPr>
          <w:sz w:val="16"/>
        </w:rPr>
      </w:pPr>
      <w:r w:rsidRPr="007D0B7E">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7D0B7E">
        <w:rPr>
          <w:sz w:val="16"/>
        </w:rPr>
        <w:t>actually want</w:t>
      </w:r>
      <w:proofErr w:type="gramEnd"/>
      <w:r w:rsidRPr="007D0B7E">
        <w:rPr>
          <w:sz w:val="16"/>
        </w:rPr>
        <w:t>.</w:t>
      </w:r>
    </w:p>
    <w:p w14:paraId="7F6C4BE5" w14:textId="77777777" w:rsidR="00585B37" w:rsidRPr="007D0B7E" w:rsidRDefault="00585B37" w:rsidP="00585B37">
      <w:pPr>
        <w:rPr>
          <w:sz w:val="16"/>
        </w:rPr>
      </w:pPr>
      <w:r w:rsidRPr="007D0B7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78A891E4" w14:textId="77777777" w:rsidR="00585B37" w:rsidRPr="007D0B7E" w:rsidRDefault="00585B37" w:rsidP="00585B37">
      <w:pPr>
        <w:rPr>
          <w:sz w:val="16"/>
        </w:rPr>
      </w:pPr>
      <w:r w:rsidRPr="007D0B7E">
        <w:rPr>
          <w:sz w:val="16"/>
        </w:rPr>
        <w:t>The </w:t>
      </w:r>
      <w:hyperlink r:id="rId41" w:history="1">
        <w:r w:rsidRPr="007D0B7E">
          <w:rPr>
            <w:rStyle w:val="Hyperlink"/>
            <w:sz w:val="16"/>
          </w:rPr>
          <w:t>vast majority</w:t>
        </w:r>
      </w:hyperlink>
      <w:r w:rsidRPr="007D0B7E">
        <w:rPr>
          <w:sz w:val="16"/>
        </w:rPr>
        <w:t xml:space="preserve"> of search users prefer Google to its competitors. And through preinstallation, we get free-to-use products, quick </w:t>
      </w:r>
      <w:proofErr w:type="gramStart"/>
      <w:r w:rsidRPr="007D0B7E">
        <w:rPr>
          <w:sz w:val="16"/>
        </w:rPr>
        <w:t>searches</w:t>
      </w:r>
      <w:proofErr w:type="gramEnd"/>
      <w:r w:rsidRPr="007D0B7E">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75F1C1D9" w14:textId="77777777" w:rsidR="00585B37" w:rsidRPr="007D0B7E" w:rsidRDefault="00585B37" w:rsidP="00585B37">
      <w:pPr>
        <w:rPr>
          <w:sz w:val="16"/>
        </w:rPr>
      </w:pPr>
      <w:r w:rsidRPr="007D0B7E">
        <w:rPr>
          <w:sz w:val="16"/>
        </w:rPr>
        <w:t xml:space="preserve">But </w:t>
      </w:r>
      <w:r w:rsidRPr="00DC6D66">
        <w:rPr>
          <w:rStyle w:val="StyleUnderline"/>
        </w:rPr>
        <w:t xml:space="preserve">if the government gets its way, </w:t>
      </w:r>
      <w:r w:rsidRPr="005512CB">
        <w:rPr>
          <w:rStyle w:val="StyleUnderline"/>
          <w:highlight w:val="cyan"/>
        </w:rPr>
        <w:t xml:space="preserve">the </w:t>
      </w:r>
      <w:r w:rsidRPr="005512CB">
        <w:rPr>
          <w:rStyle w:val="Emphasis"/>
          <w:highlight w:val="cyan"/>
        </w:rPr>
        <w:t>message</w:t>
      </w:r>
      <w:r w:rsidRPr="005512CB">
        <w:rPr>
          <w:rStyle w:val="StyleUnderline"/>
          <w:highlight w:val="cyan"/>
        </w:rPr>
        <w:t xml:space="preserve"> could be </w:t>
      </w:r>
      <w:r w:rsidRPr="005512CB">
        <w:rPr>
          <w:rStyle w:val="Emphasis"/>
          <w:highlight w:val="cyan"/>
        </w:rPr>
        <w:t>disastrous</w:t>
      </w:r>
      <w:r w:rsidRPr="00DC6D66">
        <w:rPr>
          <w:rStyle w:val="StyleUnderline"/>
        </w:rPr>
        <w:t xml:space="preserve"> for </w:t>
      </w:r>
      <w:r w:rsidRPr="00DC6D66">
        <w:rPr>
          <w:rStyle w:val="Emphasis"/>
        </w:rPr>
        <w:t>innovation</w:t>
      </w:r>
      <w:r w:rsidRPr="00DC6D66">
        <w:rPr>
          <w:rStyle w:val="StyleUnderline"/>
        </w:rPr>
        <w:t xml:space="preserve">: </w:t>
      </w:r>
      <w:r w:rsidRPr="005512CB">
        <w:rPr>
          <w:rStyle w:val="StyleUnderline"/>
          <w:highlight w:val="cyan"/>
        </w:rPr>
        <w:t xml:space="preserve">Even if your business </w:t>
      </w:r>
      <w:r w:rsidRPr="005512CB">
        <w:rPr>
          <w:rStyle w:val="Emphasis"/>
          <w:highlight w:val="cyan"/>
        </w:rPr>
        <w:t>benefits</w:t>
      </w:r>
      <w:r w:rsidRPr="005512CB">
        <w:rPr>
          <w:rStyle w:val="StyleUnderline"/>
          <w:highlight w:val="cyan"/>
        </w:rPr>
        <w:t xml:space="preserve"> Americans</w:t>
      </w:r>
      <w:r w:rsidRPr="007D0B7E">
        <w:rPr>
          <w:sz w:val="16"/>
        </w:rPr>
        <w:t xml:space="preserve"> and improves the user experience, </w:t>
      </w:r>
      <w:r w:rsidRPr="005512CB">
        <w:rPr>
          <w:rStyle w:val="StyleUnderline"/>
          <w:highlight w:val="cyan"/>
        </w:rPr>
        <w:t>the government</w:t>
      </w:r>
      <w:r w:rsidRPr="00DC6D66">
        <w:rPr>
          <w:rStyle w:val="StyleUnderline"/>
        </w:rPr>
        <w:t xml:space="preserve"> can still </w:t>
      </w:r>
      <w:r w:rsidRPr="005512CB">
        <w:rPr>
          <w:rStyle w:val="StyleUnderline"/>
          <w:highlight w:val="cyan"/>
        </w:rPr>
        <w:t xml:space="preserve">put a </w:t>
      </w:r>
      <w:r w:rsidRPr="005512CB">
        <w:rPr>
          <w:rStyle w:val="Emphasis"/>
          <w:highlight w:val="cyan"/>
        </w:rPr>
        <w:t>target on your back</w:t>
      </w:r>
      <w:r w:rsidRPr="007D0B7E">
        <w:rPr>
          <w:sz w:val="16"/>
        </w:rPr>
        <w:t xml:space="preserve">. Not to mention, </w:t>
      </w:r>
      <w:r w:rsidRPr="00DC6D66">
        <w:rPr>
          <w:rStyle w:val="StyleUnderline"/>
        </w:rPr>
        <w:t>the government would be</w:t>
      </w:r>
      <w:r w:rsidRPr="007D0B7E">
        <w:rPr>
          <w:sz w:val="16"/>
        </w:rPr>
        <w:t xml:space="preserve"> more </w:t>
      </w:r>
      <w:r w:rsidRPr="00DC6D66">
        <w:rPr>
          <w:rStyle w:val="Emphasis"/>
        </w:rPr>
        <w:t>likely</w:t>
      </w:r>
      <w:r w:rsidRPr="00DC6D66">
        <w:rPr>
          <w:rStyle w:val="StyleUnderline"/>
        </w:rPr>
        <w:t xml:space="preserve"> to put a </w:t>
      </w:r>
      <w:r w:rsidRPr="00DC6D66">
        <w:rPr>
          <w:rStyle w:val="Emphasis"/>
        </w:rPr>
        <w:t>target on your back</w:t>
      </w:r>
      <w:r w:rsidRPr="00DC6D66">
        <w:rPr>
          <w:rStyle w:val="StyleUnderline"/>
        </w:rPr>
        <w:t xml:space="preserve"> if you’re large and politically disfavored. Consumers across the</w:t>
      </w:r>
      <w:r w:rsidRPr="007D0B7E">
        <w:rPr>
          <w:sz w:val="16"/>
        </w:rPr>
        <w:t xml:space="preserve"> internet and the American </w:t>
      </w:r>
      <w:r w:rsidRPr="00DC6D66">
        <w:rPr>
          <w:rStyle w:val="StyleUnderline"/>
        </w:rPr>
        <w:t xml:space="preserve">economy would be </w:t>
      </w:r>
      <w:r w:rsidRPr="00DC6D66">
        <w:rPr>
          <w:rStyle w:val="Emphasis"/>
        </w:rPr>
        <w:t>hurt</w:t>
      </w:r>
      <w:r w:rsidRPr="00DC6D66">
        <w:rPr>
          <w:rStyle w:val="StyleUnderline"/>
        </w:rPr>
        <w:t xml:space="preserve"> and left without</w:t>
      </w:r>
      <w:r w:rsidRPr="007D0B7E">
        <w:rPr>
          <w:sz w:val="16"/>
        </w:rPr>
        <w:t xml:space="preserve"> more </w:t>
      </w:r>
      <w:r w:rsidRPr="00DC6D66">
        <w:rPr>
          <w:rStyle w:val="Emphasis"/>
        </w:rPr>
        <w:t>accessible</w:t>
      </w:r>
      <w:r w:rsidRPr="00DC6D66">
        <w:rPr>
          <w:rStyle w:val="StyleUnderline"/>
        </w:rPr>
        <w:t xml:space="preserve"> and</w:t>
      </w:r>
      <w:r w:rsidRPr="007D0B7E">
        <w:rPr>
          <w:sz w:val="16"/>
        </w:rPr>
        <w:t xml:space="preserve"> more </w:t>
      </w:r>
      <w:r w:rsidRPr="00DC6D66">
        <w:rPr>
          <w:rStyle w:val="Emphasis"/>
        </w:rPr>
        <w:t>affordable</w:t>
      </w:r>
      <w:r w:rsidRPr="00DC6D66">
        <w:rPr>
          <w:rStyle w:val="StyleUnderline"/>
        </w:rPr>
        <w:t xml:space="preserve"> technology</w:t>
      </w:r>
      <w:r w:rsidRPr="007D0B7E">
        <w:rPr>
          <w:sz w:val="16"/>
        </w:rPr>
        <w:t xml:space="preserve"> as options.</w:t>
      </w:r>
    </w:p>
    <w:p w14:paraId="56A6A2EF" w14:textId="77777777" w:rsidR="00585B37" w:rsidRPr="007D0B7E" w:rsidRDefault="00585B37" w:rsidP="00585B37">
      <w:pPr>
        <w:rPr>
          <w:sz w:val="16"/>
        </w:rPr>
      </w:pPr>
      <w:r w:rsidRPr="007D0B7E">
        <w:rPr>
          <w:sz w:val="16"/>
        </w:rPr>
        <w:t>We should be working to reward, not punish, innovation. Otherwise, the next Google may just decide it isn’t worth the time and effort.</w:t>
      </w:r>
    </w:p>
    <w:p w14:paraId="51C58377" w14:textId="77777777" w:rsidR="00585B37" w:rsidRPr="007D0B7E" w:rsidRDefault="00585B37" w:rsidP="00585B37">
      <w:pPr>
        <w:rPr>
          <w:sz w:val="16"/>
        </w:rPr>
      </w:pPr>
      <w:r w:rsidRPr="007D0B7E">
        <w:rPr>
          <w:sz w:val="16"/>
        </w:rPr>
        <w:t xml:space="preserve">Similarly, </w:t>
      </w:r>
      <w:r w:rsidRPr="00DC6D66">
        <w:rPr>
          <w:rStyle w:val="StyleUnderline"/>
        </w:rPr>
        <w:t xml:space="preserve">the </w:t>
      </w:r>
      <w:r w:rsidRPr="00DC6D66">
        <w:rPr>
          <w:rStyle w:val="Emphasis"/>
        </w:rPr>
        <w:t>F</w:t>
      </w:r>
      <w:r w:rsidRPr="00DC6D66">
        <w:rPr>
          <w:rStyle w:val="StyleUnderline"/>
        </w:rPr>
        <w:t xml:space="preserve">ederal </w:t>
      </w:r>
      <w:r w:rsidRPr="00DC6D66">
        <w:rPr>
          <w:rStyle w:val="Emphasis"/>
        </w:rPr>
        <w:t>T</w:t>
      </w:r>
      <w:r w:rsidRPr="00DC6D66">
        <w:rPr>
          <w:rStyle w:val="StyleUnderline"/>
        </w:rPr>
        <w:t xml:space="preserve">rade </w:t>
      </w:r>
      <w:r w:rsidRPr="00DC6D66">
        <w:rPr>
          <w:rStyle w:val="Emphasis"/>
        </w:rPr>
        <w:t>C</w:t>
      </w:r>
      <w:r w:rsidRPr="00DC6D66">
        <w:rPr>
          <w:rStyle w:val="StyleUnderline"/>
        </w:rPr>
        <w:t>ommission</w:t>
      </w:r>
      <w:r w:rsidRPr="00DC6D66">
        <w:rPr>
          <w:rStyle w:val="Emphasis"/>
        </w:rPr>
        <w:t>’s </w:t>
      </w:r>
      <w:hyperlink r:id="rId42" w:history="1">
        <w:r w:rsidRPr="00DC6D66">
          <w:rPr>
            <w:rStyle w:val="StyleUnderline"/>
          </w:rPr>
          <w:t>recent case</w:t>
        </w:r>
      </w:hyperlink>
      <w:r w:rsidRPr="00DC6D66">
        <w:rPr>
          <w:rStyle w:val="StyleUnderline"/>
        </w:rPr>
        <w:t> against Facebook</w:t>
      </w:r>
      <w:r w:rsidRPr="007D0B7E">
        <w:rPr>
          <w:sz w:val="16"/>
        </w:rPr>
        <w:t xml:space="preserve"> also </w:t>
      </w:r>
      <w:r w:rsidRPr="00DC6D66">
        <w:rPr>
          <w:rStyle w:val="StyleUnderline"/>
        </w:rPr>
        <w:t>puts the wants of policymakers above</w:t>
      </w:r>
      <w:r w:rsidRPr="007D0B7E">
        <w:rPr>
          <w:sz w:val="16"/>
        </w:rPr>
        <w:t xml:space="preserve"> the actual </w:t>
      </w:r>
      <w:r w:rsidRPr="00DC6D66">
        <w:rPr>
          <w:rStyle w:val="StyleUnderline"/>
        </w:rPr>
        <w:t>interests of consumers</w:t>
      </w:r>
      <w:r w:rsidRPr="007D0B7E">
        <w:rPr>
          <w:sz w:val="16"/>
        </w:rPr>
        <w:t>.</w:t>
      </w:r>
    </w:p>
    <w:p w14:paraId="21514180" w14:textId="77777777" w:rsidR="00585B37" w:rsidRPr="007D0B7E" w:rsidRDefault="00585B37" w:rsidP="00585B37">
      <w:pPr>
        <w:rPr>
          <w:sz w:val="16"/>
        </w:rPr>
      </w:pPr>
      <w:r w:rsidRPr="007D0B7E">
        <w:rPr>
          <w:sz w:val="16"/>
        </w:rPr>
        <w:t xml:space="preserve">Here, the government claims that Facebook harms consumers by acquiring and then integrating services like Instagram and WhatsApp. So harmful, the Federal Trade Commission says, that </w:t>
      </w:r>
      <w:r w:rsidRPr="00DC6D66">
        <w:rPr>
          <w:rStyle w:val="StyleUnderline"/>
        </w:rPr>
        <w:t xml:space="preserve">Facebook must </w:t>
      </w:r>
      <w:r w:rsidRPr="00DC6D66">
        <w:rPr>
          <w:rStyle w:val="Emphasis"/>
        </w:rPr>
        <w:t>divest</w:t>
      </w:r>
      <w:r w:rsidRPr="00DC6D66">
        <w:rPr>
          <w:rStyle w:val="StyleUnderline"/>
        </w:rPr>
        <w:t xml:space="preserve"> from these services, even if </w:t>
      </w:r>
      <w:r w:rsidRPr="005512CB">
        <w:rPr>
          <w:rStyle w:val="StyleUnderline"/>
          <w:highlight w:val="cyan"/>
        </w:rPr>
        <w:t>that</w:t>
      </w:r>
      <w:r w:rsidRPr="00DC6D66">
        <w:rPr>
          <w:rStyle w:val="StyleUnderline"/>
        </w:rPr>
        <w:t xml:space="preserve"> would </w:t>
      </w:r>
      <w:r w:rsidRPr="005512CB">
        <w:rPr>
          <w:rStyle w:val="Emphasis"/>
          <w:highlight w:val="cyan"/>
        </w:rPr>
        <w:t>harm</w:t>
      </w:r>
      <w:r w:rsidRPr="00DC6D66">
        <w:rPr>
          <w:rStyle w:val="Emphasis"/>
        </w:rPr>
        <w:t xml:space="preserve"> American </w:t>
      </w:r>
      <w:r w:rsidRPr="005512CB">
        <w:rPr>
          <w:rStyle w:val="Emphasis"/>
          <w:highlight w:val="cyan"/>
        </w:rPr>
        <w:t>consumers</w:t>
      </w:r>
      <w:r w:rsidRPr="005512CB">
        <w:rPr>
          <w:rStyle w:val="StyleUnderline"/>
          <w:highlight w:val="cyan"/>
        </w:rPr>
        <w:t xml:space="preserve">, </w:t>
      </w:r>
      <w:proofErr w:type="gramStart"/>
      <w:r w:rsidRPr="005512CB">
        <w:rPr>
          <w:rStyle w:val="Emphasis"/>
          <w:highlight w:val="cyan"/>
        </w:rPr>
        <w:t>innovation</w:t>
      </w:r>
      <w:proofErr w:type="gramEnd"/>
      <w:r w:rsidRPr="005512CB">
        <w:rPr>
          <w:rStyle w:val="StyleUnderline"/>
          <w:highlight w:val="cyan"/>
        </w:rPr>
        <w:t xml:space="preserve"> and </w:t>
      </w:r>
      <w:r w:rsidRPr="005512CB">
        <w:rPr>
          <w:rStyle w:val="Emphasis"/>
          <w:highlight w:val="cyan"/>
        </w:rPr>
        <w:t>entrepreneurship</w:t>
      </w:r>
      <w:r w:rsidRPr="00DC6D66">
        <w:rPr>
          <w:rStyle w:val="StyleUnderline"/>
        </w:rPr>
        <w:t xml:space="preserve"> for decades to come</w:t>
      </w:r>
      <w:r w:rsidRPr="007D0B7E">
        <w:rPr>
          <w:sz w:val="16"/>
        </w:rPr>
        <w:t>.</w:t>
      </w:r>
    </w:p>
    <w:p w14:paraId="454A9A1A" w14:textId="77777777" w:rsidR="00585B37" w:rsidRPr="007D0B7E" w:rsidRDefault="00585B37" w:rsidP="00585B37">
      <w:pPr>
        <w:rPr>
          <w:sz w:val="16"/>
        </w:rPr>
      </w:pPr>
      <w:r w:rsidRPr="007D0B7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A069FAD" w14:textId="77777777" w:rsidR="00585B37" w:rsidRPr="007D0B7E" w:rsidRDefault="00585B37" w:rsidP="00585B37">
      <w:pPr>
        <w:rPr>
          <w:sz w:val="16"/>
        </w:rPr>
      </w:pPr>
      <w:r w:rsidRPr="00DC6D66">
        <w:rPr>
          <w:rStyle w:val="StyleUnderline"/>
        </w:rPr>
        <w:t xml:space="preserve">Through </w:t>
      </w:r>
      <w:r w:rsidRPr="00DC6D66">
        <w:rPr>
          <w:rStyle w:val="Emphasis"/>
        </w:rPr>
        <w:t>relentless</w:t>
      </w:r>
      <w:r w:rsidRPr="00DC6D66">
        <w:rPr>
          <w:rStyle w:val="StyleUnderline"/>
        </w:rPr>
        <w:t xml:space="preserve"> product </w:t>
      </w:r>
      <w:r w:rsidRPr="00DC6D66">
        <w:rPr>
          <w:rStyle w:val="Emphasis"/>
        </w:rPr>
        <w:t>improvement</w:t>
      </w:r>
      <w:r w:rsidRPr="00DC6D66">
        <w:rPr>
          <w:rStyle w:val="StyleUnderline"/>
        </w:rPr>
        <w:t>, WhatsApp became</w:t>
      </w:r>
      <w:r w:rsidRPr="007D0B7E">
        <w:rPr>
          <w:sz w:val="16"/>
        </w:rPr>
        <w:t xml:space="preserve"> a </w:t>
      </w:r>
      <w:r w:rsidRPr="00DC6D66">
        <w:rPr>
          <w:rStyle w:val="StyleUnderline"/>
        </w:rPr>
        <w:t>free-to-use</w:t>
      </w:r>
      <w:r w:rsidRPr="007D0B7E">
        <w:rPr>
          <w:sz w:val="16"/>
        </w:rPr>
        <w:t xml:space="preserve"> platform </w:t>
      </w:r>
      <w:r w:rsidRPr="00DC6D66">
        <w:rPr>
          <w:rStyle w:val="StyleUnderline"/>
        </w:rPr>
        <w:t>and Instagram</w:t>
      </w:r>
      <w:r w:rsidRPr="007D0B7E">
        <w:rPr>
          <w:sz w:val="16"/>
        </w:rPr>
        <w:t xml:space="preserve"> became </w:t>
      </w:r>
      <w:r w:rsidRPr="00DC6D66">
        <w:rPr>
          <w:rStyle w:val="StyleUnderline"/>
        </w:rPr>
        <w:t xml:space="preserve">one of the most </w:t>
      </w:r>
      <w:r w:rsidRPr="00DC6D66">
        <w:rPr>
          <w:rStyle w:val="Emphasis"/>
        </w:rPr>
        <w:t>successful</w:t>
      </w:r>
      <w:r w:rsidRPr="007D0B7E">
        <w:rPr>
          <w:sz w:val="16"/>
        </w:rPr>
        <w:t xml:space="preserve"> photo-sharing social media </w:t>
      </w:r>
      <w:r w:rsidRPr="00DC6D66">
        <w:rPr>
          <w:rStyle w:val="StyleUnderline"/>
        </w:rPr>
        <w:t>apps in the world</w:t>
      </w:r>
      <w:r w:rsidRPr="007D0B7E">
        <w:rPr>
          <w:sz w:val="16"/>
        </w:rPr>
        <w:t>. In both cases, consumers benefited from convenient and state-of-the-art advancements. No longer do we have to pay to use messaging or search through multiple results to shop our influencer feed.</w:t>
      </w:r>
    </w:p>
    <w:p w14:paraId="4B288D95" w14:textId="77777777" w:rsidR="00585B37" w:rsidRPr="007D0B7E" w:rsidRDefault="00585B37" w:rsidP="00585B37">
      <w:pPr>
        <w:rPr>
          <w:sz w:val="16"/>
        </w:rPr>
      </w:pPr>
      <w:r w:rsidRPr="007D0B7E">
        <w:rPr>
          <w:sz w:val="16"/>
        </w:rPr>
        <w:t xml:space="preserve">As it stands, </w:t>
      </w:r>
      <w:r w:rsidRPr="005512CB">
        <w:rPr>
          <w:rStyle w:val="StyleUnderline"/>
          <w:highlight w:val="cyan"/>
        </w:rPr>
        <w:t xml:space="preserve">the </w:t>
      </w:r>
      <w:r w:rsidRPr="005512CB">
        <w:rPr>
          <w:rStyle w:val="Emphasis"/>
          <w:highlight w:val="cyan"/>
        </w:rPr>
        <w:t>F</w:t>
      </w:r>
      <w:r w:rsidRPr="00DC6D66">
        <w:rPr>
          <w:rStyle w:val="StyleUnderline"/>
        </w:rPr>
        <w:t xml:space="preserve">ederal </w:t>
      </w:r>
      <w:r w:rsidRPr="005512CB">
        <w:rPr>
          <w:rStyle w:val="Emphasis"/>
          <w:highlight w:val="cyan"/>
        </w:rPr>
        <w:t>T</w:t>
      </w:r>
      <w:r w:rsidRPr="00DC6D66">
        <w:rPr>
          <w:rStyle w:val="StyleUnderline"/>
        </w:rPr>
        <w:t xml:space="preserve">rade </w:t>
      </w:r>
      <w:r w:rsidRPr="005512CB">
        <w:rPr>
          <w:rStyle w:val="Emphasis"/>
          <w:highlight w:val="cyan"/>
        </w:rPr>
        <w:t>C</w:t>
      </w:r>
      <w:r w:rsidRPr="00DC6D66">
        <w:rPr>
          <w:rStyle w:val="StyleUnderline"/>
        </w:rPr>
        <w:t>ommission</w:t>
      </w:r>
      <w:r w:rsidRPr="007D0B7E">
        <w:rPr>
          <w:sz w:val="16"/>
        </w:rPr>
        <w:t xml:space="preserve"> case </w:t>
      </w:r>
      <w:r w:rsidRPr="005512CB">
        <w:rPr>
          <w:rStyle w:val="StyleUnderline"/>
          <w:highlight w:val="cyan"/>
        </w:rPr>
        <w:t xml:space="preserve">could </w:t>
      </w:r>
      <w:r w:rsidRPr="005512CB">
        <w:rPr>
          <w:rStyle w:val="Emphasis"/>
          <w:highlight w:val="cyan"/>
        </w:rPr>
        <w:t>splinter</w:t>
      </w:r>
      <w:r w:rsidRPr="00DC6D66">
        <w:rPr>
          <w:rStyle w:val="StyleUnderline"/>
        </w:rPr>
        <w:t xml:space="preserve"> one successful </w:t>
      </w:r>
      <w:r w:rsidRPr="005512CB">
        <w:rPr>
          <w:rStyle w:val="StyleUnderline"/>
          <w:highlight w:val="cyan"/>
        </w:rPr>
        <w:t>tech</w:t>
      </w:r>
      <w:r w:rsidRPr="00DC6D66">
        <w:rPr>
          <w:rStyle w:val="StyleUnderline"/>
        </w:rPr>
        <w:t xml:space="preserve"> company into </w:t>
      </w:r>
      <w:r w:rsidRPr="00DC6D66">
        <w:rPr>
          <w:rStyle w:val="Emphasis"/>
        </w:rPr>
        <w:t>multiple</w:t>
      </w:r>
      <w:r w:rsidRPr="00DC6D66">
        <w:rPr>
          <w:rStyle w:val="StyleUnderline"/>
        </w:rPr>
        <w:t xml:space="preserve">, </w:t>
      </w:r>
      <w:r w:rsidRPr="00DC6D66">
        <w:rPr>
          <w:rStyle w:val="Emphasis"/>
        </w:rPr>
        <w:t>less efficient</w:t>
      </w:r>
      <w:r w:rsidRPr="00DC6D66">
        <w:rPr>
          <w:rStyle w:val="StyleUnderline"/>
        </w:rPr>
        <w:t xml:space="preserve"> organizations, </w:t>
      </w:r>
      <w:r w:rsidRPr="005512CB">
        <w:rPr>
          <w:rStyle w:val="Emphasis"/>
          <w:highlight w:val="cyan"/>
        </w:rPr>
        <w:t>setting</w:t>
      </w:r>
      <w:r w:rsidRPr="00DC6D66">
        <w:rPr>
          <w:rStyle w:val="Emphasis"/>
        </w:rPr>
        <w:t xml:space="preserve"> a </w:t>
      </w:r>
      <w:r w:rsidRPr="005512CB">
        <w:rPr>
          <w:rStyle w:val="Emphasis"/>
          <w:highlight w:val="cyan"/>
        </w:rPr>
        <w:t>precedent</w:t>
      </w:r>
      <w:r w:rsidRPr="005512CB">
        <w:rPr>
          <w:rStyle w:val="StyleUnderline"/>
          <w:highlight w:val="cyan"/>
        </w:rPr>
        <w:t xml:space="preserve"> that</w:t>
      </w:r>
      <w:r w:rsidRPr="00DC6D66">
        <w:rPr>
          <w:rStyle w:val="StyleUnderline"/>
        </w:rPr>
        <w:t xml:space="preserve"> could </w:t>
      </w:r>
      <w:r w:rsidRPr="005512CB">
        <w:rPr>
          <w:rStyle w:val="StyleUnderline"/>
          <w:highlight w:val="cyan"/>
        </w:rPr>
        <w:t xml:space="preserve">affect </w:t>
      </w:r>
      <w:r w:rsidRPr="005512CB">
        <w:rPr>
          <w:rStyle w:val="Emphasis"/>
          <w:highlight w:val="cyan"/>
        </w:rPr>
        <w:t>every</w:t>
      </w:r>
      <w:r w:rsidRPr="00DC6D66">
        <w:rPr>
          <w:rStyle w:val="Emphasis"/>
        </w:rPr>
        <w:t xml:space="preserve"> American </w:t>
      </w:r>
      <w:r w:rsidRPr="005512CB">
        <w:rPr>
          <w:rStyle w:val="Emphasis"/>
          <w:highlight w:val="cyan"/>
        </w:rPr>
        <w:t>industry</w:t>
      </w:r>
      <w:r w:rsidRPr="007D0B7E">
        <w:rPr>
          <w:sz w:val="16"/>
        </w:rPr>
        <w:t xml:space="preserve">. Consumers would not only lose Facebook’s free-to-use services but also potentially the next big clothing brand or the next hit </w:t>
      </w:r>
      <w:proofErr w:type="spellStart"/>
      <w:r w:rsidRPr="007D0B7E">
        <w:rPr>
          <w:sz w:val="16"/>
        </w:rPr>
        <w:t>microbrewed</w:t>
      </w:r>
      <w:proofErr w:type="spellEnd"/>
      <w:r w:rsidRPr="007D0B7E">
        <w:rPr>
          <w:sz w:val="16"/>
        </w:rPr>
        <w:t xml:space="preserve"> beer.</w:t>
      </w:r>
    </w:p>
    <w:p w14:paraId="6DCC6FE2" w14:textId="77777777" w:rsidR="00585B37" w:rsidRPr="007D0B7E" w:rsidRDefault="00585B37" w:rsidP="00585B37">
      <w:pPr>
        <w:rPr>
          <w:sz w:val="16"/>
        </w:rPr>
      </w:pPr>
      <w:r w:rsidRPr="00DC6D66">
        <w:rPr>
          <w:rStyle w:val="StyleUnderline"/>
        </w:rPr>
        <w:t xml:space="preserve">By </w:t>
      </w:r>
      <w:r w:rsidRPr="00DC6D66">
        <w:rPr>
          <w:rStyle w:val="Emphasis"/>
        </w:rPr>
        <w:t>impeding mergers</w:t>
      </w:r>
      <w:r w:rsidRPr="00DC6D66">
        <w:rPr>
          <w:rStyle w:val="StyleUnderline"/>
        </w:rPr>
        <w:t xml:space="preserve">, </w:t>
      </w:r>
      <w:r w:rsidRPr="005512CB">
        <w:rPr>
          <w:rStyle w:val="StyleUnderline"/>
          <w:highlight w:val="cyan"/>
        </w:rPr>
        <w:t xml:space="preserve">the </w:t>
      </w:r>
      <w:r w:rsidRPr="005512CB">
        <w:rPr>
          <w:rStyle w:val="Emphasis"/>
          <w:highlight w:val="cyan"/>
        </w:rPr>
        <w:t>sheer fear</w:t>
      </w:r>
      <w:r w:rsidRPr="005512CB">
        <w:rPr>
          <w:rStyle w:val="StyleUnderline"/>
          <w:highlight w:val="cyan"/>
        </w:rPr>
        <w:t xml:space="preserve"> of</w:t>
      </w:r>
      <w:r w:rsidRPr="00DC6D66">
        <w:rPr>
          <w:rStyle w:val="StyleUnderline"/>
        </w:rPr>
        <w:t xml:space="preserve"> potential </w:t>
      </w:r>
      <w:r w:rsidRPr="005512CB">
        <w:rPr>
          <w:rStyle w:val="Emphasis"/>
          <w:highlight w:val="cyan"/>
        </w:rPr>
        <w:t>antitrust</w:t>
      </w:r>
      <w:r w:rsidRPr="00DC6D66">
        <w:rPr>
          <w:rStyle w:val="Emphasis"/>
        </w:rPr>
        <w:t xml:space="preserve"> enforcement</w:t>
      </w:r>
      <w:r w:rsidRPr="00DC6D66">
        <w:rPr>
          <w:rStyle w:val="StyleUnderline"/>
        </w:rPr>
        <w:t xml:space="preserve"> </w:t>
      </w:r>
      <w:r w:rsidRPr="005512CB">
        <w:rPr>
          <w:rStyle w:val="StyleUnderline"/>
          <w:highlight w:val="cyan"/>
        </w:rPr>
        <w:t xml:space="preserve">would </w:t>
      </w:r>
      <w:r w:rsidRPr="005512CB">
        <w:rPr>
          <w:rStyle w:val="Emphasis"/>
          <w:highlight w:val="cyan"/>
        </w:rPr>
        <w:t>shutter</w:t>
      </w:r>
      <w:r w:rsidRPr="00DC6D66">
        <w:rPr>
          <w:rStyle w:val="Emphasis"/>
        </w:rPr>
        <w:t xml:space="preserve"> the doors</w:t>
      </w:r>
      <w:r w:rsidRPr="00DC6D66">
        <w:rPr>
          <w:rStyle w:val="StyleUnderline"/>
        </w:rPr>
        <w:t xml:space="preserve"> on </w:t>
      </w:r>
      <w:r w:rsidRPr="005512CB">
        <w:rPr>
          <w:rStyle w:val="StyleUnderline"/>
          <w:highlight w:val="cyan"/>
        </w:rPr>
        <w:t xml:space="preserve">small businesses </w:t>
      </w:r>
      <w:r w:rsidRPr="005512CB">
        <w:rPr>
          <w:rStyle w:val="Emphasis"/>
          <w:highlight w:val="cyan"/>
        </w:rPr>
        <w:t>from all sectors</w:t>
      </w:r>
      <w:r w:rsidRPr="00DC6D66">
        <w:rPr>
          <w:rStyle w:val="StyleUnderline"/>
        </w:rPr>
        <w:t xml:space="preserve"> of the economy</w:t>
      </w:r>
      <w:r w:rsidRPr="007D0B7E">
        <w:rPr>
          <w:sz w:val="16"/>
        </w:rPr>
        <w:t xml:space="preserve">. So much </w:t>
      </w:r>
      <w:r w:rsidRPr="00DC6D66">
        <w:rPr>
          <w:rStyle w:val="StyleUnderline"/>
        </w:rPr>
        <w:t xml:space="preserve">investment in </w:t>
      </w:r>
      <w:r w:rsidRPr="005512CB">
        <w:rPr>
          <w:rStyle w:val="Emphasis"/>
          <w:highlight w:val="cyan"/>
        </w:rPr>
        <w:t>innovation</w:t>
      </w:r>
      <w:r w:rsidRPr="005512CB">
        <w:rPr>
          <w:rStyle w:val="StyleUnderline"/>
          <w:highlight w:val="cyan"/>
        </w:rPr>
        <w:t xml:space="preserve"> is built on</w:t>
      </w:r>
      <w:r w:rsidRPr="00DC6D66">
        <w:rPr>
          <w:rStyle w:val="StyleUnderline"/>
        </w:rPr>
        <w:t xml:space="preserve"> the possibility of </w:t>
      </w:r>
      <w:r w:rsidRPr="005512CB">
        <w:rPr>
          <w:rStyle w:val="Emphasis"/>
          <w:highlight w:val="cyan"/>
        </w:rPr>
        <w:t>being acquired</w:t>
      </w:r>
      <w:r w:rsidRPr="00DC6D66">
        <w:rPr>
          <w:rStyle w:val="StyleUnderline"/>
        </w:rPr>
        <w:t xml:space="preserve"> by a larger player. </w:t>
      </w:r>
      <w:r w:rsidRPr="007949B5">
        <w:rPr>
          <w:rStyle w:val="StyleUnderline"/>
        </w:rPr>
        <w:t xml:space="preserve">Entrepreneurs and innovators from </w:t>
      </w:r>
      <w:r w:rsidRPr="007949B5">
        <w:rPr>
          <w:rStyle w:val="Emphasis"/>
        </w:rPr>
        <w:t>manufacturing</w:t>
      </w:r>
      <w:r w:rsidRPr="007949B5">
        <w:rPr>
          <w:rStyle w:val="StyleUnderline"/>
        </w:rPr>
        <w:t xml:space="preserve">, </w:t>
      </w:r>
      <w:r w:rsidRPr="007949B5">
        <w:rPr>
          <w:rStyle w:val="Emphasis"/>
        </w:rPr>
        <w:t>automotive</w:t>
      </w:r>
      <w:r w:rsidRPr="007949B5">
        <w:rPr>
          <w:rStyle w:val="StyleUnderline"/>
        </w:rPr>
        <w:t xml:space="preserve"> and </w:t>
      </w:r>
      <w:r w:rsidRPr="007949B5">
        <w:rPr>
          <w:rStyle w:val="Emphasis"/>
        </w:rPr>
        <w:t>tech</w:t>
      </w:r>
      <w:r w:rsidRPr="007D0B7E">
        <w:rPr>
          <w:sz w:val="16"/>
        </w:rPr>
        <w:t xml:space="preserve"> alike </w:t>
      </w:r>
      <w:r w:rsidRPr="007949B5">
        <w:rPr>
          <w:rStyle w:val="StyleUnderline"/>
        </w:rPr>
        <w:t xml:space="preserve">would be left with an </w:t>
      </w:r>
      <w:r w:rsidRPr="007949B5">
        <w:rPr>
          <w:rStyle w:val="Emphasis"/>
        </w:rPr>
        <w:t>unfortunate takeaway</w:t>
      </w:r>
      <w:r w:rsidRPr="007D0B7E">
        <w:rPr>
          <w:sz w:val="16"/>
        </w:rPr>
        <w:t xml:space="preserve"> — succeed and benefit consumers, but not too much.</w:t>
      </w:r>
    </w:p>
    <w:p w14:paraId="56ED1A60" w14:textId="77777777" w:rsidR="00585B37" w:rsidRPr="007D0B7E" w:rsidRDefault="00585B37" w:rsidP="00585B37">
      <w:pPr>
        <w:rPr>
          <w:sz w:val="16"/>
        </w:rPr>
      </w:pPr>
      <w:r w:rsidRPr="007D0B7E">
        <w:rPr>
          <w:sz w:val="16"/>
        </w:rPr>
        <w:t xml:space="preserve">And </w:t>
      </w:r>
      <w:r w:rsidRPr="005512CB">
        <w:rPr>
          <w:rStyle w:val="StyleUnderline"/>
          <w:highlight w:val="cyan"/>
        </w:rPr>
        <w:t>with an economy</w:t>
      </w:r>
      <w:r w:rsidRPr="007949B5">
        <w:rPr>
          <w:rStyle w:val="StyleUnderline"/>
        </w:rPr>
        <w:t xml:space="preserve"> still </w:t>
      </w:r>
      <w:r w:rsidRPr="005512CB">
        <w:rPr>
          <w:rStyle w:val="Emphasis"/>
          <w:highlight w:val="cyan"/>
        </w:rPr>
        <w:t>struggling</w:t>
      </w:r>
      <w:r w:rsidRPr="007949B5">
        <w:rPr>
          <w:rStyle w:val="Emphasis"/>
        </w:rPr>
        <w:t xml:space="preserve"> to recover</w:t>
      </w:r>
      <w:r w:rsidRPr="007949B5">
        <w:rPr>
          <w:rStyle w:val="StyleUnderline"/>
        </w:rPr>
        <w:t xml:space="preserve">, </w:t>
      </w:r>
      <w:r w:rsidRPr="005512CB">
        <w:rPr>
          <w:rStyle w:val="StyleUnderline"/>
          <w:highlight w:val="cyan"/>
        </w:rPr>
        <w:t>the</w:t>
      </w:r>
      <w:r w:rsidRPr="007949B5">
        <w:rPr>
          <w:rStyle w:val="StyleUnderline"/>
        </w:rPr>
        <w:t xml:space="preserve"> </w:t>
      </w:r>
      <w:r w:rsidRPr="007949B5">
        <w:rPr>
          <w:rStyle w:val="Emphasis"/>
        </w:rPr>
        <w:t xml:space="preserve">absolute </w:t>
      </w:r>
      <w:r w:rsidRPr="005512CB">
        <w:rPr>
          <w:rStyle w:val="Emphasis"/>
          <w:highlight w:val="cyan"/>
        </w:rPr>
        <w:t>last thing</w:t>
      </w:r>
      <w:r w:rsidRPr="005512CB">
        <w:rPr>
          <w:rStyle w:val="StyleUnderline"/>
          <w:highlight w:val="cyan"/>
        </w:rPr>
        <w:t xml:space="preserve"> we need is to leave</w:t>
      </w:r>
      <w:r w:rsidRPr="007949B5">
        <w:rPr>
          <w:rStyle w:val="StyleUnderline"/>
        </w:rPr>
        <w:t xml:space="preserve"> consumers </w:t>
      </w:r>
      <w:r w:rsidRPr="005512CB">
        <w:rPr>
          <w:rStyle w:val="StyleUnderline"/>
          <w:highlight w:val="cyan"/>
        </w:rPr>
        <w:t xml:space="preserve">without </w:t>
      </w:r>
      <w:r w:rsidRPr="005512CB">
        <w:rPr>
          <w:rStyle w:val="Emphasis"/>
          <w:highlight w:val="cyan"/>
        </w:rPr>
        <w:t>innovative</w:t>
      </w:r>
      <w:r w:rsidRPr="007949B5">
        <w:rPr>
          <w:rStyle w:val="StyleUnderline"/>
        </w:rPr>
        <w:t xml:space="preserve"> and </w:t>
      </w:r>
      <w:r w:rsidRPr="007949B5">
        <w:rPr>
          <w:rStyle w:val="Emphasis"/>
        </w:rPr>
        <w:t xml:space="preserve">affordable </w:t>
      </w:r>
      <w:r w:rsidRPr="005512CB">
        <w:rPr>
          <w:rStyle w:val="Emphasis"/>
          <w:highlight w:val="cyan"/>
        </w:rPr>
        <w:t>choices</w:t>
      </w:r>
      <w:r w:rsidRPr="007949B5">
        <w:rPr>
          <w:rStyle w:val="StyleUnderline"/>
        </w:rPr>
        <w:t xml:space="preserve">, small businesses without key </w:t>
      </w:r>
      <w:r w:rsidRPr="007949B5">
        <w:rPr>
          <w:rStyle w:val="Emphasis"/>
        </w:rPr>
        <w:t>investment opportunities</w:t>
      </w:r>
      <w:r w:rsidRPr="007949B5">
        <w:rPr>
          <w:rStyle w:val="StyleUnderline"/>
        </w:rPr>
        <w:t xml:space="preserve"> </w:t>
      </w:r>
      <w:r w:rsidRPr="005512CB">
        <w:rPr>
          <w:rStyle w:val="StyleUnderline"/>
          <w:highlight w:val="cyan"/>
        </w:rPr>
        <w:t>and our</w:t>
      </w:r>
      <w:r w:rsidRPr="007949B5">
        <w:rPr>
          <w:rStyle w:val="StyleUnderline"/>
        </w:rPr>
        <w:t xml:space="preserve"> economy without a </w:t>
      </w:r>
      <w:r w:rsidRPr="005512CB">
        <w:rPr>
          <w:rStyle w:val="Emphasis"/>
          <w:highlight w:val="cyan"/>
        </w:rPr>
        <w:t>competitive edge</w:t>
      </w:r>
      <w:r w:rsidRPr="007949B5">
        <w:rPr>
          <w:rStyle w:val="Emphasis"/>
        </w:rPr>
        <w:t xml:space="preserve"> globally</w:t>
      </w:r>
      <w:r w:rsidRPr="007D0B7E">
        <w:rPr>
          <w:sz w:val="16"/>
        </w:rPr>
        <w:t>.</w:t>
      </w:r>
    </w:p>
    <w:p w14:paraId="6119B6A8" w14:textId="77777777" w:rsidR="00585B37" w:rsidRDefault="00585B37" w:rsidP="00585B37">
      <w:pPr>
        <w:rPr>
          <w:sz w:val="16"/>
        </w:rPr>
      </w:pPr>
      <w:r w:rsidRPr="007D0B7E">
        <w:rPr>
          <w:sz w:val="16"/>
        </w:rPr>
        <w:t xml:space="preserve">But </w:t>
      </w:r>
      <w:r w:rsidRPr="005512CB">
        <w:rPr>
          <w:rStyle w:val="StyleUnderline"/>
          <w:highlight w:val="cyan"/>
        </w:rPr>
        <w:t xml:space="preserve">by </w:t>
      </w:r>
      <w:r w:rsidRPr="005512CB">
        <w:rPr>
          <w:rStyle w:val="Emphasis"/>
          <w:highlight w:val="cyan"/>
        </w:rPr>
        <w:t>weaponizing</w:t>
      </w:r>
      <w:r w:rsidRPr="005512CB">
        <w:rPr>
          <w:rStyle w:val="StyleUnderline"/>
          <w:highlight w:val="cyan"/>
        </w:rPr>
        <w:t xml:space="preserve"> antitrust</w:t>
      </w:r>
      <w:r w:rsidRPr="007949B5">
        <w:rPr>
          <w:rStyle w:val="StyleUnderline"/>
        </w:rPr>
        <w:t xml:space="preserve">, we’ll get </w:t>
      </w:r>
      <w:r w:rsidRPr="007949B5">
        <w:rPr>
          <w:rStyle w:val="Emphasis"/>
        </w:rPr>
        <w:t>neither</w:t>
      </w:r>
      <w:r w:rsidRPr="007949B5">
        <w:rPr>
          <w:rStyle w:val="StyleUnderline"/>
        </w:rPr>
        <w:t xml:space="preserve"> thoughtful intervention nor consumer benefits</w:t>
      </w:r>
      <w:r w:rsidRPr="007D0B7E">
        <w:rPr>
          <w:sz w:val="16"/>
        </w:rPr>
        <w:t xml:space="preserve">. Instead, </w:t>
      </w:r>
      <w:r w:rsidRPr="005512CB">
        <w:rPr>
          <w:rStyle w:val="StyleUnderline"/>
          <w:highlight w:val="cyan"/>
        </w:rPr>
        <w:t xml:space="preserve">the </w:t>
      </w:r>
      <w:r w:rsidRPr="005512CB">
        <w:rPr>
          <w:rStyle w:val="Emphasis"/>
          <w:highlight w:val="cyan"/>
        </w:rPr>
        <w:t>U</w:t>
      </w:r>
      <w:r w:rsidRPr="007949B5">
        <w:rPr>
          <w:rStyle w:val="StyleUnderline"/>
        </w:rPr>
        <w:t xml:space="preserve">nited </w:t>
      </w:r>
      <w:r w:rsidRPr="005512CB">
        <w:rPr>
          <w:rStyle w:val="Emphasis"/>
          <w:highlight w:val="cyan"/>
        </w:rPr>
        <w:t>S</w:t>
      </w:r>
      <w:r w:rsidRPr="007949B5">
        <w:rPr>
          <w:rStyle w:val="StyleUnderline"/>
        </w:rPr>
        <w:t xml:space="preserve">tates </w:t>
      </w:r>
      <w:r w:rsidRPr="005512CB">
        <w:rPr>
          <w:rStyle w:val="StyleUnderline"/>
          <w:highlight w:val="cyan"/>
        </w:rPr>
        <w:t xml:space="preserve">will </w:t>
      </w:r>
      <w:r w:rsidRPr="005512CB">
        <w:rPr>
          <w:rStyle w:val="Emphasis"/>
          <w:highlight w:val="cyan"/>
        </w:rPr>
        <w:t>lose ground</w:t>
      </w:r>
      <w:r w:rsidRPr="007949B5">
        <w:rPr>
          <w:rStyle w:val="StyleUnderline"/>
        </w:rPr>
        <w:t xml:space="preserve"> to foreign competitors</w:t>
      </w:r>
      <w:r w:rsidRPr="007D0B7E">
        <w:rPr>
          <w:sz w:val="16"/>
        </w:rPr>
        <w:t xml:space="preserve"> and American consumers will ultimately pay the price.</w:t>
      </w:r>
    </w:p>
    <w:p w14:paraId="32812672" w14:textId="77777777" w:rsidR="00585B37" w:rsidRPr="00C01EA1" w:rsidRDefault="00585B37" w:rsidP="00585B37">
      <w:pPr>
        <w:pStyle w:val="Heading4"/>
        <w:rPr>
          <w:b w:val="0"/>
          <w:bCs/>
        </w:rPr>
      </w:pPr>
      <w:r w:rsidRPr="00C01EA1">
        <w:t xml:space="preserve">Antitrust collapses the </w:t>
      </w:r>
      <w:r w:rsidRPr="00C01EA1">
        <w:rPr>
          <w:u w:val="single"/>
        </w:rPr>
        <w:t>only</w:t>
      </w:r>
      <w:r w:rsidRPr="00C01EA1">
        <w:t xml:space="preserve"> firms willing to </w:t>
      </w:r>
      <w:r w:rsidRPr="00C01EA1">
        <w:rPr>
          <w:u w:val="single"/>
        </w:rPr>
        <w:t>work with the DoD</w:t>
      </w:r>
      <w:r w:rsidRPr="00C01EA1">
        <w:t xml:space="preserve">, </w:t>
      </w:r>
      <w:r w:rsidRPr="00C01EA1">
        <w:rPr>
          <w:u w:val="single"/>
        </w:rPr>
        <w:t>cedes</w:t>
      </w:r>
      <w:r w:rsidRPr="00C01EA1">
        <w:t xml:space="preserve"> market share to </w:t>
      </w:r>
      <w:r w:rsidRPr="00C01EA1">
        <w:rPr>
          <w:u w:val="single"/>
        </w:rPr>
        <w:t>China</w:t>
      </w:r>
      <w:r w:rsidRPr="00C01EA1">
        <w:t xml:space="preserve">, and </w:t>
      </w:r>
      <w:r w:rsidRPr="00C01EA1">
        <w:rPr>
          <w:u w:val="single"/>
        </w:rPr>
        <w:t>enables espionage</w:t>
      </w:r>
      <w:r w:rsidRPr="00C01EA1">
        <w:t xml:space="preserve"> — turns </w:t>
      </w:r>
      <w:proofErr w:type="spellStart"/>
      <w:r w:rsidRPr="00C01EA1">
        <w:t>Sitaraman</w:t>
      </w:r>
      <w:proofErr w:type="spellEnd"/>
    </w:p>
    <w:p w14:paraId="1FACADF8" w14:textId="77777777" w:rsidR="00585B37" w:rsidRPr="00C01EA1" w:rsidRDefault="00585B37" w:rsidP="00585B37">
      <w:r w:rsidRPr="00C01EA1">
        <w:rPr>
          <w:rStyle w:val="Style13ptBold"/>
        </w:rPr>
        <w:t>Bateman 19</w:t>
      </w:r>
      <w:r w:rsidRPr="00C01EA1">
        <w:t xml:space="preserve">, Senior Fellow, Carnegie Endowment for International Peace. (Jon, 10-22-2019, “The Antitrust Threat to National Security”, </w:t>
      </w:r>
      <w:r w:rsidRPr="00C01EA1">
        <w:rPr>
          <w:i/>
          <w:iCs/>
        </w:rPr>
        <w:t>Wall Street Journal</w:t>
      </w:r>
      <w:r w:rsidRPr="00C01EA1">
        <w:t xml:space="preserve">, </w:t>
      </w:r>
      <w:hyperlink r:id="rId43" w:history="1">
        <w:r w:rsidRPr="00C01EA1">
          <w:rPr>
            <w:rStyle w:val="Hyperlink"/>
          </w:rPr>
          <w:t>https://www.wsj.com/articles/the-antitrust-threat-to-national-security-11571784197</w:t>
        </w:r>
      </w:hyperlink>
    </w:p>
    <w:p w14:paraId="3E9AD2AB" w14:textId="77777777" w:rsidR="00585B37" w:rsidRPr="00C01EA1" w:rsidRDefault="00585B37" w:rsidP="00585B37">
      <w:r w:rsidRPr="00C01EA1">
        <w:rPr>
          <w:rStyle w:val="Emphasis"/>
        </w:rPr>
        <w:t xml:space="preserve">But </w:t>
      </w:r>
      <w:r w:rsidRPr="00A3608F">
        <w:rPr>
          <w:rStyle w:val="Emphasis"/>
          <w:highlight w:val="cyan"/>
        </w:rPr>
        <w:t>there are dangers</w:t>
      </w:r>
      <w:r w:rsidRPr="00A3608F">
        <w:rPr>
          <w:rStyle w:val="StyleUnderline"/>
          <w:highlight w:val="cyan"/>
        </w:rPr>
        <w:t xml:space="preserve"> in</w:t>
      </w:r>
      <w:r w:rsidRPr="00C01EA1">
        <w:rPr>
          <w:rStyle w:val="StyleUnderline"/>
        </w:rPr>
        <w:t xml:space="preserve"> </w:t>
      </w:r>
      <w:r w:rsidRPr="00A3608F">
        <w:rPr>
          <w:rStyle w:val="Emphasis"/>
          <w:highlight w:val="cyan"/>
        </w:rPr>
        <w:t>restructuring</w:t>
      </w:r>
      <w:r w:rsidRPr="00C01EA1">
        <w:rPr>
          <w:rStyle w:val="StyleUnderline"/>
        </w:rPr>
        <w:t xml:space="preserve"> </w:t>
      </w:r>
      <w:r w:rsidRPr="00C01EA1">
        <w:rPr>
          <w:rStyle w:val="Emphasis"/>
        </w:rPr>
        <w:t xml:space="preserve">any U.S. </w:t>
      </w:r>
      <w:r w:rsidRPr="00A3608F">
        <w:rPr>
          <w:rStyle w:val="Emphasis"/>
          <w:highlight w:val="cyan"/>
        </w:rPr>
        <w:t>industry</w:t>
      </w:r>
      <w:r w:rsidRPr="00C01EA1">
        <w:t xml:space="preserve">. </w:t>
      </w:r>
      <w:r w:rsidRPr="00C01EA1">
        <w:rPr>
          <w:rStyle w:val="StyleUnderline"/>
        </w:rPr>
        <w:t>One of the most serious</w:t>
      </w:r>
      <w:r w:rsidRPr="00C01EA1">
        <w:t xml:space="preserve"> </w:t>
      </w:r>
      <w:r w:rsidRPr="00C01EA1">
        <w:rPr>
          <w:rStyle w:val="StyleUnderline"/>
        </w:rPr>
        <w:t>remains</w:t>
      </w:r>
      <w:r w:rsidRPr="00C01EA1">
        <w:t xml:space="preserve"> </w:t>
      </w:r>
      <w:r w:rsidRPr="00C01EA1">
        <w:rPr>
          <w:rStyle w:val="Emphasis"/>
        </w:rPr>
        <w:t>largely unrecognized</w:t>
      </w:r>
      <w:r w:rsidRPr="00C01EA1">
        <w:t xml:space="preserve">: </w:t>
      </w:r>
      <w:r w:rsidRPr="00C01EA1">
        <w:rPr>
          <w:rStyle w:val="Emphasis"/>
        </w:rPr>
        <w:t>national-security</w:t>
      </w:r>
      <w:r w:rsidRPr="00C01EA1">
        <w:t xml:space="preserve"> risk. Despite their faults, </w:t>
      </w:r>
      <w:r w:rsidRPr="00C01EA1">
        <w:rPr>
          <w:rStyle w:val="StyleUnderline"/>
        </w:rPr>
        <w:t xml:space="preserve">tech </w:t>
      </w:r>
      <w:r w:rsidRPr="00A3608F">
        <w:rPr>
          <w:rStyle w:val="StyleUnderline"/>
          <w:highlight w:val="cyan"/>
        </w:rPr>
        <w:t>companies</w:t>
      </w:r>
      <w:r w:rsidRPr="00C01EA1">
        <w:rPr>
          <w:rStyle w:val="StyleUnderline"/>
        </w:rPr>
        <w:t xml:space="preserve"> </w:t>
      </w:r>
      <w:r w:rsidRPr="00A3608F">
        <w:rPr>
          <w:rStyle w:val="StyleUnderline"/>
          <w:highlight w:val="cyan"/>
        </w:rPr>
        <w:t xml:space="preserve">contribute </w:t>
      </w:r>
      <w:r w:rsidRPr="00A3608F">
        <w:rPr>
          <w:rStyle w:val="Emphasis"/>
          <w:highlight w:val="cyan"/>
        </w:rPr>
        <w:t>directly</w:t>
      </w:r>
      <w:r w:rsidRPr="00A3608F">
        <w:rPr>
          <w:rStyle w:val="StyleUnderline"/>
          <w:highlight w:val="cyan"/>
        </w:rPr>
        <w:t xml:space="preserve"> to</w:t>
      </w:r>
      <w:r w:rsidRPr="00C01EA1">
        <w:t xml:space="preserve"> American </w:t>
      </w:r>
      <w:r w:rsidRPr="00A3608F">
        <w:rPr>
          <w:rStyle w:val="Emphasis"/>
          <w:highlight w:val="cyan"/>
        </w:rPr>
        <w:t>military</w:t>
      </w:r>
      <w:r w:rsidRPr="00C01EA1">
        <w:rPr>
          <w:rStyle w:val="StyleUnderline"/>
        </w:rPr>
        <w:t xml:space="preserve"> </w:t>
      </w:r>
      <w:r w:rsidRPr="00A3608F">
        <w:rPr>
          <w:rStyle w:val="StyleUnderline"/>
          <w:highlight w:val="cyan"/>
        </w:rPr>
        <w:t>and</w:t>
      </w:r>
      <w:r w:rsidRPr="00C01EA1">
        <w:rPr>
          <w:rStyle w:val="StyleUnderline"/>
        </w:rPr>
        <w:t xml:space="preserve"> </w:t>
      </w:r>
      <w:r w:rsidRPr="00A3608F">
        <w:rPr>
          <w:rStyle w:val="Emphasis"/>
          <w:highlight w:val="cyan"/>
        </w:rPr>
        <w:t>intel</w:t>
      </w:r>
      <w:r w:rsidRPr="00C01EA1">
        <w:rPr>
          <w:rStyle w:val="Emphasis"/>
        </w:rPr>
        <w:t>ligence</w:t>
      </w:r>
      <w:r w:rsidRPr="00C01EA1">
        <w:t xml:space="preserve"> </w:t>
      </w:r>
      <w:r w:rsidRPr="00A3608F">
        <w:rPr>
          <w:rStyle w:val="Emphasis"/>
          <w:highlight w:val="cyan"/>
        </w:rPr>
        <w:t>op</w:t>
      </w:r>
      <w:r w:rsidRPr="00C01EA1">
        <w:rPr>
          <w:rStyle w:val="Emphasis"/>
        </w:rPr>
        <w:t>eration</w:t>
      </w:r>
      <w:r w:rsidRPr="00A3608F">
        <w:rPr>
          <w:rStyle w:val="Emphasis"/>
          <w:highlight w:val="cyan"/>
        </w:rPr>
        <w:t>s</w:t>
      </w:r>
      <w:r w:rsidRPr="00C01EA1">
        <w:rPr>
          <w:rStyle w:val="Emphasis"/>
        </w:rPr>
        <w:t>.</w:t>
      </w:r>
      <w:r w:rsidRPr="00C01EA1">
        <w:rPr>
          <w:rStyle w:val="StyleUnderline"/>
        </w:rPr>
        <w:t xml:space="preserve"> </w:t>
      </w:r>
      <w:r w:rsidRPr="00A3608F">
        <w:rPr>
          <w:rStyle w:val="StyleUnderline"/>
          <w:highlight w:val="cyan"/>
        </w:rPr>
        <w:t>Their</w:t>
      </w:r>
      <w:r w:rsidRPr="00C01EA1">
        <w:rPr>
          <w:rStyle w:val="StyleUnderline"/>
        </w:rPr>
        <w:t xml:space="preserve"> titanic </w:t>
      </w:r>
      <w:r w:rsidRPr="00A3608F">
        <w:rPr>
          <w:rStyle w:val="StyleUnderline"/>
          <w:highlight w:val="cyan"/>
        </w:rPr>
        <w:t>scale can</w:t>
      </w:r>
      <w:r w:rsidRPr="00C01EA1">
        <w:t xml:space="preserve"> itself </w:t>
      </w:r>
      <w:r w:rsidRPr="00A3608F">
        <w:rPr>
          <w:rStyle w:val="StyleUnderline"/>
          <w:highlight w:val="cyan"/>
        </w:rPr>
        <w:t>be</w:t>
      </w:r>
      <w:r w:rsidRPr="00A3608F">
        <w:rPr>
          <w:highlight w:val="cyan"/>
        </w:rPr>
        <w:t xml:space="preserve"> </w:t>
      </w:r>
      <w:r w:rsidRPr="00A3608F">
        <w:rPr>
          <w:rStyle w:val="Emphasis"/>
          <w:highlight w:val="cyan"/>
        </w:rPr>
        <w:t>an asset</w:t>
      </w:r>
      <w:r w:rsidRPr="00C01EA1">
        <w:t xml:space="preserve">. </w:t>
      </w:r>
      <w:r w:rsidRPr="00C01EA1">
        <w:rPr>
          <w:rStyle w:val="StyleUnderline"/>
        </w:rPr>
        <w:t>Any responsible antitrust debate</w:t>
      </w:r>
      <w:r w:rsidRPr="00C01EA1">
        <w:t xml:space="preserve"> </w:t>
      </w:r>
      <w:r w:rsidRPr="00C01EA1">
        <w:rPr>
          <w:rStyle w:val="Emphasis"/>
        </w:rPr>
        <w:t>must address</w:t>
      </w:r>
      <w:r w:rsidRPr="00C01EA1">
        <w:t xml:space="preserve"> the </w:t>
      </w:r>
      <w:r w:rsidRPr="00C01EA1">
        <w:rPr>
          <w:rStyle w:val="Emphasis"/>
        </w:rPr>
        <w:t>national security</w:t>
      </w:r>
      <w:r w:rsidRPr="00C01EA1">
        <w:t xml:space="preserve"> risks of breaking up Big Tech—and the parallel risks of keeping these companies intact.</w:t>
      </w:r>
    </w:p>
    <w:p w14:paraId="5490C036" w14:textId="77777777" w:rsidR="00585B37" w:rsidRPr="00C01EA1" w:rsidRDefault="00585B37" w:rsidP="00585B37">
      <w:r w:rsidRPr="00C01EA1">
        <w:t xml:space="preserve">Consider cloud computing. </w:t>
      </w:r>
      <w:r w:rsidRPr="00A3608F">
        <w:rPr>
          <w:rStyle w:val="StyleUnderline"/>
          <w:highlight w:val="cyan"/>
        </w:rPr>
        <w:t>The Defense Department</w:t>
      </w:r>
      <w:r w:rsidRPr="00C01EA1">
        <w:rPr>
          <w:rStyle w:val="StyleUnderline"/>
        </w:rPr>
        <w:t xml:space="preserve"> is </w:t>
      </w:r>
      <w:r w:rsidRPr="00A3608F">
        <w:rPr>
          <w:rStyle w:val="StyleUnderline"/>
          <w:highlight w:val="cyan"/>
        </w:rPr>
        <w:t xml:space="preserve">planning </w:t>
      </w:r>
      <w:r w:rsidRPr="00A3608F">
        <w:rPr>
          <w:rStyle w:val="Emphasis"/>
          <w:highlight w:val="cyan"/>
        </w:rPr>
        <w:t>a</w:t>
      </w:r>
      <w:r w:rsidRPr="00C01EA1">
        <w:rPr>
          <w:rStyle w:val="Emphasis"/>
        </w:rPr>
        <w:t xml:space="preserve"> </w:t>
      </w:r>
      <w:r w:rsidRPr="00A3608F">
        <w:rPr>
          <w:rStyle w:val="Emphasis"/>
          <w:highlight w:val="cyan"/>
        </w:rPr>
        <w:t>massive</w:t>
      </w:r>
      <w:r w:rsidRPr="00C01EA1">
        <w:rPr>
          <w:rStyle w:val="Emphasis"/>
        </w:rPr>
        <w:t xml:space="preserve"> global </w:t>
      </w:r>
      <w:r w:rsidRPr="00A3608F">
        <w:rPr>
          <w:rStyle w:val="Emphasis"/>
          <w:highlight w:val="cyan"/>
        </w:rPr>
        <w:t>cloud</w:t>
      </w:r>
      <w:r w:rsidRPr="00C01EA1">
        <w:t xml:space="preserve"> </w:t>
      </w:r>
      <w:r w:rsidRPr="00C01EA1">
        <w:rPr>
          <w:rStyle w:val="StyleUnderline"/>
        </w:rPr>
        <w:t>called</w:t>
      </w:r>
      <w:r w:rsidRPr="00C01EA1">
        <w:t xml:space="preserve"> </w:t>
      </w:r>
      <w:r w:rsidRPr="00C01EA1">
        <w:rPr>
          <w:rStyle w:val="StyleUnderline"/>
        </w:rPr>
        <w:t>JEDI</w:t>
      </w:r>
      <w:r w:rsidRPr="00C01EA1">
        <w:t xml:space="preserve">. Unlike corporate clouds, </w:t>
      </w:r>
      <w:r w:rsidRPr="00C01EA1">
        <w:rPr>
          <w:rStyle w:val="StyleUnderline"/>
        </w:rPr>
        <w:t>the</w:t>
      </w:r>
      <w:r w:rsidRPr="00C01EA1">
        <w:t xml:space="preserve"> “</w:t>
      </w:r>
      <w:r w:rsidRPr="00C01EA1">
        <w:rPr>
          <w:rStyle w:val="StyleUnderline"/>
        </w:rPr>
        <w:t>war cloud</w:t>
      </w:r>
      <w:r w:rsidRPr="00C01EA1">
        <w:t xml:space="preserve">” </w:t>
      </w:r>
      <w:r w:rsidRPr="00C01EA1">
        <w:rPr>
          <w:rStyle w:val="StyleUnderline"/>
        </w:rPr>
        <w:t>must support</w:t>
      </w:r>
      <w:r w:rsidRPr="00C01EA1">
        <w:t xml:space="preserve"> </w:t>
      </w:r>
      <w:r w:rsidRPr="00C01EA1">
        <w:rPr>
          <w:rStyle w:val="Emphasis"/>
        </w:rPr>
        <w:t>life-or-death</w:t>
      </w:r>
      <w:r w:rsidRPr="00C01EA1">
        <w:t xml:space="preserve"> </w:t>
      </w:r>
      <w:r w:rsidRPr="00C01EA1">
        <w:rPr>
          <w:rStyle w:val="Emphasis"/>
        </w:rPr>
        <w:t>missions</w:t>
      </w:r>
      <w:r w:rsidRPr="00C01EA1">
        <w:t xml:space="preserve"> </w:t>
      </w:r>
      <w:r w:rsidRPr="00C01EA1">
        <w:rPr>
          <w:rStyle w:val="StyleUnderline"/>
        </w:rPr>
        <w:t>on</w:t>
      </w:r>
      <w:r w:rsidRPr="00C01EA1">
        <w:t xml:space="preserve"> </w:t>
      </w:r>
      <w:r w:rsidRPr="00C01EA1">
        <w:rPr>
          <w:rStyle w:val="StyleUnderline"/>
        </w:rPr>
        <w:t>austere battlefields</w:t>
      </w:r>
      <w:r w:rsidRPr="00C01EA1">
        <w:t xml:space="preserve"> </w:t>
      </w:r>
      <w:r w:rsidRPr="00C01EA1">
        <w:rPr>
          <w:rStyle w:val="StyleUnderline"/>
        </w:rPr>
        <w:t>despite</w:t>
      </w:r>
      <w:r w:rsidRPr="00C01EA1">
        <w:t xml:space="preserve"> virtual or physical </w:t>
      </w:r>
      <w:r w:rsidRPr="00C01EA1">
        <w:rPr>
          <w:rStyle w:val="StyleUnderline"/>
        </w:rPr>
        <w:t>onslaughts</w:t>
      </w:r>
      <w:r w:rsidRPr="00C01EA1">
        <w:t xml:space="preserve">. </w:t>
      </w:r>
      <w:r w:rsidRPr="00A3608F">
        <w:rPr>
          <w:rStyle w:val="StyleUnderline"/>
          <w:highlight w:val="cyan"/>
        </w:rPr>
        <w:t>The Pentagon found only two</w:t>
      </w:r>
      <w:r w:rsidRPr="00C01EA1">
        <w:rPr>
          <w:rStyle w:val="StyleUnderline"/>
        </w:rPr>
        <w:t xml:space="preserve"> </w:t>
      </w:r>
      <w:r w:rsidRPr="00C01EA1">
        <w:rPr>
          <w:rStyle w:val="Emphasis"/>
        </w:rPr>
        <w:t>eligible</w:t>
      </w:r>
      <w:r w:rsidRPr="00C01EA1">
        <w:t xml:space="preserve"> </w:t>
      </w:r>
      <w:r w:rsidRPr="00A3608F">
        <w:rPr>
          <w:rStyle w:val="Emphasis"/>
          <w:highlight w:val="cyan"/>
        </w:rPr>
        <w:t>bidders</w:t>
      </w:r>
      <w:r w:rsidRPr="00C01EA1">
        <w:t xml:space="preserve">: </w:t>
      </w:r>
      <w:r w:rsidRPr="00A3608F">
        <w:rPr>
          <w:rStyle w:val="Emphasis"/>
          <w:highlight w:val="cyan"/>
        </w:rPr>
        <w:t>Amazon</w:t>
      </w:r>
      <w:r w:rsidRPr="00A3608F">
        <w:rPr>
          <w:rStyle w:val="StyleUnderline"/>
          <w:highlight w:val="cyan"/>
        </w:rPr>
        <w:t xml:space="preserve"> and </w:t>
      </w:r>
      <w:hyperlink r:id="rId44" w:history="1">
        <w:r w:rsidRPr="00A3608F">
          <w:rPr>
            <w:rStyle w:val="Emphasis"/>
            <w:highlight w:val="cyan"/>
          </w:rPr>
          <w:t>Microsoft</w:t>
        </w:r>
      </w:hyperlink>
      <w:r w:rsidRPr="00C01EA1">
        <w:t>. Three defense secretaries, a federal judge and the Government Accountability Office have upheld this bidding process.</w:t>
      </w:r>
    </w:p>
    <w:p w14:paraId="502ACC81" w14:textId="77777777" w:rsidR="00585B37" w:rsidRPr="00C01EA1" w:rsidRDefault="00585B37" w:rsidP="00585B37">
      <w:r w:rsidRPr="00C01EA1">
        <w:rPr>
          <w:rStyle w:val="StyleUnderline"/>
        </w:rPr>
        <w:t>It is no coincidence</w:t>
      </w:r>
      <w:r w:rsidRPr="00C01EA1">
        <w:t xml:space="preserve"> </w:t>
      </w:r>
      <w:r w:rsidRPr="00C01EA1">
        <w:rPr>
          <w:rStyle w:val="StyleUnderline"/>
        </w:rPr>
        <w:t>the</w:t>
      </w:r>
      <w:r w:rsidRPr="00C01EA1">
        <w:t xml:space="preserve"> </w:t>
      </w:r>
      <w:r w:rsidRPr="00C01EA1">
        <w:rPr>
          <w:rStyle w:val="StyleUnderline"/>
        </w:rPr>
        <w:t>two</w:t>
      </w:r>
      <w:r w:rsidRPr="00C01EA1">
        <w:t xml:space="preserve"> </w:t>
      </w:r>
      <w:r w:rsidRPr="00C01EA1">
        <w:rPr>
          <w:rStyle w:val="StyleUnderline"/>
        </w:rPr>
        <w:t>eligible</w:t>
      </w:r>
      <w:r w:rsidRPr="00C01EA1">
        <w:t xml:space="preserve"> </w:t>
      </w:r>
      <w:r w:rsidRPr="00C01EA1">
        <w:rPr>
          <w:rStyle w:val="StyleUnderline"/>
        </w:rPr>
        <w:t>bidders</w:t>
      </w:r>
      <w:r w:rsidRPr="00C01EA1">
        <w:t xml:space="preserve"> </w:t>
      </w:r>
      <w:r w:rsidRPr="00C01EA1">
        <w:rPr>
          <w:rStyle w:val="StyleUnderline"/>
        </w:rPr>
        <w:t>have a combined market value</w:t>
      </w:r>
      <w:r w:rsidRPr="00C01EA1">
        <w:t xml:space="preserve"> </w:t>
      </w:r>
      <w:r w:rsidRPr="00C01EA1">
        <w:rPr>
          <w:rStyle w:val="StyleUnderline"/>
        </w:rPr>
        <w:t>of</w:t>
      </w:r>
      <w:r w:rsidRPr="00C01EA1">
        <w:t xml:space="preserve"> </w:t>
      </w:r>
      <w:r w:rsidRPr="00C01EA1">
        <w:rPr>
          <w:rStyle w:val="Emphasis"/>
        </w:rPr>
        <w:t>$1.9 trillion</w:t>
      </w:r>
      <w:r w:rsidRPr="00C01EA1">
        <w:t xml:space="preserve">. </w:t>
      </w:r>
      <w:r w:rsidRPr="00C01EA1">
        <w:rPr>
          <w:rStyle w:val="StyleUnderline"/>
        </w:rPr>
        <w:t>Vast resources were needed to</w:t>
      </w:r>
      <w:r w:rsidRPr="00C01EA1">
        <w:t xml:space="preserve"> </w:t>
      </w:r>
      <w:r w:rsidRPr="00C01EA1">
        <w:rPr>
          <w:rStyle w:val="Emphasis"/>
        </w:rPr>
        <w:t>fund</w:t>
      </w:r>
      <w:r w:rsidRPr="00C01EA1">
        <w:t xml:space="preserve"> </w:t>
      </w:r>
      <w:r w:rsidRPr="00C01EA1">
        <w:rPr>
          <w:rStyle w:val="Emphasis"/>
        </w:rPr>
        <w:t>global networks</w:t>
      </w:r>
      <w:r w:rsidRPr="00C01EA1">
        <w:t xml:space="preserve"> </w:t>
      </w:r>
      <w:r w:rsidRPr="00C01EA1">
        <w:rPr>
          <w:rStyle w:val="StyleUnderline"/>
        </w:rPr>
        <w:t>of</w:t>
      </w:r>
      <w:r w:rsidRPr="00C01EA1">
        <w:t xml:space="preserve"> hardened </w:t>
      </w:r>
      <w:r w:rsidRPr="00C01EA1">
        <w:rPr>
          <w:rStyle w:val="Emphasis"/>
        </w:rPr>
        <w:t>data centers</w:t>
      </w:r>
      <w:r w:rsidRPr="00C01EA1">
        <w:t xml:space="preserve"> </w:t>
      </w:r>
      <w:r w:rsidRPr="00C01EA1">
        <w:rPr>
          <w:rStyle w:val="StyleUnderline"/>
        </w:rPr>
        <w:t>linked</w:t>
      </w:r>
      <w:r w:rsidRPr="00C01EA1">
        <w:t xml:space="preserve"> </w:t>
      </w:r>
      <w:r w:rsidRPr="00C01EA1">
        <w:rPr>
          <w:rStyle w:val="StyleUnderline"/>
        </w:rPr>
        <w:t>by</w:t>
      </w:r>
      <w:r w:rsidRPr="00C01EA1">
        <w:t xml:space="preserve"> </w:t>
      </w:r>
      <w:r w:rsidRPr="00C01EA1">
        <w:rPr>
          <w:rStyle w:val="Emphasis"/>
        </w:rPr>
        <w:t>undersea cables</w:t>
      </w:r>
      <w:r w:rsidRPr="00C01EA1">
        <w:t xml:space="preserve">. </w:t>
      </w:r>
      <w:r w:rsidRPr="00A3608F">
        <w:rPr>
          <w:rStyle w:val="StyleUnderline"/>
          <w:highlight w:val="cyan"/>
        </w:rPr>
        <w:t>The</w:t>
      </w:r>
      <w:r w:rsidRPr="00C01EA1">
        <w:rPr>
          <w:rStyle w:val="StyleUnderline"/>
        </w:rPr>
        <w:t xml:space="preserve"> U.S. </w:t>
      </w:r>
      <w:r w:rsidRPr="00A3608F">
        <w:rPr>
          <w:rStyle w:val="StyleUnderline"/>
          <w:highlight w:val="cyan"/>
        </w:rPr>
        <w:t>military</w:t>
      </w:r>
      <w:r w:rsidRPr="00C01EA1">
        <w:rPr>
          <w:rStyle w:val="StyleUnderline"/>
        </w:rPr>
        <w:t>’s</w:t>
      </w:r>
      <w:r w:rsidRPr="00C01EA1">
        <w:t xml:space="preserve"> </w:t>
      </w:r>
      <w:r w:rsidRPr="00C01EA1">
        <w:rPr>
          <w:rStyle w:val="Emphasis"/>
        </w:rPr>
        <w:t>unique demands</w:t>
      </w:r>
      <w:r w:rsidRPr="00C01EA1">
        <w:rPr>
          <w:rStyle w:val="StyleUnderline"/>
        </w:rPr>
        <w:t xml:space="preserve"> </w:t>
      </w:r>
      <w:r w:rsidRPr="00A3608F">
        <w:rPr>
          <w:rStyle w:val="StyleUnderline"/>
          <w:highlight w:val="cyan"/>
        </w:rPr>
        <w:t>required</w:t>
      </w:r>
      <w:r w:rsidRPr="00A3608F">
        <w:rPr>
          <w:highlight w:val="cyan"/>
        </w:rPr>
        <w:t xml:space="preserve"> </w:t>
      </w:r>
      <w:r w:rsidRPr="00A3608F">
        <w:rPr>
          <w:rStyle w:val="StyleUnderline"/>
          <w:highlight w:val="cyan"/>
        </w:rPr>
        <w:t xml:space="preserve">companies of </w:t>
      </w:r>
      <w:r w:rsidRPr="00A3608F">
        <w:rPr>
          <w:rStyle w:val="Emphasis"/>
          <w:highlight w:val="cyan"/>
        </w:rPr>
        <w:t>unique scale</w:t>
      </w:r>
      <w:r w:rsidRPr="00C01EA1">
        <w:rPr>
          <w:rStyle w:val="Emphasis"/>
        </w:rPr>
        <w:t>.</w:t>
      </w:r>
      <w:r w:rsidRPr="00C01EA1">
        <w:t xml:space="preserve"> </w:t>
      </w:r>
      <w:r w:rsidRPr="00C01EA1">
        <w:rPr>
          <w:rStyle w:val="StyleUnderline"/>
        </w:rPr>
        <w:t>Yet one</w:t>
      </w:r>
      <w:r w:rsidRPr="00C01EA1">
        <w:t xml:space="preserve"> JEDI </w:t>
      </w:r>
      <w:r w:rsidRPr="00C01EA1">
        <w:rPr>
          <w:rStyle w:val="StyleUnderline"/>
        </w:rPr>
        <w:t>bidder</w:t>
      </w:r>
      <w:r w:rsidRPr="00C01EA1">
        <w:t xml:space="preserve"> </w:t>
      </w:r>
      <w:r w:rsidRPr="00C01EA1">
        <w:rPr>
          <w:rStyle w:val="StyleUnderline"/>
        </w:rPr>
        <w:t>faces a</w:t>
      </w:r>
      <w:r w:rsidRPr="00C01EA1">
        <w:t xml:space="preserve"> concerted </w:t>
      </w:r>
      <w:r w:rsidRPr="00C01EA1">
        <w:rPr>
          <w:rStyle w:val="Emphasis"/>
        </w:rPr>
        <w:t>breakup campaign</w:t>
      </w:r>
      <w:r w:rsidRPr="00C01EA1">
        <w:t xml:space="preserve"> (Amazon), </w:t>
      </w:r>
      <w:r w:rsidRPr="00C01EA1">
        <w:rPr>
          <w:rStyle w:val="StyleUnderline"/>
        </w:rPr>
        <w:t>and</w:t>
      </w:r>
      <w:r w:rsidRPr="00C01EA1">
        <w:t xml:space="preserve"> </w:t>
      </w:r>
      <w:r w:rsidRPr="00C01EA1">
        <w:rPr>
          <w:rStyle w:val="StyleUnderline"/>
        </w:rPr>
        <w:t>the other was nearly dissolved</w:t>
      </w:r>
      <w:r w:rsidRPr="00C01EA1">
        <w:t xml:space="preserve"> in 2001 (Microsoft).</w:t>
      </w:r>
    </w:p>
    <w:p w14:paraId="14F4587E" w14:textId="77777777" w:rsidR="00585B37" w:rsidRPr="00C01EA1" w:rsidRDefault="00585B37" w:rsidP="00585B37">
      <w:r w:rsidRPr="00C01EA1">
        <w:rPr>
          <w:rStyle w:val="StyleUnderline"/>
        </w:rPr>
        <w:t>Scale</w:t>
      </w:r>
      <w:r w:rsidRPr="00C01EA1">
        <w:t xml:space="preserve"> also </w:t>
      </w:r>
      <w:r w:rsidRPr="00C01EA1">
        <w:rPr>
          <w:rStyle w:val="StyleUnderline"/>
        </w:rPr>
        <w:t>matters in</w:t>
      </w:r>
      <w:r w:rsidRPr="00C01EA1">
        <w:t xml:space="preserve"> </w:t>
      </w:r>
      <w:r w:rsidRPr="00C01EA1">
        <w:rPr>
          <w:rStyle w:val="Emphasis"/>
        </w:rPr>
        <w:t>intelligence collection</w:t>
      </w:r>
      <w:r w:rsidRPr="00C01EA1">
        <w:t xml:space="preserve">. The </w:t>
      </w:r>
      <w:r w:rsidRPr="00C01EA1">
        <w:rPr>
          <w:rStyle w:val="StyleUnderline"/>
        </w:rPr>
        <w:t>F</w:t>
      </w:r>
      <w:r w:rsidRPr="00C01EA1">
        <w:t xml:space="preserve">oreign </w:t>
      </w:r>
      <w:r w:rsidRPr="00C01EA1">
        <w:rPr>
          <w:rStyle w:val="StyleUnderline"/>
        </w:rPr>
        <w:t>I</w:t>
      </w:r>
      <w:r w:rsidRPr="00C01EA1">
        <w:t xml:space="preserve">ntelligence </w:t>
      </w:r>
      <w:r w:rsidRPr="00C01EA1">
        <w:rPr>
          <w:rStyle w:val="StyleUnderline"/>
        </w:rPr>
        <w:t>S</w:t>
      </w:r>
      <w:r w:rsidRPr="00C01EA1">
        <w:t xml:space="preserve">urveillance </w:t>
      </w:r>
      <w:r w:rsidRPr="00C01EA1">
        <w:rPr>
          <w:rStyle w:val="StyleUnderline"/>
        </w:rPr>
        <w:t>A</w:t>
      </w:r>
      <w:r w:rsidRPr="00C01EA1">
        <w:t xml:space="preserve">ct </w:t>
      </w:r>
      <w:r w:rsidRPr="00C01EA1">
        <w:rPr>
          <w:rStyle w:val="StyleUnderline"/>
        </w:rPr>
        <w:t>compels</w:t>
      </w:r>
      <w:r w:rsidRPr="00C01EA1">
        <w:t xml:space="preserve"> </w:t>
      </w:r>
      <w:r w:rsidRPr="00C01EA1">
        <w:rPr>
          <w:rStyle w:val="Emphasis"/>
        </w:rPr>
        <w:t>U.S. companies</w:t>
      </w:r>
      <w:r w:rsidRPr="00C01EA1">
        <w:t xml:space="preserve"> </w:t>
      </w:r>
      <w:r w:rsidRPr="00C01EA1">
        <w:rPr>
          <w:rStyle w:val="StyleUnderline"/>
        </w:rPr>
        <w:t>to</w:t>
      </w:r>
      <w:r w:rsidRPr="00C01EA1">
        <w:t xml:space="preserve"> </w:t>
      </w:r>
      <w:r w:rsidRPr="00C01EA1">
        <w:rPr>
          <w:rStyle w:val="StyleUnderline"/>
        </w:rPr>
        <w:t>hand over data</w:t>
      </w:r>
      <w:r w:rsidRPr="00C01EA1">
        <w:t xml:space="preserve"> </w:t>
      </w:r>
      <w:r w:rsidRPr="00C01EA1">
        <w:rPr>
          <w:rStyle w:val="StyleUnderline"/>
        </w:rPr>
        <w:t>on</w:t>
      </w:r>
      <w:r w:rsidRPr="00C01EA1">
        <w:t xml:space="preserve"> </w:t>
      </w:r>
      <w:r w:rsidRPr="00C01EA1">
        <w:rPr>
          <w:rStyle w:val="Emphasis"/>
        </w:rPr>
        <w:t>suspected</w:t>
      </w:r>
      <w:r w:rsidRPr="00C01EA1">
        <w:t xml:space="preserve"> foreign </w:t>
      </w:r>
      <w:r w:rsidRPr="00C01EA1">
        <w:rPr>
          <w:rStyle w:val="Emphasis"/>
        </w:rPr>
        <w:t>agents</w:t>
      </w:r>
      <w:r w:rsidRPr="00C01EA1">
        <w:t xml:space="preserve">. </w:t>
      </w:r>
      <w:r w:rsidRPr="00C01EA1">
        <w:rPr>
          <w:rStyle w:val="StyleUnderline"/>
        </w:rPr>
        <w:t xml:space="preserve">U.S. </w:t>
      </w:r>
      <w:r w:rsidRPr="00A3608F">
        <w:rPr>
          <w:rStyle w:val="StyleUnderline"/>
          <w:highlight w:val="cyan"/>
        </w:rPr>
        <w:t>intelligence</w:t>
      </w:r>
      <w:r w:rsidRPr="00A3608F">
        <w:rPr>
          <w:highlight w:val="cyan"/>
        </w:rPr>
        <w:t xml:space="preserve"> </w:t>
      </w:r>
      <w:r w:rsidRPr="00A3608F">
        <w:rPr>
          <w:rStyle w:val="StyleUnderline"/>
          <w:highlight w:val="cyan"/>
        </w:rPr>
        <w:t>analysts</w:t>
      </w:r>
      <w:r w:rsidRPr="00C01EA1">
        <w:t xml:space="preserve"> </w:t>
      </w:r>
      <w:r w:rsidRPr="00C01EA1">
        <w:rPr>
          <w:rStyle w:val="Emphasis"/>
        </w:rPr>
        <w:t>increasingly</w:t>
      </w:r>
      <w:r w:rsidRPr="00C01EA1">
        <w:t xml:space="preserve"> </w:t>
      </w:r>
      <w:r w:rsidRPr="00A3608F">
        <w:rPr>
          <w:rStyle w:val="Emphasis"/>
          <w:highlight w:val="cyan"/>
        </w:rPr>
        <w:t>rely</w:t>
      </w:r>
      <w:r w:rsidRPr="00A3608F">
        <w:rPr>
          <w:highlight w:val="cyan"/>
        </w:rPr>
        <w:t xml:space="preserve"> </w:t>
      </w:r>
      <w:r w:rsidRPr="00A3608F">
        <w:rPr>
          <w:rStyle w:val="StyleUnderline"/>
          <w:highlight w:val="cyan"/>
        </w:rPr>
        <w:t>on</w:t>
      </w:r>
      <w:r w:rsidRPr="00A3608F">
        <w:rPr>
          <w:highlight w:val="cyan"/>
        </w:rPr>
        <w:t xml:space="preserve"> </w:t>
      </w:r>
      <w:r w:rsidRPr="00A3608F">
        <w:rPr>
          <w:rStyle w:val="Emphasis"/>
          <w:highlight w:val="cyan"/>
        </w:rPr>
        <w:t>FISA</w:t>
      </w:r>
      <w:r w:rsidRPr="00C01EA1">
        <w:rPr>
          <w:rStyle w:val="StyleUnderline"/>
        </w:rPr>
        <w:t xml:space="preserve"> </w:t>
      </w:r>
      <w:r w:rsidRPr="00A3608F">
        <w:rPr>
          <w:rStyle w:val="StyleUnderline"/>
          <w:highlight w:val="cyan"/>
        </w:rPr>
        <w:t>to</w:t>
      </w:r>
      <w:r w:rsidRPr="00C01EA1">
        <w:rPr>
          <w:rStyle w:val="StyleUnderline"/>
        </w:rPr>
        <w:t xml:space="preserve"> </w:t>
      </w:r>
      <w:r w:rsidRPr="00A3608F">
        <w:rPr>
          <w:rStyle w:val="Emphasis"/>
          <w:highlight w:val="cyan"/>
        </w:rPr>
        <w:t>monitor</w:t>
      </w:r>
      <w:r w:rsidRPr="00C01EA1">
        <w:t xml:space="preserve"> terrorist </w:t>
      </w:r>
      <w:r w:rsidRPr="00A3608F">
        <w:rPr>
          <w:rStyle w:val="Emphasis"/>
          <w:highlight w:val="cyan"/>
        </w:rPr>
        <w:t>communications</w:t>
      </w:r>
      <w:r w:rsidRPr="00C01EA1">
        <w:t xml:space="preserve"> </w:t>
      </w:r>
      <w:r w:rsidRPr="00C01EA1">
        <w:rPr>
          <w:rStyle w:val="StyleUnderline"/>
        </w:rPr>
        <w:t>or</w:t>
      </w:r>
      <w:r w:rsidRPr="00C01EA1">
        <w:t xml:space="preserve"> </w:t>
      </w:r>
      <w:r w:rsidRPr="00A3608F">
        <w:rPr>
          <w:rStyle w:val="Emphasis"/>
          <w:highlight w:val="cyan"/>
        </w:rPr>
        <w:t>warn of cyberattacks</w:t>
      </w:r>
      <w:r w:rsidRPr="00C01EA1">
        <w:t xml:space="preserve">. </w:t>
      </w:r>
      <w:r w:rsidRPr="00A3608F">
        <w:rPr>
          <w:rStyle w:val="StyleUnderline"/>
          <w:highlight w:val="cyan"/>
        </w:rPr>
        <w:t>Tech giants</w:t>
      </w:r>
      <w:r w:rsidRPr="00C01EA1">
        <w:rPr>
          <w:rStyle w:val="StyleUnderline"/>
        </w:rPr>
        <w:t xml:space="preserve"> </w:t>
      </w:r>
      <w:r w:rsidRPr="00A3608F">
        <w:rPr>
          <w:rStyle w:val="StyleUnderline"/>
          <w:highlight w:val="cyan"/>
        </w:rPr>
        <w:t>have</w:t>
      </w:r>
      <w:r w:rsidRPr="00C01EA1">
        <w:t xml:space="preserve"> </w:t>
      </w:r>
      <w:proofErr w:type="gramStart"/>
      <w:r w:rsidRPr="00A3608F">
        <w:rPr>
          <w:rStyle w:val="Emphasis"/>
          <w:highlight w:val="cyan"/>
        </w:rPr>
        <w:t>particular</w:t>
      </w:r>
      <w:r w:rsidRPr="00C01EA1">
        <w:t xml:space="preserve"> FISA</w:t>
      </w:r>
      <w:proofErr w:type="gramEnd"/>
      <w:r w:rsidRPr="00C01EA1">
        <w:t xml:space="preserve"> </w:t>
      </w:r>
      <w:r w:rsidRPr="00A3608F">
        <w:rPr>
          <w:rStyle w:val="Emphasis"/>
          <w:highlight w:val="cyan"/>
        </w:rPr>
        <w:t>value</w:t>
      </w:r>
      <w:r w:rsidRPr="00C01EA1">
        <w:t xml:space="preserve"> </w:t>
      </w:r>
      <w:r w:rsidRPr="00A3608F">
        <w:rPr>
          <w:rStyle w:val="StyleUnderline"/>
          <w:highlight w:val="cyan"/>
        </w:rPr>
        <w:t>because their</w:t>
      </w:r>
      <w:r w:rsidRPr="00A3608F">
        <w:rPr>
          <w:highlight w:val="cyan"/>
        </w:rPr>
        <w:t xml:space="preserve"> </w:t>
      </w:r>
      <w:r w:rsidRPr="00C01EA1">
        <w:rPr>
          <w:rStyle w:val="Emphasis"/>
        </w:rPr>
        <w:t xml:space="preserve">sheer </w:t>
      </w:r>
      <w:r w:rsidRPr="00A3608F">
        <w:rPr>
          <w:rStyle w:val="Emphasis"/>
          <w:highlight w:val="cyan"/>
        </w:rPr>
        <w:t>popularity</w:t>
      </w:r>
      <w:r w:rsidRPr="00C01EA1">
        <w:t xml:space="preserve"> </w:t>
      </w:r>
      <w:r w:rsidRPr="00A3608F">
        <w:rPr>
          <w:rStyle w:val="StyleUnderline"/>
          <w:highlight w:val="cyan"/>
        </w:rPr>
        <w:t>attracts</w:t>
      </w:r>
      <w:r w:rsidRPr="00C01EA1">
        <w:t xml:space="preserve"> </w:t>
      </w:r>
      <w:r w:rsidRPr="00C01EA1">
        <w:rPr>
          <w:rStyle w:val="StyleUnderline"/>
        </w:rPr>
        <w:t>users</w:t>
      </w:r>
      <w:r w:rsidRPr="00C01EA1">
        <w:t xml:space="preserve"> from </w:t>
      </w:r>
      <w:r w:rsidRPr="00C01EA1">
        <w:rPr>
          <w:rStyle w:val="Emphasis"/>
        </w:rPr>
        <w:t>around the world</w:t>
      </w:r>
      <w:r w:rsidRPr="00C01EA1">
        <w:t xml:space="preserve">, </w:t>
      </w:r>
      <w:r w:rsidRPr="00C01EA1">
        <w:rPr>
          <w:rStyle w:val="StyleUnderline"/>
        </w:rPr>
        <w:t>including</w:t>
      </w:r>
      <w:r w:rsidRPr="00C01EA1">
        <w:t xml:space="preserve"> </w:t>
      </w:r>
      <w:r w:rsidRPr="00A3608F">
        <w:rPr>
          <w:rStyle w:val="Emphasis"/>
          <w:highlight w:val="cyan"/>
        </w:rPr>
        <w:t>hostile actors</w:t>
      </w:r>
      <w:r w:rsidRPr="00C01EA1">
        <w:t xml:space="preserve">. </w:t>
      </w:r>
      <w:r w:rsidRPr="00C01EA1">
        <w:rPr>
          <w:rStyle w:val="StyleUnderline"/>
        </w:rPr>
        <w:t>The largest tech companies</w:t>
      </w:r>
      <w:r w:rsidRPr="00C01EA1">
        <w:t xml:space="preserve"> </w:t>
      </w:r>
      <w:r w:rsidRPr="00C01EA1">
        <w:rPr>
          <w:rStyle w:val="StyleUnderline"/>
        </w:rPr>
        <w:t>provide</w:t>
      </w:r>
      <w:r w:rsidRPr="00C01EA1">
        <w:t xml:space="preserve"> some of </w:t>
      </w:r>
      <w:r w:rsidRPr="00C01EA1">
        <w:rPr>
          <w:rStyle w:val="StyleUnderline"/>
        </w:rPr>
        <w:t>the</w:t>
      </w:r>
      <w:r w:rsidRPr="00C01EA1">
        <w:t xml:space="preserve"> </w:t>
      </w:r>
      <w:r w:rsidRPr="00C01EA1">
        <w:rPr>
          <w:rStyle w:val="Emphasis"/>
        </w:rPr>
        <w:t>fastest-growing intelligence</w:t>
      </w:r>
      <w:r w:rsidRPr="00C01EA1">
        <w:t xml:space="preserve"> streams.</w:t>
      </w:r>
    </w:p>
    <w:p w14:paraId="7CF39543" w14:textId="77777777" w:rsidR="00585B37" w:rsidRPr="008607DA" w:rsidRDefault="00585B37" w:rsidP="00585B37">
      <w:r w:rsidRPr="00A3608F">
        <w:rPr>
          <w:rStyle w:val="StyleUnderline"/>
          <w:highlight w:val="cyan"/>
        </w:rPr>
        <w:t>Splitting up Big Tech would</w:t>
      </w:r>
      <w:r w:rsidRPr="00C01EA1">
        <w:rPr>
          <w:rStyle w:val="StyleUnderline"/>
        </w:rPr>
        <w:t xml:space="preserve"> </w:t>
      </w:r>
      <w:r w:rsidRPr="00A3608F">
        <w:rPr>
          <w:rStyle w:val="Emphasis"/>
          <w:highlight w:val="cyan"/>
        </w:rPr>
        <w:t>reduce</w:t>
      </w:r>
      <w:r w:rsidRPr="00C01EA1">
        <w:t xml:space="preserve"> </w:t>
      </w:r>
      <w:r w:rsidRPr="00A3608F">
        <w:rPr>
          <w:rStyle w:val="StyleUnderline"/>
          <w:highlight w:val="cyan"/>
        </w:rPr>
        <w:t>its</w:t>
      </w:r>
      <w:r w:rsidRPr="00C01EA1">
        <w:t xml:space="preserve"> </w:t>
      </w:r>
      <w:r w:rsidRPr="00C01EA1">
        <w:rPr>
          <w:rStyle w:val="Emphasis"/>
        </w:rPr>
        <w:t xml:space="preserve">intelligence </w:t>
      </w:r>
      <w:r w:rsidRPr="00A3608F">
        <w:rPr>
          <w:rStyle w:val="Emphasis"/>
          <w:highlight w:val="cyan"/>
        </w:rPr>
        <w:t>value</w:t>
      </w:r>
      <w:r w:rsidRPr="00C01EA1">
        <w:t xml:space="preserve">. </w:t>
      </w:r>
      <w:r w:rsidRPr="00C01EA1">
        <w:rPr>
          <w:rStyle w:val="StyleUnderline"/>
        </w:rPr>
        <w:t>First</w:t>
      </w:r>
      <w:r w:rsidRPr="00C01EA1">
        <w:t xml:space="preserve">, </w:t>
      </w:r>
      <w:r w:rsidRPr="00A3608F">
        <w:rPr>
          <w:rStyle w:val="Emphasis"/>
          <w:highlight w:val="cyan"/>
        </w:rPr>
        <w:t>smaller companies</w:t>
      </w:r>
      <w:r w:rsidRPr="00C01EA1">
        <w:t xml:space="preserve"> </w:t>
      </w:r>
      <w:r w:rsidRPr="00A3608F">
        <w:rPr>
          <w:rStyle w:val="StyleUnderline"/>
          <w:highlight w:val="cyan"/>
        </w:rPr>
        <w:t>would</w:t>
      </w:r>
      <w:r w:rsidRPr="00C01EA1">
        <w:t xml:space="preserve"> </w:t>
      </w:r>
      <w:r w:rsidRPr="00A3608F">
        <w:rPr>
          <w:rStyle w:val="Emphasis"/>
          <w:highlight w:val="cyan"/>
        </w:rPr>
        <w:t>lose</w:t>
      </w:r>
      <w:r w:rsidRPr="00C01EA1">
        <w:rPr>
          <w:rStyle w:val="Emphasis"/>
        </w:rPr>
        <w:t xml:space="preserve"> </w:t>
      </w:r>
      <w:r w:rsidRPr="00A3608F">
        <w:rPr>
          <w:rStyle w:val="Emphasis"/>
          <w:highlight w:val="cyan"/>
        </w:rPr>
        <w:t>global</w:t>
      </w:r>
      <w:r w:rsidRPr="00C01EA1">
        <w:rPr>
          <w:rStyle w:val="Emphasis"/>
        </w:rPr>
        <w:t xml:space="preserve"> market </w:t>
      </w:r>
      <w:r w:rsidRPr="00A3608F">
        <w:rPr>
          <w:rStyle w:val="Emphasis"/>
          <w:highlight w:val="cyan"/>
        </w:rPr>
        <w:t>share</w:t>
      </w:r>
      <w:r w:rsidRPr="00C01EA1">
        <w:t xml:space="preserve"> </w:t>
      </w:r>
      <w:r w:rsidRPr="00A3608F">
        <w:rPr>
          <w:rStyle w:val="StyleUnderline"/>
          <w:highlight w:val="cyan"/>
        </w:rPr>
        <w:t>to</w:t>
      </w:r>
      <w:r w:rsidRPr="00A3608F">
        <w:rPr>
          <w:highlight w:val="cyan"/>
        </w:rPr>
        <w:t xml:space="preserve"> </w:t>
      </w:r>
      <w:r w:rsidRPr="00A3608F">
        <w:rPr>
          <w:rStyle w:val="Emphasis"/>
          <w:highlight w:val="cyan"/>
        </w:rPr>
        <w:t>foreign rivals</w:t>
      </w:r>
      <w:r w:rsidRPr="00C01EA1">
        <w:t xml:space="preserve"> such as Alibaba or Baidu, </w:t>
      </w:r>
      <w:r w:rsidRPr="00C01EA1">
        <w:rPr>
          <w:rStyle w:val="StyleUnderline"/>
        </w:rPr>
        <w:t>which can</w:t>
      </w:r>
      <w:r w:rsidRPr="00C01EA1">
        <w:t xml:space="preserve"> </w:t>
      </w:r>
      <w:r w:rsidRPr="00C01EA1">
        <w:rPr>
          <w:rStyle w:val="Emphasis"/>
        </w:rPr>
        <w:t>ignore FISA</w:t>
      </w:r>
      <w:r w:rsidRPr="00C01EA1">
        <w:t xml:space="preserve">. </w:t>
      </w:r>
      <w:r w:rsidRPr="00A3608F">
        <w:rPr>
          <w:rStyle w:val="StyleUnderline"/>
          <w:highlight w:val="cyan"/>
        </w:rPr>
        <w:t>Small</w:t>
      </w:r>
      <w:r w:rsidRPr="00C01EA1">
        <w:t xml:space="preserve"> U.S. </w:t>
      </w:r>
      <w:r w:rsidRPr="00A3608F">
        <w:rPr>
          <w:rStyle w:val="StyleUnderline"/>
          <w:highlight w:val="cyan"/>
        </w:rPr>
        <w:t>sites</w:t>
      </w:r>
      <w:r w:rsidRPr="00C01EA1">
        <w:t xml:space="preserve"> </w:t>
      </w:r>
      <w:r w:rsidRPr="00C01EA1">
        <w:rPr>
          <w:rStyle w:val="StyleUnderline"/>
        </w:rPr>
        <w:t>can’t leverage the</w:t>
      </w:r>
      <w:r w:rsidRPr="00C01EA1">
        <w:t xml:space="preserve"> “</w:t>
      </w:r>
      <w:r w:rsidRPr="00C01EA1">
        <w:rPr>
          <w:rStyle w:val="Emphasis"/>
        </w:rPr>
        <w:t>network effect</w:t>
      </w:r>
      <w:r w:rsidRPr="00C01EA1">
        <w:t xml:space="preserve">,” </w:t>
      </w:r>
      <w:r w:rsidRPr="00C01EA1">
        <w:rPr>
          <w:rStyle w:val="StyleUnderline"/>
        </w:rPr>
        <w:t>a gravitational force that helps</w:t>
      </w:r>
      <w:r w:rsidRPr="00C01EA1">
        <w:t xml:space="preserve"> large </w:t>
      </w:r>
      <w:r w:rsidRPr="00C01EA1">
        <w:rPr>
          <w:rStyle w:val="StyleUnderline"/>
        </w:rPr>
        <w:t>sites</w:t>
      </w:r>
      <w:r w:rsidRPr="00C01EA1">
        <w:t xml:space="preserve"> </w:t>
      </w:r>
      <w:r w:rsidRPr="00C01EA1">
        <w:rPr>
          <w:rStyle w:val="Emphasis"/>
        </w:rPr>
        <w:t>stay dominant</w:t>
      </w:r>
      <w:r w:rsidRPr="00C01EA1">
        <w:t xml:space="preserve">. </w:t>
      </w:r>
      <w:r w:rsidRPr="00C01EA1">
        <w:rPr>
          <w:rStyle w:val="StyleUnderline"/>
        </w:rPr>
        <w:t>Intelligence collected</w:t>
      </w:r>
      <w:r w:rsidRPr="00C01EA1">
        <w:t xml:space="preserve"> from small sites </w:t>
      </w:r>
      <w:r w:rsidRPr="00C01EA1">
        <w:rPr>
          <w:rStyle w:val="StyleUnderline"/>
        </w:rPr>
        <w:t>would</w:t>
      </w:r>
      <w:r w:rsidRPr="00C01EA1">
        <w:t xml:space="preserve"> also </w:t>
      </w:r>
      <w:r w:rsidRPr="00C01EA1">
        <w:rPr>
          <w:rStyle w:val="StyleUnderline"/>
        </w:rPr>
        <w:t>be</w:t>
      </w:r>
      <w:r w:rsidRPr="00C01EA1">
        <w:t xml:space="preserve"> </w:t>
      </w:r>
      <w:r w:rsidRPr="00C01EA1">
        <w:rPr>
          <w:rStyle w:val="Emphasis"/>
        </w:rPr>
        <w:t>less useful</w:t>
      </w:r>
      <w:r w:rsidRPr="00C01EA1">
        <w:t xml:space="preserve">. </w:t>
      </w:r>
      <w:r w:rsidRPr="00C01EA1">
        <w:rPr>
          <w:rStyle w:val="StyleUnderline"/>
        </w:rPr>
        <w:t xml:space="preserve">They </w:t>
      </w:r>
      <w:r w:rsidRPr="00A3608F">
        <w:rPr>
          <w:rStyle w:val="StyleUnderline"/>
          <w:highlight w:val="cyan"/>
        </w:rPr>
        <w:t>see only narrow slices of</w:t>
      </w:r>
      <w:r w:rsidRPr="00C01EA1">
        <w:t xml:space="preserve"> online </w:t>
      </w:r>
      <w:r w:rsidRPr="00A3608F">
        <w:rPr>
          <w:rStyle w:val="StyleUnderline"/>
          <w:highlight w:val="cyan"/>
        </w:rPr>
        <w:t>activity</w:t>
      </w:r>
      <w:r w:rsidRPr="00C01EA1">
        <w:t xml:space="preserve">, </w:t>
      </w:r>
      <w:r w:rsidRPr="00C01EA1">
        <w:rPr>
          <w:rStyle w:val="StyleUnderline"/>
        </w:rPr>
        <w:t>whereas tech giants</w:t>
      </w:r>
      <w:r w:rsidRPr="00C01EA1">
        <w:t xml:space="preserve"> </w:t>
      </w:r>
      <w:r w:rsidRPr="00C01EA1">
        <w:rPr>
          <w:rStyle w:val="StyleUnderline"/>
        </w:rPr>
        <w:t>track</w:t>
      </w:r>
      <w:r w:rsidRPr="00C01EA1">
        <w:t xml:space="preserve"> </w:t>
      </w:r>
      <w:r w:rsidRPr="00C01EA1">
        <w:rPr>
          <w:rStyle w:val="StyleUnderline"/>
        </w:rPr>
        <w:t>users</w:t>
      </w:r>
      <w:r w:rsidRPr="00C01EA1">
        <w:t xml:space="preserve"> </w:t>
      </w:r>
      <w:r w:rsidRPr="00C01EA1">
        <w:rPr>
          <w:rStyle w:val="StyleUnderline"/>
        </w:rPr>
        <w:t>across</w:t>
      </w:r>
      <w:r w:rsidRPr="00C01EA1">
        <w:t xml:space="preserve"> </w:t>
      </w:r>
      <w:r w:rsidRPr="00C01EA1">
        <w:rPr>
          <w:rStyle w:val="Emphasis"/>
        </w:rPr>
        <w:t>sprawling</w:t>
      </w:r>
      <w:r w:rsidRPr="00C01EA1">
        <w:t xml:space="preserve"> internet </w:t>
      </w:r>
      <w:r w:rsidRPr="00C01EA1">
        <w:rPr>
          <w:rStyle w:val="Emphasis"/>
        </w:rPr>
        <w:t>ecosystems</w:t>
      </w:r>
      <w:r w:rsidRPr="00C01EA1">
        <w:t xml:space="preserve">. </w:t>
      </w:r>
      <w:r w:rsidRPr="00A3608F">
        <w:rPr>
          <w:rStyle w:val="StyleUnderline"/>
          <w:highlight w:val="cyan"/>
        </w:rPr>
        <w:t>Dismantling</w:t>
      </w:r>
      <w:r w:rsidRPr="00C01EA1">
        <w:rPr>
          <w:rStyle w:val="StyleUnderline"/>
        </w:rPr>
        <w:t xml:space="preserve"> these </w:t>
      </w:r>
      <w:r w:rsidRPr="00A3608F">
        <w:rPr>
          <w:rStyle w:val="StyleUnderline"/>
          <w:highlight w:val="cyan"/>
        </w:rPr>
        <w:t>ecosystems</w:t>
      </w:r>
      <w:r w:rsidRPr="00C01EA1">
        <w:t xml:space="preserve"> </w:t>
      </w:r>
      <w:r w:rsidRPr="00C01EA1">
        <w:rPr>
          <w:rStyle w:val="StyleUnderline"/>
        </w:rPr>
        <w:t xml:space="preserve">would </w:t>
      </w:r>
      <w:r w:rsidRPr="00A3608F">
        <w:rPr>
          <w:rStyle w:val="StyleUnderline"/>
          <w:highlight w:val="cyan"/>
        </w:rPr>
        <w:t>put</w:t>
      </w:r>
      <w:r w:rsidRPr="00A3608F">
        <w:rPr>
          <w:highlight w:val="cyan"/>
        </w:rPr>
        <w:t xml:space="preserve"> </w:t>
      </w:r>
      <w:r w:rsidRPr="00A3608F">
        <w:rPr>
          <w:rStyle w:val="Emphasis"/>
          <w:highlight w:val="cyan"/>
        </w:rPr>
        <w:t>greater burden</w:t>
      </w:r>
      <w:r w:rsidRPr="00C01EA1">
        <w:t xml:space="preserve"> </w:t>
      </w:r>
      <w:r w:rsidRPr="00A3608F">
        <w:rPr>
          <w:rStyle w:val="StyleUnderline"/>
          <w:highlight w:val="cyan"/>
        </w:rPr>
        <w:t>on</w:t>
      </w:r>
      <w:r w:rsidRPr="00C01EA1">
        <w:t xml:space="preserve"> </w:t>
      </w:r>
      <w:r w:rsidRPr="00A3608F">
        <w:rPr>
          <w:rStyle w:val="Emphasis"/>
          <w:highlight w:val="cyan"/>
        </w:rPr>
        <w:t>intel</w:t>
      </w:r>
      <w:r w:rsidRPr="00C01EA1">
        <w:rPr>
          <w:rStyle w:val="Emphasis"/>
        </w:rPr>
        <w:t>ligence</w:t>
      </w:r>
      <w:r w:rsidRPr="00C01EA1">
        <w:t xml:space="preserve"> agencies </w:t>
      </w:r>
      <w:r w:rsidRPr="00A3608F">
        <w:rPr>
          <w:rStyle w:val="StyleUnderline"/>
          <w:highlight w:val="cyan"/>
        </w:rPr>
        <w:t>to</w:t>
      </w:r>
      <w:r w:rsidRPr="00C01EA1">
        <w:t xml:space="preserve"> “</w:t>
      </w:r>
      <w:r w:rsidRPr="00A3608F">
        <w:rPr>
          <w:rStyle w:val="Emphasis"/>
          <w:highlight w:val="cyan"/>
        </w:rPr>
        <w:t>connect the dots</w:t>
      </w:r>
      <w:r w:rsidRPr="00C01EA1">
        <w:t xml:space="preserve">” </w:t>
      </w:r>
      <w:r w:rsidRPr="00C01EA1">
        <w:rPr>
          <w:rStyle w:val="StyleUnderline"/>
        </w:rPr>
        <w:t>of</w:t>
      </w:r>
      <w:r w:rsidRPr="00C01EA1">
        <w:t xml:space="preserve"> </w:t>
      </w:r>
      <w:r w:rsidRPr="00C01EA1">
        <w:rPr>
          <w:rStyle w:val="Emphasis"/>
        </w:rPr>
        <w:t>potential threats</w:t>
      </w:r>
      <w:r w:rsidRPr="00C01EA1">
        <w:t>.</w:t>
      </w:r>
    </w:p>
    <w:p w14:paraId="27B23416" w14:textId="77777777" w:rsidR="00585B37" w:rsidRPr="00FA45BD" w:rsidRDefault="00585B37" w:rsidP="00585B37">
      <w:pPr>
        <w:pStyle w:val="Heading4"/>
      </w:pPr>
      <w:r w:rsidRPr="00FA45BD">
        <w:t>Khan is wrong---the platform separation’s arbitrary and vague nature tubes innovation</w:t>
      </w:r>
    </w:p>
    <w:p w14:paraId="7A84F67F" w14:textId="77777777" w:rsidR="00585B37" w:rsidRPr="00FA45BD" w:rsidRDefault="00585B37" w:rsidP="00585B37">
      <w:r w:rsidRPr="00FA45BD">
        <w:t xml:space="preserve">A. Douglas </w:t>
      </w:r>
      <w:r w:rsidRPr="00FA45BD">
        <w:rPr>
          <w:rStyle w:val="Style13ptBold"/>
        </w:rPr>
        <w:t>Melamed &amp;</w:t>
      </w:r>
      <w:r w:rsidRPr="00FA45BD">
        <w:t xml:space="preserve"> Nicolas </w:t>
      </w:r>
      <w:r w:rsidRPr="00FA45BD">
        <w:rPr>
          <w:rStyle w:val="Style13ptBold"/>
        </w:rPr>
        <w:t>Petit 19</w:t>
      </w:r>
      <w:r w:rsidRPr="00FA45BD">
        <w:t>. Professor of the Practice of Law at Stanford Law School. **Joint Chair in Competition Law at the European University Institute in the Department of Law and at the Robert Schuman Center for Advanced Studies. "The Misguided Assault on the Consumer Welfare Standard in the Age of Platform Markets." Review of Industrial Organization. 2-11-2019. https://link.springer.com/article/10.1007/s11151-019-09688-4#Sec13</w:t>
      </w:r>
    </w:p>
    <w:p w14:paraId="59F1636A" w14:textId="77777777" w:rsidR="00585B37" w:rsidRPr="00FA45BD" w:rsidRDefault="00585B37" w:rsidP="00585B37">
      <w:pPr>
        <w:rPr>
          <w:sz w:val="16"/>
          <w:szCs w:val="16"/>
        </w:rPr>
      </w:pPr>
      <w:r w:rsidRPr="00FA45BD">
        <w:rPr>
          <w:sz w:val="16"/>
          <w:szCs w:val="16"/>
        </w:rPr>
        <w:t>5 Competitive Process, “No Fault” Antitrust, and Conduct</w:t>
      </w:r>
      <w:r w:rsidRPr="00FA45BD">
        <w:rPr>
          <w:rFonts w:ascii="Cambria Math" w:hAnsi="Cambria Math" w:cs="Cambria Math"/>
          <w:sz w:val="16"/>
          <w:szCs w:val="16"/>
        </w:rPr>
        <w:t>‑</w:t>
      </w:r>
      <w:r w:rsidRPr="00FA45BD">
        <w:rPr>
          <w:sz w:val="16"/>
          <w:szCs w:val="16"/>
        </w:rPr>
        <w:t>Based Rules</w:t>
      </w:r>
    </w:p>
    <w:p w14:paraId="1C7FCE53" w14:textId="77777777" w:rsidR="00585B37" w:rsidRPr="00FA45BD" w:rsidRDefault="00585B37" w:rsidP="00585B37">
      <w:pPr>
        <w:rPr>
          <w:sz w:val="16"/>
        </w:rPr>
      </w:pPr>
      <w:r w:rsidRPr="00FA45BD">
        <w:rPr>
          <w:sz w:val="16"/>
        </w:rPr>
        <w:t xml:space="preserve">Many of the </w:t>
      </w:r>
      <w:r w:rsidRPr="00FA45BD">
        <w:rPr>
          <w:rStyle w:val="StyleUnderline"/>
        </w:rPr>
        <w:t>critics of CW have in mind an alternative</w:t>
      </w:r>
      <w:r w:rsidRPr="00FA45BD">
        <w:rPr>
          <w:sz w:val="16"/>
        </w:rPr>
        <w:t xml:space="preserve"> to the CW standard for antitrust policy: </w:t>
      </w:r>
      <w:r w:rsidRPr="00FA45BD">
        <w:rPr>
          <w:rStyle w:val="StyleUnderline"/>
        </w:rPr>
        <w:t>“protection of competition”</w:t>
      </w:r>
      <w:r w:rsidRPr="00FA45BD">
        <w:rPr>
          <w:sz w:val="16"/>
        </w:rPr>
        <w:t xml:space="preserve"> or the “competitive process” </w:t>
      </w:r>
      <w:r w:rsidRPr="00FA45BD">
        <w:rPr>
          <w:rStyle w:val="StyleUnderline"/>
        </w:rPr>
        <w:t>(</w:t>
      </w:r>
      <w:r w:rsidRPr="00FA45BD">
        <w:rPr>
          <w:rStyle w:val="StyleUnderline"/>
          <w:highlight w:val="cyan"/>
        </w:rPr>
        <w:t>Khan</w:t>
      </w:r>
      <w:r w:rsidRPr="00FA45BD">
        <w:rPr>
          <w:rStyle w:val="StyleUnderline"/>
        </w:rPr>
        <w:t xml:space="preserve"> 2017</w:t>
      </w:r>
      <w:r w:rsidRPr="00FA45BD">
        <w:rPr>
          <w:sz w:val="16"/>
        </w:rPr>
        <w:t>; Wu 2018</w:t>
      </w:r>
      <w:r w:rsidRPr="00FA45BD">
        <w:rPr>
          <w:rStyle w:val="StyleUnderline"/>
        </w:rPr>
        <w:t>)</w:t>
      </w:r>
      <w:r w:rsidRPr="00FA45BD">
        <w:rPr>
          <w:sz w:val="16"/>
        </w:rPr>
        <w:t xml:space="preserve">. The words themselves to do not necessarily imply a departure from the CW standard because, as was explained above, </w:t>
      </w:r>
      <w:proofErr w:type="gramStart"/>
      <w:r w:rsidRPr="00FA45BD">
        <w:rPr>
          <w:sz w:val="16"/>
        </w:rPr>
        <w:t>both of the key</w:t>
      </w:r>
      <w:proofErr w:type="gramEnd"/>
      <w:r w:rsidRPr="00FA45BD">
        <w:rPr>
          <w:sz w:val="16"/>
        </w:rPr>
        <w:t xml:space="preserve"> elements of existing US antitrust law—anticompetitive conduct, and increased market power—are focused on harm to the competitive process. The courts have recognized this connection as well. </w:t>
      </w:r>
    </w:p>
    <w:p w14:paraId="6E1B0072" w14:textId="77777777" w:rsidR="00585B37" w:rsidRPr="00FA45BD" w:rsidRDefault="00585B37" w:rsidP="00585B37">
      <w:pPr>
        <w:rPr>
          <w:sz w:val="16"/>
        </w:rPr>
      </w:pPr>
      <w:r w:rsidRPr="00FA45BD">
        <w:rPr>
          <w:rStyle w:val="StyleUnderline"/>
        </w:rPr>
        <w:t>The critics are</w:t>
      </w:r>
      <w:r w:rsidRPr="00FA45BD">
        <w:rPr>
          <w:sz w:val="16"/>
        </w:rPr>
        <w:t xml:space="preserve"> often </w:t>
      </w:r>
      <w:r w:rsidRPr="00FA45BD">
        <w:rPr>
          <w:rStyle w:val="StyleUnderline"/>
          <w:highlight w:val="cyan"/>
        </w:rPr>
        <w:t>unclear about</w:t>
      </w:r>
      <w:r w:rsidRPr="00FA45BD">
        <w:rPr>
          <w:rStyle w:val="StyleUnderline"/>
        </w:rPr>
        <w:t xml:space="preserve"> the </w:t>
      </w:r>
      <w:r w:rsidRPr="00FA45BD">
        <w:rPr>
          <w:rStyle w:val="StyleUnderline"/>
          <w:highlight w:val="cyan"/>
        </w:rPr>
        <w:t>concrete elements of antitrust liability</w:t>
      </w:r>
      <w:r w:rsidRPr="00FA45BD">
        <w:rPr>
          <w:rStyle w:val="StyleUnderline"/>
        </w:rPr>
        <w:t xml:space="preserve"> that would operationalize a “protection of competition” policy in relation to </w:t>
      </w:r>
      <w:proofErr w:type="spellStart"/>
      <w:r w:rsidRPr="00FA45BD">
        <w:rPr>
          <w:rStyle w:val="StyleUnderline"/>
        </w:rPr>
        <w:t>platformbased</w:t>
      </w:r>
      <w:proofErr w:type="spellEnd"/>
      <w:r w:rsidRPr="00FA45BD">
        <w:rPr>
          <w:rStyle w:val="StyleUnderline"/>
        </w:rPr>
        <w:t xml:space="preserve"> firms</w:t>
      </w:r>
      <w:r w:rsidRPr="00FA45BD">
        <w:rPr>
          <w:sz w:val="16"/>
        </w:rPr>
        <w:t xml:space="preserve">, but their remedy proposals enable us to draw inferences about their preferred antitrust doctrine. </w:t>
      </w:r>
      <w:r w:rsidRPr="00FA45BD">
        <w:rPr>
          <w:rStyle w:val="StyleUnderline"/>
        </w:rPr>
        <w:t>The core idea seems to be the removal of one of the three elements of a violation of antitrust law: bad conduct, market power, and a causal link between them</w:t>
      </w:r>
      <w:r w:rsidRPr="00FA45BD">
        <w:rPr>
          <w:sz w:val="16"/>
        </w:rPr>
        <w:t>. There are two variants to this idea:</w:t>
      </w:r>
    </w:p>
    <w:p w14:paraId="1CECFB65" w14:textId="77777777" w:rsidR="00585B37" w:rsidRPr="00FA45BD" w:rsidRDefault="00585B37" w:rsidP="00585B37">
      <w:pPr>
        <w:rPr>
          <w:sz w:val="16"/>
        </w:rPr>
      </w:pPr>
      <w:r w:rsidRPr="00FA45BD">
        <w:rPr>
          <w:rStyle w:val="StyleUnderline"/>
        </w:rPr>
        <w:t xml:space="preserve">Some CW critics </w:t>
      </w:r>
      <w:r w:rsidRPr="00FA45BD">
        <w:rPr>
          <w:rStyle w:val="StyleUnderline"/>
          <w:highlight w:val="cyan"/>
        </w:rPr>
        <w:t>want</w:t>
      </w:r>
      <w:r w:rsidRPr="00FA45BD">
        <w:rPr>
          <w:rStyle w:val="StyleUnderline"/>
        </w:rPr>
        <w:t xml:space="preserve"> to decrease the importance of the “bad conduct” element, </w:t>
      </w:r>
      <w:proofErr w:type="gramStart"/>
      <w:r w:rsidRPr="00FA45BD">
        <w:rPr>
          <w:rStyle w:val="StyleUnderline"/>
        </w:rPr>
        <w:t>so as to</w:t>
      </w:r>
      <w:proofErr w:type="gramEnd"/>
      <w:r w:rsidRPr="00FA45BD">
        <w:rPr>
          <w:rStyle w:val="StyleUnderline"/>
        </w:rPr>
        <w:t xml:space="preserve"> migrate towards a more “no fault” antitrust intervention on the basis of a showing of a situation of </w:t>
      </w:r>
      <w:r w:rsidRPr="00FA45BD">
        <w:rPr>
          <w:rStyle w:val="Emphasis"/>
        </w:rPr>
        <w:t>“structural dominance”</w:t>
      </w:r>
      <w:r w:rsidRPr="00FA45BD">
        <w:rPr>
          <w:rStyle w:val="StyleUnderline"/>
        </w:rPr>
        <w:t xml:space="preserve"> (Khan 2017).</w:t>
      </w:r>
      <w:r w:rsidRPr="00FA45BD">
        <w:rPr>
          <w:sz w:val="16"/>
        </w:rPr>
        <w:t xml:space="preserve"> Others would retain the conduct requirement and dispense with the market power screen. Both proposals are unsound.</w:t>
      </w:r>
    </w:p>
    <w:p w14:paraId="4A750D69" w14:textId="77777777" w:rsidR="00585B37" w:rsidRPr="00FA45BD" w:rsidRDefault="00585B37" w:rsidP="00585B37">
      <w:pPr>
        <w:rPr>
          <w:sz w:val="16"/>
          <w:szCs w:val="16"/>
        </w:rPr>
      </w:pPr>
      <w:r w:rsidRPr="00FA45BD">
        <w:rPr>
          <w:sz w:val="16"/>
          <w:szCs w:val="16"/>
        </w:rPr>
        <w:t>5.1 No</w:t>
      </w:r>
      <w:r w:rsidRPr="00FA45BD">
        <w:rPr>
          <w:rFonts w:ascii="Cambria Math" w:hAnsi="Cambria Math" w:cs="Cambria Math"/>
          <w:sz w:val="16"/>
          <w:szCs w:val="16"/>
        </w:rPr>
        <w:t>‑</w:t>
      </w:r>
      <w:r w:rsidRPr="00FA45BD">
        <w:rPr>
          <w:sz w:val="16"/>
          <w:szCs w:val="16"/>
        </w:rPr>
        <w:t>Fault Antitrust for Platforms</w:t>
      </w:r>
    </w:p>
    <w:p w14:paraId="07904612" w14:textId="77777777" w:rsidR="00585B37" w:rsidRPr="00FA45BD" w:rsidRDefault="00585B37" w:rsidP="00585B37">
      <w:pPr>
        <w:rPr>
          <w:sz w:val="16"/>
        </w:rPr>
      </w:pPr>
      <w:r w:rsidRPr="00FA45BD">
        <w:rPr>
          <w:sz w:val="16"/>
        </w:rPr>
        <w:t xml:space="preserve">Some critics of CW display sympathy for </w:t>
      </w:r>
      <w:r w:rsidRPr="00FA45BD">
        <w:rPr>
          <w:rStyle w:val="StyleUnderline"/>
        </w:rPr>
        <w:t xml:space="preserve">a </w:t>
      </w:r>
      <w:r w:rsidRPr="00FA45BD">
        <w:rPr>
          <w:rStyle w:val="StyleUnderline"/>
          <w:highlight w:val="cyan"/>
        </w:rPr>
        <w:t>“no fault” antitrust</w:t>
      </w:r>
      <w:r w:rsidRPr="00FA45BD">
        <w:rPr>
          <w:sz w:val="16"/>
        </w:rPr>
        <w:t xml:space="preserve"> or something very close to this (</w:t>
      </w:r>
      <w:r w:rsidRPr="00FA45BD">
        <w:rPr>
          <w:rStyle w:val="StyleUnderline"/>
        </w:rPr>
        <w:t>Khan 2017</w:t>
      </w:r>
      <w:r w:rsidRPr="00FA45BD">
        <w:rPr>
          <w:sz w:val="16"/>
        </w:rPr>
        <w:t>; Woodcock 2017</w:t>
      </w:r>
      <w:r w:rsidRPr="00FA45BD">
        <w:rPr>
          <w:rStyle w:val="StyleUnderline"/>
        </w:rPr>
        <w:t>)</w:t>
      </w:r>
      <w:r w:rsidRPr="00FA45BD">
        <w:rPr>
          <w:sz w:val="16"/>
        </w:rPr>
        <w:t xml:space="preserve">.  </w:t>
      </w:r>
      <w:r w:rsidRPr="00FA45BD">
        <w:rPr>
          <w:rStyle w:val="StyleUnderline"/>
        </w:rPr>
        <w:t>In this</w:t>
      </w:r>
      <w:r w:rsidRPr="00FA45BD">
        <w:rPr>
          <w:sz w:val="16"/>
        </w:rPr>
        <w:t xml:space="preserve"> alternative </w:t>
      </w:r>
      <w:r w:rsidRPr="00FA45BD">
        <w:rPr>
          <w:rStyle w:val="StyleUnderline"/>
        </w:rPr>
        <w:t xml:space="preserve">framework, the </w:t>
      </w:r>
      <w:r w:rsidRPr="00FA45BD">
        <w:rPr>
          <w:rStyle w:val="Emphasis"/>
        </w:rPr>
        <w:t>bad conduct requirement</w:t>
      </w:r>
      <w:r w:rsidRPr="00FA45BD">
        <w:rPr>
          <w:rStyle w:val="StyleUnderline"/>
        </w:rPr>
        <w:t xml:space="preserve"> that is necessary to establish antitrust liability</w:t>
      </w:r>
      <w:r w:rsidRPr="00FA45BD">
        <w:rPr>
          <w:sz w:val="16"/>
        </w:rPr>
        <w:t>—in Section 1 cases, concerted action; in Section 2 cases, exclusionary conduct—</w:t>
      </w:r>
      <w:r w:rsidRPr="00FA45BD">
        <w:rPr>
          <w:rStyle w:val="Emphasis"/>
        </w:rPr>
        <w:t>is</w:t>
      </w:r>
      <w:r w:rsidRPr="00FA45BD">
        <w:rPr>
          <w:rStyle w:val="StyleUnderline"/>
        </w:rPr>
        <w:t xml:space="preserve"> either </w:t>
      </w:r>
      <w:r w:rsidRPr="00FA45BD">
        <w:rPr>
          <w:rStyle w:val="Emphasis"/>
        </w:rPr>
        <w:t>removed</w:t>
      </w:r>
      <w:r w:rsidRPr="00FA45BD">
        <w:rPr>
          <w:rStyle w:val="StyleUnderline"/>
        </w:rPr>
        <w:t xml:space="preserve"> or marginalized</w:t>
      </w:r>
      <w:r w:rsidRPr="00FA45BD">
        <w:rPr>
          <w:sz w:val="16"/>
        </w:rPr>
        <w:t xml:space="preserve"> (for example, through greater reliance on incipiency theories in antitrust doctrine or the concept of “special responsibility” of dominant firms that is used in the EU).  </w:t>
      </w:r>
      <w:r w:rsidRPr="00FA45BD">
        <w:rPr>
          <w:rStyle w:val="StyleUnderline"/>
        </w:rPr>
        <w:t xml:space="preserve">Instead, a market power screen of some sort would be used to identify a position of </w:t>
      </w:r>
      <w:r w:rsidRPr="00FA45BD">
        <w:rPr>
          <w:rStyle w:val="StyleUnderline"/>
          <w:highlight w:val="cyan"/>
        </w:rPr>
        <w:t>“structural dominance”</w:t>
      </w:r>
      <w:r w:rsidRPr="00FA45BD">
        <w:rPr>
          <w:rStyle w:val="StyleUnderline"/>
        </w:rPr>
        <w:t xml:space="preserve"> that </w:t>
      </w:r>
      <w:r w:rsidRPr="00FA45BD">
        <w:rPr>
          <w:rStyle w:val="StyleUnderline"/>
          <w:highlight w:val="cyan"/>
        </w:rPr>
        <w:t>provides</w:t>
      </w:r>
      <w:r w:rsidRPr="00FA45BD">
        <w:rPr>
          <w:rStyle w:val="StyleUnderline"/>
        </w:rPr>
        <w:t xml:space="preserve"> the </w:t>
      </w:r>
      <w:r w:rsidRPr="00FA45BD">
        <w:rPr>
          <w:rStyle w:val="StyleUnderline"/>
          <w:highlight w:val="cyan"/>
        </w:rPr>
        <w:t>basis for</w:t>
      </w:r>
      <w:r w:rsidRPr="00FA45BD">
        <w:rPr>
          <w:rStyle w:val="StyleUnderline"/>
        </w:rPr>
        <w:t xml:space="preserve"> antitrust </w:t>
      </w:r>
      <w:r w:rsidRPr="00FA45BD">
        <w:rPr>
          <w:rStyle w:val="StyleUnderline"/>
          <w:highlight w:val="cyan"/>
        </w:rPr>
        <w:t>intervention</w:t>
      </w:r>
      <w:r w:rsidRPr="00FA45BD">
        <w:rPr>
          <w:rStyle w:val="StyleUnderline"/>
        </w:rPr>
        <w:t>.</w:t>
      </w:r>
      <w:r w:rsidRPr="00FA45BD">
        <w:rPr>
          <w:sz w:val="16"/>
        </w:rPr>
        <w:t xml:space="preserve"> In effect, these critics seem to be saying, the law should give less deference to efficiency and should focus more on rivalry.</w:t>
      </w:r>
    </w:p>
    <w:p w14:paraId="44DCDA9C" w14:textId="77777777" w:rsidR="00585B37" w:rsidRPr="00FA45BD" w:rsidRDefault="00585B37" w:rsidP="00585B37">
      <w:pPr>
        <w:rPr>
          <w:sz w:val="16"/>
        </w:rPr>
      </w:pPr>
      <w:r w:rsidRPr="00FA45BD">
        <w:rPr>
          <w:rStyle w:val="StyleUnderline"/>
        </w:rPr>
        <w:t>The normative idea is that society is better off when more than one platform</w:t>
      </w:r>
      <w:r w:rsidRPr="00FA45BD">
        <w:rPr>
          <w:sz w:val="16"/>
        </w:rPr>
        <w:t xml:space="preserve">, and/or related upstream and downstream businesses, </w:t>
      </w:r>
      <w:r w:rsidRPr="00FA45BD">
        <w:rPr>
          <w:rStyle w:val="StyleUnderline"/>
        </w:rPr>
        <w:t>operate in a market.</w:t>
      </w:r>
      <w:r w:rsidRPr="00FA45BD">
        <w:rPr>
          <w:sz w:val="16"/>
        </w:rPr>
        <w:t xml:space="preserve"> When this condition is not met, the concentrated structure of the platform market creates anticompetitive conflicts of interests and perverse behavioral incentives, such as discrimination and leveraging </w:t>
      </w:r>
      <w:r w:rsidRPr="00FA45BD">
        <w:rPr>
          <w:rStyle w:val="StyleUnderline"/>
        </w:rPr>
        <w:t>(Khan 2017).</w:t>
      </w:r>
      <w:r w:rsidRPr="00FA45BD">
        <w:rPr>
          <w:sz w:val="16"/>
        </w:rPr>
        <w:t xml:space="preserve">  The promotion of inter- and intra-platform rivalry would require the imposition of positive obligations—e.g., must-carry requirements, mandatory API sharing, data portability measures—on </w:t>
      </w:r>
      <w:proofErr w:type="spellStart"/>
      <w:r w:rsidRPr="00FA45BD">
        <w:rPr>
          <w:sz w:val="16"/>
        </w:rPr>
        <w:t>platformbased</w:t>
      </w:r>
      <w:proofErr w:type="spellEnd"/>
      <w:r w:rsidRPr="00FA45BD">
        <w:rPr>
          <w:sz w:val="16"/>
        </w:rPr>
        <w:t xml:space="preserve"> firms. It might also require heightened M&amp;A restrictions and possible divestitures that are aimed at eliminating structural dominance.</w:t>
      </w:r>
    </w:p>
    <w:p w14:paraId="67BB63BE" w14:textId="77777777" w:rsidR="00585B37" w:rsidRPr="00FA45BD" w:rsidRDefault="00585B37" w:rsidP="00585B37">
      <w:pPr>
        <w:rPr>
          <w:rStyle w:val="StyleUnderline"/>
        </w:rPr>
      </w:pPr>
      <w:r w:rsidRPr="00FA45BD">
        <w:rPr>
          <w:rStyle w:val="StyleUnderline"/>
        </w:rPr>
        <w:t>A no-fault antitrust law would</w:t>
      </w:r>
      <w:r w:rsidRPr="00FA45BD">
        <w:rPr>
          <w:sz w:val="16"/>
        </w:rPr>
        <w:t xml:space="preserve"> almost certainly </w:t>
      </w:r>
      <w:r w:rsidRPr="00FA45BD">
        <w:rPr>
          <w:rStyle w:val="StyleUnderline"/>
        </w:rPr>
        <w:t>inflict static welfare losses on society.</w:t>
      </w:r>
      <w:r w:rsidRPr="00FA45BD">
        <w:rPr>
          <w:sz w:val="16"/>
        </w:rPr>
        <w:t xml:space="preserve"> To start, </w:t>
      </w:r>
      <w:r w:rsidRPr="00FA45BD">
        <w:rPr>
          <w:rStyle w:val="StyleUnderline"/>
          <w:highlight w:val="cyan"/>
        </w:rPr>
        <w:t>breaking up</w:t>
      </w:r>
      <w:r w:rsidRPr="00FA45BD">
        <w:rPr>
          <w:rStyle w:val="StyleUnderline"/>
        </w:rPr>
        <w:t xml:space="preserve"> platforms </w:t>
      </w:r>
      <w:r w:rsidRPr="00FA45BD">
        <w:rPr>
          <w:rStyle w:val="StyleUnderline"/>
          <w:highlight w:val="cyan"/>
        </w:rPr>
        <w:t>horizontally</w:t>
      </w:r>
      <w:r w:rsidRPr="00FA45BD">
        <w:rPr>
          <w:rStyle w:val="StyleUnderline"/>
        </w:rPr>
        <w:t xml:space="preserve"> would</w:t>
      </w:r>
      <w:r w:rsidRPr="00FA45BD">
        <w:rPr>
          <w:sz w:val="16"/>
        </w:rPr>
        <w:t xml:space="preserve"> likely </w:t>
      </w:r>
      <w:r w:rsidRPr="00FA45BD">
        <w:rPr>
          <w:rStyle w:val="Emphasis"/>
          <w:highlight w:val="cyan"/>
        </w:rPr>
        <w:t>reduce</w:t>
      </w:r>
      <w:r w:rsidRPr="00FA45BD">
        <w:rPr>
          <w:rStyle w:val="Emphasis"/>
        </w:rPr>
        <w:t xml:space="preserve"> productive </w:t>
      </w:r>
      <w:r w:rsidRPr="00FA45BD">
        <w:rPr>
          <w:rStyle w:val="Emphasis"/>
          <w:highlight w:val="cyan"/>
        </w:rPr>
        <w:t>efficiencies</w:t>
      </w:r>
      <w:r w:rsidRPr="00FA45BD">
        <w:rPr>
          <w:rStyle w:val="StyleUnderline"/>
        </w:rPr>
        <w:t xml:space="preserve">, </w:t>
      </w:r>
      <w:r w:rsidRPr="00FA45BD">
        <w:rPr>
          <w:rStyle w:val="StyleUnderline"/>
          <w:highlight w:val="cyan"/>
        </w:rPr>
        <w:t>require replication of fixed costs</w:t>
      </w:r>
      <w:r w:rsidRPr="00FA45BD">
        <w:rPr>
          <w:rStyle w:val="StyleUnderline"/>
        </w:rPr>
        <w:t xml:space="preserve"> not fully utilized and thereby increase average total costs, and </w:t>
      </w:r>
      <w:r w:rsidRPr="00FA45BD">
        <w:rPr>
          <w:rStyle w:val="StyleUnderline"/>
          <w:highlight w:val="cyan"/>
        </w:rPr>
        <w:t>reduce</w:t>
      </w:r>
      <w:r w:rsidRPr="00FA45BD">
        <w:rPr>
          <w:rStyle w:val="StyleUnderline"/>
        </w:rPr>
        <w:t xml:space="preserve"> the </w:t>
      </w:r>
      <w:r w:rsidRPr="00FA45BD">
        <w:rPr>
          <w:rStyle w:val="StyleUnderline"/>
          <w:highlight w:val="cyan"/>
        </w:rPr>
        <w:t>benefits of network effects</w:t>
      </w:r>
      <w:r w:rsidRPr="00FA45BD">
        <w:rPr>
          <w:rStyle w:val="StyleUnderline"/>
        </w:rPr>
        <w:t xml:space="preserve"> on the various sides of the platform.</w:t>
      </w:r>
      <w:r w:rsidRPr="00FA45BD">
        <w:rPr>
          <w:sz w:val="16"/>
        </w:rPr>
        <w:t xml:space="preserve"> Moreover, </w:t>
      </w:r>
      <w:r w:rsidRPr="00FA45BD">
        <w:rPr>
          <w:rStyle w:val="StyleUnderline"/>
          <w:highlight w:val="cyan"/>
        </w:rPr>
        <w:t>when improperly executed</w:t>
      </w:r>
      <w:r w:rsidRPr="00FA45BD">
        <w:rPr>
          <w:rStyle w:val="StyleUnderline"/>
        </w:rPr>
        <w:t xml:space="preserve">—which is a non-trivial possibility—a platform break-up might give rise to </w:t>
      </w:r>
      <w:r w:rsidRPr="00FA45BD">
        <w:rPr>
          <w:rStyle w:val="Emphasis"/>
          <w:highlight w:val="cyan"/>
        </w:rPr>
        <w:t>negative network externalities,</w:t>
      </w:r>
      <w:r w:rsidRPr="00FA45BD">
        <w:rPr>
          <w:sz w:val="16"/>
          <w:highlight w:val="cyan"/>
        </w:rPr>
        <w:t xml:space="preserve"> </w:t>
      </w:r>
      <w:r w:rsidRPr="00FA45BD">
        <w:rPr>
          <w:rStyle w:val="StyleUnderline"/>
          <w:highlight w:val="cyan"/>
        </w:rPr>
        <w:t>transaction costs, and excessive</w:t>
      </w:r>
      <w:r w:rsidRPr="00FA45BD">
        <w:rPr>
          <w:rStyle w:val="StyleUnderline"/>
        </w:rPr>
        <w:t xml:space="preserve"> platform </w:t>
      </w:r>
      <w:r w:rsidRPr="00FA45BD">
        <w:rPr>
          <w:rStyle w:val="StyleUnderline"/>
          <w:highlight w:val="cyan"/>
        </w:rPr>
        <w:t>fragmentation</w:t>
      </w:r>
      <w:r w:rsidRPr="00FA45BD">
        <w:rPr>
          <w:rStyle w:val="StyleUnderline"/>
        </w:rPr>
        <w:t>.</w:t>
      </w:r>
    </w:p>
    <w:p w14:paraId="1AEE5E65" w14:textId="77777777" w:rsidR="00585B37" w:rsidRPr="00FA45BD" w:rsidRDefault="00585B37" w:rsidP="00585B37">
      <w:pPr>
        <w:rPr>
          <w:sz w:val="16"/>
        </w:rPr>
      </w:pPr>
      <w:r w:rsidRPr="00FA45BD">
        <w:rPr>
          <w:sz w:val="16"/>
        </w:rPr>
        <w:t xml:space="preserve">To capture this intuition, we invite readers to </w:t>
      </w:r>
      <w:r w:rsidRPr="00FA45BD">
        <w:rPr>
          <w:rStyle w:val="StyleUnderline"/>
        </w:rPr>
        <w:t>travel back to the world of Internet search before 2000, when users searched web pages through multiple platforms and</w:t>
      </w:r>
      <w:r w:rsidRPr="00FA45BD">
        <w:rPr>
          <w:sz w:val="16"/>
        </w:rPr>
        <w:t xml:space="preserve"> then had to </w:t>
      </w:r>
      <w:r w:rsidRPr="00FA45BD">
        <w:rPr>
          <w:rStyle w:val="StyleUnderline"/>
        </w:rPr>
        <w:t>compare search results.</w:t>
      </w:r>
      <w:r w:rsidRPr="00FA45BD">
        <w:rPr>
          <w:sz w:val="16"/>
        </w:rPr>
        <w:t xml:space="preserve"> The upshot was lost time for users and costly campaigns for advertisers.</w:t>
      </w:r>
    </w:p>
    <w:p w14:paraId="45A81186" w14:textId="77777777" w:rsidR="00585B37" w:rsidRPr="00FA45BD" w:rsidRDefault="00585B37" w:rsidP="00585B37">
      <w:pPr>
        <w:rPr>
          <w:rStyle w:val="StyleUnderline"/>
        </w:rPr>
      </w:pPr>
      <w:r w:rsidRPr="00FA45BD">
        <w:rPr>
          <w:rStyle w:val="StyleUnderline"/>
        </w:rPr>
        <w:t>Breaking up vertically integrated companies</w:t>
      </w:r>
      <w:r w:rsidRPr="00FA45BD">
        <w:rPr>
          <w:sz w:val="16"/>
        </w:rPr>
        <w:t xml:space="preserve"> or those providing complements </w:t>
      </w:r>
      <w:r w:rsidRPr="00FA45BD">
        <w:rPr>
          <w:rStyle w:val="StyleUnderline"/>
        </w:rPr>
        <w:t>could also reduce static efficiency</w:t>
      </w:r>
      <w:r w:rsidRPr="00FA45BD">
        <w:t>.</w:t>
      </w:r>
    </w:p>
    <w:p w14:paraId="5BB50A6F" w14:textId="77777777" w:rsidR="00585B37" w:rsidRPr="00FA45BD" w:rsidRDefault="00585B37" w:rsidP="00585B37">
      <w:pPr>
        <w:rPr>
          <w:sz w:val="16"/>
        </w:rPr>
      </w:pPr>
      <w:r w:rsidRPr="00FA45BD">
        <w:rPr>
          <w:sz w:val="16"/>
        </w:rPr>
        <w:t xml:space="preserve">Productive efficiency could be harmed </w:t>
      </w:r>
      <w:r w:rsidRPr="00FA45BD">
        <w:rPr>
          <w:rStyle w:val="StyleUnderline"/>
        </w:rPr>
        <w:t>by diseconomies of scope and lost spillovers</w:t>
      </w:r>
      <w:r w:rsidRPr="00FA45BD">
        <w:rPr>
          <w:sz w:val="16"/>
        </w:rPr>
        <w:t xml:space="preserve">. And </w:t>
      </w:r>
      <w:r w:rsidRPr="00FA45BD">
        <w:rPr>
          <w:rStyle w:val="StyleUnderline"/>
          <w:highlight w:val="cyan"/>
        </w:rPr>
        <w:t>allocative inefficiency</w:t>
      </w:r>
      <w:r w:rsidRPr="00FA45BD">
        <w:rPr>
          <w:rStyle w:val="StyleUnderline"/>
        </w:rPr>
        <w:t xml:space="preserve"> might result from the increased potential for double marginalization, which would lead to increased prices and reduced output.</w:t>
      </w:r>
      <w:r w:rsidRPr="00FA45BD">
        <w:rPr>
          <w:sz w:val="16"/>
        </w:rPr>
        <w:t xml:space="preserve"> Similar but perhaps less substantial welfare losses would result from </w:t>
      </w:r>
      <w:r w:rsidRPr="00FA45BD">
        <w:rPr>
          <w:rStyle w:val="StyleUnderline"/>
        </w:rPr>
        <w:t>conduct restrictions</w:t>
      </w:r>
      <w:r w:rsidRPr="00FA45BD">
        <w:rPr>
          <w:sz w:val="16"/>
        </w:rPr>
        <w:t xml:space="preserve"> that </w:t>
      </w:r>
      <w:r w:rsidRPr="00FA45BD">
        <w:rPr>
          <w:rStyle w:val="StyleUnderline"/>
          <w:highlight w:val="cyan"/>
        </w:rPr>
        <w:t>limit</w:t>
      </w:r>
      <w:r w:rsidRPr="00FA45BD">
        <w:rPr>
          <w:rStyle w:val="StyleUnderline"/>
        </w:rPr>
        <w:t xml:space="preserve">ed the ability of platforms to take </w:t>
      </w:r>
      <w:r w:rsidRPr="00FA45BD">
        <w:rPr>
          <w:rStyle w:val="StyleUnderline"/>
          <w:highlight w:val="cyan"/>
        </w:rPr>
        <w:t>full advantage of</w:t>
      </w:r>
      <w:r w:rsidRPr="00FA45BD">
        <w:rPr>
          <w:sz w:val="16"/>
        </w:rPr>
        <w:t xml:space="preserve"> whatever </w:t>
      </w:r>
      <w:r w:rsidRPr="00FA45BD">
        <w:rPr>
          <w:rStyle w:val="StyleUnderline"/>
          <w:highlight w:val="cyan"/>
        </w:rPr>
        <w:t>efficiencies</w:t>
      </w:r>
      <w:r w:rsidRPr="00FA45BD">
        <w:rPr>
          <w:sz w:val="16"/>
        </w:rPr>
        <w:t xml:space="preserve"> are </w:t>
      </w:r>
      <w:r w:rsidRPr="00FA45BD">
        <w:rPr>
          <w:rStyle w:val="StyleUnderline"/>
        </w:rPr>
        <w:t>created by</w:t>
      </w:r>
      <w:r w:rsidRPr="00FA45BD">
        <w:rPr>
          <w:sz w:val="16"/>
        </w:rPr>
        <w:t xml:space="preserve"> their </w:t>
      </w:r>
      <w:r w:rsidRPr="00FA45BD">
        <w:rPr>
          <w:rStyle w:val="StyleUnderline"/>
        </w:rPr>
        <w:t>size and scope</w:t>
      </w:r>
      <w:r w:rsidRPr="00FA45BD">
        <w:rPr>
          <w:sz w:val="16"/>
        </w:rPr>
        <w:t>.</w:t>
      </w:r>
    </w:p>
    <w:p w14:paraId="4B5E2C79" w14:textId="77777777" w:rsidR="00585B37" w:rsidRPr="00FA45BD" w:rsidRDefault="00585B37" w:rsidP="00585B37">
      <w:pPr>
        <w:rPr>
          <w:rStyle w:val="StyleUnderline"/>
        </w:rPr>
      </w:pPr>
      <w:r w:rsidRPr="00FA45BD">
        <w:rPr>
          <w:sz w:val="16"/>
        </w:rPr>
        <w:t xml:space="preserve">A </w:t>
      </w:r>
      <w:r w:rsidRPr="00FA45BD">
        <w:rPr>
          <w:rStyle w:val="StyleUnderline"/>
        </w:rPr>
        <w:t>no-fault antitrust law would</w:t>
      </w:r>
      <w:r w:rsidRPr="00FA45BD">
        <w:rPr>
          <w:sz w:val="16"/>
        </w:rPr>
        <w:t xml:space="preserve"> also </w:t>
      </w:r>
      <w:r w:rsidRPr="00FA45BD">
        <w:rPr>
          <w:rStyle w:val="StyleUnderline"/>
        </w:rPr>
        <w:t>have dynamic costs: By reducing the rewards to “skill, foresight and industry”,</w:t>
      </w:r>
      <w:r w:rsidRPr="00FA45BD">
        <w:rPr>
          <w:sz w:val="16"/>
        </w:rPr>
        <w:t xml:space="preserve"> as the court put it in Alcoa, </w:t>
      </w:r>
      <w:r w:rsidRPr="00FA45BD">
        <w:rPr>
          <w:rStyle w:val="StyleUnderline"/>
        </w:rPr>
        <w:t>the law would reduce the incentives for</w:t>
      </w:r>
      <w:r w:rsidRPr="00FA45BD">
        <w:rPr>
          <w:sz w:val="16"/>
        </w:rPr>
        <w:t xml:space="preserve"> and thus the likely </w:t>
      </w:r>
      <w:r w:rsidRPr="00FA45BD">
        <w:rPr>
          <w:rStyle w:val="Emphasis"/>
        </w:rPr>
        <w:t>investment</w:t>
      </w:r>
      <w:r w:rsidRPr="00FA45BD">
        <w:rPr>
          <w:sz w:val="16"/>
        </w:rPr>
        <w:t xml:space="preserve"> </w:t>
      </w:r>
      <w:r w:rsidRPr="00FA45BD">
        <w:rPr>
          <w:rStyle w:val="StyleUnderline"/>
        </w:rPr>
        <w:t>in</w:t>
      </w:r>
      <w:r w:rsidRPr="00FA45BD">
        <w:rPr>
          <w:sz w:val="16"/>
        </w:rPr>
        <w:t xml:space="preserve"> such </w:t>
      </w:r>
      <w:r w:rsidRPr="00FA45BD">
        <w:rPr>
          <w:rStyle w:val="StyleUnderline"/>
        </w:rPr>
        <w:t>productive endeavors.</w:t>
      </w:r>
      <w:r w:rsidRPr="00FA45BD">
        <w:rPr>
          <w:sz w:val="16"/>
        </w:rPr>
        <w:t xml:space="preserve">  And </w:t>
      </w:r>
      <w:r w:rsidRPr="00FA45BD">
        <w:rPr>
          <w:rStyle w:val="StyleUnderline"/>
        </w:rPr>
        <w:t xml:space="preserve">by offering the </w:t>
      </w:r>
      <w:r w:rsidRPr="00FA45BD">
        <w:rPr>
          <w:rStyle w:val="StyleUnderline"/>
          <w:highlight w:val="cyan"/>
        </w:rPr>
        <w:t>prospect of antitrust intervention</w:t>
      </w:r>
      <w:r w:rsidRPr="00FA45BD">
        <w:rPr>
          <w:rStyle w:val="StyleUnderline"/>
        </w:rPr>
        <w:t xml:space="preserve"> to assist rivals and complementors, no-fault antitrust law could </w:t>
      </w:r>
      <w:r w:rsidRPr="00FA45BD">
        <w:rPr>
          <w:rStyle w:val="Emphasis"/>
          <w:highlight w:val="cyan"/>
        </w:rPr>
        <w:t>reduce</w:t>
      </w:r>
      <w:r w:rsidRPr="00FA45BD">
        <w:rPr>
          <w:sz w:val="16"/>
        </w:rPr>
        <w:t xml:space="preserve"> their </w:t>
      </w:r>
      <w:r w:rsidRPr="00FA45BD">
        <w:rPr>
          <w:rStyle w:val="Emphasis"/>
        </w:rPr>
        <w:t xml:space="preserve">incentives to </w:t>
      </w:r>
      <w:r w:rsidRPr="00FA45BD">
        <w:rPr>
          <w:rStyle w:val="Emphasis"/>
          <w:highlight w:val="cyan"/>
        </w:rPr>
        <w:t>innovate</w:t>
      </w:r>
      <w:r w:rsidRPr="00FA45BD">
        <w:rPr>
          <w:rStyle w:val="Emphasis"/>
        </w:rPr>
        <w:t xml:space="preserve"> and otherwise compete vigorously</w:t>
      </w:r>
      <w:r w:rsidRPr="00FA45BD">
        <w:rPr>
          <w:sz w:val="16"/>
        </w:rPr>
        <w:t xml:space="preserve"> </w:t>
      </w:r>
      <w:proofErr w:type="gramStart"/>
      <w:r w:rsidRPr="00FA45BD">
        <w:rPr>
          <w:sz w:val="16"/>
        </w:rPr>
        <w:t>in order to</w:t>
      </w:r>
      <w:proofErr w:type="gramEnd"/>
      <w:r w:rsidRPr="00FA45BD">
        <w:rPr>
          <w:sz w:val="16"/>
        </w:rPr>
        <w:t xml:space="preserve"> flourish without such aid. </w:t>
      </w:r>
      <w:r w:rsidRPr="00FA45BD">
        <w:rPr>
          <w:rStyle w:val="StyleUnderline"/>
        </w:rPr>
        <w:t xml:space="preserve">Such a law would also </w:t>
      </w:r>
      <w:r w:rsidRPr="00FA45BD">
        <w:rPr>
          <w:rStyle w:val="Emphasis"/>
          <w:highlight w:val="cyan"/>
        </w:rPr>
        <w:t>require on-going</w:t>
      </w:r>
      <w:r w:rsidRPr="00FA45BD">
        <w:rPr>
          <w:rStyle w:val="StyleUnderline"/>
        </w:rPr>
        <w:t xml:space="preserve"> industry </w:t>
      </w:r>
      <w:r w:rsidRPr="00FA45BD">
        <w:rPr>
          <w:rStyle w:val="Emphasis"/>
          <w:highlight w:val="cyan"/>
        </w:rPr>
        <w:t>monitoring</w:t>
      </w:r>
      <w:r w:rsidRPr="00FA45BD">
        <w:rPr>
          <w:sz w:val="16"/>
        </w:rPr>
        <w:t xml:space="preserve">. If, for example, there are strong network effects in a market, </w:t>
      </w:r>
      <w:r w:rsidRPr="00FA45BD">
        <w:rPr>
          <w:rStyle w:val="StyleUnderline"/>
        </w:rPr>
        <w:t xml:space="preserve">there are likely to be </w:t>
      </w:r>
      <w:r w:rsidRPr="00FA45BD">
        <w:rPr>
          <w:rStyle w:val="StyleUnderline"/>
          <w:highlight w:val="cyan"/>
        </w:rPr>
        <w:t>recurring monopolies</w:t>
      </w:r>
      <w:r w:rsidRPr="00FA45BD">
        <w:rPr>
          <w:rStyle w:val="StyleUnderline"/>
        </w:rPr>
        <w:t xml:space="preserve"> as markets tip to one rival or another.</w:t>
      </w:r>
    </w:p>
    <w:p w14:paraId="76DD0A3A" w14:textId="77777777" w:rsidR="00585B37" w:rsidRPr="00FA45BD" w:rsidRDefault="00585B37" w:rsidP="00585B37">
      <w:pPr>
        <w:rPr>
          <w:sz w:val="16"/>
        </w:rPr>
      </w:pPr>
      <w:r w:rsidRPr="00FA45BD">
        <w:rPr>
          <w:sz w:val="16"/>
        </w:rPr>
        <w:t xml:space="preserve">On the other hand, no-fault antitrust law could promote economic welfare by reducing the deadweight loss that results from enduring market power and by facilitating the entry of rivals and complementors and thus inducing investment in such rivals. </w:t>
      </w:r>
      <w:r w:rsidRPr="00FA45BD">
        <w:rPr>
          <w:rStyle w:val="StyleUnderline"/>
        </w:rPr>
        <w:t>Whether no-fault antitrust law would on balance increase or decrease welfare is an empirical question, and the answer might differ depending on the industry</w:t>
      </w:r>
      <w:r w:rsidRPr="00FA45BD">
        <w:rPr>
          <w:sz w:val="16"/>
        </w:rPr>
        <w:t xml:space="preserve"> or even the specific company. In the platform world, for example, Amazon seems to have </w:t>
      </w:r>
      <w:proofErr w:type="gramStart"/>
      <w:r w:rsidRPr="00FA45BD">
        <w:rPr>
          <w:sz w:val="16"/>
        </w:rPr>
        <w:t>large fixed</w:t>
      </w:r>
      <w:proofErr w:type="gramEnd"/>
      <w:r w:rsidRPr="00FA45BD">
        <w:rPr>
          <w:sz w:val="16"/>
        </w:rPr>
        <w:t xml:space="preserve"> costs (for example, those related to its fulfillment infrastructure), while platforms such as Facebook and Google have relatively lower fixed costs and higher variable costs (for example, those that are related to labor-intensive content moderation); </w:t>
      </w:r>
      <w:r w:rsidRPr="00FA45BD">
        <w:rPr>
          <w:rStyle w:val="StyleUnderline"/>
        </w:rPr>
        <w:t>but</w:t>
      </w:r>
      <w:r w:rsidRPr="00FA45BD">
        <w:rPr>
          <w:sz w:val="16"/>
        </w:rPr>
        <w:t xml:space="preserve"> the latter probably provide greater network efficiencies.</w:t>
      </w:r>
    </w:p>
    <w:p w14:paraId="18DE3EF8" w14:textId="77777777" w:rsidR="00585B37" w:rsidRPr="00FA45BD" w:rsidRDefault="00585B37" w:rsidP="00585B37">
      <w:pPr>
        <w:rPr>
          <w:sz w:val="16"/>
        </w:rPr>
      </w:pPr>
      <w:r w:rsidRPr="00FA45BD">
        <w:rPr>
          <w:rStyle w:val="StyleUnderline"/>
        </w:rPr>
        <w:t>U.S. antitrust law takes a clear stand on this issue: No antitrust violation is found, and no antitrust remedy is warranted, unless the defendant has engaged in anticompetitive conduct</w:t>
      </w:r>
      <w:r w:rsidRPr="00FA45BD">
        <w:rPr>
          <w:sz w:val="16"/>
        </w:rPr>
        <w:t xml:space="preserve">: conduct that does not increase efficiency but does tend to increase market power by coordinating the conduct of competitors or weakening or excluding competitors.  </w:t>
      </w:r>
      <w:r w:rsidRPr="00FA45BD">
        <w:rPr>
          <w:rStyle w:val="StyleUnderline"/>
        </w:rPr>
        <w:t>The stand seems to reflect both a normative judgment—if you play by the rules, you can enjoy the fruits of success—and a crude empirical judgment that the welfare costs of no-fault intervention exceed the benefits as a general matter</w:t>
      </w:r>
      <w:r w:rsidRPr="00FA45BD">
        <w:rPr>
          <w:sz w:val="16"/>
        </w:rPr>
        <w:t xml:space="preserve"> </w:t>
      </w:r>
      <w:r w:rsidRPr="00FA45BD">
        <w:rPr>
          <w:rStyle w:val="Emphasis"/>
        </w:rPr>
        <w:t xml:space="preserve">and trying </w:t>
      </w:r>
      <w:r w:rsidRPr="00FA45BD">
        <w:rPr>
          <w:rStyle w:val="Emphasis"/>
          <w:highlight w:val="cyan"/>
        </w:rPr>
        <w:t>to carve out</w:t>
      </w:r>
      <w:r w:rsidRPr="00FA45BD">
        <w:rPr>
          <w:rStyle w:val="Emphasis"/>
        </w:rPr>
        <w:t xml:space="preserve"> the </w:t>
      </w:r>
      <w:r w:rsidRPr="00FA45BD">
        <w:rPr>
          <w:rStyle w:val="Emphasis"/>
          <w:highlight w:val="cyan"/>
        </w:rPr>
        <w:t>exceptional case</w:t>
      </w:r>
      <w:r w:rsidRPr="00FA45BD">
        <w:rPr>
          <w:rStyle w:val="Emphasis"/>
        </w:rPr>
        <w:t xml:space="preserve"> would be too</w:t>
      </w:r>
      <w:r w:rsidRPr="00FA45BD">
        <w:rPr>
          <w:sz w:val="16"/>
        </w:rPr>
        <w:t xml:space="preserve"> difficult or </w:t>
      </w:r>
      <w:r w:rsidRPr="00FA45BD">
        <w:rPr>
          <w:rStyle w:val="Emphasis"/>
          <w:highlight w:val="cyan"/>
        </w:rPr>
        <w:t>costly</w:t>
      </w:r>
      <w:r w:rsidRPr="00FA45BD">
        <w:rPr>
          <w:sz w:val="16"/>
        </w:rPr>
        <w:t>.</w:t>
      </w:r>
    </w:p>
    <w:p w14:paraId="21227927" w14:textId="77777777" w:rsidR="00585B37" w:rsidRPr="00FA45BD" w:rsidRDefault="00585B37" w:rsidP="00585B37">
      <w:pPr>
        <w:rPr>
          <w:sz w:val="16"/>
          <w:szCs w:val="16"/>
        </w:rPr>
      </w:pPr>
      <w:r w:rsidRPr="00FA45BD">
        <w:rPr>
          <w:sz w:val="16"/>
          <w:szCs w:val="16"/>
        </w:rPr>
        <w:t>The CW standard does not require antitrust law to be based on either that normative judgment or that empirical judgment. Certainly, those have not been the premises of EU competition law, at least until recently. Several leading EU cases declared that dominant firms are under a “special responsibility” that was often understood, for example, to imply access and nondiscrimination obligations.  Even today, EU competition law guidelines make clear that stricter standards apply where inaction would leave only a single firm in the relevant market.  The idea is that preserving access by outsiders, small firms, and less efficient upstarts, and ensuring that some competitors remain in the market, would promote welfare over the long run (Fox 2008a, b).</w:t>
      </w:r>
    </w:p>
    <w:p w14:paraId="428E8477" w14:textId="77777777" w:rsidR="00585B37" w:rsidRPr="00FA45BD" w:rsidRDefault="00585B37" w:rsidP="00585B37">
      <w:pPr>
        <w:rPr>
          <w:rStyle w:val="StyleUnderline"/>
        </w:rPr>
      </w:pPr>
      <w:r w:rsidRPr="00FA45BD">
        <w:rPr>
          <w:rStyle w:val="StyleUnderline"/>
        </w:rPr>
        <w:t>The EU seems to be moving away from this kind of no-fault competition law,</w:t>
      </w:r>
      <w:r w:rsidRPr="00FA45BD">
        <w:rPr>
          <w:sz w:val="16"/>
        </w:rPr>
        <w:t xml:space="preserve"> not </w:t>
      </w:r>
      <w:r w:rsidRPr="00FA45BD">
        <w:rPr>
          <w:rStyle w:val="StyleUnderline"/>
        </w:rPr>
        <w:t>because</w:t>
      </w:r>
      <w:r w:rsidRPr="00FA45BD">
        <w:rPr>
          <w:sz w:val="16"/>
        </w:rPr>
        <w:t xml:space="preserve"> the CW standard compels such a move but for other, more </w:t>
      </w:r>
      <w:r w:rsidRPr="00FA45BD">
        <w:rPr>
          <w:rStyle w:val="StyleUnderline"/>
        </w:rPr>
        <w:t xml:space="preserve">pragmatic reasons that arise from the </w:t>
      </w:r>
      <w:r w:rsidRPr="00FA45BD">
        <w:rPr>
          <w:rStyle w:val="Emphasis"/>
          <w:highlight w:val="cyan"/>
        </w:rPr>
        <w:t>difficulty of determining when</w:t>
      </w:r>
      <w:r w:rsidRPr="00FA45BD">
        <w:rPr>
          <w:rStyle w:val="Emphasis"/>
        </w:rPr>
        <w:t xml:space="preserve"> and how </w:t>
      </w:r>
      <w:r w:rsidRPr="00FA45BD">
        <w:rPr>
          <w:rStyle w:val="Emphasis"/>
          <w:highlight w:val="cyan"/>
        </w:rPr>
        <w:t>to intervene</w:t>
      </w:r>
      <w:r w:rsidRPr="00FA45BD">
        <w:rPr>
          <w:rStyle w:val="Emphasis"/>
        </w:rPr>
        <w:t xml:space="preserve"> in a </w:t>
      </w:r>
      <w:proofErr w:type="spellStart"/>
      <w:r w:rsidRPr="00FA45BD">
        <w:rPr>
          <w:rStyle w:val="Emphasis"/>
        </w:rPr>
        <w:t>nofault</w:t>
      </w:r>
      <w:proofErr w:type="spellEnd"/>
      <w:r w:rsidRPr="00FA45BD">
        <w:rPr>
          <w:rStyle w:val="Emphasis"/>
        </w:rPr>
        <w:t xml:space="preserve"> system</w:t>
      </w:r>
      <w:r w:rsidRPr="00FA45BD">
        <w:rPr>
          <w:rStyle w:val="StyleUnderline"/>
        </w:rPr>
        <w:t xml:space="preserve">. How should the law define </w:t>
      </w:r>
      <w:r w:rsidRPr="00FA45BD">
        <w:rPr>
          <w:rStyle w:val="StyleUnderline"/>
          <w:highlight w:val="cyan"/>
        </w:rPr>
        <w:t>threshold</w:t>
      </w:r>
      <w:r w:rsidRPr="00FA45BD">
        <w:rPr>
          <w:rStyle w:val="StyleUnderline"/>
        </w:rPr>
        <w:t xml:space="preserve"> levels of platform monopoly that warrant antitrust intervention</w:t>
      </w:r>
      <w:r w:rsidRPr="00FA45BD">
        <w:rPr>
          <w:rStyle w:val="StyleUnderline"/>
          <w:highlight w:val="cyan"/>
        </w:rPr>
        <w:t>?</w:t>
      </w:r>
      <w:r w:rsidRPr="00FA45BD">
        <w:rPr>
          <w:rStyle w:val="StyleUnderline"/>
        </w:rPr>
        <w:t xml:space="preserve"> </w:t>
      </w:r>
      <w:r w:rsidRPr="00FA45BD">
        <w:rPr>
          <w:rStyle w:val="StyleUnderline"/>
          <w:highlight w:val="cyan"/>
        </w:rPr>
        <w:t>How</w:t>
      </w:r>
      <w:r w:rsidRPr="00FA45BD">
        <w:rPr>
          <w:rStyle w:val="StyleUnderline"/>
        </w:rPr>
        <w:t xml:space="preserve"> should it </w:t>
      </w:r>
      <w:r w:rsidRPr="00FA45BD">
        <w:rPr>
          <w:rStyle w:val="StyleUnderline"/>
          <w:highlight w:val="cyan"/>
        </w:rPr>
        <w:t>account for</w:t>
      </w:r>
      <w:r w:rsidRPr="00FA45BD">
        <w:rPr>
          <w:rStyle w:val="StyleUnderline"/>
        </w:rPr>
        <w:t xml:space="preserve"> the </w:t>
      </w:r>
      <w:r w:rsidRPr="00FA45BD">
        <w:rPr>
          <w:rStyle w:val="StyleUnderline"/>
          <w:highlight w:val="cyan"/>
        </w:rPr>
        <w:t>welfare</w:t>
      </w:r>
      <w:r w:rsidRPr="00FA45BD">
        <w:rPr>
          <w:rStyle w:val="StyleUnderline"/>
        </w:rPr>
        <w:t xml:space="preserve"> costs of intervention</w:t>
      </w:r>
      <w:r w:rsidRPr="00FA45BD">
        <w:rPr>
          <w:rStyle w:val="StyleUnderline"/>
          <w:highlight w:val="cyan"/>
        </w:rPr>
        <w:t>? Are some markets</w:t>
      </w:r>
      <w:r w:rsidRPr="00FA45BD">
        <w:rPr>
          <w:rStyle w:val="StyleUnderline"/>
        </w:rPr>
        <w:t xml:space="preserve"> or firms </w:t>
      </w:r>
      <w:r w:rsidRPr="00FA45BD">
        <w:rPr>
          <w:rStyle w:val="StyleUnderline"/>
          <w:highlight w:val="cyan"/>
        </w:rPr>
        <w:t>too valuable</w:t>
      </w:r>
      <w:r w:rsidRPr="00FA45BD">
        <w:rPr>
          <w:rStyle w:val="StyleUnderline"/>
        </w:rPr>
        <w:t xml:space="preserve"> or too innovative for government intervention, even if concentrated or powerful</w:t>
      </w:r>
      <w:r w:rsidRPr="00FA45BD">
        <w:rPr>
          <w:rStyle w:val="StyleUnderline"/>
          <w:highlight w:val="cyan"/>
        </w:rPr>
        <w:t>?</w:t>
      </w:r>
      <w:r w:rsidRPr="00FA45BD">
        <w:rPr>
          <w:rStyle w:val="StyleUnderline"/>
        </w:rPr>
        <w:t xml:space="preserve"> Are </w:t>
      </w:r>
      <w:r w:rsidRPr="00FA45BD">
        <w:rPr>
          <w:rStyle w:val="StyleUnderline"/>
          <w:highlight w:val="cyan"/>
        </w:rPr>
        <w:t>some remedies too disruptive</w:t>
      </w:r>
      <w:r w:rsidRPr="00FA45BD">
        <w:rPr>
          <w:rStyle w:val="StyleUnderline"/>
        </w:rPr>
        <w:t xml:space="preserve"> and costly?</w:t>
      </w:r>
      <w:r w:rsidRPr="00FA45BD">
        <w:rPr>
          <w:sz w:val="16"/>
        </w:rPr>
        <w:t xml:space="preserve"> The CW critics that sympathize with a migration of antitrust towards </w:t>
      </w:r>
      <w:r w:rsidRPr="00FA45BD">
        <w:rPr>
          <w:rStyle w:val="StyleUnderline"/>
        </w:rPr>
        <w:t>a no-fault approach have not addressed these questions.</w:t>
      </w:r>
      <w:r w:rsidRPr="00FA45BD">
        <w:rPr>
          <w:sz w:val="16"/>
        </w:rPr>
        <w:t xml:space="preserve"> Absent satisfactory answers to them, </w:t>
      </w:r>
      <w:r w:rsidRPr="00FA45BD">
        <w:rPr>
          <w:rStyle w:val="StyleUnderline"/>
        </w:rPr>
        <w:t>no-fault antitrust</w:t>
      </w:r>
      <w:r w:rsidRPr="00FA45BD">
        <w:rPr>
          <w:sz w:val="16"/>
        </w:rPr>
        <w:t>—or anything close to it—</w:t>
      </w:r>
      <w:r w:rsidRPr="00FA45BD">
        <w:rPr>
          <w:rStyle w:val="StyleUnderline"/>
        </w:rPr>
        <w:t>would</w:t>
      </w:r>
      <w:r w:rsidRPr="00FA45BD">
        <w:rPr>
          <w:sz w:val="16"/>
        </w:rPr>
        <w:t xml:space="preserve"> likely </w:t>
      </w:r>
      <w:r w:rsidRPr="00FA45BD">
        <w:rPr>
          <w:rStyle w:val="StyleUnderline"/>
        </w:rPr>
        <w:t xml:space="preserve">be a </w:t>
      </w:r>
      <w:r w:rsidRPr="00FA45BD">
        <w:rPr>
          <w:rStyle w:val="StyleUnderline"/>
          <w:highlight w:val="cyan"/>
        </w:rPr>
        <w:t xml:space="preserve">recipe for </w:t>
      </w:r>
      <w:r w:rsidRPr="00FA45BD">
        <w:rPr>
          <w:rStyle w:val="Emphasis"/>
          <w:highlight w:val="cyan"/>
        </w:rPr>
        <w:t>arbitrary</w:t>
      </w:r>
      <w:r w:rsidRPr="00FA45BD">
        <w:rPr>
          <w:rStyle w:val="StyleUnderline"/>
        </w:rPr>
        <w:t xml:space="preserve"> and welfare-reducing government </w:t>
      </w:r>
      <w:r w:rsidRPr="00FA45BD">
        <w:rPr>
          <w:rStyle w:val="StyleUnderline"/>
          <w:highlight w:val="cyan"/>
        </w:rPr>
        <w:t>regulation</w:t>
      </w:r>
      <w:r w:rsidRPr="00FA45BD">
        <w:rPr>
          <w:rStyle w:val="StyleUnderline"/>
        </w:rPr>
        <w:t>.</w:t>
      </w:r>
    </w:p>
    <w:p w14:paraId="707CA504" w14:textId="77777777" w:rsidR="00585B37" w:rsidRDefault="00585B37" w:rsidP="00585B37">
      <w:pPr>
        <w:rPr>
          <w:rStyle w:val="Emphasis"/>
        </w:rPr>
      </w:pPr>
      <w:r w:rsidRPr="00FA45BD">
        <w:rPr>
          <w:sz w:val="16"/>
        </w:rPr>
        <w:t xml:space="preserve">There is another problem with </w:t>
      </w:r>
      <w:r w:rsidRPr="00FA45BD">
        <w:rPr>
          <w:rStyle w:val="StyleUnderline"/>
        </w:rPr>
        <w:t>no-fault antitrust law</w:t>
      </w:r>
      <w:r w:rsidRPr="00FA45BD">
        <w:rPr>
          <w:sz w:val="16"/>
        </w:rPr>
        <w:t xml:space="preserve"> that suggests that it </w:t>
      </w:r>
      <w:r w:rsidRPr="00FA45BD">
        <w:rPr>
          <w:rStyle w:val="StyleUnderline"/>
        </w:rPr>
        <w:t>would have</w:t>
      </w:r>
      <w:r w:rsidRPr="00FA45BD">
        <w:rPr>
          <w:sz w:val="16"/>
        </w:rPr>
        <w:t>—at best—</w:t>
      </w:r>
      <w:r w:rsidRPr="00FA45BD">
        <w:rPr>
          <w:rStyle w:val="StyleUnderline"/>
        </w:rPr>
        <w:t>an uneasy relationship with U.S. antitrust law</w:t>
      </w:r>
      <w:r w:rsidRPr="00FA45BD">
        <w:rPr>
          <w:sz w:val="16"/>
        </w:rPr>
        <w:t xml:space="preserve">, although the unease has little to do with the CW standard itself: </w:t>
      </w:r>
      <w:r w:rsidRPr="00FA45BD">
        <w:rPr>
          <w:rStyle w:val="StyleUnderline"/>
        </w:rPr>
        <w:t>U.S. antitrust law proscribes certain kinds of conduct and otherwise leaves parties free to compete in the marketplace</w:t>
      </w:r>
      <w:r w:rsidRPr="00FA45BD">
        <w:rPr>
          <w:sz w:val="16"/>
        </w:rPr>
        <w:t xml:space="preserve">. In effect, it punishes and seeks to deter what it regards as bad conduct. If one imagines a continuum with proscriptive law enforcement at one end and prescriptive regulation on the other, antitrust law is on the law enforcement side. </w:t>
      </w:r>
      <w:r w:rsidRPr="00FA45BD">
        <w:rPr>
          <w:rStyle w:val="StyleUnderline"/>
        </w:rPr>
        <w:t>The law enforcement approach reflects both a normative judgment about the limited role of the State and specific, antitrust judgments: that competition is better than regulation</w:t>
      </w:r>
      <w:r w:rsidRPr="00FA45BD">
        <w:rPr>
          <w:sz w:val="16"/>
        </w:rPr>
        <w:t xml:space="preserve">; </w:t>
      </w:r>
      <w:proofErr w:type="gramStart"/>
      <w:r w:rsidRPr="00FA45BD">
        <w:rPr>
          <w:sz w:val="16"/>
        </w:rPr>
        <w:t>that markets (policed by rules of fair play)</w:t>
      </w:r>
      <w:proofErr w:type="gramEnd"/>
      <w:r w:rsidRPr="00FA45BD">
        <w:rPr>
          <w:sz w:val="16"/>
        </w:rPr>
        <w:t xml:space="preserve"> know better than central planners; and that proscriptive rules promote business compliance, legal certainty, and economic activity. </w:t>
      </w:r>
      <w:r w:rsidRPr="00FA45BD">
        <w:rPr>
          <w:rStyle w:val="StyleUnderline"/>
        </w:rPr>
        <w:t xml:space="preserve">If antitrust intervention is based on market conditions rather than specific bad conduct, </w:t>
      </w:r>
      <w:r w:rsidRPr="00FA45BD">
        <w:rPr>
          <w:rStyle w:val="Emphasis"/>
        </w:rPr>
        <w:t>it becomes a kind of regulation and to that extent departs from a core premise of U.S. antitrust law.</w:t>
      </w:r>
    </w:p>
    <w:p w14:paraId="78D377D8" w14:textId="77777777" w:rsidR="00585B37" w:rsidRPr="007F5D1C" w:rsidRDefault="00585B37" w:rsidP="00585B37">
      <w:pPr>
        <w:pStyle w:val="Heading4"/>
      </w:pPr>
      <w:r>
        <w:t>The</w:t>
      </w:r>
      <w:r w:rsidRPr="00684B0A">
        <w:t xml:space="preserve"> </w:t>
      </w:r>
      <w:r>
        <w:t xml:space="preserve">only </w:t>
      </w:r>
      <w:r>
        <w:rPr>
          <w:u w:val="single"/>
        </w:rPr>
        <w:t>robust</w:t>
      </w:r>
      <w:r>
        <w:t xml:space="preserve">, </w:t>
      </w:r>
      <w:r>
        <w:rPr>
          <w:u w:val="single"/>
        </w:rPr>
        <w:t>statistical</w:t>
      </w:r>
      <w:r>
        <w:t xml:space="preserve"> study concludes neg---antitrust </w:t>
      </w:r>
      <w:r>
        <w:rPr>
          <w:u w:val="single"/>
        </w:rPr>
        <w:t>throttles</w:t>
      </w:r>
      <w:r>
        <w:t xml:space="preserve"> innovation. </w:t>
      </w:r>
    </w:p>
    <w:p w14:paraId="63A9A129" w14:textId="77777777" w:rsidR="00585B37" w:rsidRDefault="00585B37" w:rsidP="00585B37">
      <w:r>
        <w:rPr>
          <w:rStyle w:val="Style13ptBold"/>
        </w:rPr>
        <w:t xml:space="preserve">Day ’17 </w:t>
      </w:r>
      <w:r w:rsidRPr="006A1BE6">
        <w:t xml:space="preserve">[Gregory; October 17; </w:t>
      </w:r>
      <w:r>
        <w:t xml:space="preserve">Ph.D., J.D., </w:t>
      </w:r>
      <w:r w:rsidRPr="006A1BE6">
        <w:t xml:space="preserve">Professor </w:t>
      </w:r>
      <w:r>
        <w:t>at</w:t>
      </w:r>
      <w:r w:rsidRPr="006A1BE6">
        <w:t xml:space="preserve"> Oklahoma State University’s Spears School of Business; Colombia Law School’s Blue Sky Blog, “How Antitrust Affects Innovation,” </w:t>
      </w:r>
      <w:hyperlink r:id="rId45" w:history="1">
        <w:r w:rsidRPr="00E708E8">
          <w:rPr>
            <w:rStyle w:val="Hyperlink"/>
          </w:rPr>
          <w:t>https://clsbluesky.law.columbia.edu/2017/10/17/how-antitrust-affects-innovation/</w:t>
        </w:r>
      </w:hyperlink>
      <w:r w:rsidRPr="006A1BE6">
        <w:t>]</w:t>
      </w:r>
    </w:p>
    <w:p w14:paraId="7D98A04C" w14:textId="77777777" w:rsidR="00585B37" w:rsidRPr="000C139C" w:rsidRDefault="00585B37" w:rsidP="00585B37">
      <w:pPr>
        <w:rPr>
          <w:sz w:val="16"/>
        </w:rPr>
      </w:pPr>
      <w:r w:rsidRPr="000C139C">
        <w:rPr>
          <w:rStyle w:val="StyleUnderline"/>
          <w:highlight w:val="cyan"/>
        </w:rPr>
        <w:t>This</w:t>
      </w:r>
      <w:r w:rsidRPr="006A1BE6">
        <w:rPr>
          <w:rStyle w:val="StyleUnderline"/>
        </w:rPr>
        <w:t xml:space="preserve"> development</w:t>
      </w:r>
      <w:r w:rsidRPr="000C139C">
        <w:rPr>
          <w:sz w:val="16"/>
        </w:rPr>
        <w:t xml:space="preserve">, however, </w:t>
      </w:r>
      <w:r w:rsidRPr="000C139C">
        <w:rPr>
          <w:rStyle w:val="StyleUnderline"/>
          <w:highlight w:val="cyan"/>
        </w:rPr>
        <w:t>is</w:t>
      </w:r>
      <w:r w:rsidRPr="006A1BE6">
        <w:rPr>
          <w:rStyle w:val="StyleUnderline"/>
        </w:rPr>
        <w:t xml:space="preserve"> </w:t>
      </w:r>
      <w:proofErr w:type="gramStart"/>
      <w:r w:rsidRPr="006A1BE6">
        <w:rPr>
          <w:rStyle w:val="StyleUnderline"/>
        </w:rPr>
        <w:t xml:space="preserve">actually </w:t>
      </w:r>
      <w:r w:rsidRPr="000C139C">
        <w:rPr>
          <w:rStyle w:val="Emphasis"/>
          <w:highlight w:val="cyan"/>
        </w:rPr>
        <w:t>counterintuitive</w:t>
      </w:r>
      <w:proofErr w:type="gramEnd"/>
      <w:r w:rsidRPr="006A1BE6">
        <w:rPr>
          <w:rStyle w:val="StyleUnderline"/>
        </w:rPr>
        <w:t>. Scholars</w:t>
      </w:r>
      <w:r w:rsidRPr="000C139C">
        <w:rPr>
          <w:sz w:val="16"/>
        </w:rPr>
        <w:t xml:space="preserve"> and policymakers </w:t>
      </w:r>
      <w:r w:rsidRPr="006A1BE6">
        <w:rPr>
          <w:rStyle w:val="StyleUnderline"/>
        </w:rPr>
        <w:t xml:space="preserve">have </w:t>
      </w:r>
      <w:r w:rsidRPr="006A1BE6">
        <w:rPr>
          <w:rStyle w:val="Emphasis"/>
        </w:rPr>
        <w:t>long thought</w:t>
      </w:r>
      <w:r w:rsidRPr="006A1BE6">
        <w:rPr>
          <w:rStyle w:val="StyleUnderline"/>
        </w:rPr>
        <w:t xml:space="preserve"> that </w:t>
      </w:r>
      <w:r w:rsidRPr="000C139C">
        <w:rPr>
          <w:rStyle w:val="StyleUnderline"/>
          <w:highlight w:val="cyan"/>
        </w:rPr>
        <w:t>concentrated</w:t>
      </w:r>
      <w:r w:rsidRPr="006A1BE6">
        <w:rPr>
          <w:rStyle w:val="StyleUnderline"/>
        </w:rPr>
        <w:t xml:space="preserve"> market </w:t>
      </w:r>
      <w:r w:rsidRPr="000C139C">
        <w:rPr>
          <w:rStyle w:val="StyleUnderline"/>
          <w:highlight w:val="cyan"/>
        </w:rPr>
        <w:t>power</w:t>
      </w:r>
      <w:r w:rsidRPr="000C139C">
        <w:rPr>
          <w:sz w:val="16"/>
        </w:rPr>
        <w:t xml:space="preserve"> and monopolies </w:t>
      </w:r>
      <w:r w:rsidRPr="000C139C">
        <w:rPr>
          <w:rStyle w:val="StyleUnderline"/>
          <w:highlight w:val="cyan"/>
        </w:rPr>
        <w:t>produce</w:t>
      </w:r>
      <w:r w:rsidRPr="006A1BE6">
        <w:rPr>
          <w:rStyle w:val="StyleUnderline"/>
        </w:rPr>
        <w:t xml:space="preserve"> </w:t>
      </w:r>
      <w:r w:rsidRPr="006A1BE6">
        <w:rPr>
          <w:rStyle w:val="Emphasis"/>
        </w:rPr>
        <w:t xml:space="preserve">more </w:t>
      </w:r>
      <w:r w:rsidRPr="000C139C">
        <w:rPr>
          <w:rStyle w:val="Emphasis"/>
          <w:highlight w:val="cyan"/>
        </w:rPr>
        <w:t>innovation</w:t>
      </w:r>
      <w:r w:rsidRPr="006A1BE6">
        <w:rPr>
          <w:rStyle w:val="StyleUnderline"/>
        </w:rPr>
        <w:t xml:space="preserve"> than competition</w:t>
      </w:r>
      <w:r w:rsidRPr="000C139C">
        <w:rPr>
          <w:sz w:val="16"/>
        </w:rPr>
        <w:t xml:space="preserve">. Consider that </w:t>
      </w:r>
      <w:r w:rsidRPr="006A1BE6">
        <w:rPr>
          <w:rStyle w:val="StyleUnderline"/>
        </w:rPr>
        <w:t>patent law</w:t>
      </w:r>
      <w:r w:rsidRPr="000C139C">
        <w:rPr>
          <w:sz w:val="16"/>
        </w:rPr>
        <w:t xml:space="preserve">—which is </w:t>
      </w:r>
      <w:r w:rsidRPr="006A1BE6">
        <w:rPr>
          <w:rStyle w:val="StyleUnderline"/>
        </w:rPr>
        <w:t xml:space="preserve">the </w:t>
      </w:r>
      <w:r w:rsidRPr="006A1BE6">
        <w:rPr>
          <w:rStyle w:val="Emphasis"/>
        </w:rPr>
        <w:t>primary body</w:t>
      </w:r>
      <w:r w:rsidRPr="000C139C">
        <w:rPr>
          <w:sz w:val="16"/>
        </w:rPr>
        <w:t xml:space="preserve"> of law </w:t>
      </w:r>
      <w:r w:rsidRPr="006A1BE6">
        <w:rPr>
          <w:rStyle w:val="StyleUnderline"/>
        </w:rPr>
        <w:t xml:space="preserve">aimed at creating </w:t>
      </w:r>
      <w:r w:rsidRPr="006A1BE6">
        <w:rPr>
          <w:rStyle w:val="Emphasis"/>
        </w:rPr>
        <w:t>incentives</w:t>
      </w:r>
      <w:r w:rsidRPr="006A1BE6">
        <w:rPr>
          <w:rStyle w:val="StyleUnderline"/>
        </w:rPr>
        <w:t xml:space="preserve"> for innovation</w:t>
      </w:r>
      <w:r w:rsidRPr="000C139C">
        <w:rPr>
          <w:sz w:val="16"/>
        </w:rPr>
        <w:t>—</w:t>
      </w:r>
      <w:r w:rsidRPr="006A1BE6">
        <w:rPr>
          <w:rStyle w:val="StyleUnderline"/>
        </w:rPr>
        <w:t>was</w:t>
      </w:r>
      <w:r w:rsidRPr="000C139C">
        <w:rPr>
          <w:sz w:val="16"/>
        </w:rPr>
        <w:t xml:space="preserve"> traditionally </w:t>
      </w:r>
      <w:r w:rsidRPr="006A1BE6">
        <w:rPr>
          <w:rStyle w:val="StyleUnderline"/>
        </w:rPr>
        <w:t>thought to conflict with antitrust law</w:t>
      </w:r>
      <w:r w:rsidRPr="000C139C">
        <w:rPr>
          <w:sz w:val="16"/>
        </w:rPr>
        <w:t>. Known as the “the patent-antitrust paradox,” it was often said that antitrust is designed to prevent monopolies and other exclusionary practices while the patent system does the opposite, granting exclusionary rights and market power in the form of patents. Given this framework, it makes sense that scholars, courts, and government agencies have only recently considered antitrust and patent laws to be complementary policies for encouraging innovation.</w:t>
      </w:r>
    </w:p>
    <w:p w14:paraId="634A6DDB" w14:textId="77777777" w:rsidR="00585B37" w:rsidRPr="000C139C" w:rsidRDefault="00585B37" w:rsidP="00585B37">
      <w:pPr>
        <w:rPr>
          <w:sz w:val="16"/>
        </w:rPr>
      </w:pPr>
      <w:r w:rsidRPr="006A1BE6">
        <w:rPr>
          <w:rStyle w:val="StyleUnderline"/>
        </w:rPr>
        <w:t xml:space="preserve">Very </w:t>
      </w:r>
      <w:r w:rsidRPr="000C139C">
        <w:rPr>
          <w:rStyle w:val="Emphasis"/>
          <w:highlight w:val="cyan"/>
        </w:rPr>
        <w:t>little ev</w:t>
      </w:r>
      <w:r w:rsidRPr="006A1BE6">
        <w:rPr>
          <w:rStyle w:val="Emphasis"/>
        </w:rPr>
        <w:t>idence</w:t>
      </w:r>
      <w:r w:rsidRPr="000C139C">
        <w:rPr>
          <w:sz w:val="16"/>
        </w:rPr>
        <w:t xml:space="preserve">, however, </w:t>
      </w:r>
      <w:r w:rsidRPr="000C139C">
        <w:rPr>
          <w:rStyle w:val="StyleUnderline"/>
          <w:highlight w:val="cyan"/>
        </w:rPr>
        <w:t>indicates</w:t>
      </w:r>
      <w:r w:rsidRPr="006A1BE6">
        <w:rPr>
          <w:rStyle w:val="StyleUnderline"/>
        </w:rPr>
        <w:t xml:space="preserve"> that </w:t>
      </w:r>
      <w:r w:rsidRPr="000C139C">
        <w:rPr>
          <w:rStyle w:val="StyleUnderline"/>
          <w:highlight w:val="cyan"/>
        </w:rPr>
        <w:t>antitrust</w:t>
      </w:r>
      <w:r w:rsidRPr="006A1BE6">
        <w:rPr>
          <w:rStyle w:val="StyleUnderline"/>
        </w:rPr>
        <w:t xml:space="preserve"> law </w:t>
      </w:r>
      <w:r w:rsidRPr="000C139C">
        <w:rPr>
          <w:rStyle w:val="Emphasis"/>
          <w:highlight w:val="cyan"/>
        </w:rPr>
        <w:t>affects</w:t>
      </w:r>
      <w:r w:rsidRPr="006A1BE6">
        <w:rPr>
          <w:rStyle w:val="Emphasis"/>
        </w:rPr>
        <w:t xml:space="preserve"> the rate</w:t>
      </w:r>
      <w:r w:rsidRPr="006A1BE6">
        <w:rPr>
          <w:rStyle w:val="StyleUnderline"/>
        </w:rPr>
        <w:t xml:space="preserve"> of </w:t>
      </w:r>
      <w:r w:rsidRPr="000C139C">
        <w:rPr>
          <w:rStyle w:val="StyleUnderline"/>
          <w:highlight w:val="cyan"/>
        </w:rPr>
        <w:t>innovation</w:t>
      </w:r>
      <w:r w:rsidRPr="000C139C">
        <w:rPr>
          <w:sz w:val="16"/>
        </w:rPr>
        <w:t xml:space="preserve">. There are three possibilities. Antitrust enforcement could strengthen incentives to innovate. It could, however, also diminish them: </w:t>
      </w:r>
      <w:r w:rsidRPr="000C139C">
        <w:rPr>
          <w:rStyle w:val="StyleUnderline"/>
          <w:highlight w:val="cyan"/>
        </w:rPr>
        <w:t xml:space="preserve">If firms </w:t>
      </w:r>
      <w:r w:rsidRPr="000C139C">
        <w:rPr>
          <w:rStyle w:val="Emphasis"/>
          <w:highlight w:val="cyan"/>
        </w:rPr>
        <w:t>believe</w:t>
      </w:r>
      <w:r w:rsidRPr="006A1BE6">
        <w:rPr>
          <w:rStyle w:val="StyleUnderline"/>
        </w:rPr>
        <w:t xml:space="preserve"> that </w:t>
      </w:r>
      <w:r w:rsidRPr="006A1BE6">
        <w:rPr>
          <w:rStyle w:val="Emphasis"/>
        </w:rPr>
        <w:t xml:space="preserve">aggressive </w:t>
      </w:r>
      <w:r w:rsidRPr="000C139C">
        <w:rPr>
          <w:rStyle w:val="Emphasis"/>
          <w:highlight w:val="cyan"/>
        </w:rPr>
        <w:t>innovation</w:t>
      </w:r>
      <w:r w:rsidRPr="006A1BE6">
        <w:rPr>
          <w:rStyle w:val="StyleUnderline"/>
        </w:rPr>
        <w:t xml:space="preserve"> is likely to </w:t>
      </w:r>
      <w:r w:rsidRPr="000C139C">
        <w:rPr>
          <w:rStyle w:val="StyleUnderline"/>
          <w:highlight w:val="cyan"/>
        </w:rPr>
        <w:t>draw</w:t>
      </w:r>
      <w:r w:rsidRPr="006A1BE6">
        <w:rPr>
          <w:rStyle w:val="StyleUnderline"/>
        </w:rPr>
        <w:t xml:space="preserve"> </w:t>
      </w:r>
      <w:r w:rsidRPr="006A1BE6">
        <w:rPr>
          <w:rStyle w:val="Emphasis"/>
        </w:rPr>
        <w:t xml:space="preserve">unwanted </w:t>
      </w:r>
      <w:r w:rsidRPr="000C139C">
        <w:rPr>
          <w:rStyle w:val="Emphasis"/>
          <w:highlight w:val="cyan"/>
        </w:rPr>
        <w:t>attention</w:t>
      </w:r>
      <w:r w:rsidRPr="006A1BE6">
        <w:rPr>
          <w:rStyle w:val="StyleUnderline"/>
        </w:rPr>
        <w:t xml:space="preserve"> from regulators, </w:t>
      </w:r>
      <w:r w:rsidRPr="000C139C">
        <w:rPr>
          <w:rStyle w:val="StyleUnderline"/>
          <w:highlight w:val="cyan"/>
        </w:rPr>
        <w:t xml:space="preserve">their </w:t>
      </w:r>
      <w:r w:rsidRPr="000C139C">
        <w:rPr>
          <w:rStyle w:val="Emphasis"/>
          <w:highlight w:val="cyan"/>
        </w:rPr>
        <w:t>motivation</w:t>
      </w:r>
      <w:r w:rsidRPr="006A1BE6">
        <w:rPr>
          <w:rStyle w:val="StyleUnderline"/>
        </w:rPr>
        <w:t xml:space="preserve"> to invent new goods and methods could </w:t>
      </w:r>
      <w:r w:rsidRPr="000C139C">
        <w:rPr>
          <w:rStyle w:val="Emphasis"/>
          <w:highlight w:val="cyan"/>
        </w:rPr>
        <w:t>wane</w:t>
      </w:r>
      <w:r w:rsidRPr="000C139C">
        <w:rPr>
          <w:sz w:val="16"/>
        </w:rPr>
        <w:t xml:space="preserve">. And </w:t>
      </w:r>
      <w:r w:rsidRPr="006A1BE6">
        <w:rPr>
          <w:rStyle w:val="StyleUnderline"/>
        </w:rPr>
        <w:t>as a practical matter, the courts are</w:t>
      </w:r>
      <w:r w:rsidRPr="000C139C">
        <w:rPr>
          <w:sz w:val="16"/>
        </w:rPr>
        <w:t xml:space="preserve"> probably </w:t>
      </w:r>
      <w:r w:rsidRPr="006A1BE6">
        <w:rPr>
          <w:rStyle w:val="Emphasis"/>
        </w:rPr>
        <w:t>ill equipped</w:t>
      </w:r>
      <w:r w:rsidRPr="006A1BE6">
        <w:rPr>
          <w:rStyle w:val="StyleUnderline"/>
        </w:rPr>
        <w:t xml:space="preserve"> to create </w:t>
      </w:r>
      <w:r w:rsidRPr="006A1BE6">
        <w:rPr>
          <w:rStyle w:val="Emphasis"/>
        </w:rPr>
        <w:t>incentives</w:t>
      </w:r>
      <w:r w:rsidRPr="006A1BE6">
        <w:rPr>
          <w:rStyle w:val="StyleUnderline"/>
        </w:rPr>
        <w:t xml:space="preserve"> for technological advancement</w:t>
      </w:r>
      <w:r w:rsidRPr="000C139C">
        <w:rPr>
          <w:sz w:val="16"/>
        </w:rPr>
        <w:t>. The third possibility is that innovation and antitrust have no causal relationship.</w:t>
      </w:r>
    </w:p>
    <w:p w14:paraId="39655A47" w14:textId="77777777" w:rsidR="00585B37" w:rsidRPr="000C139C" w:rsidRDefault="00585B37" w:rsidP="00585B37">
      <w:pPr>
        <w:rPr>
          <w:sz w:val="16"/>
        </w:rPr>
      </w:pPr>
      <w:r w:rsidRPr="000C139C">
        <w:rPr>
          <w:sz w:val="16"/>
        </w:rPr>
        <w:t xml:space="preserve">In fact, </w:t>
      </w:r>
      <w:r w:rsidRPr="007F5D1C">
        <w:rPr>
          <w:rStyle w:val="StyleUnderline"/>
        </w:rPr>
        <w:t>scholarship</w:t>
      </w:r>
      <w:r w:rsidRPr="000C139C">
        <w:rPr>
          <w:sz w:val="16"/>
        </w:rPr>
        <w:t xml:space="preserve"> has often </w:t>
      </w:r>
      <w:r w:rsidRPr="007F5D1C">
        <w:rPr>
          <w:rStyle w:val="StyleUnderline"/>
        </w:rPr>
        <w:t xml:space="preserve">noted </w:t>
      </w:r>
      <w:r w:rsidRPr="007F5D1C">
        <w:rPr>
          <w:rStyle w:val="Emphasis"/>
        </w:rPr>
        <w:t>how little</w:t>
      </w:r>
      <w:r w:rsidRPr="007F5D1C">
        <w:rPr>
          <w:rStyle w:val="StyleUnderline"/>
        </w:rPr>
        <w:t xml:space="preserve"> is known about </w:t>
      </w:r>
      <w:proofErr w:type="spellStart"/>
      <w:r w:rsidRPr="007F5D1C">
        <w:rPr>
          <w:rStyle w:val="Emphasis"/>
        </w:rPr>
        <w:t>antitrust’s</w:t>
      </w:r>
      <w:proofErr w:type="spellEnd"/>
      <w:r w:rsidRPr="007F5D1C">
        <w:rPr>
          <w:rStyle w:val="Emphasis"/>
        </w:rPr>
        <w:t xml:space="preserve"> influence</w:t>
      </w:r>
      <w:r w:rsidRPr="007F5D1C">
        <w:rPr>
          <w:rStyle w:val="StyleUnderline"/>
        </w:rPr>
        <w:t xml:space="preserve"> on </w:t>
      </w:r>
      <w:r w:rsidRPr="007F5D1C">
        <w:rPr>
          <w:rStyle w:val="Emphasis"/>
        </w:rPr>
        <w:t>innovation</w:t>
      </w:r>
      <w:r w:rsidRPr="007F5D1C">
        <w:rPr>
          <w:rStyle w:val="StyleUnderline"/>
        </w:rPr>
        <w:t xml:space="preserve">. Despite the </w:t>
      </w:r>
      <w:r w:rsidRPr="007F5D1C">
        <w:rPr>
          <w:rStyle w:val="Emphasis"/>
        </w:rPr>
        <w:t>literature’s efforts</w:t>
      </w:r>
      <w:r w:rsidRPr="000C139C">
        <w:rPr>
          <w:sz w:val="16"/>
        </w:rPr>
        <w:t>—employing case studies, formalized logic, and theoretical explorations</w:t>
      </w:r>
      <w:proofErr w:type="gramStart"/>
      <w:r w:rsidRPr="000C139C">
        <w:rPr>
          <w:sz w:val="16"/>
        </w:rPr>
        <w:t>—</w:t>
      </w:r>
      <w:r w:rsidRPr="007F5D1C">
        <w:rPr>
          <w:rStyle w:val="StyleUnderline"/>
        </w:rPr>
        <w:t>“</w:t>
      </w:r>
      <w:proofErr w:type="gramEnd"/>
      <w:r w:rsidRPr="007F5D1C">
        <w:rPr>
          <w:rStyle w:val="StyleUnderline"/>
        </w:rPr>
        <w:t xml:space="preserve">the consensus is that there is </w:t>
      </w:r>
      <w:r w:rsidRPr="007F5D1C">
        <w:rPr>
          <w:rStyle w:val="Emphasis"/>
        </w:rPr>
        <w:t>no clear answer</w:t>
      </w:r>
      <w:r w:rsidRPr="007F5D1C">
        <w:rPr>
          <w:rStyle w:val="StyleUnderline"/>
        </w:rPr>
        <w:t>.”</w:t>
      </w:r>
      <w:r w:rsidRPr="000C139C">
        <w:rPr>
          <w:sz w:val="16"/>
        </w:rPr>
        <w:t xml:space="preserve"> Professor Alan Devlin remarked, “[u]</w:t>
      </w:r>
      <w:proofErr w:type="spellStart"/>
      <w:r w:rsidRPr="000C139C">
        <w:rPr>
          <w:sz w:val="16"/>
        </w:rPr>
        <w:t>nfortunately</w:t>
      </w:r>
      <w:proofErr w:type="spellEnd"/>
      <w:r w:rsidRPr="000C139C">
        <w:rPr>
          <w:sz w:val="16"/>
        </w:rPr>
        <w:t>, the specific antitrust policies that best promote technological advancement are far from clear.” Professor Marina Lao found that “there is neither empirical nor clear theoretical support for the hypothesis that monopolistic conditions, relative to competition, encourage more innovation.” One commentator summed up these efforts, stating that “we may not be confident that antitrust suits enhance innovation, but we cannot be confident that they retard it either.”</w:t>
      </w:r>
    </w:p>
    <w:p w14:paraId="004528F8" w14:textId="77777777" w:rsidR="00585B37" w:rsidRPr="000C139C" w:rsidRDefault="00585B37" w:rsidP="00585B37">
      <w:pPr>
        <w:rPr>
          <w:sz w:val="16"/>
        </w:rPr>
      </w:pPr>
      <w:r w:rsidRPr="000C139C">
        <w:rPr>
          <w:rStyle w:val="StyleUnderline"/>
          <w:highlight w:val="cyan"/>
        </w:rPr>
        <w:t xml:space="preserve">My </w:t>
      </w:r>
      <w:r w:rsidRPr="000C139C">
        <w:rPr>
          <w:rStyle w:val="Emphasis"/>
          <w:highlight w:val="cyan"/>
        </w:rPr>
        <w:t>research</w:t>
      </w:r>
      <w:r w:rsidRPr="007F5D1C">
        <w:rPr>
          <w:rStyle w:val="StyleUnderline"/>
        </w:rPr>
        <w:t xml:space="preserve"> responds to this </w:t>
      </w:r>
      <w:proofErr w:type="gramStart"/>
      <w:r w:rsidRPr="007F5D1C">
        <w:rPr>
          <w:rStyle w:val="StyleUnderline"/>
        </w:rPr>
        <w:t>state of affairs</w:t>
      </w:r>
      <w:proofErr w:type="gramEnd"/>
      <w:r w:rsidRPr="007F5D1C">
        <w:rPr>
          <w:rStyle w:val="StyleUnderline"/>
        </w:rPr>
        <w:t xml:space="preserve"> by </w:t>
      </w:r>
      <w:r w:rsidRPr="000C139C">
        <w:rPr>
          <w:rStyle w:val="Emphasis"/>
          <w:highlight w:val="cyan"/>
        </w:rPr>
        <w:t>empirically test</w:t>
      </w:r>
      <w:r w:rsidRPr="007F5D1C">
        <w:rPr>
          <w:rStyle w:val="Emphasis"/>
        </w:rPr>
        <w:t>ing</w:t>
      </w:r>
      <w:r w:rsidRPr="007F5D1C">
        <w:rPr>
          <w:rStyle w:val="StyleUnderline"/>
        </w:rPr>
        <w:t xml:space="preserve"> </w:t>
      </w:r>
      <w:r w:rsidRPr="000C139C">
        <w:rPr>
          <w:rStyle w:val="StyleUnderline"/>
          <w:highlight w:val="cyan"/>
        </w:rPr>
        <w:t>antitrust</w:t>
      </w:r>
      <w:r w:rsidRPr="007F5D1C">
        <w:rPr>
          <w:rStyle w:val="StyleUnderline"/>
        </w:rPr>
        <w:t xml:space="preserve"> enforcement</w:t>
      </w:r>
      <w:r w:rsidRPr="000C139C">
        <w:rPr>
          <w:rStyle w:val="StyleUnderline"/>
          <w:highlight w:val="cyan"/>
        </w:rPr>
        <w:t xml:space="preserve">’s </w:t>
      </w:r>
      <w:r w:rsidRPr="000C139C">
        <w:rPr>
          <w:rStyle w:val="Emphasis"/>
          <w:highlight w:val="cyan"/>
        </w:rPr>
        <w:t>relationship with innovation</w:t>
      </w:r>
      <w:r w:rsidRPr="000C139C">
        <w:rPr>
          <w:rStyle w:val="StyleUnderline"/>
          <w:highlight w:val="cyan"/>
        </w:rPr>
        <w:t>. The history</w:t>
      </w:r>
      <w:r w:rsidRPr="007F5D1C">
        <w:rPr>
          <w:rStyle w:val="StyleUnderline"/>
        </w:rPr>
        <w:t xml:space="preserve"> of antitrust law </w:t>
      </w:r>
      <w:r w:rsidRPr="000C139C">
        <w:rPr>
          <w:rStyle w:val="StyleUnderline"/>
          <w:highlight w:val="cyan"/>
        </w:rPr>
        <w:t>is a</w:t>
      </w:r>
      <w:r w:rsidRPr="007F5D1C">
        <w:rPr>
          <w:rStyle w:val="StyleUnderline"/>
        </w:rPr>
        <w:t xml:space="preserve">n ideal </w:t>
      </w:r>
      <w:r w:rsidRPr="000C139C">
        <w:rPr>
          <w:rStyle w:val="Emphasis"/>
          <w:highlight w:val="cyan"/>
        </w:rPr>
        <w:t>natural lab</w:t>
      </w:r>
      <w:r w:rsidRPr="007F5D1C">
        <w:rPr>
          <w:rStyle w:val="Emphasis"/>
        </w:rPr>
        <w:t>oratory</w:t>
      </w:r>
      <w:r w:rsidRPr="007F5D1C">
        <w:rPr>
          <w:rStyle w:val="StyleUnderline"/>
        </w:rPr>
        <w:t xml:space="preserve"> </w:t>
      </w:r>
      <w:r w:rsidRPr="000C139C">
        <w:rPr>
          <w:rStyle w:val="StyleUnderline"/>
          <w:highlight w:val="cyan"/>
        </w:rPr>
        <w:t>for</w:t>
      </w:r>
      <w:r w:rsidRPr="007F5D1C">
        <w:rPr>
          <w:rStyle w:val="StyleUnderline"/>
        </w:rPr>
        <w:t xml:space="preserve"> </w:t>
      </w:r>
      <w:r w:rsidRPr="007F5D1C">
        <w:rPr>
          <w:rStyle w:val="Emphasis"/>
        </w:rPr>
        <w:t xml:space="preserve">empirical </w:t>
      </w:r>
      <w:r w:rsidRPr="000C139C">
        <w:rPr>
          <w:rStyle w:val="Emphasis"/>
          <w:highlight w:val="cyan"/>
        </w:rPr>
        <w:t>study</w:t>
      </w:r>
      <w:r w:rsidRPr="000C139C">
        <w:rPr>
          <w:rStyle w:val="StyleUnderline"/>
          <w:highlight w:val="cyan"/>
        </w:rPr>
        <w:t xml:space="preserve"> since</w:t>
      </w:r>
      <w:r w:rsidRPr="000C139C">
        <w:rPr>
          <w:sz w:val="16"/>
        </w:rPr>
        <w:t xml:space="preserve"> its rate of </w:t>
      </w:r>
      <w:r w:rsidRPr="007F5D1C">
        <w:rPr>
          <w:rStyle w:val="StyleUnderline"/>
        </w:rPr>
        <w:t>enforcement</w:t>
      </w:r>
      <w:r w:rsidRPr="000C139C">
        <w:rPr>
          <w:sz w:val="16"/>
        </w:rPr>
        <w:t xml:space="preserve"> has </w:t>
      </w:r>
      <w:r w:rsidRPr="007F5D1C">
        <w:rPr>
          <w:rStyle w:val="StyleUnderline"/>
        </w:rPr>
        <w:t xml:space="preserve">fluctuated, creating </w:t>
      </w:r>
      <w:r w:rsidRPr="000C139C">
        <w:rPr>
          <w:rStyle w:val="StyleUnderline"/>
          <w:highlight w:val="cyan"/>
        </w:rPr>
        <w:t>variations</w:t>
      </w:r>
      <w:r w:rsidRPr="007F5D1C">
        <w:rPr>
          <w:rStyle w:val="StyleUnderline"/>
        </w:rPr>
        <w:t xml:space="preserve"> that </w:t>
      </w:r>
      <w:r w:rsidRPr="000C139C">
        <w:rPr>
          <w:rStyle w:val="StyleUnderline"/>
          <w:highlight w:val="cyan"/>
        </w:rPr>
        <w:t xml:space="preserve">generate </w:t>
      </w:r>
      <w:r w:rsidRPr="000C139C">
        <w:rPr>
          <w:rStyle w:val="Emphasis"/>
          <w:highlight w:val="cyan"/>
        </w:rPr>
        <w:t>strong</w:t>
      </w:r>
      <w:r w:rsidRPr="007F5D1C">
        <w:rPr>
          <w:rStyle w:val="Emphasis"/>
        </w:rPr>
        <w:t xml:space="preserve"> statistical </w:t>
      </w:r>
      <w:r w:rsidRPr="000C139C">
        <w:rPr>
          <w:rStyle w:val="Emphasis"/>
          <w:highlight w:val="cyan"/>
        </w:rPr>
        <w:t>results</w:t>
      </w:r>
      <w:r w:rsidRPr="000C139C">
        <w:rPr>
          <w:sz w:val="16"/>
        </w:rPr>
        <w:t xml:space="preserve">. For example, each category of antitrust action initiated by the government has changed in a unique pattern. The rate of Section 1 investigations has steadily declined, but merger enforcement—which has traditionally been less common than sections 1 and 2 investigations—peaked in the 1990s and has since become more prominent than Sherman Act investigations. As a result, </w:t>
      </w:r>
      <w:r w:rsidRPr="000C139C">
        <w:rPr>
          <w:rStyle w:val="StyleUnderline"/>
          <w:highlight w:val="cyan"/>
        </w:rPr>
        <w:t>it can be</w:t>
      </w:r>
      <w:r w:rsidRPr="007F5D1C">
        <w:rPr>
          <w:rStyle w:val="StyleUnderline"/>
        </w:rPr>
        <w:t xml:space="preserve"> </w:t>
      </w:r>
      <w:r w:rsidRPr="007F5D1C">
        <w:rPr>
          <w:rStyle w:val="Emphasis"/>
        </w:rPr>
        <w:t xml:space="preserve">statistically </w:t>
      </w:r>
      <w:r w:rsidRPr="000C139C">
        <w:rPr>
          <w:rStyle w:val="Emphasis"/>
          <w:highlight w:val="cyan"/>
        </w:rPr>
        <w:t>determined</w:t>
      </w:r>
      <w:r w:rsidRPr="000C139C">
        <w:rPr>
          <w:rStyle w:val="StyleUnderline"/>
          <w:highlight w:val="cyan"/>
        </w:rPr>
        <w:t xml:space="preserve"> with</w:t>
      </w:r>
      <w:r w:rsidRPr="007F5D1C">
        <w:rPr>
          <w:rStyle w:val="StyleUnderline"/>
        </w:rPr>
        <w:t xml:space="preserve"> a </w:t>
      </w:r>
      <w:r w:rsidRPr="000C139C">
        <w:rPr>
          <w:rStyle w:val="Emphasis"/>
          <w:highlight w:val="cyan"/>
        </w:rPr>
        <w:t>high</w:t>
      </w:r>
      <w:r w:rsidRPr="007F5D1C">
        <w:rPr>
          <w:rStyle w:val="Emphasis"/>
        </w:rPr>
        <w:t xml:space="preserve"> level</w:t>
      </w:r>
      <w:r w:rsidRPr="007F5D1C">
        <w:rPr>
          <w:rStyle w:val="StyleUnderline"/>
        </w:rPr>
        <w:t xml:space="preserve"> of </w:t>
      </w:r>
      <w:r w:rsidRPr="000C139C">
        <w:rPr>
          <w:rStyle w:val="Emphasis"/>
          <w:highlight w:val="cyan"/>
        </w:rPr>
        <w:t>confidence</w:t>
      </w:r>
      <w:r w:rsidRPr="000C139C">
        <w:rPr>
          <w:rStyle w:val="StyleUnderline"/>
          <w:highlight w:val="cyan"/>
        </w:rPr>
        <w:t xml:space="preserve"> whether</w:t>
      </w:r>
      <w:r w:rsidRPr="007F5D1C">
        <w:rPr>
          <w:rStyle w:val="StyleUnderline"/>
        </w:rPr>
        <w:t xml:space="preserve"> the rate of </w:t>
      </w:r>
      <w:r w:rsidRPr="000C139C">
        <w:rPr>
          <w:rStyle w:val="StyleUnderline"/>
          <w:highlight w:val="cyan"/>
        </w:rPr>
        <w:t>innovation</w:t>
      </w:r>
      <w:r w:rsidRPr="000C139C">
        <w:rPr>
          <w:sz w:val="16"/>
        </w:rPr>
        <w:t xml:space="preserve"> has </w:t>
      </w:r>
      <w:r w:rsidRPr="000C139C">
        <w:rPr>
          <w:rStyle w:val="StyleUnderline"/>
          <w:highlight w:val="cyan"/>
        </w:rPr>
        <w:t>changed</w:t>
      </w:r>
      <w:r w:rsidRPr="000C139C">
        <w:rPr>
          <w:sz w:val="16"/>
        </w:rPr>
        <w:t xml:space="preserve"> in accordance </w:t>
      </w:r>
      <w:r w:rsidRPr="007F5D1C">
        <w:rPr>
          <w:rStyle w:val="StyleUnderline"/>
        </w:rPr>
        <w:t>with increases</w:t>
      </w:r>
      <w:r w:rsidRPr="000C139C">
        <w:rPr>
          <w:sz w:val="16"/>
        </w:rPr>
        <w:t xml:space="preserve"> and decreases </w:t>
      </w:r>
      <w:r w:rsidRPr="007F5D1C">
        <w:rPr>
          <w:rStyle w:val="StyleUnderline"/>
        </w:rPr>
        <w:t xml:space="preserve">of antitrust activity, </w:t>
      </w:r>
      <w:r w:rsidRPr="007F5D1C">
        <w:rPr>
          <w:rStyle w:val="Emphasis"/>
        </w:rPr>
        <w:t>controlling</w:t>
      </w:r>
      <w:r w:rsidRPr="007F5D1C">
        <w:rPr>
          <w:rStyle w:val="StyleUnderline"/>
        </w:rPr>
        <w:t xml:space="preserve"> for mitigating factors</w:t>
      </w:r>
      <w:r w:rsidRPr="000C139C">
        <w:rPr>
          <w:sz w:val="16"/>
        </w:rPr>
        <w:t>.</w:t>
      </w:r>
    </w:p>
    <w:p w14:paraId="78415708" w14:textId="77777777" w:rsidR="00585B37" w:rsidRPr="000C139C" w:rsidRDefault="00585B37" w:rsidP="00585B37">
      <w:pPr>
        <w:rPr>
          <w:sz w:val="16"/>
        </w:rPr>
      </w:pPr>
      <w:r w:rsidRPr="007F5D1C">
        <w:rPr>
          <w:rStyle w:val="StyleUnderline"/>
        </w:rPr>
        <w:t xml:space="preserve">I constructed a </w:t>
      </w:r>
      <w:r w:rsidRPr="007F5D1C">
        <w:rPr>
          <w:rStyle w:val="Emphasis"/>
        </w:rPr>
        <w:t>new dataset</w:t>
      </w:r>
      <w:r w:rsidRPr="007F5D1C">
        <w:rPr>
          <w:rStyle w:val="StyleUnderline"/>
        </w:rPr>
        <w:t xml:space="preserve"> of</w:t>
      </w:r>
      <w:r w:rsidRPr="000C139C">
        <w:rPr>
          <w:sz w:val="16"/>
        </w:rPr>
        <w:t xml:space="preserve"> publicly available </w:t>
      </w:r>
      <w:r w:rsidRPr="007F5D1C">
        <w:rPr>
          <w:rStyle w:val="StyleUnderline"/>
        </w:rPr>
        <w:t xml:space="preserve">information as well as data received from </w:t>
      </w:r>
      <w:r w:rsidRPr="007F5D1C">
        <w:rPr>
          <w:rStyle w:val="Emphasis"/>
        </w:rPr>
        <w:t>F</w:t>
      </w:r>
      <w:r w:rsidRPr="007F5D1C">
        <w:rPr>
          <w:rStyle w:val="StyleUnderline"/>
        </w:rPr>
        <w:t xml:space="preserve">reedom </w:t>
      </w:r>
      <w:r w:rsidRPr="007F5D1C">
        <w:rPr>
          <w:rStyle w:val="Emphasis"/>
        </w:rPr>
        <w:t>o</w:t>
      </w:r>
      <w:r w:rsidRPr="007F5D1C">
        <w:rPr>
          <w:rStyle w:val="StyleUnderline"/>
        </w:rPr>
        <w:t xml:space="preserve">f </w:t>
      </w:r>
      <w:r w:rsidRPr="007F5D1C">
        <w:rPr>
          <w:rStyle w:val="Emphasis"/>
        </w:rPr>
        <w:t>I</w:t>
      </w:r>
      <w:r w:rsidRPr="007F5D1C">
        <w:rPr>
          <w:rStyle w:val="StyleUnderline"/>
        </w:rPr>
        <w:t xml:space="preserve">nformation </w:t>
      </w:r>
      <w:r w:rsidRPr="007F5D1C">
        <w:rPr>
          <w:rStyle w:val="Emphasis"/>
        </w:rPr>
        <w:t>A</w:t>
      </w:r>
      <w:r w:rsidRPr="007F5D1C">
        <w:rPr>
          <w:rStyle w:val="StyleUnderline"/>
        </w:rPr>
        <w:t>ct</w:t>
      </w:r>
      <w:r w:rsidRPr="000C139C">
        <w:rPr>
          <w:sz w:val="16"/>
        </w:rPr>
        <w:t xml:space="preserve"> (“FOIA”) </w:t>
      </w:r>
      <w:r w:rsidRPr="007F5D1C">
        <w:rPr>
          <w:rStyle w:val="StyleUnderline"/>
        </w:rPr>
        <w:t>requests</w:t>
      </w:r>
      <w:r w:rsidRPr="000C139C">
        <w:rPr>
          <w:sz w:val="16"/>
        </w:rPr>
        <w:t xml:space="preserve">. The dataset spans from 1963 to 2015 with a unique entry each year. </w:t>
      </w:r>
      <w:r w:rsidRPr="000C139C">
        <w:rPr>
          <w:rStyle w:val="StyleUnderline"/>
          <w:highlight w:val="cyan"/>
        </w:rPr>
        <w:t>The results</w:t>
      </w:r>
      <w:r w:rsidRPr="007F5D1C">
        <w:rPr>
          <w:rStyle w:val="StyleUnderline"/>
        </w:rPr>
        <w:t xml:space="preserve"> of the models </w:t>
      </w:r>
      <w:r w:rsidRPr="000C139C">
        <w:rPr>
          <w:rStyle w:val="StyleUnderline"/>
          <w:highlight w:val="cyan"/>
        </w:rPr>
        <w:t xml:space="preserve">are </w:t>
      </w:r>
      <w:r w:rsidRPr="000C139C">
        <w:rPr>
          <w:rStyle w:val="Emphasis"/>
          <w:highlight w:val="cyan"/>
        </w:rPr>
        <w:t>consistent</w:t>
      </w:r>
      <w:r w:rsidRPr="000C139C">
        <w:rPr>
          <w:rStyle w:val="StyleUnderline"/>
          <w:highlight w:val="cyan"/>
        </w:rPr>
        <w:t xml:space="preserve">, </w:t>
      </w:r>
      <w:r w:rsidRPr="000C139C">
        <w:rPr>
          <w:rStyle w:val="Emphasis"/>
          <w:highlight w:val="cyan"/>
        </w:rPr>
        <w:t>strong</w:t>
      </w:r>
      <w:r w:rsidRPr="000C139C">
        <w:rPr>
          <w:rStyle w:val="StyleUnderline"/>
          <w:highlight w:val="cyan"/>
        </w:rPr>
        <w:t>, and</w:t>
      </w:r>
      <w:r w:rsidRPr="007F5D1C">
        <w:rPr>
          <w:rStyle w:val="StyleUnderline"/>
        </w:rPr>
        <w:t xml:space="preserve"> </w:t>
      </w:r>
      <w:r w:rsidRPr="007F5D1C">
        <w:rPr>
          <w:rStyle w:val="Emphasis"/>
        </w:rPr>
        <w:t xml:space="preserve">quite </w:t>
      </w:r>
      <w:r w:rsidRPr="000C139C">
        <w:rPr>
          <w:rStyle w:val="Emphasis"/>
          <w:highlight w:val="cyan"/>
        </w:rPr>
        <w:t>unexpected</w:t>
      </w:r>
      <w:r w:rsidRPr="007F5D1C">
        <w:rPr>
          <w:rStyle w:val="StyleUnderline"/>
        </w:rPr>
        <w:t>, demonstrating</w:t>
      </w:r>
      <w:r w:rsidRPr="000C139C">
        <w:rPr>
          <w:sz w:val="16"/>
        </w:rPr>
        <w:t xml:space="preserve"> the </w:t>
      </w:r>
      <w:r w:rsidRPr="007F5D1C">
        <w:rPr>
          <w:rStyle w:val="StyleUnderline"/>
        </w:rPr>
        <w:t>effects of antitrust</w:t>
      </w:r>
      <w:r w:rsidRPr="000C139C">
        <w:rPr>
          <w:sz w:val="16"/>
        </w:rPr>
        <w:t xml:space="preserve"> enforcement </w:t>
      </w:r>
      <w:r w:rsidRPr="007F5D1C">
        <w:rPr>
          <w:rStyle w:val="StyleUnderline"/>
        </w:rPr>
        <w:t xml:space="preserve">on society’s ability to </w:t>
      </w:r>
      <w:r w:rsidRPr="007F5D1C">
        <w:rPr>
          <w:rStyle w:val="Emphasis"/>
        </w:rPr>
        <w:t>produce patents</w:t>
      </w:r>
      <w:r w:rsidRPr="007F5D1C">
        <w:rPr>
          <w:rStyle w:val="StyleUnderline"/>
        </w:rPr>
        <w:t xml:space="preserve"> and </w:t>
      </w:r>
      <w:r w:rsidRPr="007F5D1C">
        <w:rPr>
          <w:rStyle w:val="Emphasis"/>
        </w:rPr>
        <w:t>R&amp;D</w:t>
      </w:r>
      <w:r w:rsidRPr="000C139C">
        <w:rPr>
          <w:sz w:val="16"/>
        </w:rPr>
        <w:t>.</w:t>
      </w:r>
    </w:p>
    <w:p w14:paraId="7DB4BCCC" w14:textId="77777777" w:rsidR="00585B37" w:rsidRPr="000C139C" w:rsidRDefault="00585B37" w:rsidP="00585B37">
      <w:pPr>
        <w:rPr>
          <w:sz w:val="16"/>
        </w:rPr>
      </w:pPr>
      <w:r w:rsidRPr="000C139C">
        <w:rPr>
          <w:sz w:val="16"/>
        </w:rPr>
        <w:t xml:space="preserve">First, </w:t>
      </w:r>
      <w:r w:rsidRPr="007F5D1C">
        <w:rPr>
          <w:rStyle w:val="StyleUnderline"/>
        </w:rPr>
        <w:t xml:space="preserve">a </w:t>
      </w:r>
      <w:r w:rsidRPr="007F5D1C">
        <w:rPr>
          <w:rStyle w:val="Emphasis"/>
        </w:rPr>
        <w:t>greater number</w:t>
      </w:r>
      <w:r w:rsidRPr="007F5D1C">
        <w:rPr>
          <w:rStyle w:val="StyleUnderline"/>
        </w:rPr>
        <w:t xml:space="preserve"> of </w:t>
      </w:r>
      <w:r w:rsidRPr="000C139C">
        <w:rPr>
          <w:rStyle w:val="StyleUnderline"/>
          <w:highlight w:val="cyan"/>
        </w:rPr>
        <w:t>antitrust</w:t>
      </w:r>
      <w:r w:rsidRPr="007F5D1C">
        <w:rPr>
          <w:rStyle w:val="StyleUnderline"/>
        </w:rPr>
        <w:t xml:space="preserve"> lawsuits</w:t>
      </w:r>
      <w:r w:rsidRPr="000C139C">
        <w:rPr>
          <w:sz w:val="16"/>
        </w:rPr>
        <w:t xml:space="preserve"> filed by private parties—which are the most common type of antitrust action—</w:t>
      </w:r>
      <w:r w:rsidRPr="000C139C">
        <w:rPr>
          <w:rStyle w:val="Emphasis"/>
          <w:highlight w:val="cyan"/>
        </w:rPr>
        <w:t>impedes</w:t>
      </w:r>
      <w:r w:rsidRPr="000C139C">
        <w:rPr>
          <w:rStyle w:val="StyleUnderline"/>
          <w:highlight w:val="cyan"/>
        </w:rPr>
        <w:t xml:space="preserve"> innovation</w:t>
      </w:r>
      <w:r w:rsidRPr="000C139C">
        <w:rPr>
          <w:sz w:val="16"/>
        </w:rPr>
        <w:t xml:space="preserve">. Second, the different types </w:t>
      </w:r>
      <w:r w:rsidRPr="007F5D1C">
        <w:rPr>
          <w:rStyle w:val="StyleUnderline"/>
        </w:rPr>
        <w:t>of antitrust actions initiated by the government</w:t>
      </w:r>
      <w:r w:rsidRPr="000C139C">
        <w:rPr>
          <w:sz w:val="16"/>
        </w:rPr>
        <w:t xml:space="preserve"> tend to affect innovation in profoundly different ways. Merger challenges (under the Clayton Act) promote innovation while restraint of trade and monopolization claims (under sections 1 and 2 of the Sherman Act) </w:t>
      </w:r>
      <w:r w:rsidRPr="007F5D1C">
        <w:rPr>
          <w:rStyle w:val="Emphasis"/>
        </w:rPr>
        <w:t>suppress</w:t>
      </w:r>
      <w:r w:rsidRPr="007F5D1C">
        <w:rPr>
          <w:rStyle w:val="StyleUnderline"/>
        </w:rPr>
        <w:t xml:space="preserve"> innovative markets</w:t>
      </w:r>
      <w:r w:rsidRPr="000C139C">
        <w:rPr>
          <w:sz w:val="16"/>
        </w:rPr>
        <w:t>. Even more interesting, these effects become stronger after the antitrust agencies explicitly made promoting innovation a part of their joint policies.</w:t>
      </w:r>
    </w:p>
    <w:p w14:paraId="19BBE61B" w14:textId="77777777" w:rsidR="00585B37" w:rsidRPr="000C139C" w:rsidRDefault="00585B37" w:rsidP="00585B37">
      <w:pPr>
        <w:rPr>
          <w:sz w:val="16"/>
        </w:rPr>
      </w:pPr>
      <w:r w:rsidRPr="000C139C">
        <w:rPr>
          <w:sz w:val="16"/>
        </w:rPr>
        <w:t xml:space="preserve">My results suggest that the arguments for and against antitrust have merit. On one hand, antitrust enforcement fosters the incentives to innovate when it preserves the number of firms competing within a market. Yet </w:t>
      </w:r>
      <w:r w:rsidRPr="007F5D1C">
        <w:rPr>
          <w:rStyle w:val="StyleUnderline"/>
        </w:rPr>
        <w:t xml:space="preserve">enforcement </w:t>
      </w:r>
      <w:r w:rsidRPr="007F5D1C">
        <w:rPr>
          <w:rStyle w:val="Emphasis"/>
        </w:rPr>
        <w:t>reduces</w:t>
      </w:r>
      <w:r w:rsidRPr="007F5D1C">
        <w:rPr>
          <w:rStyle w:val="StyleUnderline"/>
        </w:rPr>
        <w:t xml:space="preserve"> innovation when it scrutinizes </w:t>
      </w:r>
      <w:r w:rsidRPr="007F5D1C">
        <w:rPr>
          <w:rStyle w:val="Emphasis"/>
        </w:rPr>
        <w:t>how firms compete</w:t>
      </w:r>
      <w:r w:rsidRPr="000C139C">
        <w:rPr>
          <w:sz w:val="16"/>
        </w:rPr>
        <w:t xml:space="preserve">. This makes sense. Commentators have noted that </w:t>
      </w:r>
      <w:r w:rsidRPr="000C139C">
        <w:rPr>
          <w:rStyle w:val="StyleUnderline"/>
        </w:rPr>
        <w:t xml:space="preserve">the </w:t>
      </w:r>
      <w:r w:rsidRPr="000C139C">
        <w:rPr>
          <w:rStyle w:val="StyleUnderline"/>
          <w:highlight w:val="cyan"/>
        </w:rPr>
        <w:t>Sherman</w:t>
      </w:r>
      <w:r w:rsidRPr="007F5D1C">
        <w:rPr>
          <w:rStyle w:val="StyleUnderline"/>
        </w:rPr>
        <w:t xml:space="preserve"> Act is </w:t>
      </w:r>
      <w:r w:rsidRPr="007F5D1C">
        <w:rPr>
          <w:rStyle w:val="Emphasis"/>
        </w:rPr>
        <w:t>designed</w:t>
      </w:r>
      <w:r w:rsidRPr="007F5D1C">
        <w:rPr>
          <w:rStyle w:val="StyleUnderline"/>
        </w:rPr>
        <w:t xml:space="preserve"> to </w:t>
      </w:r>
      <w:r w:rsidRPr="000C139C">
        <w:rPr>
          <w:rStyle w:val="Emphasis"/>
          <w:highlight w:val="cyan"/>
        </w:rPr>
        <w:t>raise suspicions</w:t>
      </w:r>
      <w:r w:rsidRPr="000C139C">
        <w:rPr>
          <w:rStyle w:val="StyleUnderline"/>
          <w:highlight w:val="cyan"/>
        </w:rPr>
        <w:t xml:space="preserve"> about</w:t>
      </w:r>
      <w:r w:rsidRPr="000C139C">
        <w:rPr>
          <w:sz w:val="16"/>
        </w:rPr>
        <w:t xml:space="preserve"> many </w:t>
      </w:r>
      <w:r w:rsidRPr="000C139C">
        <w:rPr>
          <w:rStyle w:val="StyleUnderline"/>
          <w:highlight w:val="cyan"/>
        </w:rPr>
        <w:t xml:space="preserve">activities in which </w:t>
      </w:r>
      <w:r w:rsidRPr="000C139C">
        <w:rPr>
          <w:rStyle w:val="Emphasis"/>
          <w:highlight w:val="cyan"/>
        </w:rPr>
        <w:t>innovative firms</w:t>
      </w:r>
      <w:r w:rsidRPr="007F5D1C">
        <w:rPr>
          <w:rStyle w:val="StyleUnderline"/>
        </w:rPr>
        <w:t xml:space="preserve"> typically </w:t>
      </w:r>
      <w:r w:rsidRPr="000C139C">
        <w:rPr>
          <w:rStyle w:val="StyleUnderline"/>
          <w:highlight w:val="cyan"/>
        </w:rPr>
        <w:t>engage</w:t>
      </w:r>
      <w:r w:rsidRPr="007F5D1C">
        <w:rPr>
          <w:rStyle w:val="StyleUnderline"/>
        </w:rPr>
        <w:t>. An inventor may</w:t>
      </w:r>
      <w:r w:rsidRPr="000C139C">
        <w:rPr>
          <w:sz w:val="16"/>
        </w:rPr>
        <w:t xml:space="preserve">, for instance, </w:t>
      </w:r>
      <w:r w:rsidRPr="007F5D1C">
        <w:rPr>
          <w:rStyle w:val="Emphasis"/>
        </w:rPr>
        <w:t>exclude competitors</w:t>
      </w:r>
      <w:r w:rsidRPr="007F5D1C">
        <w:rPr>
          <w:rStyle w:val="StyleUnderline"/>
        </w:rPr>
        <w:t xml:space="preserve"> from using her invention or enter into</w:t>
      </w:r>
      <w:r w:rsidRPr="000C139C">
        <w:rPr>
          <w:sz w:val="16"/>
        </w:rPr>
        <w:t xml:space="preserve"> contracts and </w:t>
      </w:r>
      <w:r w:rsidRPr="007F5D1C">
        <w:rPr>
          <w:rStyle w:val="StyleUnderline"/>
        </w:rPr>
        <w:t>agreements</w:t>
      </w:r>
      <w:r w:rsidRPr="000C139C">
        <w:rPr>
          <w:sz w:val="16"/>
        </w:rPr>
        <w:t xml:space="preserve"> with competitors </w:t>
      </w:r>
      <w:r w:rsidRPr="007F5D1C">
        <w:rPr>
          <w:rStyle w:val="StyleUnderline"/>
        </w:rPr>
        <w:t>to license</w:t>
      </w:r>
      <w:r w:rsidRPr="000C139C">
        <w:rPr>
          <w:sz w:val="16"/>
        </w:rPr>
        <w:t xml:space="preserve"> or develop </w:t>
      </w:r>
      <w:r w:rsidRPr="007F5D1C">
        <w:rPr>
          <w:rStyle w:val="StyleUnderline"/>
        </w:rPr>
        <w:t>technology</w:t>
      </w:r>
      <w:r w:rsidRPr="000C139C">
        <w:rPr>
          <w:sz w:val="16"/>
        </w:rPr>
        <w:t xml:space="preserve">— </w:t>
      </w:r>
      <w:r w:rsidRPr="007F5D1C">
        <w:rPr>
          <w:rStyle w:val="StyleUnderline"/>
        </w:rPr>
        <w:t xml:space="preserve">either scenario can </w:t>
      </w:r>
      <w:r w:rsidRPr="007F5D1C">
        <w:rPr>
          <w:rStyle w:val="Emphasis"/>
        </w:rPr>
        <w:t>draw an antitrust challenge</w:t>
      </w:r>
      <w:r w:rsidRPr="007F5D1C">
        <w:rPr>
          <w:rStyle w:val="StyleUnderline"/>
        </w:rPr>
        <w:t xml:space="preserve">. </w:t>
      </w:r>
      <w:r w:rsidRPr="000C139C">
        <w:rPr>
          <w:rStyle w:val="StyleUnderline"/>
          <w:highlight w:val="cyan"/>
        </w:rPr>
        <w:t>Enforcing</w:t>
      </w:r>
      <w:r w:rsidRPr="007F5D1C">
        <w:rPr>
          <w:rStyle w:val="StyleUnderline"/>
        </w:rPr>
        <w:t xml:space="preserve"> the Sherman Act can</w:t>
      </w:r>
      <w:r w:rsidRPr="000C139C">
        <w:rPr>
          <w:sz w:val="16"/>
        </w:rPr>
        <w:t xml:space="preserve"> thus </w:t>
      </w:r>
      <w:r w:rsidRPr="000C139C">
        <w:rPr>
          <w:rStyle w:val="Emphasis"/>
          <w:highlight w:val="cyan"/>
        </w:rPr>
        <w:t>curb innovation</w:t>
      </w:r>
      <w:r w:rsidRPr="000C139C">
        <w:rPr>
          <w:rStyle w:val="StyleUnderline"/>
          <w:highlight w:val="cyan"/>
        </w:rPr>
        <w:t xml:space="preserve"> by creating </w:t>
      </w:r>
      <w:r w:rsidRPr="000C139C">
        <w:rPr>
          <w:rStyle w:val="Emphasis"/>
          <w:highlight w:val="cyan"/>
        </w:rPr>
        <w:t>liability</w:t>
      </w:r>
      <w:r w:rsidRPr="000C139C">
        <w:rPr>
          <w:rStyle w:val="StyleUnderline"/>
          <w:highlight w:val="cyan"/>
        </w:rPr>
        <w:t xml:space="preserve"> for inventors</w:t>
      </w:r>
      <w:r w:rsidRPr="007F5D1C">
        <w:rPr>
          <w:rStyle w:val="StyleUnderline"/>
        </w:rPr>
        <w:t xml:space="preserve"> who</w:t>
      </w:r>
      <w:r w:rsidRPr="000C139C">
        <w:rPr>
          <w:sz w:val="16"/>
        </w:rPr>
        <w:t xml:space="preserve"> would like to </w:t>
      </w:r>
      <w:r w:rsidRPr="007F5D1C">
        <w:rPr>
          <w:rStyle w:val="StyleUnderline"/>
        </w:rPr>
        <w:t>comply with the law</w:t>
      </w:r>
      <w:r w:rsidRPr="000C139C">
        <w:rPr>
          <w:sz w:val="16"/>
        </w:rPr>
        <w:t xml:space="preserve">. In short, </w:t>
      </w:r>
      <w:r w:rsidRPr="007F5D1C">
        <w:rPr>
          <w:rStyle w:val="StyleUnderline"/>
        </w:rPr>
        <w:t>antitrust</w:t>
      </w:r>
      <w:r w:rsidRPr="000C139C">
        <w:rPr>
          <w:sz w:val="16"/>
        </w:rPr>
        <w:t xml:space="preserve"> appears to promote innovation when it maintains competition by preserving the number of firms competing within a market, but it </w:t>
      </w:r>
      <w:r w:rsidRPr="007F5D1C">
        <w:rPr>
          <w:rStyle w:val="Emphasis"/>
        </w:rPr>
        <w:t>retards innovation</w:t>
      </w:r>
      <w:r w:rsidRPr="007F5D1C">
        <w:rPr>
          <w:rStyle w:val="StyleUnderline"/>
        </w:rPr>
        <w:t xml:space="preserve"> when it limits how</w:t>
      </w:r>
      <w:r w:rsidRPr="000C139C">
        <w:rPr>
          <w:sz w:val="16"/>
        </w:rPr>
        <w:t xml:space="preserve"> exactly those </w:t>
      </w:r>
      <w:r w:rsidRPr="007F5D1C">
        <w:rPr>
          <w:rStyle w:val="StyleUnderline"/>
        </w:rPr>
        <w:t>firms compete against each other</w:t>
      </w:r>
      <w:r w:rsidRPr="000C139C">
        <w:rPr>
          <w:sz w:val="16"/>
        </w:rPr>
        <w:t>.</w:t>
      </w:r>
    </w:p>
    <w:p w14:paraId="5877675C" w14:textId="77777777" w:rsidR="00585B37" w:rsidRPr="00C25CEB" w:rsidRDefault="00585B37" w:rsidP="00585B37">
      <w:pPr>
        <w:rPr>
          <w:sz w:val="16"/>
        </w:rPr>
      </w:pPr>
      <w:r w:rsidRPr="000C139C">
        <w:rPr>
          <w:sz w:val="16"/>
        </w:rPr>
        <w:t xml:space="preserve">My analysis also supports concerns that </w:t>
      </w:r>
      <w:r w:rsidRPr="000C139C">
        <w:rPr>
          <w:rStyle w:val="StyleUnderline"/>
          <w:highlight w:val="cyan"/>
        </w:rPr>
        <w:t>the</w:t>
      </w:r>
      <w:r w:rsidRPr="007F5D1C">
        <w:rPr>
          <w:rStyle w:val="StyleUnderline"/>
        </w:rPr>
        <w:t xml:space="preserve"> </w:t>
      </w:r>
      <w:r w:rsidRPr="007F5D1C">
        <w:rPr>
          <w:rStyle w:val="Emphasis"/>
        </w:rPr>
        <w:t xml:space="preserve">mere </w:t>
      </w:r>
      <w:r w:rsidRPr="000C139C">
        <w:rPr>
          <w:rStyle w:val="Emphasis"/>
          <w:highlight w:val="cyan"/>
        </w:rPr>
        <w:t>presence</w:t>
      </w:r>
      <w:r w:rsidRPr="000C139C">
        <w:rPr>
          <w:rStyle w:val="StyleUnderline"/>
          <w:highlight w:val="cyan"/>
        </w:rPr>
        <w:t xml:space="preserve"> of the </w:t>
      </w:r>
      <w:r w:rsidRPr="000C139C">
        <w:rPr>
          <w:rStyle w:val="Emphasis"/>
          <w:highlight w:val="cyan"/>
        </w:rPr>
        <w:t>F</w:t>
      </w:r>
      <w:r w:rsidRPr="007F5D1C">
        <w:rPr>
          <w:rStyle w:val="StyleUnderline"/>
        </w:rPr>
        <w:t xml:space="preserve">ederal </w:t>
      </w:r>
      <w:r w:rsidRPr="000C139C">
        <w:rPr>
          <w:rStyle w:val="Emphasis"/>
          <w:highlight w:val="cyan"/>
        </w:rPr>
        <w:t>T</w:t>
      </w:r>
      <w:r w:rsidRPr="007F5D1C">
        <w:rPr>
          <w:rStyle w:val="StyleUnderline"/>
        </w:rPr>
        <w:t xml:space="preserve">rade </w:t>
      </w:r>
      <w:r w:rsidRPr="000C139C">
        <w:rPr>
          <w:rStyle w:val="Emphasis"/>
          <w:highlight w:val="cyan"/>
        </w:rPr>
        <w:t>C</w:t>
      </w:r>
      <w:r w:rsidRPr="007F5D1C">
        <w:rPr>
          <w:rStyle w:val="StyleUnderline"/>
        </w:rPr>
        <w:t xml:space="preserve">ommission </w:t>
      </w:r>
      <w:r w:rsidRPr="000C139C">
        <w:rPr>
          <w:rStyle w:val="StyleUnderline"/>
          <w:highlight w:val="cyan"/>
        </w:rPr>
        <w:t>and</w:t>
      </w:r>
      <w:r w:rsidRPr="007F5D1C">
        <w:rPr>
          <w:rStyle w:val="StyleUnderline"/>
        </w:rPr>
        <w:t xml:space="preserve"> the </w:t>
      </w:r>
      <w:r w:rsidRPr="000C139C">
        <w:rPr>
          <w:rStyle w:val="Emphasis"/>
          <w:highlight w:val="cyan"/>
        </w:rPr>
        <w:t>D</w:t>
      </w:r>
      <w:r w:rsidRPr="007F5D1C">
        <w:rPr>
          <w:rStyle w:val="StyleUnderline"/>
        </w:rPr>
        <w:t xml:space="preserve">epartment </w:t>
      </w:r>
      <w:r w:rsidRPr="000C139C">
        <w:rPr>
          <w:rStyle w:val="Emphasis"/>
          <w:highlight w:val="cyan"/>
        </w:rPr>
        <w:t>o</w:t>
      </w:r>
      <w:r w:rsidRPr="007F5D1C">
        <w:rPr>
          <w:rStyle w:val="StyleUnderline"/>
        </w:rPr>
        <w:t xml:space="preserve">f </w:t>
      </w:r>
      <w:r w:rsidRPr="007F5D1C">
        <w:rPr>
          <w:rStyle w:val="Emphasis"/>
        </w:rPr>
        <w:t>J</w:t>
      </w:r>
      <w:r w:rsidRPr="007F5D1C">
        <w:rPr>
          <w:rStyle w:val="StyleUnderline"/>
        </w:rPr>
        <w:t xml:space="preserve">ustice in </w:t>
      </w:r>
      <w:r w:rsidRPr="007F5D1C">
        <w:rPr>
          <w:rStyle w:val="Emphasis"/>
        </w:rPr>
        <w:t>dynamic markets</w:t>
      </w:r>
      <w:r w:rsidRPr="007F5D1C">
        <w:rPr>
          <w:rStyle w:val="StyleUnderline"/>
        </w:rPr>
        <w:t xml:space="preserve"> might </w:t>
      </w:r>
      <w:r w:rsidRPr="000C139C">
        <w:rPr>
          <w:rStyle w:val="Emphasis"/>
          <w:highlight w:val="cyan"/>
        </w:rPr>
        <w:t>chill</w:t>
      </w:r>
      <w:r w:rsidRPr="007F5D1C">
        <w:rPr>
          <w:rStyle w:val="Emphasis"/>
        </w:rPr>
        <w:t xml:space="preserve"> the </w:t>
      </w:r>
      <w:r w:rsidRPr="000C139C">
        <w:rPr>
          <w:rStyle w:val="Emphasis"/>
          <w:highlight w:val="cyan"/>
        </w:rPr>
        <w:t>incentives</w:t>
      </w:r>
      <w:r w:rsidRPr="000C139C">
        <w:rPr>
          <w:rStyle w:val="StyleUnderline"/>
          <w:highlight w:val="cyan"/>
        </w:rPr>
        <w:t xml:space="preserve"> to </w:t>
      </w:r>
      <w:r w:rsidRPr="000C139C">
        <w:rPr>
          <w:rStyle w:val="Emphasis"/>
          <w:highlight w:val="cyan"/>
        </w:rPr>
        <w:t>innovate</w:t>
      </w:r>
      <w:r w:rsidRPr="007F5D1C">
        <w:rPr>
          <w:rStyle w:val="StyleUnderline"/>
        </w:rPr>
        <w:t xml:space="preserve">. As the </w:t>
      </w:r>
      <w:r w:rsidRPr="007F5D1C">
        <w:rPr>
          <w:rStyle w:val="Emphasis"/>
        </w:rPr>
        <w:t>administrative state</w:t>
      </w:r>
      <w:r w:rsidRPr="007F5D1C">
        <w:rPr>
          <w:rStyle w:val="StyleUnderline"/>
        </w:rPr>
        <w:t xml:space="preserve"> of antitrust increases</w:t>
      </w:r>
      <w:r w:rsidRPr="000C139C">
        <w:rPr>
          <w:sz w:val="16"/>
        </w:rPr>
        <w:t>—measured by the size of agency budgets and the number of investigations, actions, and personnel—</w:t>
      </w:r>
      <w:r w:rsidRPr="007F5D1C">
        <w:rPr>
          <w:rStyle w:val="StyleUnderline"/>
        </w:rPr>
        <w:t xml:space="preserve">the </w:t>
      </w:r>
      <w:r w:rsidRPr="007F5D1C">
        <w:rPr>
          <w:rStyle w:val="Emphasis"/>
        </w:rPr>
        <w:t>innovation</w:t>
      </w:r>
      <w:r w:rsidRPr="007F5D1C">
        <w:rPr>
          <w:rStyle w:val="StyleUnderline"/>
        </w:rPr>
        <w:t xml:space="preserve"> in private industry decreases</w:t>
      </w:r>
      <w:r w:rsidRPr="000C139C">
        <w:rPr>
          <w:sz w:val="16"/>
        </w:rPr>
        <w:t xml:space="preserve">. To offer an analogy, when drivers can spot a police officer by the highway, they are more likely to drive below the speed limit, acting in an overly conservative manner. In the innovation context, a similar effect appears to be true: Although </w:t>
      </w:r>
      <w:r w:rsidRPr="007F5D1C">
        <w:rPr>
          <w:rStyle w:val="StyleUnderline"/>
        </w:rPr>
        <w:t xml:space="preserve">the presence of antitrust </w:t>
      </w:r>
      <w:r w:rsidRPr="000C139C">
        <w:rPr>
          <w:rStyle w:val="StyleUnderline"/>
          <w:highlight w:val="cyan"/>
        </w:rPr>
        <w:t>regulators</w:t>
      </w:r>
      <w:r w:rsidRPr="000C139C">
        <w:rPr>
          <w:sz w:val="16"/>
        </w:rPr>
        <w:t xml:space="preserve"> in innovative markets may </w:t>
      </w:r>
      <w:r w:rsidRPr="000C139C">
        <w:rPr>
          <w:rStyle w:val="StyleUnderline"/>
          <w:highlight w:val="cyan"/>
        </w:rPr>
        <w:t>make</w:t>
      </w:r>
      <w:r w:rsidRPr="000C139C">
        <w:rPr>
          <w:sz w:val="16"/>
        </w:rPr>
        <w:t xml:space="preserve"> some </w:t>
      </w:r>
      <w:r w:rsidRPr="000C139C">
        <w:rPr>
          <w:rStyle w:val="StyleUnderline"/>
          <w:highlight w:val="cyan"/>
        </w:rPr>
        <w:t>firms</w:t>
      </w:r>
      <w:r w:rsidRPr="000C139C">
        <w:rPr>
          <w:sz w:val="16"/>
        </w:rPr>
        <w:t xml:space="preserve"> abide by the law, it can also make others </w:t>
      </w:r>
      <w:r w:rsidRPr="007F5D1C">
        <w:rPr>
          <w:rStyle w:val="Emphasis"/>
        </w:rPr>
        <w:t xml:space="preserve">overly </w:t>
      </w:r>
      <w:r w:rsidRPr="000C139C">
        <w:rPr>
          <w:rStyle w:val="Emphasis"/>
          <w:highlight w:val="cyan"/>
        </w:rPr>
        <w:t>cautious</w:t>
      </w:r>
      <w:r w:rsidRPr="000C139C">
        <w:rPr>
          <w:rStyle w:val="StyleUnderline"/>
          <w:highlight w:val="cyan"/>
        </w:rPr>
        <w:t xml:space="preserve"> and </w:t>
      </w:r>
      <w:r w:rsidRPr="000C139C">
        <w:rPr>
          <w:rStyle w:val="Emphasis"/>
          <w:highlight w:val="cyan"/>
        </w:rPr>
        <w:t>reduce</w:t>
      </w:r>
      <w:r w:rsidRPr="000C139C">
        <w:rPr>
          <w:rStyle w:val="StyleUnderline"/>
          <w:highlight w:val="cyan"/>
        </w:rPr>
        <w:t xml:space="preserve"> innovation</w:t>
      </w:r>
      <w:r w:rsidRPr="000C139C">
        <w:rPr>
          <w:sz w:val="16"/>
        </w:rPr>
        <w:t>.</w:t>
      </w:r>
    </w:p>
    <w:p w14:paraId="77C50E2F" w14:textId="77777777" w:rsidR="00585B37" w:rsidRPr="00386D5A" w:rsidRDefault="00585B37" w:rsidP="00585B37">
      <w:pPr>
        <w:pStyle w:val="Heading4"/>
      </w:pPr>
      <w:r>
        <w:t xml:space="preserve">Tech-sector antitrust </w:t>
      </w:r>
      <w:r>
        <w:rPr>
          <w:u w:val="single"/>
        </w:rPr>
        <w:t>crushes</w:t>
      </w:r>
      <w:r>
        <w:t xml:space="preserve"> competitiveness and </w:t>
      </w:r>
      <w:r>
        <w:rPr>
          <w:u w:val="single"/>
        </w:rPr>
        <w:t>deters innovation</w:t>
      </w:r>
      <w:r>
        <w:t xml:space="preserve"> in </w:t>
      </w:r>
      <w:r>
        <w:rPr>
          <w:u w:val="single"/>
        </w:rPr>
        <w:t>every</w:t>
      </w:r>
      <w:r>
        <w:t xml:space="preserve"> sector. </w:t>
      </w:r>
    </w:p>
    <w:p w14:paraId="5DBE1224" w14:textId="77777777" w:rsidR="00585B37" w:rsidRDefault="00585B37" w:rsidP="00585B37">
      <w:r>
        <w:rPr>
          <w:rStyle w:val="Style13ptBold"/>
        </w:rPr>
        <w:t xml:space="preserve">Hedger ’21 </w:t>
      </w:r>
      <w:r w:rsidRPr="00CE374F">
        <w:t xml:space="preserve">[Patrick; January 6; Vice President of Policy for the Taxpayers Protection Alliance, M.A. in Public Policy from George Mason University; Inside Sources, “Antitrust Suits Against Tech Expensive, Frivolous,” </w:t>
      </w:r>
      <w:hyperlink r:id="rId46" w:history="1">
        <w:r w:rsidRPr="0010500D">
          <w:rPr>
            <w:rStyle w:val="Hyperlink"/>
          </w:rPr>
          <w:t>https://insidesources.com/antitrust-suits-against-tech-expensive-frivolous/</w:t>
        </w:r>
      </w:hyperlink>
      <w:r w:rsidRPr="00CE374F">
        <w:t>]</w:t>
      </w:r>
    </w:p>
    <w:p w14:paraId="5FCACCA9" w14:textId="77777777" w:rsidR="00585B37" w:rsidRPr="00CC5039" w:rsidRDefault="00585B37" w:rsidP="00585B37">
      <w:pPr>
        <w:rPr>
          <w:sz w:val="16"/>
        </w:rPr>
      </w:pPr>
      <w:r w:rsidRPr="00CC5039">
        <w:rPr>
          <w:sz w:val="16"/>
        </w:rPr>
        <w:t xml:space="preserve">Once upon a time, </w:t>
      </w:r>
      <w:r w:rsidRPr="00936DA1">
        <w:rPr>
          <w:rStyle w:val="StyleUnderline"/>
        </w:rPr>
        <w:t xml:space="preserve">frivolous </w:t>
      </w:r>
      <w:r w:rsidRPr="00936DA1">
        <w:rPr>
          <w:rStyle w:val="Emphasis"/>
        </w:rPr>
        <w:t>litigation</w:t>
      </w:r>
      <w:r w:rsidRPr="00CC5039">
        <w:rPr>
          <w:sz w:val="16"/>
        </w:rPr>
        <w:t xml:space="preserve"> was something conservatives of almost all stripes vociferously opposed.</w:t>
      </w:r>
    </w:p>
    <w:p w14:paraId="021A6A95" w14:textId="77777777" w:rsidR="00585B37" w:rsidRPr="00CC5039" w:rsidRDefault="00585B37" w:rsidP="00585B37">
      <w:pPr>
        <w:rPr>
          <w:sz w:val="16"/>
        </w:rPr>
      </w:pPr>
      <w:r w:rsidRPr="00CC5039">
        <w:rPr>
          <w:sz w:val="16"/>
        </w:rPr>
        <w:t xml:space="preserve">Fast forward to 2020, however, and it </w:t>
      </w:r>
      <w:r w:rsidRPr="00936DA1">
        <w:rPr>
          <w:rStyle w:val="StyleUnderline"/>
        </w:rPr>
        <w:t xml:space="preserve">has become the </w:t>
      </w:r>
      <w:r w:rsidRPr="00936DA1">
        <w:rPr>
          <w:rStyle w:val="Emphasis"/>
        </w:rPr>
        <w:t>favorite tool</w:t>
      </w:r>
      <w:r w:rsidRPr="00936DA1">
        <w:rPr>
          <w:rStyle w:val="StyleUnderline"/>
        </w:rPr>
        <w:t xml:space="preserve"> of</w:t>
      </w:r>
      <w:r w:rsidRPr="00CC5039">
        <w:rPr>
          <w:sz w:val="16"/>
        </w:rPr>
        <w:t xml:space="preserve"> many </w:t>
      </w:r>
      <w:r w:rsidRPr="00936DA1">
        <w:rPr>
          <w:rStyle w:val="StyleUnderline"/>
        </w:rPr>
        <w:t xml:space="preserve">self-styled proponents of the </w:t>
      </w:r>
      <w:r w:rsidRPr="00936DA1">
        <w:rPr>
          <w:rStyle w:val="Emphasis"/>
        </w:rPr>
        <w:t>free market</w:t>
      </w:r>
      <w:r w:rsidRPr="00936DA1">
        <w:rPr>
          <w:rStyle w:val="StyleUnderline"/>
        </w:rPr>
        <w:t>. As</w:t>
      </w:r>
      <w:r w:rsidRPr="00CC5039">
        <w:rPr>
          <w:sz w:val="16"/>
        </w:rPr>
        <w:t xml:space="preserve"> more </w:t>
      </w:r>
      <w:r w:rsidRPr="00936DA1">
        <w:rPr>
          <w:rStyle w:val="StyleUnderline"/>
        </w:rPr>
        <w:t xml:space="preserve">conservatives evolve into </w:t>
      </w:r>
      <w:r w:rsidRPr="007049FF">
        <w:rPr>
          <w:rStyle w:val="Emphasis"/>
          <w:highlight w:val="cyan"/>
        </w:rPr>
        <w:t>anti-tech populists</w:t>
      </w:r>
      <w:r w:rsidRPr="00936DA1">
        <w:rPr>
          <w:rStyle w:val="StyleUnderline"/>
        </w:rPr>
        <w:t xml:space="preserve">, these lawsuits are being </w:t>
      </w:r>
      <w:r w:rsidRPr="00936DA1">
        <w:rPr>
          <w:rStyle w:val="Emphasis"/>
        </w:rPr>
        <w:t>targeted</w:t>
      </w:r>
      <w:r w:rsidRPr="00936DA1">
        <w:rPr>
          <w:rStyle w:val="StyleUnderline"/>
        </w:rPr>
        <w:t xml:space="preserve"> at</w:t>
      </w:r>
      <w:r w:rsidRPr="00CC5039">
        <w:rPr>
          <w:sz w:val="16"/>
        </w:rPr>
        <w:t xml:space="preserve"> American </w:t>
      </w:r>
      <w:r w:rsidRPr="00936DA1">
        <w:rPr>
          <w:rStyle w:val="StyleUnderline"/>
        </w:rPr>
        <w:t>tech companies to extract</w:t>
      </w:r>
      <w:r w:rsidRPr="00CC5039">
        <w:rPr>
          <w:sz w:val="16"/>
        </w:rPr>
        <w:t xml:space="preserve"> political </w:t>
      </w:r>
      <w:r w:rsidRPr="00936DA1">
        <w:rPr>
          <w:rStyle w:val="StyleUnderline"/>
        </w:rPr>
        <w:t>concessions</w:t>
      </w:r>
      <w:r w:rsidRPr="00CC5039">
        <w:rPr>
          <w:sz w:val="16"/>
        </w:rPr>
        <w:t>.</w:t>
      </w:r>
    </w:p>
    <w:p w14:paraId="4A777AEB" w14:textId="77777777" w:rsidR="00585B37" w:rsidRPr="00CC5039" w:rsidRDefault="00585B37" w:rsidP="00585B37">
      <w:pPr>
        <w:rPr>
          <w:sz w:val="16"/>
        </w:rPr>
      </w:pPr>
      <w:r w:rsidRPr="00CC5039">
        <w:rPr>
          <w:sz w:val="16"/>
        </w:rPr>
        <w:t xml:space="preserve">Aside from being petty political maneuvers, </w:t>
      </w:r>
      <w:r w:rsidRPr="00936DA1">
        <w:rPr>
          <w:rStyle w:val="StyleUnderline"/>
        </w:rPr>
        <w:t xml:space="preserve">these suits </w:t>
      </w:r>
      <w:r w:rsidRPr="007049FF">
        <w:rPr>
          <w:rStyle w:val="StyleUnderline"/>
          <w:highlight w:val="cyan"/>
        </w:rPr>
        <w:t xml:space="preserve">are </w:t>
      </w:r>
      <w:r w:rsidRPr="007049FF">
        <w:rPr>
          <w:rStyle w:val="Emphasis"/>
          <w:highlight w:val="cyan"/>
        </w:rPr>
        <w:t>disastrous</w:t>
      </w:r>
      <w:r w:rsidRPr="00936DA1">
        <w:rPr>
          <w:rStyle w:val="StyleUnderline"/>
        </w:rPr>
        <w:t> policies </w:t>
      </w:r>
      <w:r w:rsidRPr="007049FF">
        <w:rPr>
          <w:rStyle w:val="StyleUnderline"/>
          <w:highlight w:val="cyan"/>
        </w:rPr>
        <w:t>with</w:t>
      </w:r>
      <w:r w:rsidRPr="00CC5039">
        <w:rPr>
          <w:sz w:val="16"/>
        </w:rPr>
        <w:t xml:space="preserve"> potential </w:t>
      </w:r>
      <w:r w:rsidRPr="00936DA1">
        <w:rPr>
          <w:rStyle w:val="Emphasis"/>
        </w:rPr>
        <w:t>long-term</w:t>
      </w:r>
      <w:r w:rsidRPr="00936DA1">
        <w:rPr>
          <w:rStyle w:val="StyleUnderline"/>
        </w:rPr>
        <w:t xml:space="preserve"> </w:t>
      </w:r>
      <w:r w:rsidRPr="007049FF">
        <w:rPr>
          <w:rStyle w:val="StyleUnderline"/>
          <w:highlight w:val="cyan"/>
        </w:rPr>
        <w:t>consequences</w:t>
      </w:r>
      <w:r w:rsidRPr="00CC5039">
        <w:rPr>
          <w:sz w:val="16"/>
        </w:rPr>
        <w:t xml:space="preserve">. These </w:t>
      </w:r>
      <w:r w:rsidRPr="00936DA1">
        <w:rPr>
          <w:rStyle w:val="StyleUnderline"/>
        </w:rPr>
        <w:t xml:space="preserve">lawsuits will cost taxpayers </w:t>
      </w:r>
      <w:r w:rsidRPr="007049FF">
        <w:rPr>
          <w:rStyle w:val="StyleUnderline"/>
          <w:highlight w:val="cyan"/>
        </w:rPr>
        <w:t xml:space="preserve">at </w:t>
      </w:r>
      <w:r w:rsidRPr="007049FF">
        <w:rPr>
          <w:rStyle w:val="Emphasis"/>
          <w:highlight w:val="cyan"/>
        </w:rPr>
        <w:t>all levels</w:t>
      </w:r>
      <w:r w:rsidRPr="00936DA1">
        <w:rPr>
          <w:rStyle w:val="StyleUnderline"/>
        </w:rPr>
        <w:t xml:space="preserve"> of government </w:t>
      </w:r>
      <w:r w:rsidRPr="00936DA1">
        <w:rPr>
          <w:rStyle w:val="Emphasis"/>
        </w:rPr>
        <w:t>millions</w:t>
      </w:r>
      <w:r w:rsidRPr="00CC5039">
        <w:rPr>
          <w:sz w:val="16"/>
        </w:rPr>
        <w:t xml:space="preserve"> of dollars.</w:t>
      </w:r>
    </w:p>
    <w:p w14:paraId="64B36A54" w14:textId="77777777" w:rsidR="00585B37" w:rsidRPr="00CC5039" w:rsidRDefault="00585B37" w:rsidP="00585B37">
      <w:pPr>
        <w:rPr>
          <w:sz w:val="16"/>
        </w:rPr>
      </w:pPr>
      <w:r w:rsidRPr="00CC5039">
        <w:rPr>
          <w:sz w:val="16"/>
        </w:rPr>
        <w:t>The recent omnibus/stimulus bill </w:t>
      </w:r>
      <w:hyperlink r:id="rId47" w:history="1">
        <w:r w:rsidRPr="00CC5039">
          <w:rPr>
            <w:rStyle w:val="Hyperlink"/>
            <w:sz w:val="16"/>
          </w:rPr>
          <w:t>gives</w:t>
        </w:r>
      </w:hyperlink>
      <w:r w:rsidRPr="00CC5039">
        <w:rPr>
          <w:sz w:val="16"/>
        </w:rPr>
        <w:t> both the Department of Justice (DOJ) and Federal Trade Commission (FTC) a combined $38 million boost, in a preview of how much these suits will cost states as well.</w:t>
      </w:r>
    </w:p>
    <w:p w14:paraId="52030B01" w14:textId="77777777" w:rsidR="00585B37" w:rsidRPr="00CC5039" w:rsidRDefault="00585B37" w:rsidP="00585B37">
      <w:pPr>
        <w:rPr>
          <w:sz w:val="16"/>
        </w:rPr>
      </w:pPr>
      <w:r w:rsidRPr="00CC5039">
        <w:rPr>
          <w:sz w:val="16"/>
        </w:rPr>
        <w:t>Google has been a </w:t>
      </w:r>
      <w:hyperlink r:id="rId48" w:history="1">
        <w:r w:rsidRPr="00CC5039">
          <w:rPr>
            <w:rStyle w:val="Hyperlink"/>
            <w:sz w:val="16"/>
          </w:rPr>
          <w:t>particularly popular target</w:t>
        </w:r>
      </w:hyperlink>
      <w:r w:rsidRPr="00CC5039">
        <w:rPr>
          <w:sz w:val="16"/>
        </w:rPr>
        <w:t> as of late. In October, the DOJ filed a lawsuit against the tech giant, vaguely alleging anticompetitive behavior.</w:t>
      </w:r>
    </w:p>
    <w:p w14:paraId="59CA142E" w14:textId="77777777" w:rsidR="00585B37" w:rsidRPr="00CC5039" w:rsidRDefault="00585B37" w:rsidP="00585B37">
      <w:pPr>
        <w:rPr>
          <w:sz w:val="16"/>
        </w:rPr>
      </w:pPr>
      <w:r w:rsidRPr="00CC5039">
        <w:rPr>
          <w:sz w:val="16"/>
        </w:rPr>
        <w:t>Recently, </w:t>
      </w:r>
      <w:hyperlink r:id="rId49" w:history="1">
        <w:r w:rsidRPr="00CC5039">
          <w:rPr>
            <w:rStyle w:val="Hyperlink"/>
            <w:sz w:val="16"/>
          </w:rPr>
          <w:t>Texas</w:t>
        </w:r>
      </w:hyperlink>
      <w:r w:rsidRPr="00CC5039">
        <w:rPr>
          <w:sz w:val="16"/>
        </w:rPr>
        <w:t> (along with eight other states) sued complaining about Google’s dominance in the online advertising market. Finally, a coalition of 35 states — plus Guam, Puerto Rico, and Washington, D.C. — filed a suit very similar to DOJ’s allegations.</w:t>
      </w:r>
    </w:p>
    <w:p w14:paraId="38751B5A" w14:textId="77777777" w:rsidR="00585B37" w:rsidRPr="00CC5039" w:rsidRDefault="00585B37" w:rsidP="00585B37">
      <w:pPr>
        <w:rPr>
          <w:sz w:val="16"/>
        </w:rPr>
      </w:pPr>
      <w:r w:rsidRPr="00936DA1">
        <w:rPr>
          <w:rStyle w:val="StyleUnderline"/>
        </w:rPr>
        <w:t>The DOJ</w:t>
      </w:r>
      <w:r w:rsidRPr="00CC5039">
        <w:rPr>
          <w:sz w:val="16"/>
        </w:rPr>
        <w:t xml:space="preserve"> lawsuit </w:t>
      </w:r>
      <w:r w:rsidRPr="00936DA1">
        <w:rPr>
          <w:rStyle w:val="Emphasis"/>
        </w:rPr>
        <w:t>attempts</w:t>
      </w:r>
      <w:r w:rsidRPr="00936DA1">
        <w:rPr>
          <w:rStyle w:val="StyleUnderline"/>
        </w:rPr>
        <w:t xml:space="preserve"> to paint </w:t>
      </w:r>
      <w:r w:rsidRPr="007049FF">
        <w:rPr>
          <w:rStyle w:val="StyleUnderline"/>
          <w:highlight w:val="cyan"/>
        </w:rPr>
        <w:t>Google as</w:t>
      </w:r>
      <w:r w:rsidRPr="00936DA1">
        <w:rPr>
          <w:rStyle w:val="StyleUnderline"/>
        </w:rPr>
        <w:t xml:space="preserve"> a </w:t>
      </w:r>
      <w:r w:rsidRPr="007049FF">
        <w:rPr>
          <w:rStyle w:val="StyleUnderline"/>
          <w:highlight w:val="cyan"/>
        </w:rPr>
        <w:t>“</w:t>
      </w:r>
      <w:r w:rsidRPr="007049FF">
        <w:rPr>
          <w:rStyle w:val="Emphasis"/>
          <w:highlight w:val="cyan"/>
        </w:rPr>
        <w:t>monopoly</w:t>
      </w:r>
      <w:r w:rsidRPr="007049FF">
        <w:rPr>
          <w:rStyle w:val="StyleUnderline"/>
          <w:highlight w:val="cyan"/>
        </w:rPr>
        <w:t>.”</w:t>
      </w:r>
      <w:r w:rsidRPr="00936DA1">
        <w:rPr>
          <w:rStyle w:val="StyleUnderline"/>
        </w:rPr>
        <w:t xml:space="preserve"> However, this </w:t>
      </w:r>
      <w:r w:rsidRPr="007049FF">
        <w:rPr>
          <w:rStyle w:val="StyleUnderline"/>
          <w:highlight w:val="cyan"/>
        </w:rPr>
        <w:t xml:space="preserve">could </w:t>
      </w:r>
      <w:r w:rsidRPr="007049FF">
        <w:rPr>
          <w:rStyle w:val="Emphasis"/>
          <w:highlight w:val="cyan"/>
        </w:rPr>
        <w:t>not be further</w:t>
      </w:r>
      <w:r w:rsidRPr="007049FF">
        <w:rPr>
          <w:rStyle w:val="StyleUnderline"/>
          <w:highlight w:val="cyan"/>
        </w:rPr>
        <w:t xml:space="preserve"> from</w:t>
      </w:r>
      <w:r w:rsidRPr="00936DA1">
        <w:rPr>
          <w:rStyle w:val="StyleUnderline"/>
        </w:rPr>
        <w:t xml:space="preserve"> the </w:t>
      </w:r>
      <w:r w:rsidRPr="007049FF">
        <w:rPr>
          <w:rStyle w:val="StyleUnderline"/>
          <w:highlight w:val="cyan"/>
        </w:rPr>
        <w:t>truth</w:t>
      </w:r>
      <w:r w:rsidRPr="00936DA1">
        <w:rPr>
          <w:rStyle w:val="StyleUnderline"/>
        </w:rPr>
        <w:t>. While Google</w:t>
      </w:r>
      <w:r w:rsidRPr="00CC5039">
        <w:rPr>
          <w:sz w:val="16"/>
        </w:rPr>
        <w:t xml:space="preserve"> certainly </w:t>
      </w:r>
      <w:r w:rsidRPr="00936DA1">
        <w:rPr>
          <w:rStyle w:val="StyleUnderline"/>
        </w:rPr>
        <w:t xml:space="preserve">holds a lion’s </w:t>
      </w:r>
      <w:r w:rsidRPr="007049FF">
        <w:rPr>
          <w:rStyle w:val="StyleUnderline"/>
          <w:highlight w:val="cyan"/>
        </w:rPr>
        <w:t>share of the</w:t>
      </w:r>
      <w:r w:rsidRPr="00CC5039">
        <w:rPr>
          <w:sz w:val="16"/>
        </w:rPr>
        <w:t xml:space="preserve"> online </w:t>
      </w:r>
      <w:r w:rsidRPr="00936DA1">
        <w:rPr>
          <w:rStyle w:val="StyleUnderline"/>
        </w:rPr>
        <w:t xml:space="preserve">search </w:t>
      </w:r>
      <w:r w:rsidRPr="007049FF">
        <w:rPr>
          <w:rStyle w:val="StyleUnderline"/>
          <w:highlight w:val="cyan"/>
        </w:rPr>
        <w:t>market</w:t>
      </w:r>
      <w:r w:rsidRPr="00936DA1">
        <w:rPr>
          <w:rStyle w:val="StyleUnderline"/>
        </w:rPr>
        <w:t xml:space="preserve">, it </w:t>
      </w:r>
      <w:r w:rsidRPr="007049FF">
        <w:rPr>
          <w:rStyle w:val="StyleUnderline"/>
          <w:highlight w:val="cyan"/>
        </w:rPr>
        <w:t>has been</w:t>
      </w:r>
      <w:r w:rsidRPr="00936DA1">
        <w:rPr>
          <w:rStyle w:val="StyleUnderline"/>
        </w:rPr>
        <w:t xml:space="preserve"> </w:t>
      </w:r>
      <w:r w:rsidRPr="00936DA1">
        <w:rPr>
          <w:rStyle w:val="Emphasis"/>
        </w:rPr>
        <w:t xml:space="preserve">steadily </w:t>
      </w:r>
      <w:r w:rsidRPr="007049FF">
        <w:rPr>
          <w:rStyle w:val="Emphasis"/>
          <w:highlight w:val="cyan"/>
        </w:rPr>
        <w:t>declining</w:t>
      </w:r>
      <w:r w:rsidRPr="00936DA1">
        <w:rPr>
          <w:rStyle w:val="StyleUnderline"/>
        </w:rPr>
        <w:t xml:space="preserve"> since</w:t>
      </w:r>
      <w:r w:rsidRPr="00CC5039">
        <w:rPr>
          <w:sz w:val="16"/>
        </w:rPr>
        <w:t xml:space="preserve"> late </w:t>
      </w:r>
      <w:r w:rsidRPr="00936DA1">
        <w:rPr>
          <w:rStyle w:val="StyleUnderline"/>
        </w:rPr>
        <w:t>2018</w:t>
      </w:r>
      <w:r w:rsidRPr="00CC5039">
        <w:rPr>
          <w:sz w:val="16"/>
        </w:rPr>
        <w:t>.</w:t>
      </w:r>
    </w:p>
    <w:p w14:paraId="7FA72216" w14:textId="77777777" w:rsidR="00585B37" w:rsidRPr="00CC5039" w:rsidRDefault="00585B37" w:rsidP="00585B37">
      <w:pPr>
        <w:rPr>
          <w:sz w:val="16"/>
        </w:rPr>
      </w:pPr>
      <w:r w:rsidRPr="00936DA1">
        <w:rPr>
          <w:rStyle w:val="StyleUnderline"/>
        </w:rPr>
        <w:t xml:space="preserve">Google faces </w:t>
      </w:r>
      <w:r w:rsidRPr="00936DA1">
        <w:rPr>
          <w:rStyle w:val="Emphasis"/>
        </w:rPr>
        <w:t>very real</w:t>
      </w:r>
      <w:r w:rsidRPr="00936DA1">
        <w:rPr>
          <w:rStyle w:val="StyleUnderline"/>
        </w:rPr>
        <w:t xml:space="preserve"> competition from companies like </w:t>
      </w:r>
      <w:r w:rsidRPr="00936DA1">
        <w:rPr>
          <w:rStyle w:val="Emphasis"/>
        </w:rPr>
        <w:t>DuckDuckGo</w:t>
      </w:r>
      <w:r w:rsidRPr="00936DA1">
        <w:rPr>
          <w:rStyle w:val="StyleUnderline"/>
        </w:rPr>
        <w:t xml:space="preserve"> and </w:t>
      </w:r>
      <w:r w:rsidRPr="00936DA1">
        <w:rPr>
          <w:rStyle w:val="Emphasis"/>
        </w:rPr>
        <w:t>Amazon</w:t>
      </w:r>
      <w:r w:rsidRPr="00CC5039">
        <w:rPr>
          <w:sz w:val="16"/>
        </w:rPr>
        <w:t xml:space="preserve">, where most product-specific searches begin. </w:t>
      </w:r>
      <w:r w:rsidRPr="00936DA1">
        <w:rPr>
          <w:rStyle w:val="StyleUnderline"/>
        </w:rPr>
        <w:t xml:space="preserve">Google does </w:t>
      </w:r>
      <w:r w:rsidRPr="00936DA1">
        <w:rPr>
          <w:rStyle w:val="Emphasis"/>
        </w:rPr>
        <w:t>not lack competitors</w:t>
      </w:r>
      <w:r w:rsidRPr="00936DA1">
        <w:rPr>
          <w:rStyle w:val="StyleUnderline"/>
        </w:rPr>
        <w:t xml:space="preserve">. Its dominance is a result of providing </w:t>
      </w:r>
      <w:r w:rsidRPr="00936DA1">
        <w:rPr>
          <w:rStyle w:val="Emphasis"/>
        </w:rPr>
        <w:t>better</w:t>
      </w:r>
      <w:r w:rsidRPr="00936DA1">
        <w:rPr>
          <w:rStyle w:val="StyleUnderline"/>
        </w:rPr>
        <w:t xml:space="preserve">, </w:t>
      </w:r>
      <w:r w:rsidRPr="00936DA1">
        <w:rPr>
          <w:rStyle w:val="Emphasis"/>
        </w:rPr>
        <w:t>more efficient</w:t>
      </w:r>
      <w:r w:rsidRPr="00936DA1">
        <w:rPr>
          <w:rStyle w:val="StyleUnderline"/>
        </w:rPr>
        <w:t xml:space="preserve"> services to consumers</w:t>
      </w:r>
      <w:r w:rsidRPr="00CC5039">
        <w:rPr>
          <w:sz w:val="16"/>
        </w:rPr>
        <w:t xml:space="preserve">. This is </w:t>
      </w:r>
      <w:proofErr w:type="gramStart"/>
      <w:r w:rsidRPr="00CC5039">
        <w:rPr>
          <w:sz w:val="16"/>
        </w:rPr>
        <w:t>really what</w:t>
      </w:r>
      <w:proofErr w:type="gramEnd"/>
      <w:r w:rsidRPr="00CC5039">
        <w:rPr>
          <w:sz w:val="16"/>
        </w:rPr>
        <w:t xml:space="preserve"> suits like the DOJ’s will harm if allowed to succeed.</w:t>
      </w:r>
    </w:p>
    <w:p w14:paraId="49D39064" w14:textId="77777777" w:rsidR="00585B37" w:rsidRPr="00CC5039" w:rsidRDefault="00585B37" w:rsidP="00585B37">
      <w:pPr>
        <w:rPr>
          <w:sz w:val="16"/>
        </w:rPr>
      </w:pPr>
      <w:r w:rsidRPr="00CC5039">
        <w:rPr>
          <w:sz w:val="16"/>
        </w:rPr>
        <w:t>Texas makes the counterfactual claim that Google is positioning itself to dominate the online ad market as a monopoly. They ignore the fact that digital advertising prices have fallen, not risen. Conversely, in the same suit, Texas also alleges</w:t>
      </w:r>
    </w:p>
    <w:p w14:paraId="54572378" w14:textId="77777777" w:rsidR="00585B37" w:rsidRPr="00CC5039" w:rsidRDefault="00585B37" w:rsidP="00585B37">
      <w:pPr>
        <w:rPr>
          <w:sz w:val="16"/>
        </w:rPr>
      </w:pPr>
      <w:r w:rsidRPr="00CC5039">
        <w:rPr>
          <w:sz w:val="16"/>
        </w:rPr>
        <w:t>Google has worked illegally with Facebook to coordinate ad strategies. Google can either be a monopoly or be working hand in hand with its main competitor. However, both statements cannot be true. It is clear Texas is throwing everything at the wall to see what sticks.</w:t>
      </w:r>
    </w:p>
    <w:p w14:paraId="2DF895F3" w14:textId="77777777" w:rsidR="00585B37" w:rsidRPr="00CC5039" w:rsidRDefault="00585B37" w:rsidP="00585B37">
      <w:pPr>
        <w:rPr>
          <w:sz w:val="16"/>
        </w:rPr>
      </w:pPr>
      <w:r w:rsidRPr="00CC5039">
        <w:rPr>
          <w:sz w:val="16"/>
        </w:rPr>
        <w:t xml:space="preserve">This latest 35-state coalition effort to go after Google alleges that Google is seeking to disadvantage its competitors and promote its own products. </w:t>
      </w:r>
      <w:r w:rsidRPr="007049FF">
        <w:rPr>
          <w:rStyle w:val="StyleUnderline"/>
          <w:highlight w:val="cyan"/>
        </w:rPr>
        <w:t xml:space="preserve">If that is enough to </w:t>
      </w:r>
      <w:r w:rsidRPr="007049FF">
        <w:rPr>
          <w:rStyle w:val="Emphasis"/>
          <w:highlight w:val="cyan"/>
        </w:rPr>
        <w:t>warrant</w:t>
      </w:r>
      <w:r w:rsidRPr="00936DA1">
        <w:rPr>
          <w:rStyle w:val="Emphasis"/>
        </w:rPr>
        <w:t xml:space="preserve"> a law</w:t>
      </w:r>
      <w:r w:rsidRPr="007049FF">
        <w:rPr>
          <w:rStyle w:val="Emphasis"/>
          <w:highlight w:val="cyan"/>
        </w:rPr>
        <w:t>suit</w:t>
      </w:r>
      <w:r w:rsidRPr="00936DA1">
        <w:rPr>
          <w:rStyle w:val="StyleUnderline"/>
        </w:rPr>
        <w:t xml:space="preserve"> from</w:t>
      </w:r>
      <w:r w:rsidRPr="00CC5039">
        <w:rPr>
          <w:sz w:val="16"/>
        </w:rPr>
        <w:t xml:space="preserve"> roughly </w:t>
      </w:r>
      <w:r w:rsidRPr="00936DA1">
        <w:rPr>
          <w:rStyle w:val="StyleUnderline"/>
        </w:rPr>
        <w:t>two-thirds of the</w:t>
      </w:r>
      <w:r w:rsidRPr="00CC5039">
        <w:rPr>
          <w:sz w:val="16"/>
        </w:rPr>
        <w:t xml:space="preserve"> nation’s </w:t>
      </w:r>
      <w:r w:rsidRPr="00936DA1">
        <w:rPr>
          <w:rStyle w:val="StyleUnderline"/>
        </w:rPr>
        <w:t xml:space="preserve">attorneys general, </w:t>
      </w:r>
      <w:r w:rsidRPr="007049FF">
        <w:rPr>
          <w:rStyle w:val="StyleUnderline"/>
          <w:highlight w:val="cyan"/>
        </w:rPr>
        <w:t>then</w:t>
      </w:r>
      <w:r w:rsidRPr="00936DA1">
        <w:rPr>
          <w:rStyle w:val="StyleUnderline"/>
        </w:rPr>
        <w:t xml:space="preserve"> </w:t>
      </w:r>
      <w:r w:rsidRPr="00936DA1">
        <w:rPr>
          <w:rStyle w:val="Emphasis"/>
        </w:rPr>
        <w:t xml:space="preserve">most </w:t>
      </w:r>
      <w:r w:rsidRPr="007049FF">
        <w:rPr>
          <w:rStyle w:val="Emphasis"/>
          <w:highlight w:val="cyan"/>
        </w:rPr>
        <w:t>successful</w:t>
      </w:r>
      <w:r w:rsidRPr="007049FF">
        <w:rPr>
          <w:rStyle w:val="StyleUnderline"/>
          <w:highlight w:val="cyan"/>
        </w:rPr>
        <w:t xml:space="preserve"> businesses</w:t>
      </w:r>
      <w:r w:rsidRPr="00936DA1">
        <w:rPr>
          <w:rStyle w:val="StyleUnderline"/>
        </w:rPr>
        <w:t xml:space="preserve"> in America </w:t>
      </w:r>
      <w:r w:rsidRPr="007049FF">
        <w:rPr>
          <w:rStyle w:val="StyleUnderline"/>
          <w:highlight w:val="cyan"/>
        </w:rPr>
        <w:t>are in</w:t>
      </w:r>
      <w:r w:rsidRPr="00936DA1">
        <w:rPr>
          <w:rStyle w:val="StyleUnderline"/>
        </w:rPr>
        <w:t xml:space="preserve"> </w:t>
      </w:r>
      <w:r w:rsidRPr="00936DA1">
        <w:rPr>
          <w:rStyle w:val="Emphasis"/>
        </w:rPr>
        <w:t xml:space="preserve">deep </w:t>
      </w:r>
      <w:r w:rsidRPr="007049FF">
        <w:rPr>
          <w:rStyle w:val="Emphasis"/>
          <w:highlight w:val="cyan"/>
        </w:rPr>
        <w:t>trouble</w:t>
      </w:r>
      <w:r w:rsidRPr="00CC5039">
        <w:rPr>
          <w:sz w:val="16"/>
        </w:rPr>
        <w:t>.</w:t>
      </w:r>
    </w:p>
    <w:p w14:paraId="349D5F93" w14:textId="77777777" w:rsidR="00585B37" w:rsidRPr="00CC5039" w:rsidRDefault="00585B37" w:rsidP="00585B37">
      <w:pPr>
        <w:rPr>
          <w:sz w:val="16"/>
        </w:rPr>
      </w:pPr>
      <w:r w:rsidRPr="00BF3913">
        <w:rPr>
          <w:rStyle w:val="StyleUnderline"/>
        </w:rPr>
        <w:t xml:space="preserve">It should be the goal of </w:t>
      </w:r>
      <w:r w:rsidRPr="00BF3913">
        <w:rPr>
          <w:rStyle w:val="Emphasis"/>
        </w:rPr>
        <w:t>any</w:t>
      </w:r>
      <w:r w:rsidRPr="00CC5039">
        <w:rPr>
          <w:sz w:val="16"/>
        </w:rPr>
        <w:t xml:space="preserve"> right-minded </w:t>
      </w:r>
      <w:r w:rsidRPr="00BF3913">
        <w:rPr>
          <w:rStyle w:val="StyleUnderline"/>
        </w:rPr>
        <w:t xml:space="preserve">businessman to implement policies that </w:t>
      </w:r>
      <w:r w:rsidRPr="00BF3913">
        <w:rPr>
          <w:rStyle w:val="Emphasis"/>
        </w:rPr>
        <w:t>increase market share</w:t>
      </w:r>
      <w:r w:rsidRPr="00BF3913">
        <w:rPr>
          <w:rStyle w:val="StyleUnderline"/>
        </w:rPr>
        <w:t xml:space="preserve"> at the expense of </w:t>
      </w:r>
      <w:r w:rsidRPr="00BF3913">
        <w:rPr>
          <w:rStyle w:val="Emphasis"/>
        </w:rPr>
        <w:t>competitors</w:t>
      </w:r>
      <w:r w:rsidRPr="00BF3913">
        <w:rPr>
          <w:rStyle w:val="StyleUnderline"/>
        </w:rPr>
        <w:t xml:space="preserve"> and to promote their </w:t>
      </w:r>
      <w:r w:rsidRPr="00BF3913">
        <w:rPr>
          <w:rStyle w:val="Emphasis"/>
        </w:rPr>
        <w:t>own products</w:t>
      </w:r>
      <w:r w:rsidRPr="00CC5039">
        <w:rPr>
          <w:sz w:val="16"/>
        </w:rPr>
        <w:t>. This is hardly a new strategy. Yet, in their rush to ride the wave of anti-big tech fervor, these attorneys general seemed to forget this very basic truth.</w:t>
      </w:r>
    </w:p>
    <w:p w14:paraId="14684B25" w14:textId="77777777" w:rsidR="00585B37" w:rsidRPr="00CC5039" w:rsidRDefault="00585B37" w:rsidP="00585B37">
      <w:pPr>
        <w:rPr>
          <w:sz w:val="16"/>
        </w:rPr>
      </w:pPr>
      <w:r w:rsidRPr="00BF3913">
        <w:rPr>
          <w:rStyle w:val="StyleUnderline"/>
        </w:rPr>
        <w:t xml:space="preserve">The effort to score </w:t>
      </w:r>
      <w:r w:rsidRPr="00BF3913">
        <w:rPr>
          <w:rStyle w:val="Emphasis"/>
        </w:rPr>
        <w:t>cheap political points</w:t>
      </w:r>
      <w:r w:rsidRPr="00CC5039">
        <w:rPr>
          <w:sz w:val="16"/>
        </w:rPr>
        <w:t xml:space="preserve"> — at great taxpayer expense — during this moment in our nation’s history </w:t>
      </w:r>
      <w:r w:rsidRPr="00BF3913">
        <w:rPr>
          <w:rStyle w:val="StyleUnderline"/>
        </w:rPr>
        <w:t>has dangerous prospects for the future. Law</w:t>
      </w:r>
      <w:r w:rsidRPr="007049FF">
        <w:rPr>
          <w:rStyle w:val="StyleUnderline"/>
          <w:highlight w:val="cyan"/>
        </w:rPr>
        <w:t>suit</w:t>
      </w:r>
      <w:r w:rsidRPr="00BF3913">
        <w:rPr>
          <w:rStyle w:val="StyleUnderline"/>
        </w:rPr>
        <w:t>s</w:t>
      </w:r>
      <w:r w:rsidRPr="00CC5039">
        <w:rPr>
          <w:sz w:val="16"/>
        </w:rPr>
        <w:t xml:space="preserve"> like these </w:t>
      </w:r>
      <w:r w:rsidRPr="007049FF">
        <w:rPr>
          <w:rStyle w:val="StyleUnderline"/>
          <w:highlight w:val="cyan"/>
        </w:rPr>
        <w:t>create</w:t>
      </w:r>
      <w:r w:rsidRPr="00BF3913">
        <w:rPr>
          <w:rStyle w:val="StyleUnderline"/>
        </w:rPr>
        <w:t xml:space="preserve"> </w:t>
      </w:r>
      <w:r w:rsidRPr="00BF3913">
        <w:rPr>
          <w:rStyle w:val="Emphasis"/>
        </w:rPr>
        <w:t xml:space="preserve">mountains of </w:t>
      </w:r>
      <w:r w:rsidRPr="007049FF">
        <w:rPr>
          <w:rStyle w:val="Emphasis"/>
          <w:highlight w:val="cyan"/>
        </w:rPr>
        <w:t>uncertainty</w:t>
      </w:r>
      <w:r w:rsidRPr="007049FF">
        <w:rPr>
          <w:rStyle w:val="StyleUnderline"/>
          <w:highlight w:val="cyan"/>
        </w:rPr>
        <w:t xml:space="preserve"> not only for</w:t>
      </w:r>
      <w:r w:rsidRPr="00BF3913">
        <w:rPr>
          <w:rStyle w:val="StyleUnderline"/>
        </w:rPr>
        <w:t xml:space="preserve"> </w:t>
      </w:r>
      <w:r w:rsidRPr="00BF3913">
        <w:rPr>
          <w:rStyle w:val="Emphasis"/>
        </w:rPr>
        <w:t xml:space="preserve">tech </w:t>
      </w:r>
      <w:r w:rsidRPr="007049FF">
        <w:rPr>
          <w:rStyle w:val="Emphasis"/>
          <w:highlight w:val="cyan"/>
        </w:rPr>
        <w:t>giants</w:t>
      </w:r>
      <w:r w:rsidRPr="00BF3913">
        <w:rPr>
          <w:rStyle w:val="StyleUnderline"/>
        </w:rPr>
        <w:t xml:space="preserve"> like Google, </w:t>
      </w:r>
      <w:r w:rsidRPr="007049FF">
        <w:rPr>
          <w:rStyle w:val="StyleUnderline"/>
          <w:highlight w:val="cyan"/>
        </w:rPr>
        <w:t>but</w:t>
      </w:r>
      <w:r w:rsidRPr="00BF3913">
        <w:rPr>
          <w:rStyle w:val="StyleUnderline"/>
        </w:rPr>
        <w:t xml:space="preserve"> for </w:t>
      </w:r>
      <w:r w:rsidRPr="00BF3913">
        <w:rPr>
          <w:rStyle w:val="Emphasis"/>
        </w:rPr>
        <w:t xml:space="preserve">upstart </w:t>
      </w:r>
      <w:r w:rsidRPr="007049FF">
        <w:rPr>
          <w:rStyle w:val="Emphasis"/>
          <w:highlight w:val="cyan"/>
        </w:rPr>
        <w:t>competitors</w:t>
      </w:r>
      <w:r w:rsidRPr="00CC5039">
        <w:rPr>
          <w:sz w:val="16"/>
        </w:rPr>
        <w:t xml:space="preserve"> as well.</w:t>
      </w:r>
    </w:p>
    <w:p w14:paraId="00177B86" w14:textId="77777777" w:rsidR="00585B37" w:rsidRPr="00CC5039" w:rsidRDefault="00585B37" w:rsidP="00585B37">
      <w:pPr>
        <w:rPr>
          <w:sz w:val="16"/>
        </w:rPr>
      </w:pPr>
      <w:r w:rsidRPr="007049FF">
        <w:rPr>
          <w:rStyle w:val="StyleUnderline"/>
          <w:highlight w:val="cyan"/>
        </w:rPr>
        <w:t>The notion</w:t>
      </w:r>
      <w:r w:rsidRPr="00BF3913">
        <w:rPr>
          <w:rStyle w:val="StyleUnderline"/>
        </w:rPr>
        <w:t xml:space="preserve"> that </w:t>
      </w:r>
      <w:r w:rsidRPr="007049FF">
        <w:rPr>
          <w:rStyle w:val="StyleUnderline"/>
          <w:highlight w:val="cyan"/>
        </w:rPr>
        <w:t>there is a</w:t>
      </w:r>
      <w:r w:rsidRPr="00BF3913">
        <w:rPr>
          <w:rStyle w:val="StyleUnderline"/>
        </w:rPr>
        <w:t xml:space="preserve"> certain </w:t>
      </w:r>
      <w:r w:rsidRPr="00BF3913">
        <w:rPr>
          <w:rStyle w:val="Emphasis"/>
        </w:rPr>
        <w:t xml:space="preserve">unspoken </w:t>
      </w:r>
      <w:r w:rsidRPr="007049FF">
        <w:rPr>
          <w:rStyle w:val="Emphasis"/>
          <w:highlight w:val="cyan"/>
        </w:rPr>
        <w:t>threshold</w:t>
      </w:r>
      <w:r w:rsidRPr="007049FF">
        <w:rPr>
          <w:rStyle w:val="StyleUnderline"/>
          <w:highlight w:val="cyan"/>
        </w:rPr>
        <w:t xml:space="preserve"> at which</w:t>
      </w:r>
      <w:r w:rsidRPr="00BF3913">
        <w:rPr>
          <w:rStyle w:val="StyleUnderline"/>
        </w:rPr>
        <w:t xml:space="preserve"> government </w:t>
      </w:r>
      <w:r w:rsidRPr="007049FF">
        <w:rPr>
          <w:rStyle w:val="StyleUnderline"/>
          <w:highlight w:val="cyan"/>
        </w:rPr>
        <w:t>regulators</w:t>
      </w:r>
      <w:r w:rsidRPr="00BF3913">
        <w:rPr>
          <w:rStyle w:val="StyleUnderline"/>
        </w:rPr>
        <w:t xml:space="preserve"> can </w:t>
      </w:r>
      <w:r w:rsidRPr="007049FF">
        <w:rPr>
          <w:rStyle w:val="Emphasis"/>
          <w:highlight w:val="cyan"/>
        </w:rPr>
        <w:t>declare you</w:t>
      </w:r>
      <w:r w:rsidRPr="00BF3913">
        <w:rPr>
          <w:rStyle w:val="Emphasis"/>
        </w:rPr>
        <w:t xml:space="preserve"> a </w:t>
      </w:r>
      <w:r w:rsidRPr="007049FF">
        <w:rPr>
          <w:rStyle w:val="Emphasis"/>
          <w:highlight w:val="cyan"/>
        </w:rPr>
        <w:t>monopoly</w:t>
      </w:r>
      <w:r w:rsidRPr="00CC5039">
        <w:rPr>
          <w:sz w:val="16"/>
        </w:rPr>
        <w:t xml:space="preserve"> and sue you </w:t>
      </w:r>
      <w:r w:rsidRPr="007049FF">
        <w:rPr>
          <w:rStyle w:val="StyleUnderline"/>
          <w:highlight w:val="cyan"/>
        </w:rPr>
        <w:t xml:space="preserve">will </w:t>
      </w:r>
      <w:r w:rsidRPr="007049FF">
        <w:rPr>
          <w:rStyle w:val="Emphasis"/>
          <w:highlight w:val="cyan"/>
        </w:rPr>
        <w:t>hang over</w:t>
      </w:r>
      <w:r w:rsidRPr="00BF3913">
        <w:rPr>
          <w:rStyle w:val="Emphasis"/>
        </w:rPr>
        <w:t xml:space="preserve"> tech </w:t>
      </w:r>
      <w:r w:rsidRPr="007049FF">
        <w:rPr>
          <w:rStyle w:val="Emphasis"/>
          <w:highlight w:val="cyan"/>
        </w:rPr>
        <w:t>entrepreneurs</w:t>
      </w:r>
      <w:r w:rsidRPr="00BF3913">
        <w:rPr>
          <w:rStyle w:val="StyleUnderline"/>
        </w:rPr>
        <w:t xml:space="preserve"> across the nation</w:t>
      </w:r>
      <w:r w:rsidRPr="00CC5039">
        <w:rPr>
          <w:sz w:val="16"/>
        </w:rPr>
        <w:t>.</w:t>
      </w:r>
    </w:p>
    <w:p w14:paraId="1FEA762F" w14:textId="77777777" w:rsidR="00585B37" w:rsidRPr="00CC5039" w:rsidRDefault="00585B37" w:rsidP="00585B37">
      <w:pPr>
        <w:rPr>
          <w:sz w:val="16"/>
        </w:rPr>
      </w:pPr>
      <w:r w:rsidRPr="007049FF">
        <w:rPr>
          <w:rStyle w:val="StyleUnderline"/>
          <w:highlight w:val="cyan"/>
        </w:rPr>
        <w:t>It will</w:t>
      </w:r>
      <w:r w:rsidRPr="00BF3913">
        <w:rPr>
          <w:rStyle w:val="StyleUnderline"/>
        </w:rPr>
        <w:t xml:space="preserve"> </w:t>
      </w:r>
      <w:r w:rsidRPr="00BF3913">
        <w:rPr>
          <w:rStyle w:val="Emphasis"/>
        </w:rPr>
        <w:t xml:space="preserve">greatly </w:t>
      </w:r>
      <w:r w:rsidRPr="007049FF">
        <w:rPr>
          <w:rStyle w:val="Emphasis"/>
          <w:highlight w:val="cyan"/>
        </w:rPr>
        <w:t>disincentivize</w:t>
      </w:r>
      <w:r w:rsidRPr="007049FF">
        <w:rPr>
          <w:rStyle w:val="StyleUnderline"/>
          <w:highlight w:val="cyan"/>
        </w:rPr>
        <w:t xml:space="preserve"> investment and</w:t>
      </w:r>
      <w:r w:rsidRPr="00CC5039">
        <w:rPr>
          <w:sz w:val="16"/>
        </w:rPr>
        <w:t xml:space="preserve"> </w:t>
      </w:r>
      <w:proofErr w:type="gramStart"/>
      <w:r w:rsidRPr="00CC5039">
        <w:rPr>
          <w:sz w:val="16"/>
        </w:rPr>
        <w:t xml:space="preserve">actually </w:t>
      </w:r>
      <w:r w:rsidRPr="00BF3913">
        <w:rPr>
          <w:rStyle w:val="StyleUnderline"/>
        </w:rPr>
        <w:t>serve</w:t>
      </w:r>
      <w:proofErr w:type="gramEnd"/>
      <w:r w:rsidRPr="00BF3913">
        <w:rPr>
          <w:rStyle w:val="StyleUnderline"/>
        </w:rPr>
        <w:t xml:space="preserve"> to </w:t>
      </w:r>
      <w:r w:rsidRPr="007049FF">
        <w:rPr>
          <w:rStyle w:val="Emphasis"/>
          <w:highlight w:val="cyan"/>
        </w:rPr>
        <w:t>advantage</w:t>
      </w:r>
      <w:r w:rsidRPr="00BF3913">
        <w:rPr>
          <w:rStyle w:val="StyleUnderline"/>
        </w:rPr>
        <w:t xml:space="preserve"> the tech </w:t>
      </w:r>
      <w:r w:rsidRPr="007049FF">
        <w:rPr>
          <w:rStyle w:val="StyleUnderline"/>
          <w:highlight w:val="cyan"/>
        </w:rPr>
        <w:t>giants</w:t>
      </w:r>
      <w:r w:rsidRPr="00CC5039">
        <w:rPr>
          <w:sz w:val="16"/>
        </w:rPr>
        <w:t xml:space="preserve"> themselves. </w:t>
      </w:r>
      <w:r w:rsidRPr="00BF3913">
        <w:rPr>
          <w:rStyle w:val="StyleUnderline"/>
        </w:rPr>
        <w:t xml:space="preserve">After all, </w:t>
      </w:r>
      <w:r w:rsidRPr="00BF3913">
        <w:rPr>
          <w:rStyle w:val="Emphasis"/>
        </w:rPr>
        <w:t xml:space="preserve">only </w:t>
      </w:r>
      <w:r w:rsidRPr="007049FF">
        <w:rPr>
          <w:rStyle w:val="Emphasis"/>
          <w:highlight w:val="cyan"/>
        </w:rPr>
        <w:t>they</w:t>
      </w:r>
      <w:r w:rsidRPr="007049FF">
        <w:rPr>
          <w:rStyle w:val="StyleUnderline"/>
          <w:highlight w:val="cyan"/>
        </w:rPr>
        <w:t xml:space="preserve"> have</w:t>
      </w:r>
      <w:r w:rsidRPr="00BF3913">
        <w:rPr>
          <w:rStyle w:val="StyleUnderline"/>
        </w:rPr>
        <w:t xml:space="preserve"> the vast </w:t>
      </w:r>
      <w:r w:rsidRPr="007049FF">
        <w:rPr>
          <w:rStyle w:val="StyleUnderline"/>
          <w:highlight w:val="cyan"/>
        </w:rPr>
        <w:t>resources to deal with</w:t>
      </w:r>
      <w:r w:rsidRPr="00BF3913">
        <w:rPr>
          <w:rStyle w:val="StyleUnderline"/>
        </w:rPr>
        <w:t xml:space="preserve"> the barrage of </w:t>
      </w:r>
      <w:r w:rsidRPr="007049FF">
        <w:rPr>
          <w:rStyle w:val="Emphasis"/>
        </w:rPr>
        <w:t>fickle</w:t>
      </w:r>
      <w:r w:rsidRPr="00BF3913">
        <w:rPr>
          <w:rStyle w:val="Emphasis"/>
        </w:rPr>
        <w:t xml:space="preserve"> </w:t>
      </w:r>
      <w:r w:rsidRPr="007049FF">
        <w:rPr>
          <w:rStyle w:val="Emphasis"/>
          <w:highlight w:val="cyan"/>
        </w:rPr>
        <w:t>lawsuits</w:t>
      </w:r>
      <w:r w:rsidRPr="00CC5039">
        <w:rPr>
          <w:sz w:val="16"/>
        </w:rPr>
        <w:t>.</w:t>
      </w:r>
    </w:p>
    <w:p w14:paraId="00C4ACE4" w14:textId="77777777" w:rsidR="00585B37" w:rsidRPr="00CC5039" w:rsidRDefault="00585B37" w:rsidP="00585B37">
      <w:pPr>
        <w:rPr>
          <w:sz w:val="16"/>
        </w:rPr>
      </w:pPr>
      <w:r w:rsidRPr="00BF3913">
        <w:rPr>
          <w:rStyle w:val="StyleUnderline"/>
        </w:rPr>
        <w:t>Lawsuits</w:t>
      </w:r>
      <w:r w:rsidRPr="00CC5039">
        <w:rPr>
          <w:sz w:val="16"/>
        </w:rPr>
        <w:t xml:space="preserve"> like this also </w:t>
      </w:r>
      <w:r w:rsidRPr="00BF3913">
        <w:rPr>
          <w:rStyle w:val="StyleUnderline"/>
        </w:rPr>
        <w:t xml:space="preserve">create massive </w:t>
      </w:r>
      <w:r w:rsidRPr="00BF3913">
        <w:rPr>
          <w:rStyle w:val="Emphasis"/>
        </w:rPr>
        <w:t>taxpayer burdens</w:t>
      </w:r>
      <w:r w:rsidRPr="00BF3913">
        <w:rPr>
          <w:rStyle w:val="StyleUnderline"/>
        </w:rPr>
        <w:t xml:space="preserve"> as new attorneys are</w:t>
      </w:r>
      <w:r w:rsidRPr="00CC5039">
        <w:rPr>
          <w:sz w:val="16"/>
        </w:rPr>
        <w:t xml:space="preserve"> hired by the state or current attorneys are </w:t>
      </w:r>
      <w:r w:rsidRPr="00BF3913">
        <w:rPr>
          <w:rStyle w:val="StyleUnderline"/>
        </w:rPr>
        <w:t>tasked with this frivolous lawsuit</w:t>
      </w:r>
      <w:r w:rsidRPr="00CC5039">
        <w:rPr>
          <w:sz w:val="16"/>
        </w:rPr>
        <w:t xml:space="preserve"> instead of bigger and more important issues.</w:t>
      </w:r>
    </w:p>
    <w:p w14:paraId="14295057" w14:textId="77777777" w:rsidR="00585B37" w:rsidRPr="00CC5039" w:rsidRDefault="00585B37" w:rsidP="00585B37">
      <w:pPr>
        <w:rPr>
          <w:sz w:val="16"/>
        </w:rPr>
      </w:pPr>
      <w:r w:rsidRPr="00C56BF8">
        <w:rPr>
          <w:rStyle w:val="StyleUnderline"/>
          <w:highlight w:val="cyan"/>
        </w:rPr>
        <w:t>America’s</w:t>
      </w:r>
      <w:r w:rsidRPr="00CC5039">
        <w:rPr>
          <w:sz w:val="16"/>
        </w:rPr>
        <w:t xml:space="preserve"> relative </w:t>
      </w:r>
      <w:r w:rsidRPr="00C56BF8">
        <w:rPr>
          <w:rStyle w:val="Emphasis"/>
          <w:highlight w:val="cyan"/>
        </w:rPr>
        <w:t>hands-off</w:t>
      </w:r>
      <w:r w:rsidRPr="00C56BF8">
        <w:rPr>
          <w:rStyle w:val="StyleUnderline"/>
          <w:highlight w:val="cyan"/>
        </w:rPr>
        <w:t xml:space="preserve"> approach</w:t>
      </w:r>
      <w:r w:rsidRPr="00BF3913">
        <w:rPr>
          <w:rStyle w:val="StyleUnderline"/>
        </w:rPr>
        <w:t xml:space="preserve"> to the technology sector</w:t>
      </w:r>
      <w:r w:rsidRPr="00CC5039">
        <w:rPr>
          <w:sz w:val="16"/>
        </w:rPr>
        <w:t xml:space="preserve"> has </w:t>
      </w:r>
      <w:r w:rsidRPr="00C56BF8">
        <w:rPr>
          <w:rStyle w:val="StyleUnderline"/>
          <w:highlight w:val="cyan"/>
        </w:rPr>
        <w:t>allowed it to be</w:t>
      </w:r>
      <w:r w:rsidRPr="00BF3913">
        <w:rPr>
          <w:rStyle w:val="StyleUnderline"/>
        </w:rPr>
        <w:t xml:space="preserve">come </w:t>
      </w:r>
      <w:r w:rsidRPr="00C56BF8">
        <w:rPr>
          <w:rStyle w:val="StyleUnderline"/>
          <w:highlight w:val="cyan"/>
        </w:rPr>
        <w:t xml:space="preserve">a </w:t>
      </w:r>
      <w:r w:rsidRPr="00C56BF8">
        <w:rPr>
          <w:rStyle w:val="Emphasis"/>
          <w:highlight w:val="cyan"/>
        </w:rPr>
        <w:t>global leader</w:t>
      </w:r>
      <w:r w:rsidRPr="00CC5039">
        <w:rPr>
          <w:sz w:val="16"/>
        </w:rPr>
        <w:t>.</w:t>
      </w:r>
    </w:p>
    <w:p w14:paraId="0FFBE536" w14:textId="77777777" w:rsidR="00585B37" w:rsidRPr="00CC5039" w:rsidRDefault="00585B37" w:rsidP="00585B37">
      <w:pPr>
        <w:rPr>
          <w:sz w:val="16"/>
        </w:rPr>
      </w:pPr>
      <w:r w:rsidRPr="00CC5039">
        <w:rPr>
          <w:sz w:val="16"/>
        </w:rPr>
        <w:t xml:space="preserve">The </w:t>
      </w:r>
      <w:r w:rsidRPr="00BF3913">
        <w:rPr>
          <w:rStyle w:val="StyleUnderline"/>
        </w:rPr>
        <w:t xml:space="preserve">political </w:t>
      </w:r>
      <w:r w:rsidRPr="00C56BF8">
        <w:rPr>
          <w:rStyle w:val="StyleUnderline"/>
        </w:rPr>
        <w:t>grudges</w:t>
      </w:r>
      <w:r w:rsidRPr="00CC5039">
        <w:rPr>
          <w:sz w:val="16"/>
        </w:rPr>
        <w:t xml:space="preserve"> of this time </w:t>
      </w:r>
      <w:r w:rsidRPr="00C56BF8">
        <w:rPr>
          <w:rStyle w:val="StyleUnderline"/>
        </w:rPr>
        <w:t xml:space="preserve">should </w:t>
      </w:r>
      <w:r w:rsidRPr="00C56BF8">
        <w:rPr>
          <w:rStyle w:val="Emphasis"/>
        </w:rPr>
        <w:t>not</w:t>
      </w:r>
      <w:r w:rsidRPr="00C56BF8">
        <w:rPr>
          <w:rStyle w:val="StyleUnderline"/>
        </w:rPr>
        <w:t xml:space="preserve"> be used as a </w:t>
      </w:r>
      <w:r w:rsidRPr="00C56BF8">
        <w:rPr>
          <w:rStyle w:val="Emphasis"/>
        </w:rPr>
        <w:t>pretense</w:t>
      </w:r>
      <w:r w:rsidRPr="00C56BF8">
        <w:rPr>
          <w:rStyle w:val="StyleUnderline"/>
        </w:rPr>
        <w:t xml:space="preserve"> to </w:t>
      </w:r>
      <w:r w:rsidRPr="00C56BF8">
        <w:rPr>
          <w:rStyle w:val="Emphasis"/>
        </w:rPr>
        <w:t>destroy</w:t>
      </w:r>
      <w:r w:rsidRPr="00BF3913">
        <w:rPr>
          <w:rStyle w:val="StyleUnderline"/>
        </w:rPr>
        <w:t xml:space="preserve"> what </w:t>
      </w:r>
      <w:r w:rsidRPr="00BF3913">
        <w:rPr>
          <w:rStyle w:val="Emphasis"/>
        </w:rPr>
        <w:t>made America dominant</w:t>
      </w:r>
      <w:r w:rsidRPr="00BF3913">
        <w:rPr>
          <w:rStyle w:val="StyleUnderline"/>
        </w:rPr>
        <w:t xml:space="preserve"> in the first place</w:t>
      </w:r>
      <w:r w:rsidRPr="00CC5039">
        <w:rPr>
          <w:sz w:val="16"/>
        </w:rPr>
        <w:t>.</w:t>
      </w:r>
    </w:p>
    <w:p w14:paraId="4D951229" w14:textId="77777777" w:rsidR="00585B37" w:rsidRDefault="00585B37" w:rsidP="00585B37">
      <w:pPr>
        <w:rPr>
          <w:sz w:val="16"/>
        </w:rPr>
      </w:pPr>
      <w:r w:rsidRPr="00CC5039">
        <w:rPr>
          <w:sz w:val="16"/>
        </w:rPr>
        <w:t xml:space="preserve">Taxpayers and </w:t>
      </w:r>
      <w:r w:rsidRPr="00C56BF8">
        <w:rPr>
          <w:rStyle w:val="StyleUnderline"/>
          <w:highlight w:val="cyan"/>
        </w:rPr>
        <w:t xml:space="preserve">consumers </w:t>
      </w:r>
      <w:r w:rsidRPr="00C56BF8">
        <w:rPr>
          <w:rStyle w:val="Emphasis"/>
          <w:highlight w:val="cyan"/>
        </w:rPr>
        <w:t>cannot</w:t>
      </w:r>
      <w:r w:rsidRPr="00C56BF8">
        <w:rPr>
          <w:rStyle w:val="StyleUnderline"/>
          <w:highlight w:val="cyan"/>
        </w:rPr>
        <w:t xml:space="preserve"> risk</w:t>
      </w:r>
      <w:r w:rsidRPr="00C56BF8">
        <w:rPr>
          <w:rStyle w:val="StyleUnderline"/>
        </w:rPr>
        <w:t xml:space="preserve"> </w:t>
      </w:r>
      <w:r w:rsidRPr="00C56BF8">
        <w:rPr>
          <w:rStyle w:val="Emphasis"/>
        </w:rPr>
        <w:t xml:space="preserve">setting </w:t>
      </w:r>
      <w:r w:rsidRPr="00CC5039">
        <w:rPr>
          <w:rStyle w:val="Emphasis"/>
          <w:highlight w:val="cyan"/>
        </w:rPr>
        <w:t>precedents</w:t>
      </w:r>
      <w:r w:rsidRPr="00CC5039">
        <w:rPr>
          <w:rStyle w:val="StyleUnderline"/>
          <w:highlight w:val="cyan"/>
        </w:rPr>
        <w:t xml:space="preserve"> that</w:t>
      </w:r>
      <w:r w:rsidRPr="00C56BF8">
        <w:rPr>
          <w:rStyle w:val="StyleUnderline"/>
        </w:rPr>
        <w:t xml:space="preserve"> will </w:t>
      </w:r>
      <w:r w:rsidRPr="00CC5039">
        <w:rPr>
          <w:rStyle w:val="StyleUnderline"/>
          <w:highlight w:val="cyan"/>
        </w:rPr>
        <w:t>harm the market</w:t>
      </w:r>
      <w:r w:rsidRPr="00BF3913">
        <w:rPr>
          <w:rStyle w:val="StyleUnderline"/>
        </w:rPr>
        <w:t>place and</w:t>
      </w:r>
      <w:r w:rsidRPr="00CC5039">
        <w:rPr>
          <w:sz w:val="16"/>
        </w:rPr>
        <w:t xml:space="preserve"> leave the nation wanting.</w:t>
      </w:r>
    </w:p>
    <w:p w14:paraId="6165B84C" w14:textId="77777777" w:rsidR="00585B37" w:rsidRDefault="00585B37" w:rsidP="00585B37">
      <w:pPr>
        <w:pStyle w:val="Heading3"/>
      </w:pPr>
      <w:r>
        <w:t>A2: 2AC 4 – Exclusionary Conduct Bad</w:t>
      </w:r>
    </w:p>
    <w:p w14:paraId="165C1BAC" w14:textId="77777777" w:rsidR="00585B37" w:rsidRDefault="00585B37" w:rsidP="00585B37">
      <w:pPr>
        <w:pStyle w:val="Heading4"/>
      </w:pPr>
      <w:r>
        <w:t xml:space="preserve">Their </w:t>
      </w:r>
      <w:proofErr w:type="spellStart"/>
      <w:r>
        <w:t>ev</w:t>
      </w:r>
      <w:proofErr w:type="spellEnd"/>
      <w:r>
        <w:t xml:space="preserve"> cites Kill zones, those </w:t>
      </w:r>
      <w:r w:rsidRPr="00E53663">
        <w:rPr>
          <w:u w:val="single"/>
        </w:rPr>
        <w:t>motivate innovation</w:t>
      </w:r>
      <w:r>
        <w:t>---</w:t>
      </w:r>
      <w:proofErr w:type="spellStart"/>
      <w:r>
        <w:t>aff</w:t>
      </w:r>
      <w:proofErr w:type="spellEnd"/>
      <w:r>
        <w:t xml:space="preserve"> limits it</w:t>
      </w:r>
    </w:p>
    <w:p w14:paraId="669E43B7" w14:textId="77777777" w:rsidR="00585B37" w:rsidRDefault="00585B37" w:rsidP="00585B37">
      <w:r>
        <w:t xml:space="preserve">Joe </w:t>
      </w:r>
      <w:r w:rsidRPr="00826D57">
        <w:rPr>
          <w:rStyle w:val="Style13ptBold"/>
        </w:rPr>
        <w:t>Kennedy 2</w:t>
      </w:r>
      <w:r>
        <w:rPr>
          <w:rStyle w:val="Style13ptBold"/>
        </w:rPr>
        <w:t>0</w:t>
      </w:r>
      <w:r>
        <w:t xml:space="preserve"> [Senior Fellow, Information Technology and Innovation Foundation, </w:t>
      </w:r>
      <w:r w:rsidRPr="00826D57">
        <w:t>"Monopoly Myths: Is Big Tech Creating “Kill Zones</w:t>
      </w:r>
      <w:proofErr w:type="gramStart"/>
      <w:r w:rsidRPr="00826D57">
        <w:t>”?,</w:t>
      </w:r>
      <w:proofErr w:type="gramEnd"/>
      <w:r w:rsidRPr="00826D57">
        <w:t xml:space="preserve">" </w:t>
      </w:r>
      <w:r>
        <w:t>11</w:t>
      </w:r>
      <w:r w:rsidRPr="00826D57">
        <w:t xml:space="preserve">-9-2020, https://itif.org/publications/2020/11/09/monopoly-myths-big-tech-creating-kill-zones, </w:t>
      </w:r>
      <w:proofErr w:type="spellStart"/>
      <w:r w:rsidRPr="00826D57">
        <w:t>hec</w:t>
      </w:r>
      <w:proofErr w:type="spellEnd"/>
      <w:r w:rsidRPr="00826D57">
        <w:t>]</w:t>
      </w:r>
    </w:p>
    <w:p w14:paraId="6098A017" w14:textId="77777777" w:rsidR="00585B37" w:rsidRPr="00BA2750" w:rsidRDefault="00585B37" w:rsidP="00585B37">
      <w:pPr>
        <w:rPr>
          <w:sz w:val="16"/>
        </w:rPr>
      </w:pPr>
      <w:r w:rsidRPr="00327ABA">
        <w:rPr>
          <w:rStyle w:val="StyleUnderline"/>
        </w:rPr>
        <w:t>One argument</w:t>
      </w:r>
      <w:r w:rsidRPr="00327ABA">
        <w:rPr>
          <w:sz w:val="16"/>
        </w:rPr>
        <w:t xml:space="preserve"> made </w:t>
      </w:r>
      <w:r w:rsidRPr="00327ABA">
        <w:rPr>
          <w:rStyle w:val="StyleUnderline"/>
        </w:rPr>
        <w:t>against large technology companies is that they limit innovation</w:t>
      </w:r>
      <w:r w:rsidRPr="00327ABA">
        <w:rPr>
          <w:sz w:val="16"/>
        </w:rPr>
        <w:t xml:space="preserve">, </w:t>
      </w:r>
      <w:r w:rsidRPr="00327ABA">
        <w:rPr>
          <w:rStyle w:val="StyleUnderline"/>
        </w:rPr>
        <w:t>either by acquiring start-ups</w:t>
      </w:r>
      <w:r w:rsidRPr="00327ABA">
        <w:rPr>
          <w:sz w:val="16"/>
        </w:rPr>
        <w:t xml:space="preserve"> </w:t>
      </w:r>
      <w:proofErr w:type="gramStart"/>
      <w:r w:rsidRPr="00327ABA">
        <w:rPr>
          <w:sz w:val="16"/>
        </w:rPr>
        <w:t>in order to</w:t>
      </w:r>
      <w:proofErr w:type="gramEnd"/>
      <w:r w:rsidRPr="00327ABA">
        <w:rPr>
          <w:sz w:val="16"/>
        </w:rPr>
        <w:t xml:space="preserve"> terminate the development of innovations that threaten their continued dominance (“killer acquisitions”) </w:t>
      </w:r>
      <w:r w:rsidRPr="00327ABA">
        <w:rPr>
          <w:rStyle w:val="StyleUnderline"/>
        </w:rPr>
        <w:t>or by creating areas of the market in which they exert dominance</w:t>
      </w:r>
      <w:r w:rsidRPr="005E6124">
        <w:rPr>
          <w:sz w:val="16"/>
        </w:rPr>
        <w:t xml:space="preserve"> to the extent others won’t invest in these areas (“kill zones”). </w:t>
      </w:r>
      <w:r w:rsidRPr="00EF689A">
        <w:rPr>
          <w:rStyle w:val="StyleUnderline"/>
        </w:rPr>
        <w:t>Either way, large tech companies supposedly limit</w:t>
      </w:r>
      <w:r w:rsidRPr="005E6124">
        <w:rPr>
          <w:sz w:val="16"/>
        </w:rPr>
        <w:t xml:space="preserve"> prospective </w:t>
      </w:r>
      <w:r w:rsidRPr="00EF689A">
        <w:rPr>
          <w:rStyle w:val="StyleUnderline"/>
        </w:rPr>
        <w:t xml:space="preserve">challengers </w:t>
      </w:r>
      <w:r w:rsidRPr="005E6124">
        <w:rPr>
          <w:sz w:val="16"/>
        </w:rPr>
        <w:t xml:space="preserve">from being able to take root and grow, thereby limiting not only competition but overall U.S. innovation. </w:t>
      </w:r>
      <w:r w:rsidRPr="00E53663">
        <w:rPr>
          <w:rStyle w:val="StyleUnderline"/>
        </w:rPr>
        <w:t xml:space="preserve">In fact, </w:t>
      </w:r>
      <w:r w:rsidRPr="006904F6">
        <w:rPr>
          <w:rStyle w:val="StyleUnderline"/>
          <w:highlight w:val="cyan"/>
        </w:rPr>
        <w:t xml:space="preserve">acquisitions may be </w:t>
      </w:r>
      <w:r w:rsidRPr="006904F6">
        <w:rPr>
          <w:rStyle w:val="Emphasis"/>
          <w:highlight w:val="cyan"/>
        </w:rPr>
        <w:t>beneficial</w:t>
      </w:r>
      <w:r w:rsidRPr="005E6124">
        <w:rPr>
          <w:sz w:val="16"/>
        </w:rPr>
        <w:t xml:space="preserve">, at least </w:t>
      </w:r>
      <w:r w:rsidRPr="006904F6">
        <w:rPr>
          <w:rStyle w:val="StyleUnderline"/>
          <w:highlight w:val="cyan"/>
        </w:rPr>
        <w:t>to innovation</w:t>
      </w:r>
      <w:r w:rsidRPr="005E6124">
        <w:rPr>
          <w:sz w:val="16"/>
        </w:rPr>
        <w:t xml:space="preserve">, if </w:t>
      </w:r>
      <w:r w:rsidRPr="00E53663">
        <w:rPr>
          <w:rStyle w:val="StyleUnderline"/>
        </w:rPr>
        <w:t xml:space="preserve">they allow </w:t>
      </w:r>
      <w:r w:rsidRPr="006904F6">
        <w:rPr>
          <w:rStyle w:val="Emphasis"/>
          <w:highlight w:val="cyan"/>
        </w:rPr>
        <w:t>the larger firm</w:t>
      </w:r>
      <w:r w:rsidRPr="006904F6">
        <w:rPr>
          <w:rStyle w:val="StyleUnderline"/>
          <w:highlight w:val="cyan"/>
        </w:rPr>
        <w:t xml:space="preserve"> </w:t>
      </w:r>
      <w:r w:rsidRPr="00E53663">
        <w:rPr>
          <w:rStyle w:val="StyleUnderline"/>
        </w:rPr>
        <w:t xml:space="preserve">to </w:t>
      </w:r>
      <w:r w:rsidRPr="006904F6">
        <w:rPr>
          <w:rStyle w:val="StyleUnderline"/>
          <w:highlight w:val="cyan"/>
        </w:rPr>
        <w:t>benefit</w:t>
      </w:r>
      <w:r w:rsidRPr="006904F6">
        <w:rPr>
          <w:sz w:val="16"/>
          <w:highlight w:val="cyan"/>
        </w:rPr>
        <w:t xml:space="preserve"> </w:t>
      </w:r>
      <w:r w:rsidRPr="006904F6">
        <w:rPr>
          <w:rStyle w:val="StyleUnderline"/>
          <w:highlight w:val="cyan"/>
        </w:rPr>
        <w:t xml:space="preserve">from economies of scale </w:t>
      </w:r>
      <w:r w:rsidRPr="00E53663">
        <w:rPr>
          <w:rStyle w:val="StyleUnderline"/>
        </w:rPr>
        <w:t xml:space="preserve">or network </w:t>
      </w:r>
      <w:proofErr w:type="gramStart"/>
      <w:r w:rsidRPr="00E53663">
        <w:rPr>
          <w:rStyle w:val="StyleUnderline"/>
        </w:rPr>
        <w:t>effects</w:t>
      </w:r>
      <w:r w:rsidRPr="006904F6">
        <w:rPr>
          <w:rStyle w:val="StyleUnderline"/>
          <w:highlight w:val="cyan"/>
        </w:rPr>
        <w:t>, and</w:t>
      </w:r>
      <w:proofErr w:type="gramEnd"/>
      <w:r w:rsidRPr="005E6124">
        <w:rPr>
          <w:sz w:val="16"/>
        </w:rPr>
        <w:t xml:space="preserve"> enable </w:t>
      </w:r>
      <w:r w:rsidRPr="00EF689A">
        <w:rPr>
          <w:rStyle w:val="StyleUnderline"/>
        </w:rPr>
        <w:t xml:space="preserve">the </w:t>
      </w:r>
      <w:r w:rsidRPr="006904F6">
        <w:rPr>
          <w:rStyle w:val="Emphasis"/>
          <w:highlight w:val="cyan"/>
        </w:rPr>
        <w:t>smaller firm to reach</w:t>
      </w:r>
      <w:r w:rsidRPr="005E6124">
        <w:rPr>
          <w:sz w:val="16"/>
        </w:rPr>
        <w:t xml:space="preserve"> many more </w:t>
      </w:r>
      <w:r w:rsidRPr="006904F6">
        <w:rPr>
          <w:rStyle w:val="StyleUnderline"/>
          <w:highlight w:val="cyan"/>
        </w:rPr>
        <w:t>customers</w:t>
      </w:r>
      <w:r w:rsidRPr="005E6124">
        <w:rPr>
          <w:sz w:val="16"/>
        </w:rPr>
        <w:t xml:space="preserve"> much more </w:t>
      </w:r>
      <w:r w:rsidRPr="00EF689A">
        <w:rPr>
          <w:rStyle w:val="StyleUnderline"/>
        </w:rPr>
        <w:t>quickly with a higher quality product</w:t>
      </w:r>
      <w:r w:rsidRPr="005E6124">
        <w:rPr>
          <w:sz w:val="16"/>
        </w:rPr>
        <w:t xml:space="preserve">. Moreover, </w:t>
      </w:r>
      <w:r w:rsidRPr="006904F6">
        <w:rPr>
          <w:rStyle w:val="StyleUnderline"/>
          <w:highlight w:val="cyan"/>
        </w:rPr>
        <w:t xml:space="preserve">the </w:t>
      </w:r>
      <w:r w:rsidRPr="00E53663">
        <w:rPr>
          <w:rStyle w:val="StyleUnderline"/>
        </w:rPr>
        <w:t xml:space="preserve">prospect of </w:t>
      </w:r>
      <w:r w:rsidRPr="006904F6">
        <w:rPr>
          <w:rStyle w:val="StyleUnderline"/>
          <w:highlight w:val="cyan"/>
        </w:rPr>
        <w:t xml:space="preserve">being purchased </w:t>
      </w:r>
      <w:r w:rsidRPr="00327ABA">
        <w:rPr>
          <w:rStyle w:val="StyleUnderline"/>
        </w:rPr>
        <w:t>by a larger company</w:t>
      </w:r>
      <w:r w:rsidRPr="005E6124">
        <w:rPr>
          <w:sz w:val="16"/>
        </w:rPr>
        <w:t xml:space="preserve"> often </w:t>
      </w:r>
      <w:r w:rsidRPr="006904F6">
        <w:rPr>
          <w:rStyle w:val="StyleUnderline"/>
          <w:highlight w:val="cyan"/>
        </w:rPr>
        <w:t>motivates</w:t>
      </w:r>
      <w:r w:rsidRPr="00EF689A">
        <w:rPr>
          <w:rStyle w:val="StyleUnderline"/>
        </w:rPr>
        <w:t xml:space="preserve"> founders and </w:t>
      </w:r>
      <w:r w:rsidRPr="006904F6">
        <w:rPr>
          <w:rStyle w:val="StyleUnderline"/>
          <w:highlight w:val="cyan"/>
        </w:rPr>
        <w:t>v</w:t>
      </w:r>
      <w:r w:rsidRPr="00EF689A">
        <w:rPr>
          <w:rStyle w:val="StyleUnderline"/>
        </w:rPr>
        <w:t xml:space="preserve">enture </w:t>
      </w:r>
      <w:r w:rsidRPr="006904F6">
        <w:rPr>
          <w:rStyle w:val="StyleUnderline"/>
          <w:highlight w:val="cyan"/>
        </w:rPr>
        <w:t>c</w:t>
      </w:r>
      <w:r w:rsidRPr="00EF689A">
        <w:rPr>
          <w:rStyle w:val="StyleUnderline"/>
        </w:rPr>
        <w:t xml:space="preserve">apitalists </w:t>
      </w:r>
      <w:r w:rsidRPr="006904F6">
        <w:rPr>
          <w:rStyle w:val="StyleUnderline"/>
          <w:highlight w:val="cyan"/>
        </w:rPr>
        <w:t>to invest</w:t>
      </w:r>
      <w:r w:rsidRPr="005E6124">
        <w:rPr>
          <w:sz w:val="16"/>
        </w:rPr>
        <w:t>. Making it more difficult for them to sell might make it harder for promising firms to find funding. And rather than</w:t>
      </w:r>
      <w:r w:rsidRPr="005E6124">
        <w:rPr>
          <w:rStyle w:val="StyleUnderline"/>
        </w:rPr>
        <w:t xml:space="preserve"> </w:t>
      </w:r>
      <w:r w:rsidRPr="006904F6">
        <w:rPr>
          <w:rStyle w:val="StyleUnderline"/>
          <w:highlight w:val="cyan"/>
        </w:rPr>
        <w:t>looking at</w:t>
      </w:r>
      <w:r w:rsidRPr="005E6124">
        <w:rPr>
          <w:sz w:val="16"/>
        </w:rPr>
        <w:t xml:space="preserve"> so-called </w:t>
      </w:r>
      <w:r w:rsidRPr="006904F6">
        <w:rPr>
          <w:rStyle w:val="StyleUnderline"/>
          <w:highlight w:val="cyan"/>
        </w:rPr>
        <w:t>kill zones</w:t>
      </w:r>
      <w:r w:rsidRPr="005E6124">
        <w:rPr>
          <w:sz w:val="16"/>
        </w:rPr>
        <w:t xml:space="preserve"> as an innovation deterrent, </w:t>
      </w:r>
      <w:r w:rsidRPr="00E53663">
        <w:rPr>
          <w:rStyle w:val="StyleUnderline"/>
        </w:rPr>
        <w:t>it is more accurate to view them as</w:t>
      </w:r>
      <w:r w:rsidRPr="006904F6">
        <w:rPr>
          <w:rStyle w:val="StyleUnderline"/>
          <w:highlight w:val="cyan"/>
        </w:rPr>
        <w:t xml:space="preserve"> an innovation enabler</w:t>
      </w:r>
      <w:r w:rsidRPr="005E6124">
        <w:rPr>
          <w:sz w:val="16"/>
        </w:rPr>
        <w:t xml:space="preserve">, </w:t>
      </w:r>
      <w:r w:rsidRPr="006904F6">
        <w:rPr>
          <w:rStyle w:val="StyleUnderline"/>
          <w:highlight w:val="cyan"/>
        </w:rPr>
        <w:t>guiding</w:t>
      </w:r>
      <w:r w:rsidRPr="005E6124">
        <w:rPr>
          <w:rStyle w:val="StyleUnderline"/>
        </w:rPr>
        <w:t xml:space="preserve"> entrepreneurial </w:t>
      </w:r>
      <w:r w:rsidRPr="006904F6">
        <w:rPr>
          <w:rStyle w:val="StyleUnderline"/>
          <w:highlight w:val="cyan"/>
        </w:rPr>
        <w:t>resources</w:t>
      </w:r>
      <w:r w:rsidRPr="005E6124">
        <w:rPr>
          <w:sz w:val="16"/>
        </w:rPr>
        <w:t xml:space="preserve"> (talent and capital) </w:t>
      </w:r>
      <w:r w:rsidRPr="006904F6">
        <w:rPr>
          <w:rStyle w:val="StyleUnderline"/>
          <w:highlight w:val="cyan"/>
        </w:rPr>
        <w:t>to areas</w:t>
      </w:r>
      <w:r w:rsidRPr="005E6124">
        <w:rPr>
          <w:sz w:val="16"/>
        </w:rPr>
        <w:t xml:space="preserve"> that have the best chance </w:t>
      </w:r>
      <w:r w:rsidRPr="006904F6">
        <w:rPr>
          <w:rStyle w:val="StyleUnderline"/>
          <w:highlight w:val="cyan"/>
        </w:rPr>
        <w:t>of success</w:t>
      </w:r>
      <w:r w:rsidRPr="005E6124">
        <w:rPr>
          <w:sz w:val="16"/>
        </w:rPr>
        <w:t xml:space="preserve">. Why invest in companies seeking to duplicate usually mature products offered by large firms that benefit from economies of scale or network effects? </w:t>
      </w:r>
      <w:r w:rsidRPr="006904F6">
        <w:rPr>
          <w:rStyle w:val="StyleUnderline"/>
          <w:highlight w:val="cyan"/>
        </w:rPr>
        <w:t xml:space="preserve">It is better </w:t>
      </w:r>
      <w:r w:rsidRPr="00E53663">
        <w:rPr>
          <w:rStyle w:val="StyleUnderline"/>
        </w:rPr>
        <w:t xml:space="preserve">for society </w:t>
      </w:r>
      <w:r w:rsidRPr="006904F6">
        <w:rPr>
          <w:rStyle w:val="StyleUnderline"/>
          <w:highlight w:val="cyan"/>
        </w:rPr>
        <w:t xml:space="preserve">if </w:t>
      </w:r>
      <w:r w:rsidRPr="00E53663">
        <w:rPr>
          <w:rStyle w:val="StyleUnderline"/>
        </w:rPr>
        <w:t xml:space="preserve">new </w:t>
      </w:r>
      <w:r w:rsidRPr="006904F6">
        <w:rPr>
          <w:rStyle w:val="StyleUnderline"/>
          <w:highlight w:val="cyan"/>
        </w:rPr>
        <w:t>companies concentrate</w:t>
      </w:r>
      <w:r w:rsidRPr="005E6124">
        <w:rPr>
          <w:sz w:val="16"/>
        </w:rPr>
        <w:t xml:space="preserve"> instead </w:t>
      </w:r>
      <w:r w:rsidRPr="006904F6">
        <w:rPr>
          <w:rStyle w:val="StyleUnderline"/>
          <w:highlight w:val="cyan"/>
        </w:rPr>
        <w:t>on other markets</w:t>
      </w:r>
      <w:r w:rsidRPr="005E6124">
        <w:rPr>
          <w:rStyle w:val="StyleUnderline"/>
        </w:rPr>
        <w:t xml:space="preserve"> they </w:t>
      </w:r>
      <w:r w:rsidRPr="00E53663">
        <w:rPr>
          <w:rStyle w:val="StyleUnderline"/>
        </w:rPr>
        <w:t>can break into</w:t>
      </w:r>
      <w:r w:rsidRPr="00E53663">
        <w:rPr>
          <w:sz w:val="16"/>
        </w:rPr>
        <w:t xml:space="preserve">. Indeed, </w:t>
      </w:r>
      <w:r w:rsidRPr="00E53663">
        <w:rPr>
          <w:rStyle w:val="StyleUnderline"/>
        </w:rPr>
        <w:t>that seems to be occurring as venture capital investment</w:t>
      </w:r>
      <w:r w:rsidRPr="00E53663">
        <w:rPr>
          <w:sz w:val="16"/>
        </w:rPr>
        <w:t xml:space="preserve">, especially in early-stage deals, </w:t>
      </w:r>
      <w:r w:rsidRPr="00E53663">
        <w:rPr>
          <w:rStyle w:val="StyleUnderline"/>
        </w:rPr>
        <w:t>has grown significantly</w:t>
      </w:r>
      <w:r w:rsidRPr="00E53663">
        <w:rPr>
          <w:sz w:val="16"/>
        </w:rPr>
        <w:t xml:space="preserve"> over the</w:t>
      </w:r>
      <w:r w:rsidRPr="005E6124">
        <w:rPr>
          <w:sz w:val="16"/>
        </w:rPr>
        <w:t xml:space="preserve"> last decade, </w:t>
      </w:r>
      <w:r w:rsidRPr="00E53663">
        <w:rPr>
          <w:rStyle w:val="StyleUnderline"/>
        </w:rPr>
        <w:t xml:space="preserve">indicating that </w:t>
      </w:r>
      <w:r w:rsidRPr="006904F6">
        <w:rPr>
          <w:rStyle w:val="StyleUnderline"/>
          <w:highlight w:val="cyan"/>
        </w:rPr>
        <w:t>there is no shortage of innovation opportunities</w:t>
      </w:r>
      <w:r w:rsidRPr="005E6124">
        <w:rPr>
          <w:sz w:val="16"/>
        </w:rPr>
        <w:t xml:space="preserve">. Although the areas of investment have shifted in response to market developments, this reflects the natural evolution of Internet platforms, rather than a pernicious attempt to stifle competition or innovation. In either case, </w:t>
      </w:r>
      <w:r w:rsidRPr="006904F6">
        <w:rPr>
          <w:rStyle w:val="StyleUnderline"/>
          <w:highlight w:val="cyan"/>
        </w:rPr>
        <w:t xml:space="preserve">regulators </w:t>
      </w:r>
      <w:r w:rsidRPr="00E53663">
        <w:rPr>
          <w:rStyle w:val="StyleUnderline"/>
        </w:rPr>
        <w:t xml:space="preserve">already </w:t>
      </w:r>
      <w:r w:rsidRPr="006904F6">
        <w:rPr>
          <w:rStyle w:val="StyleUnderline"/>
          <w:highlight w:val="cyan"/>
        </w:rPr>
        <w:t xml:space="preserve">have </w:t>
      </w:r>
      <w:r w:rsidRPr="00E53663">
        <w:rPr>
          <w:rStyle w:val="StyleUnderline"/>
        </w:rPr>
        <w:t xml:space="preserve">sufficient </w:t>
      </w:r>
      <w:r w:rsidRPr="006904F6">
        <w:rPr>
          <w:rStyle w:val="StyleUnderline"/>
          <w:highlight w:val="cyan"/>
        </w:rPr>
        <w:t>powers to protect competition</w:t>
      </w:r>
      <w:r w:rsidRPr="005E6124">
        <w:rPr>
          <w:sz w:val="16"/>
        </w:rPr>
        <w:t xml:space="preserve">. </w:t>
      </w:r>
      <w:r w:rsidRPr="005E6124">
        <w:rPr>
          <w:rStyle w:val="StyleUnderline"/>
        </w:rPr>
        <w:t>The</w:t>
      </w:r>
      <w:r w:rsidRPr="005E6124">
        <w:rPr>
          <w:sz w:val="16"/>
        </w:rPr>
        <w:t xml:space="preserve"> current </w:t>
      </w:r>
      <w:r w:rsidRPr="005E6124">
        <w:rPr>
          <w:rStyle w:val="StyleUnderline"/>
        </w:rPr>
        <w:t>focus on consumer welfare</w:t>
      </w:r>
      <w:r w:rsidRPr="005E6124">
        <w:rPr>
          <w:sz w:val="16"/>
        </w:rPr>
        <w:t xml:space="preserve"> adequately </w:t>
      </w:r>
      <w:r w:rsidRPr="005E6124">
        <w:rPr>
          <w:rStyle w:val="StyleUnderline"/>
        </w:rPr>
        <w:t>incorporates concerns about innovation</w:t>
      </w:r>
      <w:r w:rsidRPr="005E6124">
        <w:rPr>
          <w:sz w:val="16"/>
        </w:rPr>
        <w:t xml:space="preserve">. While antitrust authorities going forward probably should broaden their review of acquisitions by dominant companies, there is no need to </w:t>
      </w:r>
      <w:r w:rsidRPr="006904F6">
        <w:rPr>
          <w:rStyle w:val="StyleUnderline"/>
          <w:highlight w:val="cyan"/>
        </w:rPr>
        <w:t>significant</w:t>
      </w:r>
      <w:r w:rsidRPr="005E6124">
        <w:rPr>
          <w:sz w:val="16"/>
        </w:rPr>
        <w:t xml:space="preserve">ly </w:t>
      </w:r>
      <w:r w:rsidRPr="006904F6">
        <w:rPr>
          <w:rStyle w:val="StyleUnderline"/>
          <w:highlight w:val="cyan"/>
        </w:rPr>
        <w:t>change antitrust statutes</w:t>
      </w:r>
      <w:r w:rsidRPr="005E6124">
        <w:rPr>
          <w:sz w:val="16"/>
        </w:rPr>
        <w:t xml:space="preserve"> or embrace structural remedies such as structural separation or breakups, as these </w:t>
      </w:r>
      <w:r w:rsidRPr="006904F6">
        <w:rPr>
          <w:rStyle w:val="StyleUnderline"/>
          <w:highlight w:val="cyan"/>
        </w:rPr>
        <w:t xml:space="preserve">would likely </w:t>
      </w:r>
      <w:r w:rsidRPr="006904F6">
        <w:rPr>
          <w:rStyle w:val="Emphasis"/>
          <w:highlight w:val="cyan"/>
        </w:rPr>
        <w:t>slow innovation</w:t>
      </w:r>
      <w:r w:rsidRPr="00E53663">
        <w:rPr>
          <w:rStyle w:val="Emphasis"/>
        </w:rPr>
        <w:t xml:space="preserve"> and</w:t>
      </w:r>
      <w:r w:rsidRPr="005E6124">
        <w:rPr>
          <w:rStyle w:val="StyleUnderline"/>
        </w:rPr>
        <w:t xml:space="preserve"> harm consumers</w:t>
      </w:r>
      <w:r w:rsidRPr="005E6124">
        <w:rPr>
          <w:sz w:val="16"/>
        </w:rPr>
        <w:t>.</w:t>
      </w:r>
    </w:p>
    <w:p w14:paraId="5A427FAD" w14:textId="77777777" w:rsidR="00585B37" w:rsidRDefault="00585B37" w:rsidP="00585B37">
      <w:pPr>
        <w:pStyle w:val="Heading3"/>
      </w:pPr>
      <w:r>
        <w:t>A2: 2AC 5 – LX Turn (a) – National Champions Bad</w:t>
      </w:r>
    </w:p>
    <w:p w14:paraId="0345614B" w14:textId="77777777" w:rsidR="00585B37" w:rsidRPr="001B7665" w:rsidRDefault="00585B37" w:rsidP="00585B37">
      <w:pPr>
        <w:pStyle w:val="Heading4"/>
        <w:numPr>
          <w:ilvl w:val="0"/>
          <w:numId w:val="22"/>
        </w:numPr>
        <w:rPr>
          <w:b w:val="0"/>
          <w:bCs/>
        </w:rPr>
      </w:pPr>
      <w:r>
        <w:t xml:space="preserve">Western tech is </w:t>
      </w:r>
      <w:r w:rsidRPr="001B7665">
        <w:rPr>
          <w:u w:val="single"/>
        </w:rPr>
        <w:t>exiting</w:t>
      </w:r>
      <w:r>
        <w:t xml:space="preserve"> China now </w:t>
      </w:r>
      <w:r w:rsidRPr="001B7665">
        <w:rPr>
          <w:b w:val="0"/>
        </w:rPr>
        <w:t xml:space="preserve">[Post-Dates </w:t>
      </w:r>
      <w:proofErr w:type="spellStart"/>
      <w:r w:rsidRPr="001B7665">
        <w:rPr>
          <w:b w:val="0"/>
        </w:rPr>
        <w:t>Sitaraman</w:t>
      </w:r>
      <w:proofErr w:type="spellEnd"/>
      <w:r w:rsidRPr="001B7665">
        <w:rPr>
          <w:b w:val="0"/>
        </w:rPr>
        <w:t xml:space="preserve"> by a good bit, and the relevant law pushing exit started Nov 1]</w:t>
      </w:r>
    </w:p>
    <w:p w14:paraId="17B21B98" w14:textId="77777777" w:rsidR="00585B37" w:rsidRPr="001B7665" w:rsidRDefault="00585B37" w:rsidP="00585B37">
      <w:r w:rsidRPr="001B7665">
        <w:rPr>
          <w:rStyle w:val="Style13ptBold"/>
        </w:rPr>
        <w:t>Soo 11-3</w:t>
      </w:r>
      <w:r>
        <w:t xml:space="preserve">-2021 (Zen, “EXPLAINER: Why are foreign tech firms pulling out of China?,” </w:t>
      </w:r>
      <w:r w:rsidRPr="001B7665">
        <w:rPr>
          <w:i/>
          <w:iCs/>
        </w:rPr>
        <w:t>ABC News</w:t>
      </w:r>
      <w:r>
        <w:t xml:space="preserve">, </w:t>
      </w:r>
      <w:hyperlink r:id="rId50" w:history="1">
        <w:r w:rsidRPr="00F632C6">
          <w:rPr>
            <w:rStyle w:val="Hyperlink"/>
          </w:rPr>
          <w:t>https://abcnews.go.com/Technology/wireStory/explainer-foreign-tech-firms-pulling-china-80942558</w:t>
        </w:r>
      </w:hyperlink>
      <w:r>
        <w:t>)</w:t>
      </w:r>
    </w:p>
    <w:p w14:paraId="26D9432E" w14:textId="77777777" w:rsidR="00585B37" w:rsidRPr="00F149FD" w:rsidRDefault="00585B37" w:rsidP="00585B37">
      <w:r w:rsidRPr="0006337D">
        <w:rPr>
          <w:rStyle w:val="Emphasis"/>
          <w:highlight w:val="cyan"/>
        </w:rPr>
        <w:t>Yahoo</w:t>
      </w:r>
      <w:r>
        <w:t xml:space="preserve"> Inc. </w:t>
      </w:r>
      <w:r w:rsidRPr="0006337D">
        <w:rPr>
          <w:rStyle w:val="StyleUnderline"/>
          <w:highlight w:val="cyan"/>
        </w:rPr>
        <w:t>is leaving</w:t>
      </w:r>
      <w:r>
        <w:t xml:space="preserve"> the </w:t>
      </w:r>
      <w:r w:rsidRPr="0006337D">
        <w:rPr>
          <w:rStyle w:val="StyleUnderline"/>
          <w:highlight w:val="cyan"/>
        </w:rPr>
        <w:t>China</w:t>
      </w:r>
      <w:r>
        <w:t xml:space="preserve"> market, suspending its services there as of Monday </w:t>
      </w:r>
      <w:r w:rsidRPr="0006337D">
        <w:rPr>
          <w:rStyle w:val="StyleUnderline"/>
          <w:highlight w:val="cyan"/>
        </w:rPr>
        <w:t>amid</w:t>
      </w:r>
      <w:r w:rsidRPr="001B7665">
        <w:rPr>
          <w:rStyle w:val="StyleUnderline"/>
        </w:rPr>
        <w:t xml:space="preserve"> what it says is an “increasingly </w:t>
      </w:r>
      <w:r w:rsidRPr="0006337D">
        <w:rPr>
          <w:rStyle w:val="StyleUnderline"/>
          <w:highlight w:val="cyan"/>
        </w:rPr>
        <w:t>challenging</w:t>
      </w:r>
      <w:r w:rsidRPr="001B7665">
        <w:rPr>
          <w:rStyle w:val="StyleUnderline"/>
        </w:rPr>
        <w:t xml:space="preserve">” business and legal </w:t>
      </w:r>
      <w:r w:rsidRPr="0006337D">
        <w:rPr>
          <w:rStyle w:val="StyleUnderline"/>
          <w:highlight w:val="cyan"/>
        </w:rPr>
        <w:t>environment</w:t>
      </w:r>
      <w:r>
        <w:t xml:space="preserve">. </w:t>
      </w:r>
      <w:r w:rsidRPr="0006337D">
        <w:rPr>
          <w:rStyle w:val="StyleUnderline"/>
          <w:highlight w:val="cyan"/>
        </w:rPr>
        <w:t>Foreign</w:t>
      </w:r>
      <w:r w:rsidRPr="001B7665">
        <w:rPr>
          <w:rStyle w:val="StyleUnderline"/>
        </w:rPr>
        <w:t xml:space="preserve"> technology </w:t>
      </w:r>
      <w:r w:rsidRPr="0006337D">
        <w:rPr>
          <w:rStyle w:val="StyleUnderline"/>
          <w:highlight w:val="cyan"/>
        </w:rPr>
        <w:t>firms</w:t>
      </w:r>
      <w:r w:rsidRPr="001B7665">
        <w:rPr>
          <w:rStyle w:val="StyleUnderline"/>
        </w:rPr>
        <w:t xml:space="preserve"> </w:t>
      </w:r>
      <w:r w:rsidRPr="0006337D">
        <w:rPr>
          <w:rStyle w:val="StyleUnderline"/>
          <w:highlight w:val="cyan"/>
        </w:rPr>
        <w:t xml:space="preserve">have been </w:t>
      </w:r>
      <w:r w:rsidRPr="0006337D">
        <w:rPr>
          <w:rStyle w:val="Emphasis"/>
          <w:highlight w:val="cyan"/>
        </w:rPr>
        <w:t>pulling out</w:t>
      </w:r>
      <w:r w:rsidRPr="001B7665">
        <w:rPr>
          <w:rStyle w:val="Emphasis"/>
        </w:rPr>
        <w:t xml:space="preserve"> </w:t>
      </w:r>
      <w:r w:rsidRPr="0006337D">
        <w:rPr>
          <w:rStyle w:val="Emphasis"/>
          <w:highlight w:val="cyan"/>
        </w:rPr>
        <w:t>or downsizing</w:t>
      </w:r>
      <w:r w:rsidRPr="001B7665">
        <w:rPr>
          <w:rStyle w:val="StyleUnderline"/>
        </w:rPr>
        <w:t xml:space="preserve"> their </w:t>
      </w:r>
      <w:r w:rsidRPr="0006337D">
        <w:rPr>
          <w:rStyle w:val="StyleUnderline"/>
          <w:highlight w:val="cyan"/>
        </w:rPr>
        <w:t>operations</w:t>
      </w:r>
      <w:r w:rsidRPr="001B7665">
        <w:rPr>
          <w:rStyle w:val="StyleUnderline"/>
        </w:rPr>
        <w:t xml:space="preserve"> in mainland China</w:t>
      </w:r>
      <w:r>
        <w:t xml:space="preserve"> as a strict data privacy law specifying how companies collect and store data takes effect. </w:t>
      </w:r>
      <w:r w:rsidRPr="001B7665">
        <w:rPr>
          <w:rStyle w:val="StyleUnderline"/>
        </w:rPr>
        <w:t xml:space="preserve">Such companies have decided the </w:t>
      </w:r>
      <w:r w:rsidRPr="0006337D">
        <w:rPr>
          <w:rStyle w:val="StyleUnderline"/>
          <w:highlight w:val="cyan"/>
        </w:rPr>
        <w:t>regulatory uncertainty and reputational risks outweigh</w:t>
      </w:r>
      <w:r w:rsidRPr="001B7665">
        <w:rPr>
          <w:rStyle w:val="StyleUnderline"/>
        </w:rPr>
        <w:t xml:space="preserve"> the </w:t>
      </w:r>
      <w:r w:rsidRPr="0006337D">
        <w:rPr>
          <w:rStyle w:val="StyleUnderline"/>
          <w:highlight w:val="cyan"/>
        </w:rPr>
        <w:t>advantages</w:t>
      </w:r>
      <w:r w:rsidRPr="001B7665">
        <w:rPr>
          <w:rStyle w:val="StyleUnderline"/>
        </w:rPr>
        <w:t xml:space="preserve"> of staying in the huge market</w:t>
      </w:r>
      <w:r>
        <w:t xml:space="preserve">. WHICH FOREIGN TECHNOLOGY COMPANIES HAVE RECENTLY DOWNSIZED OPERATIONS OR LEFT CHINA? Yahoo Inc. said in a statement Tuesday its services in China stopped as of Nov. 1. Users visiting the </w:t>
      </w:r>
      <w:proofErr w:type="spellStart"/>
      <w:r>
        <w:t>Engadget</w:t>
      </w:r>
      <w:proofErr w:type="spellEnd"/>
      <w:r>
        <w:t xml:space="preserve"> China site run by Yahoo this week find a popup notice saying the site will not publish any new content. Last month, </w:t>
      </w:r>
      <w:r w:rsidRPr="0006337D">
        <w:rPr>
          <w:rStyle w:val="Emphasis"/>
          <w:highlight w:val="cyan"/>
        </w:rPr>
        <w:t>Microsoft’s</w:t>
      </w:r>
      <w:r>
        <w:t xml:space="preserve"> professional networking platform </w:t>
      </w:r>
      <w:r w:rsidRPr="0006337D">
        <w:rPr>
          <w:rStyle w:val="Emphasis"/>
          <w:highlight w:val="cyan"/>
        </w:rPr>
        <w:t>LinkedIn</w:t>
      </w:r>
      <w:r>
        <w:t xml:space="preserve"> </w:t>
      </w:r>
      <w:r w:rsidRPr="001B7665">
        <w:rPr>
          <w:rStyle w:val="StyleUnderline"/>
        </w:rPr>
        <w:t xml:space="preserve">said it would </w:t>
      </w:r>
      <w:r w:rsidRPr="0006337D">
        <w:rPr>
          <w:rStyle w:val="StyleUnderline"/>
          <w:highlight w:val="cyan"/>
        </w:rPr>
        <w:t>shutter</w:t>
      </w:r>
      <w:r w:rsidRPr="001B7665">
        <w:rPr>
          <w:rStyle w:val="StyleUnderline"/>
        </w:rPr>
        <w:t xml:space="preserve"> the </w:t>
      </w:r>
      <w:r w:rsidRPr="0006337D">
        <w:rPr>
          <w:rStyle w:val="StyleUnderline"/>
          <w:highlight w:val="cyan"/>
        </w:rPr>
        <w:t>Chinese version</w:t>
      </w:r>
      <w:r>
        <w:t xml:space="preserve"> of its site this year and replace it with a jobs board with no social networking functions. </w:t>
      </w:r>
      <w:r w:rsidRPr="0006337D">
        <w:rPr>
          <w:rStyle w:val="Emphasis"/>
          <w:highlight w:val="cyan"/>
        </w:rPr>
        <w:t>Epic</w:t>
      </w:r>
      <w:r>
        <w:t xml:space="preserve"> Games, which operates the popular video game Fortnite, also says it </w:t>
      </w:r>
      <w:r w:rsidRPr="001B7665">
        <w:rPr>
          <w:rStyle w:val="Emphasis"/>
        </w:rPr>
        <w:t xml:space="preserve">will </w:t>
      </w:r>
      <w:r w:rsidRPr="0006337D">
        <w:rPr>
          <w:rStyle w:val="Emphasis"/>
          <w:highlight w:val="cyan"/>
        </w:rPr>
        <w:t>pull</w:t>
      </w:r>
      <w:r w:rsidRPr="001B7665">
        <w:rPr>
          <w:rStyle w:val="Emphasis"/>
        </w:rPr>
        <w:t xml:space="preserve"> the game </w:t>
      </w:r>
      <w:r w:rsidRPr="0006337D">
        <w:rPr>
          <w:rStyle w:val="Emphasis"/>
          <w:highlight w:val="cyan"/>
        </w:rPr>
        <w:t>out</w:t>
      </w:r>
      <w:r w:rsidRPr="001B7665">
        <w:rPr>
          <w:rStyle w:val="Emphasis"/>
        </w:rPr>
        <w:t xml:space="preserve"> of</w:t>
      </w:r>
      <w:r>
        <w:t xml:space="preserve"> the </w:t>
      </w:r>
      <w:r w:rsidRPr="001B7665">
        <w:rPr>
          <w:rStyle w:val="Emphasis"/>
        </w:rPr>
        <w:t>China</w:t>
      </w:r>
      <w:r>
        <w:t xml:space="preserve"> market as of Nov. 15. The game was launched in China via a partnership with the China's largest gaming company, Tencent, which owns a 40% stake in Epic. WHY ARE COMPANIES LEAVING CHINA NOW? </w:t>
      </w:r>
      <w:r w:rsidRPr="0006337D">
        <w:rPr>
          <w:rStyle w:val="StyleUnderline"/>
          <w:highlight w:val="cyan"/>
        </w:rPr>
        <w:t>The Personal Information Protection Law that took effect on Nov. 1</w:t>
      </w:r>
      <w:r>
        <w:t xml:space="preserve"> limits the amount of information companies are allowed to gather and sets standards for how it must be stored. Companies must get users' consent to collect, use or share data and provide ways for users to opt out of data-sharing. Companies also must get permission to send users' personal information abroad. The new law </w:t>
      </w:r>
      <w:r w:rsidRPr="0006337D">
        <w:rPr>
          <w:rStyle w:val="StyleUnderline"/>
          <w:highlight w:val="cyan"/>
        </w:rPr>
        <w:t>raises costs of compliance and adds</w:t>
      </w:r>
      <w:r w:rsidRPr="001B7665">
        <w:rPr>
          <w:rStyle w:val="StyleUnderline"/>
        </w:rPr>
        <w:t xml:space="preserve"> to </w:t>
      </w:r>
      <w:r w:rsidRPr="0006337D">
        <w:rPr>
          <w:rStyle w:val="StyleUnderline"/>
          <w:highlight w:val="cyan"/>
        </w:rPr>
        <w:t>uncertainty for Western companies</w:t>
      </w:r>
      <w:r w:rsidRPr="001B7665">
        <w:rPr>
          <w:rStyle w:val="StyleUnderline"/>
        </w:rPr>
        <w:t xml:space="preserve"> operating </w:t>
      </w:r>
      <w:r w:rsidRPr="0006337D">
        <w:rPr>
          <w:rStyle w:val="StyleUnderline"/>
          <w:highlight w:val="cyan"/>
        </w:rPr>
        <w:t>in China</w:t>
      </w:r>
      <w:r>
        <w:t xml:space="preserve">. Companies caught flouting the rules could be fined up to 50 million yuan ($7.8 million) or 5% of their yearly revenue. </w:t>
      </w:r>
      <w:r w:rsidRPr="001B7665">
        <w:rPr>
          <w:rStyle w:val="StyleUnderline"/>
        </w:rPr>
        <w:t>Chinese regulators have cracked down on technology companies</w:t>
      </w:r>
      <w:r>
        <w:t>, seeking to curb their influence and address complaints that some companies misuse data and engage in other tactics that hurt consumers' interests. The downsizing and departures also come as U.S. and China tussle over technology and trade. Washington has imposed restrictions on telecoms equipment giant Huawei and other Chinese tech companies, alleging they have ties with China’s military and government. Local companies are also feeling the heat, with e-commerce companies like Alibaba facing fines. Regulators are investigating some companies and have imposed strict rules that affect gaming firms like NetEase and Tencent. WHAT OTHER HURDLES DO FOREIGN TECH COMPANIES FACE IN CHINA? China operates what is known as a “Great Firewall” which uses laws and technologies to enforce censorship. Content and keywords deemed politically sensitive or inappropriate must be scrubbed from the internet. Companies must police their own platforms, deleting posts and making sensitive keywords unsearchable. Western social media networks such as Facebook and Twitter have long been blocked by the Great Firewall and are generally not accessible for people in mainland China. “</w:t>
      </w:r>
      <w:r w:rsidRPr="001B7665">
        <w:rPr>
          <w:rStyle w:val="StyleUnderline"/>
        </w:rPr>
        <w:t>China has installed a very draconian policy governing internet operators</w:t>
      </w:r>
      <w:r>
        <w:t xml:space="preserve">, telling them what to do and especially what not to do,” said Francis </w:t>
      </w:r>
      <w:proofErr w:type="spellStart"/>
      <w:r>
        <w:t>Lun</w:t>
      </w:r>
      <w:proofErr w:type="spellEnd"/>
      <w:r>
        <w:t xml:space="preserve">, CEO of GEO Securities Limited in Hong Kong. “I think </w:t>
      </w:r>
      <w:r w:rsidRPr="001B7665">
        <w:rPr>
          <w:rStyle w:val="Emphasis"/>
        </w:rPr>
        <w:t xml:space="preserve">the question comes down to </w:t>
      </w:r>
      <w:r w:rsidRPr="0006337D">
        <w:rPr>
          <w:rStyle w:val="Emphasis"/>
          <w:highlight w:val="cyan"/>
        </w:rPr>
        <w:t>why bother</w:t>
      </w:r>
      <w:r>
        <w:t xml:space="preserve"> (operating as a foreign company in China) </w:t>
      </w:r>
      <w:r w:rsidRPr="0006337D">
        <w:rPr>
          <w:rStyle w:val="Emphasis"/>
          <w:highlight w:val="cyan"/>
        </w:rPr>
        <w:t>with</w:t>
      </w:r>
      <w:r w:rsidRPr="001B7665">
        <w:rPr>
          <w:rStyle w:val="Emphasis"/>
        </w:rPr>
        <w:t xml:space="preserve"> such a </w:t>
      </w:r>
      <w:r w:rsidRPr="0006337D">
        <w:rPr>
          <w:rStyle w:val="Emphasis"/>
          <w:highlight w:val="cyan"/>
        </w:rPr>
        <w:t>limited return</w:t>
      </w:r>
      <w:r w:rsidRPr="001B7665">
        <w:rPr>
          <w:rStyle w:val="Emphasis"/>
        </w:rPr>
        <w:t xml:space="preserve">, </w:t>
      </w:r>
      <w:r w:rsidRPr="0006337D">
        <w:rPr>
          <w:rStyle w:val="Emphasis"/>
          <w:highlight w:val="cyan"/>
        </w:rPr>
        <w:t>and</w:t>
      </w:r>
      <w:r w:rsidRPr="001B7665">
        <w:rPr>
          <w:rStyle w:val="Emphasis"/>
        </w:rPr>
        <w:t xml:space="preserve"> such </w:t>
      </w:r>
      <w:r w:rsidRPr="0006337D">
        <w:rPr>
          <w:rStyle w:val="Emphasis"/>
          <w:highlight w:val="cyan"/>
        </w:rPr>
        <w:t>heavy liability</w:t>
      </w:r>
      <w:r>
        <w:t xml:space="preserve">,” he said. Michael Norris, a research strategy manager at the Shanghai-based consultancy </w:t>
      </w:r>
      <w:proofErr w:type="spellStart"/>
      <w:r>
        <w:t>AgencyChina</w:t>
      </w:r>
      <w:proofErr w:type="spellEnd"/>
      <w:r>
        <w:t xml:space="preserve"> said </w:t>
      </w:r>
      <w:r w:rsidRPr="0006337D">
        <w:rPr>
          <w:rStyle w:val="Emphasis"/>
          <w:highlight w:val="cyan"/>
        </w:rPr>
        <w:t>compliance costs will rise further</w:t>
      </w:r>
      <w:r w:rsidRPr="0006337D">
        <w:rPr>
          <w:highlight w:val="cyan"/>
        </w:rPr>
        <w:t>.</w:t>
      </w:r>
    </w:p>
    <w:p w14:paraId="77F30596" w14:textId="77777777" w:rsidR="00585B37" w:rsidRPr="00A93405" w:rsidRDefault="00585B37" w:rsidP="00585B37">
      <w:pPr>
        <w:pStyle w:val="ListParagraph"/>
        <w:keepNext/>
        <w:keepLines/>
        <w:numPr>
          <w:ilvl w:val="0"/>
          <w:numId w:val="22"/>
        </w:numPr>
        <w:spacing w:before="40" w:after="0"/>
        <w:outlineLvl w:val="3"/>
        <w:rPr>
          <w:rFonts w:asciiTheme="minorHAnsi" w:eastAsia="MS Gothic" w:hAnsiTheme="minorHAnsi" w:cstheme="minorHAnsi"/>
          <w:b/>
          <w:iCs/>
          <w:sz w:val="26"/>
          <w:u w:val="single"/>
        </w:rPr>
      </w:pPr>
      <w:r w:rsidRPr="00A93405">
        <w:rPr>
          <w:rFonts w:asciiTheme="minorHAnsi" w:eastAsia="MS Gothic" w:hAnsiTheme="minorHAnsi" w:cstheme="minorHAnsi"/>
          <w:b/>
          <w:iCs/>
          <w:sz w:val="26"/>
        </w:rPr>
        <w:t xml:space="preserve">Internal link goes </w:t>
      </w:r>
      <w:r w:rsidRPr="00A93405">
        <w:rPr>
          <w:rFonts w:asciiTheme="minorHAnsi" w:eastAsia="MS Gothic" w:hAnsiTheme="minorHAnsi" w:cstheme="minorHAnsi"/>
          <w:b/>
          <w:iCs/>
          <w:sz w:val="26"/>
          <w:u w:val="single"/>
        </w:rPr>
        <w:t>one way</w:t>
      </w:r>
      <w:r w:rsidRPr="00A93405">
        <w:rPr>
          <w:rFonts w:asciiTheme="minorHAnsi" w:eastAsia="MS Gothic" w:hAnsiTheme="minorHAnsi" w:cstheme="minorHAnsi"/>
          <w:b/>
          <w:iCs/>
          <w:sz w:val="26"/>
        </w:rPr>
        <w:t>---large-firm dynamism is the only way to maintain tech leadership</w:t>
      </w:r>
    </w:p>
    <w:p w14:paraId="412A4F71" w14:textId="77777777" w:rsidR="00585B37" w:rsidRPr="00A54120" w:rsidRDefault="00585B37" w:rsidP="00585B37">
      <w:pPr>
        <w:rPr>
          <w:rFonts w:asciiTheme="minorHAnsi" w:eastAsia="Cambria" w:hAnsiTheme="minorHAnsi" w:cstheme="minorHAnsi"/>
        </w:rPr>
      </w:pPr>
      <w:r w:rsidRPr="00A54120">
        <w:rPr>
          <w:rFonts w:asciiTheme="minorHAnsi" w:eastAsia="Cambria" w:hAnsiTheme="minorHAnsi" w:cstheme="minorHAnsi"/>
          <w:b/>
          <w:bCs/>
          <w:sz w:val="26"/>
        </w:rPr>
        <w:t>Lee</w:t>
      </w:r>
      <w:r w:rsidRPr="00A54120">
        <w:rPr>
          <w:rFonts w:asciiTheme="minorHAnsi" w:eastAsia="Cambria" w:hAnsiTheme="minorHAnsi" w:cstheme="minorHAnsi"/>
        </w:rPr>
        <w:t xml:space="preserve">, senior lecturer at the University of Hong Kong Faculty of Business and Economics, </w:t>
      </w:r>
      <w:r w:rsidRPr="00A54120">
        <w:rPr>
          <w:rFonts w:asciiTheme="minorHAnsi" w:eastAsia="Cambria" w:hAnsiTheme="minorHAnsi" w:cstheme="minorHAnsi"/>
          <w:b/>
          <w:bCs/>
          <w:sz w:val="26"/>
        </w:rPr>
        <w:t>‘19</w:t>
      </w:r>
    </w:p>
    <w:p w14:paraId="0F3676F3" w14:textId="77777777" w:rsidR="00585B37" w:rsidRPr="00A54120" w:rsidRDefault="00585B37" w:rsidP="00585B37">
      <w:pPr>
        <w:rPr>
          <w:rFonts w:asciiTheme="minorHAnsi" w:eastAsia="Cambria" w:hAnsiTheme="minorHAnsi" w:cstheme="minorHAnsi"/>
        </w:rPr>
      </w:pPr>
      <w:r w:rsidRPr="00A54120">
        <w:rPr>
          <w:rFonts w:asciiTheme="minorHAnsi" w:eastAsia="Cambria" w:hAnsiTheme="minorHAnsi" w:cstheme="minorHAnsi"/>
        </w:rPr>
        <w:t xml:space="preserve">(David S., “Antitrust action risks holding back US tech giants in competition with China,” </w:t>
      </w:r>
      <w:hyperlink r:id="rId51" w:history="1">
        <w:r w:rsidRPr="00A54120">
          <w:rPr>
            <w:rFonts w:asciiTheme="minorHAnsi" w:eastAsia="Cambria" w:hAnsiTheme="minorHAnsi" w:cstheme="minorHAnsi"/>
          </w:rPr>
          <w:t>https://asia.nikkei.com/Opinion/Antitrust-action-risks-holding-back-US-tech-giants-in-competition-with-China</w:t>
        </w:r>
      </w:hyperlink>
      <w:r w:rsidRPr="00A54120">
        <w:rPr>
          <w:rFonts w:asciiTheme="minorHAnsi" w:eastAsia="Cambria" w:hAnsiTheme="minorHAnsi" w:cstheme="minorHAnsi"/>
        </w:rPr>
        <w:t xml:space="preserve">) </w:t>
      </w:r>
    </w:p>
    <w:p w14:paraId="377DF409"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sz w:val="16"/>
        </w:rPr>
        <w:t xml:space="preserve">But the administration should not forget the law of unintended consequences -- </w:t>
      </w:r>
      <w:r w:rsidRPr="00A54120">
        <w:rPr>
          <w:rFonts w:asciiTheme="minorHAnsi" w:eastAsia="Cambria" w:hAnsiTheme="minorHAnsi" w:cstheme="minorHAnsi"/>
          <w:b/>
          <w:iCs/>
          <w:u w:val="single"/>
        </w:rPr>
        <w:t>effective</w:t>
      </w:r>
      <w:r w:rsidRPr="00A54120">
        <w:rPr>
          <w:rFonts w:asciiTheme="minorHAnsi" w:eastAsia="Cambria" w:hAnsiTheme="minorHAnsi" w:cstheme="minorHAnsi"/>
          <w:u w:val="single"/>
        </w:rPr>
        <w:t xml:space="preserve"> </w:t>
      </w:r>
      <w:r w:rsidRPr="006904F6">
        <w:rPr>
          <w:rFonts w:asciiTheme="minorHAnsi" w:eastAsia="Cambria" w:hAnsiTheme="minorHAnsi" w:cstheme="minorHAnsi"/>
          <w:highlight w:val="cyan"/>
          <w:u w:val="single"/>
        </w:rPr>
        <w:t>antitrust</w:t>
      </w:r>
      <w:r w:rsidRPr="00A54120">
        <w:rPr>
          <w:rFonts w:asciiTheme="minorHAnsi" w:eastAsia="Cambria" w:hAnsiTheme="minorHAnsi" w:cstheme="minorHAnsi"/>
          <w:u w:val="single"/>
        </w:rPr>
        <w:t xml:space="preserve"> measures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could </w:t>
      </w:r>
      <w:r w:rsidRPr="006904F6">
        <w:rPr>
          <w:rFonts w:asciiTheme="minorHAnsi" w:eastAsia="Cambria" w:hAnsiTheme="minorHAnsi" w:cstheme="minorHAnsi"/>
          <w:b/>
          <w:iCs/>
          <w:highlight w:val="cyan"/>
          <w:u w:val="single"/>
        </w:rPr>
        <w:t>stifle</w:t>
      </w:r>
      <w:r w:rsidRPr="006904F6">
        <w:rPr>
          <w:rFonts w:asciiTheme="minorHAnsi" w:eastAsia="Cambria" w:hAnsiTheme="minorHAnsi" w:cstheme="minorHAnsi"/>
          <w:highlight w:val="cyan"/>
          <w:u w:val="single"/>
        </w:rPr>
        <w:t xml:space="preserve"> the ability of American tech</w:t>
      </w:r>
      <w:r w:rsidRPr="00A54120">
        <w:rPr>
          <w:rFonts w:asciiTheme="minorHAnsi" w:eastAsia="Cambria" w:hAnsiTheme="minorHAnsi" w:cstheme="minorHAnsi"/>
          <w:u w:val="single"/>
        </w:rPr>
        <w:t xml:space="preserve"> companies </w:t>
      </w:r>
      <w:r w:rsidRPr="006904F6">
        <w:rPr>
          <w:rFonts w:asciiTheme="minorHAnsi" w:eastAsia="Cambria" w:hAnsiTheme="minorHAnsi" w:cstheme="minorHAnsi"/>
          <w:highlight w:val="cyan"/>
          <w:u w:val="single"/>
        </w:rPr>
        <w:t xml:space="preserve">to </w:t>
      </w:r>
      <w:r w:rsidRPr="006904F6">
        <w:rPr>
          <w:rFonts w:asciiTheme="minorHAnsi" w:eastAsia="Cambria" w:hAnsiTheme="minorHAnsi" w:cstheme="minorHAnsi"/>
          <w:b/>
          <w:iCs/>
          <w:highlight w:val="cyan"/>
          <w:u w:val="single"/>
        </w:rPr>
        <w:t>compete with</w:t>
      </w:r>
      <w:r w:rsidRPr="00A54120">
        <w:rPr>
          <w:rFonts w:asciiTheme="minorHAnsi" w:eastAsia="Cambria" w:hAnsiTheme="minorHAnsi" w:cstheme="minorHAnsi"/>
          <w:b/>
          <w:iCs/>
          <w:u w:val="single"/>
        </w:rPr>
        <w:t xml:space="preserve"> their </w:t>
      </w:r>
      <w:r w:rsidRPr="006904F6">
        <w:rPr>
          <w:rFonts w:asciiTheme="minorHAnsi" w:eastAsia="Cambria" w:hAnsiTheme="minorHAnsi" w:cstheme="minorHAnsi"/>
          <w:b/>
          <w:iCs/>
          <w:highlight w:val="cyan"/>
          <w:u w:val="single"/>
        </w:rPr>
        <w:t>Chinese challengers</w:t>
      </w:r>
      <w:r w:rsidRPr="00A54120">
        <w:rPr>
          <w:rFonts w:asciiTheme="minorHAnsi" w:eastAsia="Cambria" w:hAnsiTheme="minorHAnsi" w:cstheme="minorHAnsi"/>
          <w:sz w:val="16"/>
        </w:rPr>
        <w:t>. Presumably, that is the last thing the America First president wants to see.</w:t>
      </w:r>
    </w:p>
    <w:p w14:paraId="7607DA1A" w14:textId="77777777" w:rsidR="00585B37" w:rsidRPr="00A54120" w:rsidRDefault="00585B37" w:rsidP="00585B37">
      <w:pPr>
        <w:rPr>
          <w:rFonts w:asciiTheme="minorHAnsi" w:eastAsia="Cambria" w:hAnsiTheme="minorHAnsi" w:cstheme="minorHAnsi"/>
          <w:sz w:val="16"/>
          <w:szCs w:val="16"/>
        </w:rPr>
      </w:pPr>
      <w:r w:rsidRPr="00A54120">
        <w:rPr>
          <w:rFonts w:asciiTheme="minorHAnsi" w:eastAsia="Cambria" w:hAnsiTheme="minorHAnsi" w:cstheme="minorHAnsi"/>
          <w:sz w:val="16"/>
          <w:szCs w:val="16"/>
        </w:rPr>
        <w:t>While antitrust has been used to regulate technology companies before, perhaps most notably Microsoft two decades ago, its application against Amazon.com, Facebook, and Google seems different.</w:t>
      </w:r>
    </w:p>
    <w:p w14:paraId="264719AC"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sz w:val="16"/>
        </w:rPr>
        <w:t xml:space="preserve">For the last half-century or so, U.S. </w:t>
      </w:r>
      <w:r w:rsidRPr="00A54120">
        <w:rPr>
          <w:rFonts w:asciiTheme="minorHAnsi" w:eastAsia="Cambria" w:hAnsiTheme="minorHAnsi" w:cstheme="minorHAnsi"/>
          <w:u w:val="single"/>
        </w:rPr>
        <w:t>antitrust law has been underpinned</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by</w:t>
      </w:r>
      <w:r w:rsidRPr="00A54120">
        <w:rPr>
          <w:rFonts w:asciiTheme="minorHAnsi" w:eastAsia="Cambria" w:hAnsiTheme="minorHAnsi" w:cstheme="minorHAnsi"/>
          <w:sz w:val="16"/>
        </w:rPr>
        <w:t xml:space="preserve"> the concept of maximizing </w:t>
      </w:r>
      <w:r w:rsidRPr="00A54120">
        <w:rPr>
          <w:rFonts w:asciiTheme="minorHAnsi" w:eastAsia="Cambria" w:hAnsiTheme="minorHAnsi" w:cstheme="minorHAnsi"/>
          <w:b/>
          <w:iCs/>
          <w:u w:val="single"/>
        </w:rPr>
        <w:t>consumer welfare</w:t>
      </w:r>
      <w:r w:rsidRPr="00A54120">
        <w:rPr>
          <w:rFonts w:asciiTheme="minorHAnsi" w:eastAsia="Cambria" w:hAnsiTheme="minorHAnsi" w:cstheme="minorHAnsi"/>
          <w:sz w:val="16"/>
        </w:rPr>
        <w:t xml:space="preserve">, frequently measured by price to consumers. </w:t>
      </w:r>
      <w:r w:rsidRPr="00A54120">
        <w:rPr>
          <w:rFonts w:asciiTheme="minorHAnsi" w:eastAsia="Cambria" w:hAnsiTheme="minorHAnsi" w:cstheme="minorHAnsi"/>
          <w:u w:val="single"/>
        </w:rPr>
        <w:t>In regulating big technology</w:t>
      </w:r>
      <w:r w:rsidRPr="00A54120">
        <w:rPr>
          <w:rFonts w:asciiTheme="minorHAnsi" w:eastAsia="Cambria" w:hAnsiTheme="minorHAnsi" w:cstheme="minorHAnsi"/>
          <w:sz w:val="16"/>
        </w:rPr>
        <w:t xml:space="preserve"> companies today, however, </w:t>
      </w:r>
      <w:r w:rsidRPr="00A54120">
        <w:rPr>
          <w:rFonts w:asciiTheme="minorHAnsi" w:eastAsia="Cambria" w:hAnsiTheme="minorHAnsi" w:cstheme="minorHAnsi"/>
          <w:u w:val="single"/>
        </w:rPr>
        <w:t>a new paradigm has emerged</w:t>
      </w:r>
      <w:r w:rsidRPr="00A54120">
        <w:rPr>
          <w:rFonts w:asciiTheme="minorHAnsi" w:eastAsia="Cambria" w:hAnsiTheme="minorHAnsi" w:cstheme="minorHAnsi"/>
          <w:sz w:val="16"/>
        </w:rPr>
        <w:t>, dubbed "hipster antitrust."</w:t>
      </w:r>
    </w:p>
    <w:p w14:paraId="10B0A9A3" w14:textId="77777777" w:rsidR="00585B37" w:rsidRPr="00A54120" w:rsidRDefault="00585B37" w:rsidP="00585B37">
      <w:pPr>
        <w:rPr>
          <w:rFonts w:asciiTheme="minorHAnsi" w:eastAsia="Cambria" w:hAnsiTheme="minorHAnsi" w:cstheme="minorHAnsi"/>
          <w:sz w:val="16"/>
          <w:szCs w:val="16"/>
        </w:rPr>
      </w:pPr>
      <w:r w:rsidRPr="00A54120">
        <w:rPr>
          <w:rFonts w:asciiTheme="minorHAnsi" w:eastAsia="Cambria" w:hAnsiTheme="minorHAnsi" w:cstheme="minorHAnsi"/>
          <w:sz w:val="16"/>
          <w:szCs w:val="16"/>
        </w:rPr>
        <w:t>Hipster antitrust looks beyond traditional economic harm and includes wider effects such as wage inequality, data privacy intrusions, and sheer size as grounds to invoke the law.</w:t>
      </w:r>
    </w:p>
    <w:p w14:paraId="646896FF"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sz w:val="16"/>
        </w:rPr>
        <w:t xml:space="preserve">But </w:t>
      </w:r>
      <w:r w:rsidRPr="00A54120">
        <w:rPr>
          <w:rFonts w:asciiTheme="minorHAnsi" w:eastAsia="Cambria" w:hAnsiTheme="minorHAnsi" w:cstheme="minorHAnsi"/>
          <w:b/>
          <w:iCs/>
          <w:u w:val="single"/>
        </w:rPr>
        <w:t xml:space="preserve">the wider the </w:t>
      </w:r>
      <w:r w:rsidRPr="006904F6">
        <w:rPr>
          <w:rFonts w:asciiTheme="minorHAnsi" w:eastAsia="Cambria" w:hAnsiTheme="minorHAnsi" w:cstheme="minorHAnsi"/>
          <w:b/>
          <w:iCs/>
          <w:highlight w:val="cyan"/>
          <w:u w:val="single"/>
        </w:rPr>
        <w:t xml:space="preserve">antitrust authorities </w:t>
      </w:r>
      <w:r w:rsidRPr="00A54120">
        <w:rPr>
          <w:rFonts w:asciiTheme="minorHAnsi" w:eastAsia="Cambria" w:hAnsiTheme="minorHAnsi" w:cstheme="minorHAnsi"/>
          <w:b/>
          <w:iCs/>
          <w:u w:val="single"/>
        </w:rPr>
        <w:t>reach</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 more likely they are to </w:t>
      </w:r>
      <w:r w:rsidRPr="006904F6">
        <w:rPr>
          <w:rFonts w:asciiTheme="minorHAnsi" w:eastAsia="Cambria" w:hAnsiTheme="minorHAnsi" w:cstheme="minorHAnsi"/>
          <w:b/>
          <w:iCs/>
          <w:highlight w:val="cyan"/>
          <w:u w:val="single"/>
        </w:rPr>
        <w:t>damage</w:t>
      </w:r>
      <w:r w:rsidRPr="00A54120">
        <w:rPr>
          <w:rFonts w:asciiTheme="minorHAnsi" w:eastAsia="Cambria" w:hAnsiTheme="minorHAnsi" w:cstheme="minorHAnsi"/>
          <w:b/>
          <w:iCs/>
          <w:u w:val="single"/>
        </w:rPr>
        <w:t xml:space="preserve"> the </w:t>
      </w:r>
      <w:r w:rsidRPr="006904F6">
        <w:rPr>
          <w:rFonts w:asciiTheme="minorHAnsi" w:eastAsia="Cambria" w:hAnsiTheme="minorHAnsi" w:cstheme="minorHAnsi"/>
          <w:b/>
          <w:iCs/>
          <w:highlight w:val="cyan"/>
          <w:u w:val="single"/>
        </w:rPr>
        <w:t>tech giants' global competitiveness</w:t>
      </w:r>
      <w:r w:rsidRPr="00A54120">
        <w:rPr>
          <w:rFonts w:asciiTheme="minorHAnsi" w:eastAsia="Cambria" w:hAnsiTheme="minorHAnsi" w:cstheme="minorHAnsi"/>
          <w:u w:val="single"/>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This applies </w:t>
      </w:r>
      <w:r w:rsidRPr="006904F6">
        <w:rPr>
          <w:rFonts w:asciiTheme="minorHAnsi" w:eastAsia="Cambria" w:hAnsiTheme="minorHAnsi" w:cstheme="minorHAnsi"/>
          <w:b/>
          <w:iCs/>
          <w:sz w:val="21"/>
          <w:szCs w:val="28"/>
          <w:highlight w:val="cyan"/>
          <w:u w:val="single"/>
        </w:rPr>
        <w:t>especially in</w:t>
      </w:r>
      <w:r w:rsidRPr="00A54120">
        <w:rPr>
          <w:rFonts w:asciiTheme="minorHAnsi" w:eastAsia="Cambria" w:hAnsiTheme="minorHAnsi" w:cstheme="minorHAnsi"/>
          <w:b/>
          <w:iCs/>
          <w:sz w:val="21"/>
          <w:szCs w:val="28"/>
          <w:u w:val="single"/>
        </w:rPr>
        <w:t xml:space="preserve"> the key field of </w:t>
      </w:r>
      <w:r w:rsidRPr="006904F6">
        <w:rPr>
          <w:rFonts w:asciiTheme="minorHAnsi" w:eastAsia="Cambria" w:hAnsiTheme="minorHAnsi" w:cstheme="minorHAnsi"/>
          <w:b/>
          <w:iCs/>
          <w:sz w:val="21"/>
          <w:szCs w:val="28"/>
          <w:highlight w:val="cyan"/>
          <w:u w:val="single"/>
        </w:rPr>
        <w:t>a</w:t>
      </w:r>
      <w:r w:rsidRPr="00A54120">
        <w:rPr>
          <w:rFonts w:asciiTheme="minorHAnsi" w:eastAsia="Cambria" w:hAnsiTheme="minorHAnsi" w:cstheme="minorHAnsi"/>
          <w:b/>
          <w:iCs/>
          <w:sz w:val="21"/>
          <w:szCs w:val="28"/>
          <w:u w:val="single"/>
        </w:rPr>
        <w:t xml:space="preserve">rtificial </w:t>
      </w:r>
      <w:r w:rsidRPr="006904F6">
        <w:rPr>
          <w:rFonts w:asciiTheme="minorHAnsi" w:eastAsia="Cambria" w:hAnsiTheme="minorHAnsi" w:cstheme="minorHAnsi"/>
          <w:b/>
          <w:iCs/>
          <w:sz w:val="21"/>
          <w:szCs w:val="28"/>
          <w:highlight w:val="cyan"/>
          <w:u w:val="single"/>
        </w:rPr>
        <w:t>i</w:t>
      </w:r>
      <w:r w:rsidRPr="00A54120">
        <w:rPr>
          <w:rFonts w:asciiTheme="minorHAnsi" w:eastAsia="Cambria" w:hAnsiTheme="minorHAnsi" w:cstheme="minorHAnsi"/>
          <w:b/>
          <w:iCs/>
          <w:sz w:val="21"/>
          <w:szCs w:val="28"/>
          <w:u w:val="single"/>
        </w:rPr>
        <w:t>ntelligence</w:t>
      </w:r>
      <w:r w:rsidRPr="00A54120">
        <w:rPr>
          <w:rFonts w:asciiTheme="minorHAnsi" w:eastAsia="Cambria" w:hAnsiTheme="minorHAnsi" w:cstheme="minorHAnsi"/>
          <w:sz w:val="16"/>
        </w:rPr>
        <w:t>, where the U.S. and China are world leaders.</w:t>
      </w:r>
    </w:p>
    <w:p w14:paraId="1B75AB1A" w14:textId="77777777" w:rsidR="00585B37" w:rsidRPr="00A54120" w:rsidRDefault="00585B37" w:rsidP="00585B37">
      <w:pPr>
        <w:rPr>
          <w:rFonts w:asciiTheme="minorHAnsi" w:eastAsia="Cambria" w:hAnsiTheme="minorHAnsi" w:cstheme="minorHAnsi"/>
          <w:sz w:val="16"/>
        </w:rPr>
      </w:pPr>
      <w:r w:rsidRPr="006904F6">
        <w:rPr>
          <w:rFonts w:asciiTheme="minorHAnsi" w:eastAsia="Cambria" w:hAnsiTheme="minorHAnsi" w:cstheme="minorHAnsi"/>
          <w:highlight w:val="cyan"/>
          <w:u w:val="single"/>
        </w:rPr>
        <w:t xml:space="preserve">AI is the engine </w:t>
      </w:r>
      <w:r w:rsidRPr="00A54120">
        <w:rPr>
          <w:rFonts w:asciiTheme="minorHAnsi" w:eastAsia="Cambria" w:hAnsiTheme="minorHAnsi" w:cstheme="minorHAnsi"/>
          <w:u w:val="single"/>
        </w:rPr>
        <w:t>powering the Fourth Industrial Revolution</w:t>
      </w:r>
      <w:r w:rsidRPr="00A54120">
        <w:rPr>
          <w:rFonts w:asciiTheme="minorHAnsi" w:eastAsia="Cambria" w:hAnsiTheme="minorHAnsi" w:cstheme="minorHAnsi"/>
          <w:sz w:val="16"/>
        </w:rPr>
        <w:t xml:space="preserve"> </w:t>
      </w:r>
      <w:r w:rsidRPr="006904F6">
        <w:rPr>
          <w:rFonts w:asciiTheme="minorHAnsi" w:eastAsia="Cambria" w:hAnsiTheme="minorHAnsi" w:cstheme="minorHAnsi"/>
          <w:highlight w:val="cyan"/>
          <w:u w:val="single"/>
        </w:rPr>
        <w:t>and the fuel</w:t>
      </w:r>
      <w:r w:rsidRPr="00A54120">
        <w:rPr>
          <w:rFonts w:asciiTheme="minorHAnsi" w:eastAsia="Cambria" w:hAnsiTheme="minorHAnsi" w:cstheme="minorHAnsi"/>
          <w:u w:val="single"/>
        </w:rPr>
        <w:t xml:space="preserve"> for that engine</w:t>
      </w:r>
      <w:r w:rsidRPr="00A54120">
        <w:rPr>
          <w:rFonts w:asciiTheme="minorHAnsi" w:eastAsia="Cambria" w:hAnsiTheme="minorHAnsi" w:cstheme="minorHAnsi"/>
          <w:sz w:val="16"/>
        </w:rPr>
        <w:t xml:space="preserve"> </w:t>
      </w:r>
      <w:r w:rsidRPr="006904F6">
        <w:rPr>
          <w:rFonts w:asciiTheme="minorHAnsi" w:eastAsia="Cambria" w:hAnsiTheme="minorHAnsi" w:cstheme="minorHAnsi"/>
          <w:highlight w:val="cyan"/>
          <w:u w:val="single"/>
        </w:rPr>
        <w:t>is</w:t>
      </w:r>
      <w:r w:rsidRPr="00A54120">
        <w:rPr>
          <w:rFonts w:asciiTheme="minorHAnsi" w:eastAsia="Cambria" w:hAnsiTheme="minorHAnsi" w:cstheme="minorHAnsi"/>
          <w:sz w:val="16"/>
        </w:rPr>
        <w:t xml:space="preserve"> data, </w:t>
      </w:r>
      <w:r w:rsidRPr="006904F6">
        <w:rPr>
          <w:rFonts w:asciiTheme="minorHAnsi" w:eastAsia="Cambria" w:hAnsiTheme="minorHAnsi" w:cstheme="minorHAnsi"/>
          <w:b/>
          <w:iCs/>
          <w:highlight w:val="cyan"/>
          <w:u w:val="single"/>
        </w:rPr>
        <w:t>lots of data</w:t>
      </w:r>
      <w:r w:rsidRPr="006904F6">
        <w:rPr>
          <w:rFonts w:asciiTheme="minorHAnsi" w:eastAsia="Cambria" w:hAnsiTheme="minorHAnsi" w:cstheme="minorHAnsi"/>
          <w:sz w:val="16"/>
          <w:highlight w:val="cyan"/>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Such data can </w:t>
      </w:r>
      <w:r w:rsidRPr="00A54120">
        <w:rPr>
          <w:rFonts w:asciiTheme="minorHAnsi" w:eastAsia="Cambria" w:hAnsiTheme="minorHAnsi" w:cstheme="minorHAnsi"/>
          <w:b/>
          <w:iCs/>
          <w:u w:val="single"/>
        </w:rPr>
        <w:t xml:space="preserve">only be </w:t>
      </w:r>
      <w:r w:rsidRPr="006904F6">
        <w:rPr>
          <w:rFonts w:asciiTheme="minorHAnsi" w:eastAsia="Cambria" w:hAnsiTheme="minorHAnsi" w:cstheme="minorHAnsi"/>
          <w:b/>
          <w:iCs/>
          <w:highlight w:val="cyan"/>
          <w:u w:val="single"/>
        </w:rPr>
        <w:t>collected at scale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which conflicts with</w:t>
      </w:r>
      <w:r w:rsidRPr="00A54120">
        <w:rPr>
          <w:rFonts w:asciiTheme="minorHAnsi" w:eastAsia="Cambria" w:hAnsiTheme="minorHAnsi" w:cstheme="minorHAnsi"/>
          <w:sz w:val="16"/>
        </w:rPr>
        <w:t xml:space="preserve"> hipster antitrust </w:t>
      </w:r>
      <w:r w:rsidRPr="00A54120">
        <w:rPr>
          <w:rFonts w:asciiTheme="minorHAnsi" w:eastAsia="Cambria" w:hAnsiTheme="minorHAnsi" w:cstheme="minorHAnsi"/>
          <w:b/>
          <w:iCs/>
          <w:u w:val="single"/>
        </w:rPr>
        <w:t>notions of size</w:t>
      </w:r>
      <w:r w:rsidRPr="00A54120">
        <w:rPr>
          <w:rFonts w:asciiTheme="minorHAnsi" w:eastAsia="Cambria" w:hAnsiTheme="minorHAnsi" w:cstheme="minorHAnsi"/>
          <w:sz w:val="16"/>
        </w:rPr>
        <w:t xml:space="preserve">. </w:t>
      </w:r>
      <w:r w:rsidRPr="006904F6">
        <w:rPr>
          <w:rFonts w:asciiTheme="minorHAnsi" w:eastAsia="Cambria" w:hAnsiTheme="minorHAnsi" w:cstheme="minorHAnsi"/>
          <w:highlight w:val="cyan"/>
          <w:u w:val="single"/>
        </w:rPr>
        <w:t>If</w:t>
      </w:r>
      <w:r w:rsidRPr="00A54120">
        <w:rPr>
          <w:rFonts w:asciiTheme="minorHAnsi" w:eastAsia="Cambria" w:hAnsiTheme="minorHAnsi" w:cstheme="minorHAnsi"/>
          <w:sz w:val="16"/>
        </w:rPr>
        <w:t xml:space="preserve"> American </w:t>
      </w:r>
      <w:r w:rsidRPr="006904F6">
        <w:rPr>
          <w:rFonts w:asciiTheme="minorHAnsi" w:eastAsia="Cambria" w:hAnsiTheme="minorHAnsi" w:cstheme="minorHAnsi"/>
          <w:highlight w:val="cyan"/>
          <w:u w:val="single"/>
        </w:rPr>
        <w:t>antitrust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measures </w:t>
      </w:r>
      <w:r w:rsidRPr="006904F6">
        <w:rPr>
          <w:rFonts w:asciiTheme="minorHAnsi" w:eastAsia="Cambria" w:hAnsiTheme="minorHAnsi" w:cstheme="minorHAnsi"/>
          <w:highlight w:val="cyan"/>
          <w:u w:val="single"/>
        </w:rPr>
        <w:t>compel</w:t>
      </w:r>
      <w:r w:rsidRPr="00A54120">
        <w:rPr>
          <w:rFonts w:asciiTheme="minorHAnsi" w:eastAsia="Cambria" w:hAnsiTheme="minorHAnsi" w:cstheme="minorHAnsi"/>
          <w:u w:val="single"/>
        </w:rPr>
        <w:t xml:space="preserve"> large technology </w:t>
      </w:r>
      <w:r w:rsidRPr="006904F6">
        <w:rPr>
          <w:rFonts w:asciiTheme="minorHAnsi" w:eastAsia="Cambria" w:hAnsiTheme="minorHAnsi" w:cstheme="minorHAnsi"/>
          <w:highlight w:val="cyan"/>
          <w:u w:val="single"/>
        </w:rPr>
        <w:t>companies</w:t>
      </w:r>
      <w:r w:rsidRPr="006904F6">
        <w:rPr>
          <w:rFonts w:asciiTheme="minorHAnsi" w:eastAsia="Cambria" w:hAnsiTheme="minorHAnsi" w:cstheme="minorHAnsi"/>
          <w:sz w:val="16"/>
          <w:highlight w:val="cyan"/>
        </w:rPr>
        <w:t xml:space="preserve"> </w:t>
      </w:r>
      <w:r w:rsidRPr="006904F6">
        <w:rPr>
          <w:rFonts w:asciiTheme="minorHAnsi" w:eastAsia="Cambria" w:hAnsiTheme="minorHAnsi" w:cstheme="minorHAnsi"/>
          <w:highlight w:val="cyan"/>
          <w:u w:val="single"/>
        </w:rPr>
        <w:t>to shrink</w:t>
      </w:r>
      <w:r w:rsidRPr="00A54120">
        <w:rPr>
          <w:rFonts w:asciiTheme="minorHAnsi" w:eastAsia="Cambria" w:hAnsiTheme="minorHAnsi" w:cstheme="minorHAnsi"/>
          <w:sz w:val="16"/>
        </w:rPr>
        <w:t xml:space="preserve"> or in the extreme, to break up, then </w:t>
      </w:r>
      <w:r w:rsidRPr="006904F6">
        <w:rPr>
          <w:rFonts w:asciiTheme="minorHAnsi" w:eastAsia="Cambria" w:hAnsiTheme="minorHAnsi" w:cstheme="minorHAnsi"/>
          <w:highlight w:val="cyan"/>
          <w:u w:val="single"/>
        </w:rPr>
        <w:t>the U.S. will</w:t>
      </w:r>
      <w:r w:rsidRPr="006904F6">
        <w:rPr>
          <w:rFonts w:asciiTheme="minorHAnsi" w:eastAsia="Cambria" w:hAnsiTheme="minorHAnsi" w:cstheme="minorHAnsi"/>
          <w:sz w:val="16"/>
          <w:highlight w:val="cyan"/>
        </w:rPr>
        <w:t xml:space="preserve"> </w:t>
      </w:r>
      <w:r w:rsidRPr="006904F6">
        <w:rPr>
          <w:rFonts w:asciiTheme="minorHAnsi" w:eastAsia="Cambria" w:hAnsiTheme="minorHAnsi" w:cstheme="minorHAnsi"/>
          <w:highlight w:val="cyan"/>
          <w:u w:val="single"/>
        </w:rPr>
        <w:t>find</w:t>
      </w:r>
      <w:r w:rsidRPr="00A54120">
        <w:rPr>
          <w:rFonts w:asciiTheme="minorHAnsi" w:eastAsia="Cambria" w:hAnsiTheme="minorHAnsi" w:cstheme="minorHAnsi"/>
          <w:u w:val="single"/>
        </w:rPr>
        <w:t xml:space="preserve"> itself at </w:t>
      </w:r>
      <w:r w:rsidRPr="006904F6">
        <w:rPr>
          <w:rFonts w:asciiTheme="minorHAnsi" w:eastAsia="Cambria" w:hAnsiTheme="minorHAnsi" w:cstheme="minorHAnsi"/>
          <w:highlight w:val="cyan"/>
          <w:u w:val="single"/>
        </w:rPr>
        <w:t xml:space="preserve">a </w:t>
      </w:r>
      <w:r w:rsidRPr="006904F6">
        <w:rPr>
          <w:rFonts w:asciiTheme="minorHAnsi" w:eastAsia="Cambria" w:hAnsiTheme="minorHAnsi" w:cstheme="minorHAnsi"/>
          <w:b/>
          <w:iCs/>
          <w:highlight w:val="cyan"/>
          <w:u w:val="single"/>
        </w:rPr>
        <w:t>disadvantage</w:t>
      </w:r>
      <w:r w:rsidRPr="00A54120">
        <w:rPr>
          <w:rFonts w:asciiTheme="minorHAnsi" w:eastAsia="Cambria" w:hAnsiTheme="minorHAnsi" w:cstheme="minorHAnsi"/>
          <w:sz w:val="16"/>
        </w:rPr>
        <w:t xml:space="preserve"> to China.</w:t>
      </w:r>
    </w:p>
    <w:p w14:paraId="0C31BE98"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sz w:val="16"/>
        </w:rPr>
        <w:t xml:space="preserve">The idea of </w:t>
      </w:r>
      <w:r w:rsidRPr="00A54120">
        <w:rPr>
          <w:rFonts w:asciiTheme="minorHAnsi" w:eastAsia="Cambria" w:hAnsiTheme="minorHAnsi" w:cstheme="minorHAnsi"/>
          <w:b/>
          <w:iCs/>
          <w:u w:val="single"/>
        </w:rPr>
        <w:t>size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is one of many </w:t>
      </w:r>
      <w:r w:rsidRPr="00A54120">
        <w:rPr>
          <w:rFonts w:asciiTheme="minorHAnsi" w:eastAsia="Cambria" w:hAnsiTheme="minorHAnsi" w:cstheme="minorHAnsi"/>
          <w:b/>
          <w:iCs/>
          <w:u w:val="single"/>
        </w:rPr>
        <w:t>fundamental differences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separating</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Chinese and American technology ecosystems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Chinese</w:t>
      </w:r>
      <w:r w:rsidRPr="00A54120">
        <w:rPr>
          <w:rFonts w:asciiTheme="minorHAnsi" w:eastAsia="Cambria" w:hAnsiTheme="minorHAnsi" w:cstheme="minorHAnsi"/>
          <w:sz w:val="16"/>
        </w:rPr>
        <w:t xml:space="preserve"> government </w:t>
      </w:r>
      <w:r w:rsidRPr="00A54120">
        <w:rPr>
          <w:rFonts w:asciiTheme="minorHAnsi" w:eastAsia="Cambria" w:hAnsiTheme="minorHAnsi" w:cstheme="minorHAnsi"/>
          <w:u w:val="single"/>
        </w:rPr>
        <w:t>leaders</w:t>
      </w:r>
      <w:r w:rsidRPr="00A54120">
        <w:rPr>
          <w:rFonts w:asciiTheme="minorHAnsi" w:eastAsia="Cambria" w:hAnsiTheme="minorHAnsi" w:cstheme="minorHAnsi"/>
          <w:sz w:val="16"/>
        </w:rPr>
        <w:t xml:space="preserve"> have clearly </w:t>
      </w:r>
      <w:r w:rsidRPr="00A54120">
        <w:rPr>
          <w:rFonts w:asciiTheme="minorHAnsi" w:eastAsia="Cambria" w:hAnsiTheme="minorHAnsi" w:cstheme="minorHAnsi"/>
          <w:u w:val="single"/>
        </w:rPr>
        <w:t>grasped that scale matters</w:t>
      </w:r>
      <w:r w:rsidRPr="00A54120">
        <w:rPr>
          <w:rFonts w:asciiTheme="minorHAnsi" w:eastAsia="Cambria" w:hAnsiTheme="minorHAnsi" w:cstheme="minorHAnsi"/>
          <w:sz w:val="16"/>
        </w:rPr>
        <w:t xml:space="preserve"> for the technologies they want to dominate, such as artificial intelligence, as well as for the type of digital governance Beijing is striving to implement.</w:t>
      </w:r>
    </w:p>
    <w:p w14:paraId="6B697EE5"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u w:val="single"/>
        </w:rPr>
        <w:t>In the U.S</w:t>
      </w:r>
      <w:r w:rsidRPr="00A54120">
        <w:rPr>
          <w:rFonts w:asciiTheme="minorHAnsi" w:eastAsia="Cambria" w:hAnsiTheme="minorHAnsi" w:cstheme="minorHAnsi"/>
          <w:sz w:val="16"/>
        </w:rPr>
        <w:t xml:space="preserve">., however, </w:t>
      </w:r>
      <w:r w:rsidRPr="00A54120">
        <w:rPr>
          <w:rFonts w:asciiTheme="minorHAnsi" w:eastAsia="Cambria" w:hAnsiTheme="minorHAnsi" w:cstheme="minorHAnsi"/>
          <w:u w:val="single"/>
        </w:rPr>
        <w:t>the</w:t>
      </w:r>
      <w:r w:rsidRPr="00A54120">
        <w:rPr>
          <w:rFonts w:asciiTheme="minorHAnsi" w:eastAsia="Cambria" w:hAnsiTheme="minorHAnsi" w:cstheme="minorHAnsi"/>
          <w:sz w:val="16"/>
        </w:rPr>
        <w:t xml:space="preserve"> economic </w:t>
      </w:r>
      <w:r w:rsidRPr="00A54120">
        <w:rPr>
          <w:rFonts w:asciiTheme="minorHAnsi" w:eastAsia="Cambria" w:hAnsiTheme="minorHAnsi" w:cstheme="minorHAnsi"/>
          <w:u w:val="single"/>
        </w:rPr>
        <w:t>value attached to scale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is offset by deep-rooted concerns about privacy</w:t>
      </w:r>
      <w:r w:rsidRPr="00A54120">
        <w:rPr>
          <w:rFonts w:asciiTheme="minorHAnsi" w:eastAsia="Cambria" w:hAnsiTheme="minorHAnsi" w:cstheme="minorHAns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49360171"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u w:val="single"/>
        </w:rPr>
        <w:t>But in China this is not a hot-button political issue</w:t>
      </w:r>
      <w:r w:rsidRPr="00A54120">
        <w:rPr>
          <w:rFonts w:asciiTheme="minorHAnsi" w:eastAsia="Cambria" w:hAnsiTheme="minorHAnsi" w:cstheme="minorHAns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7E21568" w14:textId="77777777" w:rsidR="00585B37" w:rsidRPr="00A54120" w:rsidRDefault="00585B37" w:rsidP="00585B37">
      <w:pPr>
        <w:rPr>
          <w:rFonts w:asciiTheme="minorHAnsi" w:eastAsia="Cambria" w:hAnsiTheme="minorHAnsi" w:cstheme="minorHAnsi"/>
          <w:sz w:val="16"/>
        </w:rPr>
      </w:pPr>
      <w:r w:rsidRPr="006904F6">
        <w:rPr>
          <w:rFonts w:asciiTheme="minorHAnsi" w:eastAsia="Cambria" w:hAnsiTheme="minorHAnsi" w:cstheme="minorHAnsi"/>
          <w:highlight w:val="cyan"/>
          <w:u w:val="single"/>
        </w:rPr>
        <w:t>Chinese tech</w:t>
      </w:r>
      <w:r w:rsidRPr="00A54120">
        <w:rPr>
          <w:rFonts w:asciiTheme="minorHAnsi" w:eastAsia="Cambria" w:hAnsiTheme="minorHAnsi" w:cstheme="minorHAnsi"/>
          <w:u w:val="single"/>
        </w:rPr>
        <w:t>nology platforms</w:t>
      </w:r>
      <w:r w:rsidRPr="00A54120">
        <w:rPr>
          <w:rFonts w:asciiTheme="minorHAnsi" w:eastAsia="Cambria" w:hAnsiTheme="minorHAnsi" w:cstheme="minorHAnsi"/>
          <w:sz w:val="16"/>
        </w:rPr>
        <w:t xml:space="preserve"> such as Alibaba and </w:t>
      </w:r>
      <w:proofErr w:type="spellStart"/>
      <w:r w:rsidRPr="00A54120">
        <w:rPr>
          <w:rFonts w:asciiTheme="minorHAnsi" w:eastAsia="Cambria" w:hAnsiTheme="minorHAnsi" w:cstheme="minorHAnsi"/>
          <w:sz w:val="16"/>
        </w:rPr>
        <w:t>Meituan</w:t>
      </w:r>
      <w:proofErr w:type="spellEnd"/>
      <w:r w:rsidRPr="00A54120">
        <w:rPr>
          <w:rFonts w:asciiTheme="minorHAnsi" w:eastAsia="Cambria" w:hAnsiTheme="minorHAnsi" w:cstheme="minorHAnsi"/>
          <w:sz w:val="16"/>
        </w:rPr>
        <w:t xml:space="preserve"> </w:t>
      </w:r>
      <w:r w:rsidRPr="006904F6">
        <w:rPr>
          <w:rFonts w:asciiTheme="minorHAnsi" w:eastAsia="Cambria" w:hAnsiTheme="minorHAnsi" w:cstheme="minorHAnsi"/>
          <w:highlight w:val="cyan"/>
          <w:u w:val="single"/>
        </w:rPr>
        <w:t>have developed</w:t>
      </w:r>
      <w:r w:rsidRPr="00A54120">
        <w:rPr>
          <w:rFonts w:asciiTheme="minorHAnsi" w:eastAsia="Cambria" w:hAnsiTheme="minorHAnsi" w:cstheme="minorHAnsi"/>
          <w:u w:val="single"/>
        </w:rPr>
        <w:t xml:space="preserve"> </w:t>
      </w:r>
      <w:r w:rsidRPr="00A54120">
        <w:rPr>
          <w:rFonts w:asciiTheme="minorHAnsi" w:eastAsia="Cambria" w:hAnsiTheme="minorHAnsi" w:cstheme="minorHAnsi"/>
          <w:b/>
          <w:iCs/>
          <w:u w:val="single"/>
        </w:rPr>
        <w:t>so-called "</w:t>
      </w:r>
      <w:r w:rsidRPr="006904F6">
        <w:rPr>
          <w:rFonts w:asciiTheme="minorHAnsi" w:eastAsia="Cambria" w:hAnsiTheme="minorHAnsi" w:cstheme="minorHAnsi"/>
          <w:b/>
          <w:iCs/>
          <w:highlight w:val="cyan"/>
          <w:u w:val="single"/>
        </w:rPr>
        <w:t>super apps</w:t>
      </w:r>
      <w:r w:rsidRPr="00A54120">
        <w:rPr>
          <w:rFonts w:asciiTheme="minorHAnsi" w:eastAsia="Cambria" w:hAnsiTheme="minorHAnsi" w:cstheme="minorHAnsi"/>
          <w:b/>
          <w:iCs/>
          <w:u w:val="single"/>
        </w:rPr>
        <w:t xml:space="preserve">" </w:t>
      </w:r>
      <w:r w:rsidRPr="00A54120">
        <w:rPr>
          <w:rFonts w:asciiTheme="minorHAnsi" w:eastAsia="Cambria" w:hAnsiTheme="minorHAnsi" w:cstheme="minorHAnsi"/>
          <w:sz w:val="16"/>
        </w:rPr>
        <w:t>that serve the same functions that users in the West might find by going to different applications on their devices.</w:t>
      </w:r>
    </w:p>
    <w:p w14:paraId="775C09F3"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u w:val="single"/>
        </w:rPr>
        <w:t xml:space="preserve">Super apps are </w:t>
      </w:r>
      <w:r w:rsidRPr="006904F6">
        <w:rPr>
          <w:rFonts w:asciiTheme="minorHAnsi" w:eastAsia="Cambria" w:hAnsiTheme="minorHAnsi" w:cstheme="minorHAnsi"/>
          <w:highlight w:val="cyan"/>
          <w:u w:val="single"/>
        </w:rPr>
        <w:t>designed to</w:t>
      </w:r>
      <w:r w:rsidRPr="00A54120">
        <w:rPr>
          <w:rFonts w:asciiTheme="minorHAnsi" w:eastAsia="Cambria" w:hAnsiTheme="minorHAnsi" w:cstheme="minorHAnsi"/>
          <w:u w:val="single"/>
        </w:rPr>
        <w:t xml:space="preserve"> be convenient</w:t>
      </w:r>
      <w:r w:rsidRPr="00A54120">
        <w:rPr>
          <w:rFonts w:asciiTheme="minorHAnsi" w:eastAsia="Cambria" w:hAnsiTheme="minorHAnsi" w:cstheme="minorHAnsi"/>
          <w:sz w:val="16"/>
        </w:rPr>
        <w:t xml:space="preserve"> to users </w:t>
      </w:r>
      <w:r w:rsidRPr="00A54120">
        <w:rPr>
          <w:rFonts w:asciiTheme="minorHAnsi" w:eastAsia="Cambria" w:hAnsiTheme="minorHAnsi" w:cstheme="minorHAnsi"/>
          <w:u w:val="single"/>
        </w:rPr>
        <w:t xml:space="preserve">so they can </w:t>
      </w:r>
      <w:r w:rsidRPr="006904F6">
        <w:rPr>
          <w:rFonts w:asciiTheme="minorHAnsi" w:eastAsia="Cambria" w:hAnsiTheme="minorHAnsi" w:cstheme="minorHAnsi"/>
          <w:highlight w:val="cyan"/>
          <w:u w:val="single"/>
        </w:rPr>
        <w:t>handle everything</w:t>
      </w:r>
      <w:r w:rsidRPr="00A54120">
        <w:rPr>
          <w:rFonts w:asciiTheme="minorHAnsi" w:eastAsia="Cambria" w:hAnsiTheme="minorHAnsi" w:cstheme="minorHAnsi"/>
          <w:u w:val="single"/>
        </w:rPr>
        <w:t xml:space="preserve"> from ride hailing, shopping, food purchases, and payment, all without leaving the digital confines of a single app.</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This has become the dominant way Chinese citizens consume online</w:t>
      </w:r>
      <w:r w:rsidRPr="00A54120">
        <w:rPr>
          <w:rFonts w:asciiTheme="minorHAnsi" w:eastAsia="Cambria" w:hAnsiTheme="minorHAnsi" w:cstheme="minorHAnsi"/>
          <w:sz w:val="16"/>
        </w:rPr>
        <w:t>. With the most internet users in the world, approximately 750 million, super apps also provide Chinese technology companies an incredible amount of data.</w:t>
      </w:r>
    </w:p>
    <w:p w14:paraId="20F6A0F2" w14:textId="77777777" w:rsidR="00585B37" w:rsidRPr="00A54120" w:rsidRDefault="00585B37" w:rsidP="00585B37">
      <w:pPr>
        <w:rPr>
          <w:rFonts w:asciiTheme="minorHAnsi" w:eastAsia="Cambria" w:hAnsiTheme="minorHAnsi" w:cstheme="minorHAnsi"/>
          <w:u w:val="single"/>
        </w:rPr>
      </w:pPr>
      <w:r w:rsidRPr="00A54120">
        <w:rPr>
          <w:rFonts w:asciiTheme="minorHAnsi" w:eastAsia="Cambria" w:hAnsiTheme="minorHAnsi" w:cstheme="minorHAnsi"/>
          <w:sz w:val="16"/>
        </w:rPr>
        <w:t xml:space="preserve">In his book, "AI Superpowers: China, Silicon Valley, and the New World Order," technology executive and investor, Kai-Fu Lee outlined four factors necessary to win the AI race: talent, computing speed, data, and government policy. </w:t>
      </w:r>
      <w:r w:rsidRPr="00A54120">
        <w:rPr>
          <w:rFonts w:asciiTheme="minorHAnsi" w:eastAsia="Cambria" w:hAnsiTheme="minorHAnsi" w:cstheme="minorHAnsi"/>
          <w:u w:val="single"/>
        </w:rPr>
        <w:t xml:space="preserve">Though </w:t>
      </w:r>
      <w:r w:rsidRPr="006904F6">
        <w:rPr>
          <w:rFonts w:asciiTheme="minorHAnsi" w:eastAsia="Cambria" w:hAnsiTheme="minorHAnsi" w:cstheme="minorHAnsi"/>
          <w:highlight w:val="cyan"/>
          <w:u w:val="single"/>
        </w:rPr>
        <w:t>the U.S.</w:t>
      </w:r>
      <w:r w:rsidRPr="00A54120">
        <w:rPr>
          <w:rFonts w:asciiTheme="minorHAnsi" w:eastAsia="Cambria" w:hAnsiTheme="minorHAnsi" w:cstheme="minorHAnsi"/>
          <w:u w:val="single"/>
        </w:rPr>
        <w:t xml:space="preserve"> has an advantage</w:t>
      </w:r>
      <w:r w:rsidRPr="00A54120">
        <w:rPr>
          <w:rFonts w:asciiTheme="minorHAnsi" w:eastAsia="Cambria" w:hAnsiTheme="minorHAnsi" w:cstheme="minorHAnsi"/>
          <w:sz w:val="16"/>
        </w:rPr>
        <w:t xml:space="preserve"> in many areas, </w:t>
      </w:r>
      <w:r w:rsidRPr="00A54120">
        <w:rPr>
          <w:rFonts w:asciiTheme="minorHAnsi" w:eastAsia="Cambria" w:hAnsiTheme="minorHAnsi" w:cstheme="minorHAnsi"/>
          <w:b/>
          <w:iCs/>
          <w:u w:val="single"/>
        </w:rPr>
        <w:t xml:space="preserve">that </w:t>
      </w:r>
      <w:r w:rsidRPr="006904F6">
        <w:rPr>
          <w:rFonts w:asciiTheme="minorHAnsi" w:eastAsia="Cambria" w:hAnsiTheme="minorHAnsi" w:cstheme="minorHAnsi"/>
          <w:b/>
          <w:iCs/>
          <w:highlight w:val="cyan"/>
          <w:u w:val="single"/>
        </w:rPr>
        <w:t>lead is shrinking</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and </w:t>
      </w:r>
      <w:r w:rsidRPr="006904F6">
        <w:rPr>
          <w:rFonts w:asciiTheme="minorHAnsi" w:eastAsia="Cambria" w:hAnsiTheme="minorHAnsi" w:cstheme="minorHAnsi"/>
          <w:highlight w:val="cyan"/>
          <w:u w:val="single"/>
        </w:rPr>
        <w:t>if China does overtake</w:t>
      </w:r>
      <w:r w:rsidRPr="00A54120">
        <w:rPr>
          <w:rFonts w:asciiTheme="minorHAnsi" w:eastAsia="Cambria" w:hAnsiTheme="minorHAnsi" w:cstheme="minorHAnsi"/>
          <w:u w:val="single"/>
        </w:rPr>
        <w:t xml:space="preserve"> the U.S. in </w:t>
      </w:r>
      <w:r w:rsidRPr="006904F6">
        <w:rPr>
          <w:rFonts w:asciiTheme="minorHAnsi" w:eastAsia="Cambria" w:hAnsiTheme="minorHAnsi" w:cstheme="minorHAnsi"/>
          <w:highlight w:val="cyan"/>
          <w:u w:val="single"/>
        </w:rPr>
        <w:t>a</w:t>
      </w:r>
      <w:r w:rsidRPr="00A54120">
        <w:rPr>
          <w:rFonts w:asciiTheme="minorHAnsi" w:eastAsia="Cambria" w:hAnsiTheme="minorHAnsi" w:cstheme="minorHAnsi"/>
          <w:u w:val="single"/>
        </w:rPr>
        <w:t xml:space="preserve">rtificial </w:t>
      </w:r>
      <w:r w:rsidRPr="006904F6">
        <w:rPr>
          <w:rFonts w:asciiTheme="minorHAnsi" w:eastAsia="Cambria" w:hAnsiTheme="minorHAnsi" w:cstheme="minorHAnsi"/>
          <w:highlight w:val="cyan"/>
          <w:u w:val="single"/>
        </w:rPr>
        <w:t>i</w:t>
      </w:r>
      <w:r w:rsidRPr="00A54120">
        <w:rPr>
          <w:rFonts w:asciiTheme="minorHAnsi" w:eastAsia="Cambria" w:hAnsiTheme="minorHAnsi" w:cstheme="minorHAnsi"/>
          <w:u w:val="single"/>
        </w:rPr>
        <w:t xml:space="preserve">ntelligence, </w:t>
      </w:r>
      <w:r w:rsidRPr="006904F6">
        <w:rPr>
          <w:rFonts w:asciiTheme="minorHAnsi" w:eastAsia="Cambria" w:hAnsiTheme="minorHAnsi" w:cstheme="minorHAnsi"/>
          <w:highlight w:val="cyan"/>
          <w:u w:val="single"/>
        </w:rPr>
        <w:t>it will</w:t>
      </w:r>
      <w:r w:rsidRPr="00A54120">
        <w:rPr>
          <w:rFonts w:asciiTheme="minorHAnsi" w:eastAsia="Cambria" w:hAnsiTheme="minorHAnsi" w:cstheme="minorHAnsi"/>
          <w:u w:val="single"/>
        </w:rPr>
        <w:t xml:space="preserve"> likely </w:t>
      </w:r>
      <w:r w:rsidRPr="006904F6">
        <w:rPr>
          <w:rFonts w:asciiTheme="minorHAnsi" w:eastAsia="Cambria" w:hAnsiTheme="minorHAnsi" w:cstheme="minorHAnsi"/>
          <w:highlight w:val="cyan"/>
          <w:u w:val="single"/>
        </w:rPr>
        <w:t xml:space="preserve">be a result </w:t>
      </w:r>
      <w:r w:rsidRPr="006904F6">
        <w:rPr>
          <w:rFonts w:asciiTheme="minorHAnsi" w:eastAsia="Cambria" w:hAnsiTheme="minorHAnsi" w:cstheme="minorHAnsi"/>
          <w:b/>
          <w:iCs/>
          <w:highlight w:val="cyan"/>
          <w:u w:val="single"/>
        </w:rPr>
        <w:t>of</w:t>
      </w:r>
      <w:r w:rsidRPr="00A54120">
        <w:rPr>
          <w:rFonts w:asciiTheme="minorHAnsi" w:eastAsia="Cambria" w:hAnsiTheme="minorHAnsi" w:cstheme="minorHAnsi"/>
          <w:b/>
          <w:iCs/>
          <w:u w:val="single"/>
        </w:rPr>
        <w:t xml:space="preserve"> advantages in data and </w:t>
      </w:r>
      <w:r w:rsidRPr="006904F6">
        <w:rPr>
          <w:rFonts w:asciiTheme="minorHAnsi" w:eastAsia="Cambria" w:hAnsiTheme="minorHAnsi" w:cstheme="minorHAnsi"/>
          <w:b/>
          <w:iCs/>
          <w:highlight w:val="cyan"/>
          <w:u w:val="single"/>
        </w:rPr>
        <w:t>government policy</w:t>
      </w:r>
      <w:r w:rsidRPr="00A54120">
        <w:rPr>
          <w:rFonts w:asciiTheme="minorHAnsi" w:eastAsia="Cambria" w:hAnsiTheme="minorHAnsi" w:cstheme="minorHAnsi"/>
          <w:u w:val="single"/>
        </w:rPr>
        <w:t>.</w:t>
      </w:r>
    </w:p>
    <w:p w14:paraId="30892C85" w14:textId="77777777" w:rsidR="00585B37" w:rsidRPr="00A54120" w:rsidRDefault="00585B37" w:rsidP="00585B37">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This combination of data and government policy is perhaps best exemplified by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widely considered the world's most valuable artificial intelligence startup.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boasts world leading facial recognition, which is enhanced because it reportedly has access to Chinese government databases, a rich source of data to further develop models.</w:t>
      </w:r>
    </w:p>
    <w:p w14:paraId="197DC488" w14:textId="77777777" w:rsidR="00585B37" w:rsidRPr="00A54120" w:rsidRDefault="00585B37" w:rsidP="00585B37">
      <w:pPr>
        <w:rPr>
          <w:rFonts w:asciiTheme="minorHAnsi" w:eastAsia="Cambria" w:hAnsiTheme="minorHAnsi" w:cstheme="minorHAnsi"/>
          <w:sz w:val="16"/>
          <w:szCs w:val="16"/>
        </w:rPr>
      </w:pPr>
      <w:r w:rsidRPr="00A54120">
        <w:rPr>
          <w:rFonts w:asciiTheme="minorHAnsi" w:eastAsia="Cambria" w:hAnsiTheme="minorHAnsi" w:cstheme="minorHAnsi"/>
          <w:sz w:val="16"/>
          <w:szCs w:val="16"/>
        </w:rPr>
        <w:t xml:space="preserve">Chinese companies like </w:t>
      </w:r>
      <w:proofErr w:type="spellStart"/>
      <w:r w:rsidRPr="00A54120">
        <w:rPr>
          <w:rFonts w:asciiTheme="minorHAnsi" w:eastAsia="Cambria" w:hAnsiTheme="minorHAnsi" w:cstheme="minorHAnsi"/>
          <w:sz w:val="16"/>
          <w:szCs w:val="16"/>
        </w:rPr>
        <w:t>SenseTime</w:t>
      </w:r>
      <w:proofErr w:type="spellEnd"/>
      <w:r w:rsidRPr="00A54120">
        <w:rPr>
          <w:rFonts w:asciiTheme="minorHAnsi" w:eastAsia="Cambria" w:hAnsiTheme="minorHAnsi" w:cstheme="minorHAns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08E9638F"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u w:val="single"/>
        </w:rPr>
        <w:t xml:space="preserve">This widening gap will have </w:t>
      </w:r>
      <w:r w:rsidRPr="00A54120">
        <w:rPr>
          <w:rFonts w:asciiTheme="minorHAnsi" w:eastAsia="Cambria" w:hAnsiTheme="minorHAnsi" w:cstheme="minorHAnsi"/>
          <w:b/>
          <w:iCs/>
          <w:u w:val="single"/>
        </w:rPr>
        <w:t>broader implications</w:t>
      </w:r>
      <w:r w:rsidRPr="00A54120">
        <w:rPr>
          <w:rFonts w:asciiTheme="minorHAnsi" w:eastAsia="Cambria" w:hAnsiTheme="minorHAnsi" w:cstheme="minorHAnsi"/>
          <w:sz w:val="16"/>
        </w:rPr>
        <w:t xml:space="preserve"> beyond surveillance, security, and policing. </w:t>
      </w:r>
      <w:r w:rsidRPr="00A54120">
        <w:rPr>
          <w:rFonts w:asciiTheme="minorHAnsi" w:eastAsia="Cambria" w:hAnsiTheme="minorHAnsi" w:cstheme="minorHAnsi"/>
          <w:u w:val="single"/>
        </w:rPr>
        <w:t>Facial recognition technology will also serve as a biometric identifier for finance, retail, and health</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With China moving forward aggressively</w:t>
      </w:r>
      <w:r w:rsidRPr="00A54120">
        <w:rPr>
          <w:rFonts w:asciiTheme="minorHAnsi" w:eastAsia="Cambria" w:hAnsiTheme="minorHAnsi" w:cstheme="minorHAnsi"/>
          <w:sz w:val="16"/>
        </w:rPr>
        <w:t xml:space="preserve"> both domestically and abroad in its use of such technologies, </w:t>
      </w:r>
      <w:r w:rsidRPr="00A54120">
        <w:rPr>
          <w:rFonts w:asciiTheme="minorHAnsi" w:eastAsia="Cambria" w:hAnsiTheme="minorHAnsi" w:cstheme="minorHAnsi"/>
          <w:u w:val="single"/>
        </w:rPr>
        <w:t>American competitors who are pursuing facial recognition, such as Amazon and Google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may not be able </w:t>
      </w:r>
      <w:r w:rsidRPr="00A54120">
        <w:rPr>
          <w:rFonts w:asciiTheme="minorHAnsi" w:eastAsia="Cambria" w:hAnsiTheme="minorHAnsi" w:cstheme="minorHAnsi"/>
          <w:b/>
          <w:iCs/>
          <w:u w:val="single"/>
        </w:rPr>
        <w:t>to close the growing competitive chasm</w:t>
      </w:r>
      <w:r w:rsidRPr="00A54120">
        <w:rPr>
          <w:rFonts w:asciiTheme="minorHAnsi" w:eastAsia="Cambria" w:hAnsiTheme="minorHAnsi" w:cstheme="minorHAnsi"/>
          <w:sz w:val="16"/>
        </w:rPr>
        <w:t>.</w:t>
      </w:r>
    </w:p>
    <w:p w14:paraId="7C9D29BB" w14:textId="77777777" w:rsidR="00585B37" w:rsidRPr="00A54120" w:rsidRDefault="00585B37" w:rsidP="00585B37">
      <w:pPr>
        <w:rPr>
          <w:rFonts w:asciiTheme="minorHAnsi" w:eastAsia="Cambria" w:hAnsiTheme="minorHAnsi" w:cstheme="minorHAnsi"/>
          <w:sz w:val="16"/>
          <w:szCs w:val="16"/>
        </w:rPr>
      </w:pPr>
      <w:proofErr w:type="gramStart"/>
      <w:r w:rsidRPr="00A54120">
        <w:rPr>
          <w:rFonts w:asciiTheme="minorHAnsi" w:eastAsia="Cambria" w:hAnsiTheme="minorHAnsi" w:cstheme="minorHAnsi"/>
          <w:sz w:val="16"/>
          <w:szCs w:val="16"/>
        </w:rPr>
        <w:t>So</w:t>
      </w:r>
      <w:proofErr w:type="gramEnd"/>
      <w:r w:rsidRPr="00A54120">
        <w:rPr>
          <w:rFonts w:asciiTheme="minorHAnsi" w:eastAsia="Cambria" w:hAnsiTheme="minorHAnsi" w:cstheme="minorHAnsi"/>
          <w:sz w:val="16"/>
          <w:szCs w:val="16"/>
        </w:rPr>
        <w:t xml:space="preserve"> while American politicians may see antitrust investigations into large technology companies as necessary, there could be a significant impact on America's ability to compete with China.</w:t>
      </w:r>
    </w:p>
    <w:p w14:paraId="3456E165" w14:textId="77777777" w:rsidR="00585B37" w:rsidRPr="00A54120" w:rsidRDefault="00585B37" w:rsidP="00585B37">
      <w:pPr>
        <w:rPr>
          <w:rFonts w:asciiTheme="minorHAnsi" w:eastAsia="Cambria" w:hAnsiTheme="minorHAnsi" w:cstheme="minorHAnsi"/>
          <w:sz w:val="16"/>
          <w:szCs w:val="16"/>
        </w:rPr>
      </w:pPr>
      <w:r w:rsidRPr="00A54120">
        <w:rPr>
          <w:rFonts w:asciiTheme="minorHAnsi" w:eastAsia="Cambria" w:hAnsiTheme="minorHAnsi" w:cstheme="minorHAns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411C047"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u w:val="single"/>
        </w:rPr>
        <w:t>Large Chinese technology companies</w:t>
      </w:r>
      <w:r w:rsidRPr="00A54120">
        <w:rPr>
          <w:rFonts w:asciiTheme="minorHAnsi" w:eastAsia="Cambria" w:hAnsiTheme="minorHAnsi" w:cstheme="minorHAnsi"/>
          <w:sz w:val="16"/>
        </w:rPr>
        <w:t xml:space="preserve">, for example Alibaba Group Holding, </w:t>
      </w:r>
      <w:r w:rsidRPr="00A54120">
        <w:rPr>
          <w:rFonts w:asciiTheme="minorHAnsi" w:eastAsia="Cambria" w:hAnsiTheme="minorHAnsi" w:cstheme="minorHAnsi"/>
          <w:u w:val="single"/>
        </w:rPr>
        <w:t>are already setting-up far-flung outposts by</w:t>
      </w:r>
      <w:r w:rsidRPr="00A54120">
        <w:rPr>
          <w:rFonts w:asciiTheme="minorHAnsi" w:eastAsia="Cambria" w:hAnsiTheme="minorHAnsi" w:cstheme="minorHAnsi"/>
          <w:sz w:val="16"/>
        </w:rPr>
        <w:t xml:space="preserve"> partnering with and investing in local, </w:t>
      </w:r>
      <w:proofErr w:type="spellStart"/>
      <w:r w:rsidRPr="00A54120">
        <w:rPr>
          <w:rFonts w:asciiTheme="minorHAnsi" w:eastAsia="Cambria" w:hAnsiTheme="minorHAnsi" w:cstheme="minorHAnsi"/>
          <w:sz w:val="16"/>
        </w:rPr>
        <w:t>non-Chinese</w:t>
      </w:r>
      <w:proofErr w:type="spellEnd"/>
      <w:r w:rsidRPr="00A54120">
        <w:rPr>
          <w:rFonts w:asciiTheme="minorHAnsi" w:eastAsia="Cambria" w:hAnsiTheme="minorHAnsi" w:cstheme="minorHAnsi"/>
          <w:sz w:val="16"/>
        </w:rPr>
        <w:t xml:space="preserve"> technology companies around the world. </w:t>
      </w:r>
      <w:r w:rsidRPr="00A54120">
        <w:rPr>
          <w:rFonts w:asciiTheme="minorHAnsi" w:eastAsia="Cambria" w:hAnsiTheme="minorHAnsi" w:cstheme="minorHAnsi"/>
          <w:u w:val="single"/>
        </w:rPr>
        <w:t xml:space="preserve">This form of Chinese </w:t>
      </w:r>
      <w:r w:rsidRPr="006904F6">
        <w:rPr>
          <w:rFonts w:asciiTheme="minorHAnsi" w:eastAsia="Cambria" w:hAnsiTheme="minorHAnsi" w:cstheme="minorHAnsi"/>
          <w:highlight w:val="cyan"/>
          <w:u w:val="single"/>
        </w:rPr>
        <w:t>tech</w:t>
      </w:r>
      <w:r w:rsidRPr="00A54120">
        <w:rPr>
          <w:rFonts w:asciiTheme="minorHAnsi" w:eastAsia="Cambria" w:hAnsiTheme="minorHAnsi" w:cstheme="minorHAnsi"/>
          <w:u w:val="single"/>
        </w:rPr>
        <w:t xml:space="preserve">nological </w:t>
      </w:r>
      <w:r w:rsidRPr="006904F6">
        <w:rPr>
          <w:rFonts w:asciiTheme="minorHAnsi" w:eastAsia="Cambria" w:hAnsiTheme="minorHAnsi" w:cstheme="minorHAnsi"/>
          <w:highlight w:val="cyan"/>
          <w:u w:val="single"/>
        </w:rPr>
        <w:t xml:space="preserve">expansion allows Chinese big tech to </w:t>
      </w:r>
      <w:r w:rsidRPr="006904F6">
        <w:rPr>
          <w:rFonts w:asciiTheme="minorHAnsi" w:eastAsia="Cambria" w:hAnsiTheme="minorHAnsi" w:cstheme="minorHAnsi"/>
          <w:b/>
          <w:iCs/>
          <w:highlight w:val="cyan"/>
          <w:u w:val="single"/>
        </w:rPr>
        <w:t>shape</w:t>
      </w:r>
      <w:r w:rsidRPr="00A54120">
        <w:rPr>
          <w:rFonts w:asciiTheme="minorHAnsi" w:eastAsia="Cambria" w:hAnsiTheme="minorHAnsi" w:cstheme="minorHAnsi"/>
          <w:b/>
          <w:iCs/>
          <w:u w:val="single"/>
        </w:rPr>
        <w:t xml:space="preserve"> user </w:t>
      </w:r>
      <w:r w:rsidRPr="006904F6">
        <w:rPr>
          <w:rFonts w:asciiTheme="minorHAnsi" w:eastAsia="Cambria" w:hAnsiTheme="minorHAnsi" w:cstheme="minorHAnsi"/>
          <w:b/>
          <w:iCs/>
          <w:highlight w:val="cyan"/>
          <w:u w:val="single"/>
        </w:rPr>
        <w:t>privacy norms</w:t>
      </w:r>
      <w:r w:rsidRPr="00A54120">
        <w:rPr>
          <w:rFonts w:asciiTheme="minorHAnsi" w:eastAsia="Cambria" w:hAnsiTheme="minorHAnsi" w:cstheme="minorHAnsi"/>
          <w:b/>
          <w:iCs/>
          <w:u w:val="single"/>
        </w:rPr>
        <w:t>,</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establish global networks, and attract more users into their ecosystems</w:t>
      </w:r>
      <w:r w:rsidRPr="00A54120">
        <w:rPr>
          <w:rFonts w:asciiTheme="minorHAnsi" w:eastAsia="Cambria" w:hAnsiTheme="minorHAnsi" w:cstheme="minorHAnsi"/>
          <w:sz w:val="16"/>
        </w:rPr>
        <w:t>, all of which leads to increased user activity and ultimately more data.</w:t>
      </w:r>
    </w:p>
    <w:p w14:paraId="380A1C71" w14:textId="77777777" w:rsidR="00585B37" w:rsidRPr="00A54120" w:rsidRDefault="00585B37" w:rsidP="00585B37">
      <w:pPr>
        <w:rPr>
          <w:rFonts w:asciiTheme="minorHAnsi" w:eastAsia="Cambria" w:hAnsiTheme="minorHAnsi" w:cstheme="minorHAnsi"/>
          <w:sz w:val="16"/>
        </w:rPr>
      </w:pPr>
      <w:r w:rsidRPr="00A54120">
        <w:rPr>
          <w:rFonts w:asciiTheme="minorHAnsi" w:eastAsia="Cambria" w:hAnsiTheme="minorHAnsi" w:cstheme="minorHAnsi"/>
          <w:sz w:val="16"/>
        </w:rPr>
        <w:t xml:space="preserve">While China aggressively expands its technological reach and hones its ability through mining evermore data, </w:t>
      </w:r>
      <w:r w:rsidRPr="00A54120">
        <w:rPr>
          <w:rFonts w:asciiTheme="minorHAnsi" w:eastAsia="Cambria" w:hAnsiTheme="minorHAnsi" w:cstheme="minorHAnsi"/>
          <w:u w:val="single"/>
        </w:rPr>
        <w:t xml:space="preserve">it is important that U.S. regulators understand that </w:t>
      </w:r>
      <w:r w:rsidRPr="006904F6">
        <w:rPr>
          <w:rFonts w:asciiTheme="minorHAnsi" w:eastAsia="Cambria" w:hAnsiTheme="minorHAnsi" w:cstheme="minorHAnsi"/>
          <w:b/>
          <w:iCs/>
          <w:highlight w:val="cyan"/>
          <w:u w:val="single"/>
        </w:rPr>
        <w:t>aggressive antitrust</w:t>
      </w:r>
      <w:r w:rsidRPr="00A54120">
        <w:rPr>
          <w:rFonts w:asciiTheme="minorHAnsi" w:eastAsia="Cambria" w:hAnsiTheme="minorHAnsi" w:cstheme="minorHAnsi"/>
          <w:b/>
          <w:iCs/>
          <w:u w:val="single"/>
        </w:rPr>
        <w:t xml:space="preserve"> sanctions</w:t>
      </w:r>
      <w:r w:rsidRPr="00A54120">
        <w:rPr>
          <w:rFonts w:asciiTheme="minorHAnsi" w:eastAsia="Cambria" w:hAnsiTheme="minorHAnsi" w:cstheme="minorHAnsi"/>
          <w:u w:val="single"/>
        </w:rPr>
        <w:t xml:space="preserve"> </w:t>
      </w:r>
      <w:r w:rsidRPr="006904F6">
        <w:rPr>
          <w:rFonts w:asciiTheme="minorHAnsi" w:eastAsia="Cambria" w:hAnsiTheme="minorHAnsi" w:cstheme="minorHAnsi"/>
          <w:highlight w:val="cyan"/>
          <w:u w:val="single"/>
        </w:rPr>
        <w:t>would</w:t>
      </w:r>
      <w:r w:rsidRPr="00A54120">
        <w:rPr>
          <w:rFonts w:asciiTheme="minorHAnsi" w:eastAsia="Cambria" w:hAnsiTheme="minorHAnsi" w:cstheme="minorHAnsi"/>
          <w:u w:val="single"/>
        </w:rPr>
        <w:t xml:space="preserve"> risk </w:t>
      </w:r>
      <w:r w:rsidRPr="006904F6">
        <w:rPr>
          <w:rFonts w:asciiTheme="minorHAnsi" w:eastAsia="Cambria" w:hAnsiTheme="minorHAnsi" w:cstheme="minorHAnsi"/>
          <w:b/>
          <w:iCs/>
          <w:highlight w:val="cyan"/>
          <w:u w:val="single"/>
        </w:rPr>
        <w:t>inhibit</w:t>
      </w:r>
      <w:r w:rsidRPr="00A54120">
        <w:rPr>
          <w:rFonts w:asciiTheme="minorHAnsi" w:eastAsia="Cambria" w:hAnsiTheme="minorHAnsi" w:cstheme="minorHAnsi"/>
          <w:b/>
          <w:iCs/>
          <w:u w:val="single"/>
        </w:rPr>
        <w:t xml:space="preserve">ing </w:t>
      </w:r>
      <w:r w:rsidRPr="006904F6">
        <w:rPr>
          <w:rFonts w:asciiTheme="minorHAnsi" w:eastAsia="Cambria" w:hAnsiTheme="minorHAnsi" w:cstheme="minorHAnsi"/>
          <w:b/>
          <w:iCs/>
          <w:highlight w:val="cyan"/>
          <w:u w:val="single"/>
        </w:rPr>
        <w:t>American companies</w:t>
      </w:r>
      <w:r w:rsidRPr="006904F6">
        <w:rPr>
          <w:rFonts w:asciiTheme="minorHAnsi" w:eastAsia="Cambria" w:hAnsiTheme="minorHAnsi" w:cstheme="minorHAnsi"/>
          <w:sz w:val="16"/>
          <w:highlight w:val="cyan"/>
        </w:rPr>
        <w:t xml:space="preserve"> </w:t>
      </w:r>
      <w:r w:rsidRPr="006904F6">
        <w:rPr>
          <w:rFonts w:asciiTheme="minorHAnsi" w:eastAsia="Cambria" w:hAnsiTheme="minorHAnsi" w:cstheme="minorHAnsi"/>
          <w:highlight w:val="cyan"/>
          <w:u w:val="single"/>
        </w:rPr>
        <w:t xml:space="preserve">from </w:t>
      </w:r>
      <w:r w:rsidRPr="006904F6">
        <w:rPr>
          <w:rFonts w:asciiTheme="minorHAnsi" w:eastAsia="Cambria" w:hAnsiTheme="minorHAnsi" w:cstheme="minorHAnsi"/>
          <w:b/>
          <w:iCs/>
          <w:highlight w:val="cyan"/>
          <w:u w:val="single"/>
        </w:rPr>
        <w:t>maintaining the scale necessary to compete</w:t>
      </w:r>
      <w:r w:rsidRPr="00A54120">
        <w:rPr>
          <w:rFonts w:asciiTheme="minorHAnsi" w:eastAsia="Cambria" w:hAnsiTheme="minorHAnsi" w:cstheme="minorHAnsi"/>
          <w:b/>
          <w:iCs/>
          <w:u w:val="single"/>
        </w:rPr>
        <w:t xml:space="preserve"> with their Chinese rivals</w:t>
      </w:r>
      <w:r w:rsidRPr="00A54120">
        <w:rPr>
          <w:rFonts w:asciiTheme="minorHAnsi" w:eastAsia="Cambria" w:hAnsiTheme="minorHAnsi" w:cstheme="minorHAnsi"/>
          <w:sz w:val="16"/>
        </w:rPr>
        <w:t>.</w:t>
      </w:r>
    </w:p>
    <w:p w14:paraId="76F1DAD0" w14:textId="77777777" w:rsidR="00585B37" w:rsidRDefault="00585B37" w:rsidP="00585B37">
      <w:pPr>
        <w:rPr>
          <w:rFonts w:asciiTheme="minorHAnsi" w:eastAsia="Cambria" w:hAnsiTheme="minorHAnsi" w:cstheme="minorHAnsi"/>
          <w:sz w:val="16"/>
        </w:rPr>
      </w:pPr>
      <w:r w:rsidRPr="006904F6">
        <w:rPr>
          <w:rFonts w:asciiTheme="minorHAnsi" w:eastAsia="Cambria" w:hAnsiTheme="minorHAnsi" w:cstheme="minorHAnsi"/>
          <w:b/>
          <w:iCs/>
          <w:highlight w:val="cyan"/>
          <w:u w:val="single"/>
        </w:rPr>
        <w:t xml:space="preserve">AI supremacy will </w:t>
      </w:r>
      <w:r w:rsidRPr="00A54120">
        <w:rPr>
          <w:rFonts w:asciiTheme="minorHAnsi" w:eastAsia="Cambria" w:hAnsiTheme="minorHAnsi" w:cstheme="minorHAnsi"/>
          <w:b/>
          <w:iCs/>
          <w:u w:val="single"/>
        </w:rPr>
        <w:t xml:space="preserve">be a </w:t>
      </w:r>
      <w:r w:rsidRPr="006904F6">
        <w:rPr>
          <w:rFonts w:asciiTheme="minorHAnsi" w:eastAsia="Cambria" w:hAnsiTheme="minorHAnsi" w:cstheme="minorHAnsi"/>
          <w:b/>
          <w:iCs/>
          <w:highlight w:val="cyan"/>
          <w:u w:val="single"/>
        </w:rPr>
        <w:t>defin</w:t>
      </w:r>
      <w:r w:rsidRPr="00A54120">
        <w:rPr>
          <w:rFonts w:asciiTheme="minorHAnsi" w:eastAsia="Cambria" w:hAnsiTheme="minorHAnsi" w:cstheme="minorHAnsi"/>
          <w:b/>
          <w:iCs/>
          <w:u w:val="single"/>
        </w:rPr>
        <w:t xml:space="preserve">ing feature of </w:t>
      </w:r>
      <w:r w:rsidRPr="006904F6">
        <w:rPr>
          <w:rFonts w:asciiTheme="minorHAnsi" w:eastAsia="Cambria" w:hAnsiTheme="minorHAnsi" w:cstheme="minorHAnsi"/>
          <w:b/>
          <w:iCs/>
          <w:highlight w:val="cyan"/>
          <w:u w:val="single"/>
        </w:rPr>
        <w:t>superpower status</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And if future researchers one day examine how the U.S. </w:t>
      </w:r>
      <w:r w:rsidRPr="00A54120">
        <w:rPr>
          <w:rFonts w:asciiTheme="minorHAnsi" w:eastAsia="Cambria" w:hAnsiTheme="minorHAnsi" w:cstheme="minorHAnsi"/>
          <w:b/>
          <w:iCs/>
          <w:u w:val="single"/>
        </w:rPr>
        <w:t>lost the war for artificial intelligence</w:t>
      </w:r>
      <w:r w:rsidRPr="00A54120">
        <w:rPr>
          <w:rFonts w:asciiTheme="minorHAnsi" w:eastAsia="Cambria" w:hAnsiTheme="minorHAnsi" w:cstheme="minorHAnsi"/>
          <w:sz w:val="16"/>
        </w:rPr>
        <w:t xml:space="preserve">, </w:t>
      </w:r>
      <w:r w:rsidRPr="00A54120">
        <w:rPr>
          <w:rFonts w:asciiTheme="minorHAnsi" w:eastAsia="Cambria" w:hAnsiTheme="minorHAnsi" w:cstheme="minorHAnsi"/>
          <w:u w:val="single"/>
        </w:rPr>
        <w:t xml:space="preserve">the </w:t>
      </w:r>
      <w:r w:rsidRPr="006904F6">
        <w:rPr>
          <w:rFonts w:asciiTheme="minorHAnsi" w:eastAsia="Cambria" w:hAnsiTheme="minorHAnsi" w:cstheme="minorHAnsi"/>
          <w:highlight w:val="cyan"/>
          <w:u w:val="single"/>
        </w:rPr>
        <w:t>hindsight</w:t>
      </w:r>
      <w:r w:rsidRPr="00A54120">
        <w:rPr>
          <w:rFonts w:asciiTheme="minorHAnsi" w:eastAsia="Cambria" w:hAnsiTheme="minorHAnsi" w:cstheme="minorHAnsi"/>
          <w:u w:val="single"/>
        </w:rPr>
        <w:t xml:space="preserve"> of history </w:t>
      </w:r>
      <w:r w:rsidRPr="006904F6">
        <w:rPr>
          <w:rFonts w:asciiTheme="minorHAnsi" w:eastAsia="Cambria" w:hAnsiTheme="minorHAnsi" w:cstheme="minorHAnsi"/>
          <w:highlight w:val="cyan"/>
          <w:u w:val="single"/>
        </w:rPr>
        <w:t>may show</w:t>
      </w:r>
      <w:r w:rsidRPr="00A54120">
        <w:rPr>
          <w:rFonts w:asciiTheme="minorHAnsi" w:eastAsia="Cambria" w:hAnsiTheme="minorHAnsi" w:cstheme="minorHAnsi"/>
          <w:u w:val="single"/>
        </w:rPr>
        <w:t xml:space="preserve"> that </w:t>
      </w:r>
      <w:r w:rsidRPr="006904F6">
        <w:rPr>
          <w:rFonts w:asciiTheme="minorHAnsi" w:eastAsia="Cambria" w:hAnsiTheme="minorHAnsi" w:cstheme="minorHAnsi"/>
          <w:b/>
          <w:iCs/>
          <w:sz w:val="21"/>
          <w:szCs w:val="28"/>
          <w:highlight w:val="cyan"/>
          <w:u w:val="single"/>
        </w:rPr>
        <w:t xml:space="preserve">the current antitrust debate was </w:t>
      </w:r>
      <w:r w:rsidRPr="00A54120">
        <w:rPr>
          <w:rFonts w:asciiTheme="minorHAnsi" w:eastAsia="Cambria" w:hAnsiTheme="minorHAnsi" w:cstheme="minorHAnsi"/>
          <w:b/>
          <w:iCs/>
          <w:sz w:val="21"/>
          <w:szCs w:val="28"/>
          <w:u w:val="single"/>
        </w:rPr>
        <w:t xml:space="preserve">the </w:t>
      </w:r>
      <w:r w:rsidRPr="006904F6">
        <w:rPr>
          <w:rFonts w:asciiTheme="minorHAnsi" w:eastAsia="Cambria" w:hAnsiTheme="minorHAnsi" w:cstheme="minorHAnsi"/>
          <w:b/>
          <w:iCs/>
          <w:sz w:val="21"/>
          <w:szCs w:val="28"/>
          <w:highlight w:val="cyan"/>
          <w:u w:val="single"/>
        </w:rPr>
        <w:t xml:space="preserve">fatal </w:t>
      </w:r>
      <w:r w:rsidRPr="00A54120">
        <w:rPr>
          <w:rFonts w:asciiTheme="minorHAnsi" w:eastAsia="Cambria" w:hAnsiTheme="minorHAnsi" w:cstheme="minorHAnsi"/>
          <w:b/>
          <w:iCs/>
          <w:sz w:val="21"/>
          <w:szCs w:val="28"/>
          <w:u w:val="single"/>
        </w:rPr>
        <w:t>turning point</w:t>
      </w:r>
      <w:r w:rsidRPr="00A54120">
        <w:rPr>
          <w:rFonts w:asciiTheme="minorHAnsi" w:eastAsia="Cambria" w:hAnsiTheme="minorHAnsi" w:cstheme="minorHAnsi"/>
          <w:sz w:val="16"/>
        </w:rPr>
        <w:t>.</w:t>
      </w:r>
    </w:p>
    <w:p w14:paraId="37644D82" w14:textId="77777777" w:rsidR="00585B37" w:rsidRDefault="00585B37" w:rsidP="00585B37">
      <w:pPr>
        <w:rPr>
          <w:rFonts w:asciiTheme="minorHAnsi" w:eastAsia="Cambria" w:hAnsiTheme="minorHAnsi" w:cstheme="minorHAnsi"/>
          <w:sz w:val="16"/>
        </w:rPr>
      </w:pPr>
    </w:p>
    <w:p w14:paraId="1DFE3617" w14:textId="77777777" w:rsidR="00585B37" w:rsidRPr="00DB2E63" w:rsidRDefault="00585B37" w:rsidP="00585B37">
      <w:pPr>
        <w:pStyle w:val="Heading4"/>
        <w:rPr>
          <w:rFonts w:cs="Calibri"/>
        </w:rPr>
      </w:pPr>
      <w:r w:rsidRPr="00DB2E63">
        <w:rPr>
          <w:rFonts w:cs="Calibri"/>
        </w:rPr>
        <w:t xml:space="preserve">Small companies </w:t>
      </w:r>
      <w:r w:rsidRPr="00DB2E63">
        <w:rPr>
          <w:rFonts w:cs="Calibri"/>
          <w:u w:val="single"/>
        </w:rPr>
        <w:t>won’t</w:t>
      </w:r>
      <w:r w:rsidRPr="00DB2E63">
        <w:rPr>
          <w:rFonts w:cs="Calibri"/>
        </w:rPr>
        <w:t xml:space="preserve"> go through DOD </w:t>
      </w:r>
      <w:r w:rsidRPr="00DB2E63">
        <w:rPr>
          <w:rFonts w:cs="Calibri"/>
          <w:u w:val="single"/>
        </w:rPr>
        <w:t>procurement</w:t>
      </w:r>
      <w:r w:rsidRPr="00DB2E63">
        <w:rPr>
          <w:rFonts w:cs="Calibri"/>
        </w:rPr>
        <w:t>.</w:t>
      </w:r>
    </w:p>
    <w:p w14:paraId="3C6DDD3C" w14:textId="77777777" w:rsidR="00585B37" w:rsidRPr="00DB2E63" w:rsidRDefault="00585B37" w:rsidP="00585B37">
      <w:r w:rsidRPr="00DB2E63">
        <w:rPr>
          <w:rStyle w:val="Style13ptBold"/>
        </w:rPr>
        <w:t>Foster ’20</w:t>
      </w:r>
      <w:r w:rsidRPr="00DB2E63">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52" w:history="1">
        <w:r w:rsidRPr="00DB2E63">
          <w:rPr>
            <w:rStyle w:val="Hyperlink"/>
          </w:rPr>
          <w:t>https://cset.georgetown.edu/wp-content/uploads/CSET-Antitrust-and-Artificial-Intelligence.pdf</w:t>
        </w:r>
      </w:hyperlink>
      <w:r w:rsidRPr="00DB2E63">
        <w:t>]</w:t>
      </w:r>
    </w:p>
    <w:p w14:paraId="5DCD0835" w14:textId="77777777" w:rsidR="00585B37" w:rsidRPr="00DB2E63" w:rsidRDefault="00585B37" w:rsidP="00585B37">
      <w:pPr>
        <w:rPr>
          <w:sz w:val="16"/>
        </w:rPr>
      </w:pPr>
      <w:r w:rsidRPr="00DB2E63">
        <w:rPr>
          <w:rStyle w:val="StyleUnderline"/>
          <w:highlight w:val="cyan"/>
        </w:rPr>
        <w:t>Contracting with the Pentagon is</w:t>
      </w:r>
      <w:r w:rsidRPr="00DB2E63">
        <w:rPr>
          <w:rStyle w:val="StyleUnderline"/>
        </w:rPr>
        <w:t xml:space="preserve"> </w:t>
      </w:r>
      <w:r w:rsidRPr="00DB2E63">
        <w:rPr>
          <w:rStyle w:val="Emphasis"/>
        </w:rPr>
        <w:t>difficult</w:t>
      </w:r>
      <w:r w:rsidRPr="00DB2E63">
        <w:rPr>
          <w:rStyle w:val="StyleUnderline"/>
        </w:rPr>
        <w:t xml:space="preserve">, </w:t>
      </w:r>
      <w:r w:rsidRPr="00DB2E63">
        <w:rPr>
          <w:rStyle w:val="Emphasis"/>
          <w:highlight w:val="cyan"/>
        </w:rPr>
        <w:t>expensive</w:t>
      </w:r>
      <w:r w:rsidRPr="00DB2E63">
        <w:rPr>
          <w:rStyle w:val="StyleUnderline"/>
          <w:highlight w:val="cyan"/>
        </w:rPr>
        <w:t>, and</w:t>
      </w:r>
      <w:r w:rsidRPr="00DB2E63">
        <w:rPr>
          <w:rStyle w:val="StyleUnderline"/>
        </w:rPr>
        <w:t xml:space="preserve"> </w:t>
      </w:r>
      <w:r w:rsidRPr="00DB2E63">
        <w:rPr>
          <w:rStyle w:val="Emphasis"/>
        </w:rPr>
        <w:t>time-</w:t>
      </w:r>
      <w:r w:rsidRPr="00DB2E63">
        <w:rPr>
          <w:rStyle w:val="Emphasis"/>
          <w:highlight w:val="cyan"/>
        </w:rPr>
        <w:t>consuming</w:t>
      </w:r>
      <w:r w:rsidRPr="00DB2E63">
        <w:rPr>
          <w:rStyle w:val="StyleUnderline"/>
          <w:highlight w:val="cyan"/>
        </w:rPr>
        <w:t>. Small</w:t>
      </w:r>
      <w:r w:rsidRPr="00DB2E63">
        <w:rPr>
          <w:rStyle w:val="StyleUnderline"/>
        </w:rPr>
        <w:t xml:space="preserve">er AI </w:t>
      </w:r>
      <w:r w:rsidRPr="00DB2E63">
        <w:rPr>
          <w:rStyle w:val="StyleUnderline"/>
          <w:highlight w:val="cyan"/>
        </w:rPr>
        <w:t>firms</w:t>
      </w:r>
      <w:r w:rsidRPr="00DB2E63">
        <w:rPr>
          <w:rStyle w:val="StyleUnderline"/>
        </w:rPr>
        <w:t xml:space="preserve"> may be </w:t>
      </w:r>
      <w:r w:rsidRPr="00DB2E63">
        <w:rPr>
          <w:rStyle w:val="Emphasis"/>
          <w:highlight w:val="cyan"/>
        </w:rPr>
        <w:t>less able to navigate</w:t>
      </w:r>
      <w:r w:rsidRPr="00DB2E63">
        <w:rPr>
          <w:rStyle w:val="StyleUnderline"/>
        </w:rPr>
        <w:t xml:space="preserve"> the </w:t>
      </w:r>
      <w:r w:rsidRPr="00DB2E63">
        <w:rPr>
          <w:rStyle w:val="Emphasis"/>
        </w:rPr>
        <w:t xml:space="preserve">federal </w:t>
      </w:r>
      <w:r w:rsidRPr="00DB2E63">
        <w:rPr>
          <w:rStyle w:val="Emphasis"/>
          <w:highlight w:val="cyan"/>
        </w:rPr>
        <w:t>procurement</w:t>
      </w:r>
      <w:r w:rsidRPr="00DB2E63">
        <w:rPr>
          <w:rStyle w:val="Emphasis"/>
        </w:rPr>
        <w:t xml:space="preserve"> process</w:t>
      </w:r>
      <w:r w:rsidRPr="00DB2E63">
        <w:rPr>
          <w:sz w:val="16"/>
        </w:rPr>
        <w:t xml:space="preserve">, effectively </w:t>
      </w:r>
      <w:r w:rsidRPr="00DB2E63">
        <w:rPr>
          <w:rStyle w:val="StyleUnderline"/>
          <w:highlight w:val="cyan"/>
        </w:rPr>
        <w:t>preventing</w:t>
      </w:r>
      <w:r w:rsidRPr="00DB2E63">
        <w:rPr>
          <w:rStyle w:val="StyleUnderline"/>
        </w:rPr>
        <w:t xml:space="preserve"> the </w:t>
      </w:r>
      <w:r w:rsidRPr="00DB2E63">
        <w:rPr>
          <w:rStyle w:val="StyleUnderline"/>
          <w:highlight w:val="cyan"/>
        </w:rPr>
        <w:t xml:space="preserve">Pentagon from </w:t>
      </w:r>
      <w:r w:rsidRPr="00DB2E63">
        <w:rPr>
          <w:rStyle w:val="Emphasis"/>
          <w:highlight w:val="cyan"/>
        </w:rPr>
        <w:t>access</w:t>
      </w:r>
      <w:r w:rsidRPr="00DB2E63">
        <w:rPr>
          <w:rStyle w:val="Emphasis"/>
        </w:rPr>
        <w:t>ing</w:t>
      </w:r>
      <w:r w:rsidRPr="00DB2E63">
        <w:rPr>
          <w:rStyle w:val="StyleUnderline"/>
        </w:rPr>
        <w:t xml:space="preserve"> their technology. The </w:t>
      </w:r>
      <w:r w:rsidRPr="00DB2E63">
        <w:rPr>
          <w:rStyle w:val="StyleUnderline"/>
          <w:highlight w:val="cyan"/>
        </w:rPr>
        <w:t>few DOD programs</w:t>
      </w:r>
      <w:r w:rsidRPr="00DB2E63">
        <w:rPr>
          <w:rStyle w:val="StyleUnderline"/>
        </w:rPr>
        <w:t xml:space="preserve"> that </w:t>
      </w:r>
      <w:r w:rsidRPr="00DB2E63">
        <w:rPr>
          <w:rStyle w:val="Emphasis"/>
          <w:highlight w:val="cyan"/>
        </w:rPr>
        <w:t>do partner</w:t>
      </w:r>
      <w:r w:rsidRPr="00DB2E63">
        <w:rPr>
          <w:rStyle w:val="StyleUnderline"/>
          <w:highlight w:val="cyan"/>
        </w:rPr>
        <w:t xml:space="preserve"> with small</w:t>
      </w:r>
      <w:r w:rsidRPr="00DB2E63">
        <w:rPr>
          <w:rStyle w:val="StyleUnderline"/>
        </w:rPr>
        <w:t xml:space="preserve">er </w:t>
      </w:r>
      <w:r w:rsidRPr="00DB2E63">
        <w:rPr>
          <w:rStyle w:val="StyleUnderline"/>
          <w:highlight w:val="cyan"/>
        </w:rPr>
        <w:t xml:space="preserve">firms are under </w:t>
      </w:r>
      <w:r w:rsidRPr="00DB2E63">
        <w:rPr>
          <w:rStyle w:val="Emphasis"/>
          <w:highlight w:val="cyan"/>
        </w:rPr>
        <w:t>scrutiny</w:t>
      </w:r>
      <w:r w:rsidRPr="00DB2E63">
        <w:rPr>
          <w:rStyle w:val="StyleUnderline"/>
        </w:rPr>
        <w:t xml:space="preserve"> for their efficacy</w:t>
      </w:r>
      <w:r w:rsidRPr="00DB2E63">
        <w:rPr>
          <w:sz w:val="16"/>
        </w:rPr>
        <w:t xml:space="preserve">. </w:t>
      </w:r>
    </w:p>
    <w:p w14:paraId="1DC0C90D" w14:textId="77777777" w:rsidR="00585B37" w:rsidRPr="00DB2E63" w:rsidRDefault="00585B37" w:rsidP="00585B37">
      <w:pPr>
        <w:rPr>
          <w:sz w:val="16"/>
        </w:rPr>
      </w:pPr>
      <w:r w:rsidRPr="00DB2E63">
        <w:rPr>
          <w:rStyle w:val="StyleUnderline"/>
        </w:rPr>
        <w:t xml:space="preserve">The </w:t>
      </w:r>
      <w:r w:rsidRPr="00DB2E63">
        <w:rPr>
          <w:rStyle w:val="Emphasis"/>
        </w:rPr>
        <w:t xml:space="preserve">high </w:t>
      </w:r>
      <w:r w:rsidRPr="00DB2E63">
        <w:rPr>
          <w:rStyle w:val="Emphasis"/>
          <w:highlight w:val="cyan"/>
        </w:rPr>
        <w:t>barriers of entry</w:t>
      </w:r>
      <w:r w:rsidRPr="00DB2E63">
        <w:rPr>
          <w:rStyle w:val="StyleUnderline"/>
          <w:highlight w:val="cyan"/>
        </w:rPr>
        <w:t>, coupled with</w:t>
      </w:r>
      <w:r w:rsidRPr="00DB2E63">
        <w:rPr>
          <w:rStyle w:val="StyleUnderline"/>
        </w:rPr>
        <w:t xml:space="preserve"> an </w:t>
      </w:r>
      <w:r w:rsidRPr="00DB2E63">
        <w:rPr>
          <w:rStyle w:val="Emphasis"/>
          <w:highlight w:val="cyan"/>
        </w:rPr>
        <w:t>unstable budget</w:t>
      </w:r>
      <w:r w:rsidRPr="00DB2E63">
        <w:rPr>
          <w:rStyle w:val="Emphasis"/>
        </w:rPr>
        <w:t>ary environment</w:t>
      </w:r>
      <w:r w:rsidRPr="00DB2E63">
        <w:rPr>
          <w:rStyle w:val="StyleUnderline"/>
        </w:rPr>
        <w:t xml:space="preserve"> </w:t>
      </w:r>
      <w:r w:rsidRPr="00DB2E63">
        <w:rPr>
          <w:rStyle w:val="StyleUnderline"/>
          <w:highlight w:val="cyan"/>
        </w:rPr>
        <w:t>and</w:t>
      </w:r>
      <w:r w:rsidRPr="00DB2E63">
        <w:rPr>
          <w:rStyle w:val="StyleUnderline"/>
        </w:rPr>
        <w:t xml:space="preserve"> </w:t>
      </w:r>
      <w:r w:rsidRPr="00DB2E63">
        <w:rPr>
          <w:rStyle w:val="Emphasis"/>
        </w:rPr>
        <w:t xml:space="preserve">the </w:t>
      </w:r>
      <w:r w:rsidRPr="00DB2E63">
        <w:rPr>
          <w:rStyle w:val="Emphasis"/>
          <w:highlight w:val="cyan"/>
        </w:rPr>
        <w:t>high</w:t>
      </w:r>
      <w:r w:rsidRPr="00DB2E63">
        <w:rPr>
          <w:rStyle w:val="Emphasis"/>
        </w:rPr>
        <w:t xml:space="preserve"> certification </w:t>
      </w:r>
      <w:r w:rsidRPr="00DB2E63">
        <w:rPr>
          <w:rStyle w:val="Emphasis"/>
          <w:highlight w:val="cyan"/>
        </w:rPr>
        <w:t>costs</w:t>
      </w:r>
      <w:r w:rsidRPr="00DB2E63">
        <w:rPr>
          <w:rStyle w:val="StyleUnderline"/>
          <w:highlight w:val="cyan"/>
        </w:rPr>
        <w:t xml:space="preserve"> of</w:t>
      </w:r>
      <w:r w:rsidRPr="00DB2E63">
        <w:rPr>
          <w:rStyle w:val="StyleUnderline"/>
        </w:rPr>
        <w:t xml:space="preserve"> </w:t>
      </w:r>
      <w:r w:rsidRPr="00DB2E63">
        <w:rPr>
          <w:rStyle w:val="Emphasis"/>
        </w:rPr>
        <w:t xml:space="preserve">federal </w:t>
      </w:r>
      <w:r w:rsidRPr="00DB2E63">
        <w:rPr>
          <w:rStyle w:val="Emphasis"/>
          <w:highlight w:val="cyan"/>
        </w:rPr>
        <w:t>contracting</w:t>
      </w:r>
      <w:r w:rsidRPr="00DB2E63">
        <w:rPr>
          <w:rStyle w:val="StyleUnderline"/>
          <w:highlight w:val="cyan"/>
        </w:rPr>
        <w:t xml:space="preserve">, favor </w:t>
      </w:r>
      <w:r w:rsidRPr="00DB2E63">
        <w:rPr>
          <w:rStyle w:val="Emphasis"/>
          <w:highlight w:val="cyan"/>
        </w:rPr>
        <w:t>large</w:t>
      </w:r>
      <w:r w:rsidRPr="00DB2E63">
        <w:rPr>
          <w:rStyle w:val="Emphasis"/>
        </w:rPr>
        <w:t xml:space="preserve">r </w:t>
      </w:r>
      <w:r w:rsidRPr="00DB2E63">
        <w:rPr>
          <w:rStyle w:val="Emphasis"/>
          <w:highlight w:val="cyan"/>
        </w:rPr>
        <w:t>companies</w:t>
      </w:r>
      <w:r w:rsidRPr="00DB2E63">
        <w:rPr>
          <w:sz w:val="16"/>
        </w:rPr>
        <w:t xml:space="preserve">.148 Simply put, </w:t>
      </w:r>
      <w:r w:rsidRPr="00DB2E63">
        <w:rPr>
          <w:rStyle w:val="StyleUnderline"/>
          <w:highlight w:val="cyan"/>
        </w:rPr>
        <w:t xml:space="preserve">large firms have </w:t>
      </w:r>
      <w:r w:rsidRPr="00DB2E63">
        <w:rPr>
          <w:rStyle w:val="Emphasis"/>
          <w:highlight w:val="cyan"/>
        </w:rPr>
        <w:t>more resources</w:t>
      </w:r>
      <w:r w:rsidRPr="00DB2E63">
        <w:rPr>
          <w:rStyle w:val="StyleUnderline"/>
          <w:highlight w:val="cyan"/>
        </w:rPr>
        <w:t xml:space="preserve"> and </w:t>
      </w:r>
      <w:r w:rsidRPr="00DB2E63">
        <w:rPr>
          <w:rStyle w:val="Emphasis"/>
          <w:highlight w:val="cyan"/>
        </w:rPr>
        <w:t>deep</w:t>
      </w:r>
      <w:r w:rsidRPr="00DB2E63">
        <w:rPr>
          <w:rStyle w:val="Emphasis"/>
        </w:rPr>
        <w:t xml:space="preserve">er institutional </w:t>
      </w:r>
      <w:r w:rsidRPr="00DB2E63">
        <w:rPr>
          <w:rStyle w:val="Emphasis"/>
          <w:highlight w:val="cyan"/>
        </w:rPr>
        <w:t>knowledge</w:t>
      </w:r>
      <w:r w:rsidRPr="00DB2E63">
        <w:rPr>
          <w:rStyle w:val="StyleUnderline"/>
          <w:highlight w:val="cyan"/>
        </w:rPr>
        <w:t xml:space="preserve"> to bring to</w:t>
      </w:r>
      <w:r w:rsidRPr="00DB2E63">
        <w:rPr>
          <w:rStyle w:val="StyleUnderline"/>
        </w:rPr>
        <w:t xml:space="preserve"> the </w:t>
      </w:r>
      <w:r w:rsidRPr="00DB2E63">
        <w:rPr>
          <w:rStyle w:val="Emphasis"/>
        </w:rPr>
        <w:t xml:space="preserve">federal </w:t>
      </w:r>
      <w:r w:rsidRPr="00DB2E63">
        <w:rPr>
          <w:rStyle w:val="Emphasis"/>
          <w:highlight w:val="cyan"/>
        </w:rPr>
        <w:t>contracting</w:t>
      </w:r>
      <w:r w:rsidRPr="00DB2E63">
        <w:rPr>
          <w:rStyle w:val="Emphasis"/>
        </w:rPr>
        <w:t xml:space="preserve"> process</w:t>
      </w:r>
      <w:r w:rsidRPr="00DB2E63">
        <w:rPr>
          <w:sz w:val="16"/>
        </w:rPr>
        <w:t xml:space="preserve">. </w:t>
      </w:r>
    </w:p>
    <w:p w14:paraId="07EDAB80" w14:textId="77777777" w:rsidR="00585B37" w:rsidRPr="00DB2E63" w:rsidRDefault="00585B37" w:rsidP="00585B37">
      <w:pPr>
        <w:pStyle w:val="Heading4"/>
        <w:rPr>
          <w:rFonts w:cs="Calibri"/>
        </w:rPr>
      </w:pPr>
      <w:r w:rsidRPr="00DB2E63">
        <w:rPr>
          <w:rFonts w:cs="Calibri"/>
        </w:rPr>
        <w:t xml:space="preserve">Breakthroughs by big tech are </w:t>
      </w:r>
      <w:r w:rsidRPr="00DB2E63">
        <w:rPr>
          <w:rFonts w:cs="Calibri"/>
          <w:u w:val="single"/>
        </w:rPr>
        <w:t>accessible</w:t>
      </w:r>
      <w:r w:rsidRPr="00DB2E63">
        <w:rPr>
          <w:rFonts w:cs="Calibri"/>
        </w:rPr>
        <w:t xml:space="preserve"> and </w:t>
      </w:r>
      <w:r w:rsidRPr="00DB2E63">
        <w:rPr>
          <w:rFonts w:cs="Calibri"/>
          <w:u w:val="single"/>
        </w:rPr>
        <w:t>critical</w:t>
      </w:r>
      <w:r w:rsidRPr="00DB2E63">
        <w:rPr>
          <w:rFonts w:cs="Calibri"/>
        </w:rPr>
        <w:t xml:space="preserve"> – small firms are hopeless. </w:t>
      </w:r>
    </w:p>
    <w:p w14:paraId="43D914AF" w14:textId="77777777" w:rsidR="00585B37" w:rsidRPr="00DB2E63" w:rsidRDefault="00585B37" w:rsidP="00585B37">
      <w:proofErr w:type="spellStart"/>
      <w:r w:rsidRPr="00DB2E63">
        <w:rPr>
          <w:rStyle w:val="Style13ptBold"/>
        </w:rPr>
        <w:t>Vanian</w:t>
      </w:r>
      <w:proofErr w:type="spellEnd"/>
      <w:r w:rsidRPr="00DB2E63">
        <w:rPr>
          <w:rStyle w:val="Style13ptBold"/>
        </w:rPr>
        <w:t xml:space="preserve"> ’20</w:t>
      </w:r>
      <w:r w:rsidRPr="00DB2E63">
        <w:t xml:space="preserve"> [Jonathan; August 4; citing Dakota Foster, Visiting Researcher at Georgetown's Center for Security and Emerging Technology, graduate student in the Department of War Studies at King’s College London; Fortune, “How antitrust investigations impact U.S. A.I. supremacy,” https://fortune.com/2020/08/04/how-antitrust-investigations-impact-u-s-a-i-supremacy/]</w:t>
      </w:r>
    </w:p>
    <w:p w14:paraId="79FB467A" w14:textId="77777777" w:rsidR="00585B37" w:rsidRPr="00DB2E63" w:rsidRDefault="00585B37" w:rsidP="00585B37">
      <w:pPr>
        <w:rPr>
          <w:sz w:val="16"/>
        </w:rPr>
      </w:pPr>
      <w:r w:rsidRPr="00DB2E63">
        <w:rPr>
          <w:rStyle w:val="Emphasis"/>
          <w:highlight w:val="cyan"/>
        </w:rPr>
        <w:t>Antitrust</w:t>
      </w:r>
      <w:r w:rsidRPr="00DB2E63">
        <w:rPr>
          <w:rStyle w:val="Emphasis"/>
        </w:rPr>
        <w:t xml:space="preserve"> inquiries</w:t>
      </w:r>
      <w:r w:rsidRPr="00DB2E63">
        <w:rPr>
          <w:rStyle w:val="StyleUnderline"/>
        </w:rPr>
        <w:t xml:space="preserve"> into</w:t>
      </w:r>
      <w:r w:rsidRPr="00DB2E63">
        <w:rPr>
          <w:sz w:val="16"/>
        </w:rPr>
        <w:t xml:space="preserve"> U.S. </w:t>
      </w:r>
      <w:r w:rsidRPr="00DB2E63">
        <w:rPr>
          <w:rStyle w:val="StyleUnderline"/>
        </w:rPr>
        <w:t xml:space="preserve">tech giants </w:t>
      </w:r>
      <w:r w:rsidRPr="00DB2E63">
        <w:rPr>
          <w:rStyle w:val="StyleUnderline"/>
          <w:highlight w:val="cyan"/>
        </w:rPr>
        <w:t xml:space="preserve">could </w:t>
      </w:r>
      <w:r w:rsidRPr="00DB2E63">
        <w:rPr>
          <w:rStyle w:val="Emphasis"/>
          <w:highlight w:val="cyan"/>
        </w:rPr>
        <w:t>upend</w:t>
      </w:r>
      <w:r w:rsidRPr="00DB2E63">
        <w:rPr>
          <w:rStyle w:val="StyleUnderline"/>
        </w:rPr>
        <w:t xml:space="preserve"> the development of </w:t>
      </w:r>
      <w:r w:rsidRPr="00DB2E63">
        <w:rPr>
          <w:rStyle w:val="Emphasis"/>
          <w:highlight w:val="cyan"/>
        </w:rPr>
        <w:t>a</w:t>
      </w:r>
      <w:r w:rsidRPr="00DB2E63">
        <w:rPr>
          <w:sz w:val="16"/>
        </w:rPr>
        <w:t xml:space="preserve">rtificial </w:t>
      </w:r>
      <w:r w:rsidRPr="00DB2E63">
        <w:rPr>
          <w:rStyle w:val="Emphasis"/>
          <w:highlight w:val="cyan"/>
        </w:rPr>
        <w:t>i</w:t>
      </w:r>
      <w:r w:rsidRPr="00DB2E63">
        <w:rPr>
          <w:sz w:val="16"/>
        </w:rPr>
        <w:t>ntelligence.</w:t>
      </w:r>
    </w:p>
    <w:p w14:paraId="37CBAC68" w14:textId="77777777" w:rsidR="00585B37" w:rsidRPr="00DB2E63" w:rsidRDefault="00585B37" w:rsidP="00585B37">
      <w:pPr>
        <w:rPr>
          <w:sz w:val="16"/>
        </w:rPr>
      </w:pPr>
      <w:r w:rsidRPr="00DB2E63">
        <w:rPr>
          <w:sz w:val="16"/>
        </w:rPr>
        <w:t>Last week, lawmakers interrogated the CEOs of Apple, Alphabet, Amazon, and Facebook about whether their companies have become too powerful. House members drilled in on Big Tech's acquisitions (they allegedly stifle innovation) and their collection of huge amounts of data (it gives the companies a huge advantage over rivals in developing A.I. and improving their products).</w:t>
      </w:r>
    </w:p>
    <w:p w14:paraId="1BA1F5D0" w14:textId="77777777" w:rsidR="00585B37" w:rsidRPr="00DB2E63" w:rsidRDefault="00585B37" w:rsidP="00585B37">
      <w:pPr>
        <w:rPr>
          <w:sz w:val="16"/>
        </w:rPr>
      </w:pPr>
      <w:r w:rsidRPr="00DB2E63">
        <w:rPr>
          <w:sz w:val="16"/>
        </w:rPr>
        <w:t>But even if lawmakers agree Big Tech is too big, they are in a quandary about what to do about it. Should they break the companies up? Fine them? Do nothing?</w:t>
      </w:r>
    </w:p>
    <w:p w14:paraId="2F5FF2D9" w14:textId="77777777" w:rsidR="00585B37" w:rsidRPr="00DB2E63" w:rsidRDefault="00585B37" w:rsidP="00585B37">
      <w:pPr>
        <w:rPr>
          <w:sz w:val="16"/>
        </w:rPr>
      </w:pPr>
      <w:r w:rsidRPr="00DB2E63">
        <w:rPr>
          <w:sz w:val="16"/>
        </w:rPr>
        <w:t xml:space="preserve">As antitrust expert Dakota </w:t>
      </w:r>
      <w:r w:rsidRPr="00DB2E63">
        <w:rPr>
          <w:rStyle w:val="StyleUnderline"/>
        </w:rPr>
        <w:t>Foster</w:t>
      </w:r>
      <w:r w:rsidRPr="00DB2E63">
        <w:rPr>
          <w:sz w:val="16"/>
        </w:rPr>
        <w:t xml:space="preserve"> recently </w:t>
      </w:r>
      <w:r w:rsidRPr="00DB2E63">
        <w:rPr>
          <w:rStyle w:val="StyleUnderline"/>
        </w:rPr>
        <w:t>explained</w:t>
      </w:r>
      <w:r w:rsidRPr="00DB2E63">
        <w:rPr>
          <w:sz w:val="16"/>
        </w:rPr>
        <w:t xml:space="preserve"> in a paper for Georgetown University's Center for Security and Emerging Technology, what Congress decides could be critical to the federal government. </w:t>
      </w:r>
      <w:r w:rsidRPr="00DB2E63">
        <w:rPr>
          <w:rStyle w:val="StyleUnderline"/>
        </w:rPr>
        <w:t xml:space="preserve">Research and technology from </w:t>
      </w:r>
      <w:r w:rsidRPr="00DB2E63">
        <w:rPr>
          <w:rStyle w:val="Emphasis"/>
          <w:highlight w:val="cyan"/>
        </w:rPr>
        <w:t>major</w:t>
      </w:r>
      <w:r w:rsidRPr="00DB2E63">
        <w:rPr>
          <w:rStyle w:val="Emphasis"/>
        </w:rPr>
        <w:t xml:space="preserve"> tech </w:t>
      </w:r>
      <w:r w:rsidRPr="00DB2E63">
        <w:rPr>
          <w:rStyle w:val="Emphasis"/>
          <w:highlight w:val="cyan"/>
        </w:rPr>
        <w:t>companies</w:t>
      </w:r>
      <w:r w:rsidRPr="00DB2E63">
        <w:rPr>
          <w:sz w:val="16"/>
        </w:rPr>
        <w:t xml:space="preserve"> both directly and indirectly </w:t>
      </w:r>
      <w:r w:rsidRPr="00DB2E63">
        <w:rPr>
          <w:rStyle w:val="StyleUnderline"/>
          <w:highlight w:val="cyan"/>
        </w:rPr>
        <w:t>benefits</w:t>
      </w:r>
      <w:r w:rsidRPr="00DB2E63">
        <w:rPr>
          <w:rStyle w:val="StyleUnderline"/>
        </w:rPr>
        <w:t xml:space="preserve"> the </w:t>
      </w:r>
      <w:r w:rsidRPr="00DB2E63">
        <w:rPr>
          <w:rStyle w:val="StyleUnderline"/>
          <w:highlight w:val="cyan"/>
        </w:rPr>
        <w:t>Pentagon. Tech giants</w:t>
      </w:r>
      <w:r w:rsidRPr="00DB2E63">
        <w:rPr>
          <w:sz w:val="16"/>
        </w:rPr>
        <w:t xml:space="preserve"> often </w:t>
      </w:r>
      <w:r w:rsidRPr="00DB2E63">
        <w:rPr>
          <w:rStyle w:val="Emphasis"/>
          <w:highlight w:val="cyan"/>
        </w:rPr>
        <w:t>open source</w:t>
      </w:r>
      <w:r w:rsidRPr="00DB2E63">
        <w:rPr>
          <w:rStyle w:val="StyleUnderline"/>
          <w:highlight w:val="cyan"/>
        </w:rPr>
        <w:t xml:space="preserve"> their</w:t>
      </w:r>
      <w:r w:rsidRPr="00DB2E63">
        <w:rPr>
          <w:rStyle w:val="StyleUnderline"/>
        </w:rPr>
        <w:t xml:space="preserve"> A.I. </w:t>
      </w:r>
      <w:r w:rsidRPr="00DB2E63">
        <w:rPr>
          <w:rStyle w:val="StyleUnderline"/>
          <w:highlight w:val="cyan"/>
        </w:rPr>
        <w:t>research, which means</w:t>
      </w:r>
      <w:r w:rsidRPr="00DB2E63">
        <w:rPr>
          <w:sz w:val="16"/>
        </w:rPr>
        <w:t xml:space="preserve"> that </w:t>
      </w:r>
      <w:r w:rsidRPr="00DB2E63">
        <w:rPr>
          <w:rStyle w:val="StyleUnderline"/>
          <w:highlight w:val="cyan"/>
        </w:rPr>
        <w:t>the fed</w:t>
      </w:r>
      <w:r w:rsidRPr="00DB2E63">
        <w:rPr>
          <w:rStyle w:val="StyleUnderline"/>
        </w:rPr>
        <w:t xml:space="preserve">eral government </w:t>
      </w:r>
      <w:r w:rsidRPr="00DB2E63">
        <w:rPr>
          <w:rStyle w:val="StyleUnderline"/>
          <w:highlight w:val="cyan"/>
        </w:rPr>
        <w:t xml:space="preserve">can </w:t>
      </w:r>
      <w:r w:rsidRPr="00DB2E63">
        <w:rPr>
          <w:rStyle w:val="Emphasis"/>
          <w:highlight w:val="cyan"/>
        </w:rPr>
        <w:t>use</w:t>
      </w:r>
      <w:r w:rsidRPr="00DB2E63">
        <w:rPr>
          <w:rStyle w:val="Emphasis"/>
        </w:rPr>
        <w:t xml:space="preserve"> the </w:t>
      </w:r>
      <w:r w:rsidRPr="00DB2E63">
        <w:rPr>
          <w:rStyle w:val="Emphasis"/>
          <w:highlight w:val="cyan"/>
        </w:rPr>
        <w:t>findings for free</w:t>
      </w:r>
      <w:r w:rsidRPr="00DB2E63">
        <w:rPr>
          <w:rStyle w:val="StyleUnderline"/>
        </w:rPr>
        <w:t>. The companies</w:t>
      </w:r>
      <w:r w:rsidRPr="00DB2E63">
        <w:rPr>
          <w:sz w:val="16"/>
        </w:rPr>
        <w:t xml:space="preserve"> also </w:t>
      </w:r>
      <w:r w:rsidRPr="00DB2E63">
        <w:rPr>
          <w:rStyle w:val="StyleUnderline"/>
        </w:rPr>
        <w:t>sell</w:t>
      </w:r>
      <w:r w:rsidRPr="00DB2E63">
        <w:rPr>
          <w:sz w:val="16"/>
        </w:rPr>
        <w:t xml:space="preserve"> cloud computing and </w:t>
      </w:r>
      <w:r w:rsidRPr="00DB2E63">
        <w:rPr>
          <w:rStyle w:val="StyleUnderline"/>
        </w:rPr>
        <w:t>A.I. services to government agencies</w:t>
      </w:r>
      <w:r w:rsidRPr="00DB2E63">
        <w:rPr>
          <w:sz w:val="16"/>
        </w:rPr>
        <w:t xml:space="preserve">. </w:t>
      </w:r>
    </w:p>
    <w:p w14:paraId="0EF430D9" w14:textId="77777777" w:rsidR="00585B37" w:rsidRPr="00DB2E63" w:rsidRDefault="00585B37" w:rsidP="00585B37">
      <w:pPr>
        <w:rPr>
          <w:sz w:val="16"/>
        </w:rPr>
      </w:pPr>
      <w:r w:rsidRPr="00DB2E63">
        <w:rPr>
          <w:sz w:val="16"/>
        </w:rPr>
        <w:t xml:space="preserve">By </w:t>
      </w:r>
      <w:proofErr w:type="gramStart"/>
      <w:r w:rsidRPr="00DB2E63">
        <w:rPr>
          <w:sz w:val="16"/>
        </w:rPr>
        <w:t>taking action</w:t>
      </w:r>
      <w:proofErr w:type="gramEnd"/>
      <w:r w:rsidRPr="00DB2E63">
        <w:rPr>
          <w:sz w:val="16"/>
        </w:rPr>
        <w:t xml:space="preserve">, </w:t>
      </w:r>
      <w:r w:rsidRPr="00DB2E63">
        <w:rPr>
          <w:rStyle w:val="StyleUnderline"/>
          <w:highlight w:val="cyan"/>
        </w:rPr>
        <w:t xml:space="preserve">lawmakers risk </w:t>
      </w:r>
      <w:r w:rsidRPr="00DB2E63">
        <w:rPr>
          <w:rStyle w:val="Emphasis"/>
          <w:highlight w:val="cyan"/>
        </w:rPr>
        <w:t>hurting</w:t>
      </w:r>
      <w:r w:rsidRPr="00DB2E63">
        <w:rPr>
          <w:rStyle w:val="StyleUnderline"/>
        </w:rPr>
        <w:t xml:space="preserve"> the </w:t>
      </w:r>
      <w:r w:rsidRPr="00DB2E63">
        <w:rPr>
          <w:rStyle w:val="Emphasis"/>
        </w:rPr>
        <w:t xml:space="preserve">ability of </w:t>
      </w:r>
      <w:r w:rsidRPr="00DB2E63">
        <w:rPr>
          <w:rStyle w:val="Emphasis"/>
          <w:highlight w:val="cyan"/>
        </w:rPr>
        <w:t>tech companies</w:t>
      </w:r>
      <w:r w:rsidRPr="00DB2E63">
        <w:rPr>
          <w:rStyle w:val="StyleUnderline"/>
          <w:highlight w:val="cyan"/>
        </w:rPr>
        <w:t xml:space="preserve"> to develop A.I.</w:t>
      </w:r>
      <w:r w:rsidRPr="00DB2E63">
        <w:rPr>
          <w:sz w:val="16"/>
        </w:rPr>
        <w:t xml:space="preserve">, Foster warned Fortune. </w:t>
      </w:r>
      <w:r w:rsidRPr="00DB2E63">
        <w:rPr>
          <w:rStyle w:val="StyleUnderline"/>
          <w:highlight w:val="cyan"/>
        </w:rPr>
        <w:t>They</w:t>
      </w:r>
      <w:r w:rsidRPr="00DB2E63">
        <w:rPr>
          <w:sz w:val="16"/>
        </w:rPr>
        <w:t xml:space="preserve"> may end up </w:t>
      </w:r>
      <w:r w:rsidRPr="00DB2E63">
        <w:rPr>
          <w:rStyle w:val="Emphasis"/>
          <w:highlight w:val="cyan"/>
        </w:rPr>
        <w:t>cut</w:t>
      </w:r>
      <w:r w:rsidRPr="00DB2E63">
        <w:rPr>
          <w:sz w:val="16"/>
        </w:rPr>
        <w:t xml:space="preserve">ting spending into </w:t>
      </w:r>
      <w:r w:rsidRPr="00DB2E63">
        <w:rPr>
          <w:rStyle w:val="StyleUnderline"/>
        </w:rPr>
        <w:t xml:space="preserve">A.I. </w:t>
      </w:r>
      <w:r w:rsidRPr="00DB2E63">
        <w:rPr>
          <w:rStyle w:val="StyleUnderline"/>
          <w:highlight w:val="cyan"/>
        </w:rPr>
        <w:t>research</w:t>
      </w:r>
      <w:r w:rsidRPr="00DB2E63">
        <w:rPr>
          <w:rStyle w:val="StyleUnderline"/>
        </w:rPr>
        <w:t>, and</w:t>
      </w:r>
      <w:r w:rsidRPr="00DB2E63">
        <w:rPr>
          <w:sz w:val="16"/>
        </w:rPr>
        <w:t xml:space="preserve"> thereby </w:t>
      </w:r>
      <w:r w:rsidRPr="00DB2E63">
        <w:rPr>
          <w:rStyle w:val="StyleUnderline"/>
          <w:highlight w:val="cyan"/>
        </w:rPr>
        <w:t xml:space="preserve">achieve </w:t>
      </w:r>
      <w:r w:rsidRPr="00DB2E63">
        <w:rPr>
          <w:rStyle w:val="Emphasis"/>
          <w:highlight w:val="cyan"/>
        </w:rPr>
        <w:t>fewer</w:t>
      </w:r>
      <w:r w:rsidRPr="00DB2E63">
        <w:rPr>
          <w:rStyle w:val="Emphasis"/>
        </w:rPr>
        <w:t xml:space="preserve"> technological </w:t>
      </w:r>
      <w:r w:rsidRPr="00DB2E63">
        <w:rPr>
          <w:rStyle w:val="Emphasis"/>
          <w:highlight w:val="cyan"/>
        </w:rPr>
        <w:t>breakthroughs</w:t>
      </w:r>
      <w:r w:rsidRPr="00DB2E63">
        <w:rPr>
          <w:sz w:val="16"/>
        </w:rPr>
        <w:t>.</w:t>
      </w:r>
    </w:p>
    <w:p w14:paraId="4902A948" w14:textId="77777777" w:rsidR="00585B37" w:rsidRPr="00DB2E63" w:rsidRDefault="00585B37" w:rsidP="00585B37">
      <w:pPr>
        <w:rPr>
          <w:sz w:val="16"/>
        </w:rPr>
      </w:pPr>
      <w:r w:rsidRPr="00DB2E63">
        <w:rPr>
          <w:sz w:val="16"/>
        </w:rPr>
        <w:t xml:space="preserve">In the past, the government would have been easily able to dump Big Tech in favor of contractors like Lockheed Martin and Raytheon, Foster explained. But in recent years, </w:t>
      </w:r>
      <w:r w:rsidRPr="00DB2E63">
        <w:rPr>
          <w:rStyle w:val="StyleUnderline"/>
        </w:rPr>
        <w:t xml:space="preserve">the </w:t>
      </w:r>
      <w:r w:rsidRPr="00DB2E63">
        <w:rPr>
          <w:rStyle w:val="StyleUnderline"/>
          <w:highlight w:val="cyan"/>
        </w:rPr>
        <w:t>tech giants</w:t>
      </w:r>
      <w:r w:rsidRPr="00DB2E63">
        <w:rPr>
          <w:rStyle w:val="StyleUnderline"/>
        </w:rPr>
        <w:t xml:space="preserve"> have </w:t>
      </w:r>
      <w:r w:rsidRPr="00DB2E63">
        <w:rPr>
          <w:rStyle w:val="Emphasis"/>
          <w:highlight w:val="cyan"/>
        </w:rPr>
        <w:t>leapfrogged</w:t>
      </w:r>
      <w:r w:rsidRPr="00DB2E63">
        <w:rPr>
          <w:rStyle w:val="StyleUnderline"/>
          <w:highlight w:val="cyan"/>
        </w:rPr>
        <w:t xml:space="preserve"> the defense industry's A.I. skills</w:t>
      </w:r>
      <w:r w:rsidRPr="00DB2E63">
        <w:rPr>
          <w:sz w:val="16"/>
        </w:rPr>
        <w:t>, she said.</w:t>
      </w:r>
    </w:p>
    <w:p w14:paraId="06250EB2" w14:textId="77777777" w:rsidR="00585B37" w:rsidRPr="00DB2E63" w:rsidRDefault="00585B37" w:rsidP="00585B37">
      <w:pPr>
        <w:rPr>
          <w:sz w:val="16"/>
        </w:rPr>
      </w:pPr>
      <w:r w:rsidRPr="00DB2E63">
        <w:rPr>
          <w:sz w:val="16"/>
        </w:rPr>
        <w:t>Members from both political parties are concerned that slowing progress by Big Tech in A.I. may benefit China. That country is investing heavily in A.I., with the goal of becoming the world’s leader 2030.</w:t>
      </w:r>
    </w:p>
    <w:p w14:paraId="56B1667B" w14:textId="77777777" w:rsidR="00585B37" w:rsidRPr="00167A2C" w:rsidRDefault="00585B37" w:rsidP="00585B37">
      <w:pPr>
        <w:rPr>
          <w:sz w:val="16"/>
        </w:rPr>
      </w:pPr>
      <w:r w:rsidRPr="00DB2E63">
        <w:rPr>
          <w:sz w:val="16"/>
        </w:rPr>
        <w:t xml:space="preserve">Whatever the case, </w:t>
      </w:r>
      <w:r w:rsidRPr="00DB2E63">
        <w:rPr>
          <w:rStyle w:val="StyleUnderline"/>
        </w:rPr>
        <w:t>the</w:t>
      </w:r>
      <w:r w:rsidRPr="00DB2E63">
        <w:rPr>
          <w:sz w:val="16"/>
        </w:rPr>
        <w:t xml:space="preserve"> federal </w:t>
      </w:r>
      <w:r w:rsidRPr="00DB2E63">
        <w:rPr>
          <w:rStyle w:val="StyleUnderline"/>
          <w:highlight w:val="cyan"/>
        </w:rPr>
        <w:t xml:space="preserve">government shifting to using </w:t>
      </w:r>
      <w:r w:rsidRPr="00DB2E63">
        <w:rPr>
          <w:rStyle w:val="Emphasis"/>
          <w:highlight w:val="cyan"/>
        </w:rPr>
        <w:t>small</w:t>
      </w:r>
      <w:r w:rsidRPr="00DB2E63">
        <w:rPr>
          <w:rStyle w:val="Emphasis"/>
        </w:rPr>
        <w:t xml:space="preserve">er U.S. tech </w:t>
      </w:r>
      <w:r w:rsidRPr="00DB2E63">
        <w:rPr>
          <w:rStyle w:val="Emphasis"/>
          <w:highlight w:val="cyan"/>
        </w:rPr>
        <w:t>companies</w:t>
      </w:r>
      <w:r w:rsidRPr="00DB2E63">
        <w:rPr>
          <w:rStyle w:val="StyleUnderline"/>
        </w:rPr>
        <w:t xml:space="preserve"> as an alternative to Big Tech </w:t>
      </w:r>
      <w:r w:rsidRPr="00DB2E63">
        <w:rPr>
          <w:rStyle w:val="StyleUnderline"/>
          <w:highlight w:val="cyan"/>
        </w:rPr>
        <w:t>isn't</w:t>
      </w:r>
      <w:r w:rsidRPr="00DB2E63">
        <w:rPr>
          <w:rStyle w:val="StyleUnderline"/>
        </w:rPr>
        <w:t xml:space="preserve"> </w:t>
      </w:r>
      <w:r w:rsidRPr="00DB2E63">
        <w:rPr>
          <w:rStyle w:val="Emphasis"/>
        </w:rPr>
        <w:t xml:space="preserve">particularly </w:t>
      </w:r>
      <w:r w:rsidRPr="00DB2E63">
        <w:rPr>
          <w:rStyle w:val="Emphasis"/>
          <w:highlight w:val="cyan"/>
        </w:rPr>
        <w:t>realistic</w:t>
      </w:r>
      <w:r w:rsidRPr="00DB2E63">
        <w:rPr>
          <w:rStyle w:val="StyleUnderline"/>
        </w:rPr>
        <w:t xml:space="preserve">. The </w:t>
      </w:r>
      <w:r w:rsidRPr="00DB2E63">
        <w:rPr>
          <w:rStyle w:val="StyleUnderline"/>
          <w:highlight w:val="cyan"/>
        </w:rPr>
        <w:t>data</w:t>
      </w:r>
      <w:r w:rsidRPr="00DB2E63">
        <w:rPr>
          <w:rStyle w:val="StyleUnderline"/>
        </w:rPr>
        <w:t xml:space="preserve"> used </w:t>
      </w:r>
      <w:r w:rsidRPr="00DB2E63">
        <w:rPr>
          <w:rStyle w:val="StyleUnderline"/>
          <w:highlight w:val="cyan"/>
        </w:rPr>
        <w:t>by</w:t>
      </w:r>
      <w:r w:rsidRPr="00DB2E63">
        <w:rPr>
          <w:rStyle w:val="StyleUnderline"/>
        </w:rPr>
        <w:t xml:space="preserve"> the </w:t>
      </w:r>
      <w:r w:rsidRPr="00DB2E63">
        <w:rPr>
          <w:rStyle w:val="Emphasis"/>
          <w:highlight w:val="cyan"/>
        </w:rPr>
        <w:t>upstarts</w:t>
      </w:r>
      <w:r w:rsidRPr="00DB2E63">
        <w:rPr>
          <w:rStyle w:val="Emphasis"/>
        </w:rPr>
        <w:t xml:space="preserve"> for A.I. projects</w:t>
      </w:r>
      <w:r w:rsidRPr="00DB2E63">
        <w:rPr>
          <w:rStyle w:val="StyleUnderline"/>
        </w:rPr>
        <w:t xml:space="preserve"> </w:t>
      </w:r>
      <w:r w:rsidRPr="00DB2E63">
        <w:rPr>
          <w:rStyle w:val="StyleUnderline"/>
          <w:highlight w:val="cyan"/>
        </w:rPr>
        <w:t>isn't as complete as what the</w:t>
      </w:r>
      <w:r w:rsidRPr="00DB2E63">
        <w:rPr>
          <w:rStyle w:val="StyleUnderline"/>
        </w:rPr>
        <w:t xml:space="preserve"> tech </w:t>
      </w:r>
      <w:r w:rsidRPr="00DB2E63">
        <w:rPr>
          <w:rStyle w:val="StyleUnderline"/>
          <w:highlight w:val="cyan"/>
        </w:rPr>
        <w:t>giants have</w:t>
      </w:r>
      <w:r w:rsidRPr="00DB2E63">
        <w:rPr>
          <w:sz w:val="16"/>
        </w:rPr>
        <w:t xml:space="preserve">. Furthermore, </w:t>
      </w:r>
      <w:r w:rsidRPr="00DB2E63">
        <w:rPr>
          <w:rStyle w:val="StyleUnderline"/>
        </w:rPr>
        <w:t xml:space="preserve">the </w:t>
      </w:r>
      <w:r w:rsidRPr="00DB2E63">
        <w:rPr>
          <w:rStyle w:val="StyleUnderline"/>
          <w:highlight w:val="cyan"/>
        </w:rPr>
        <w:t xml:space="preserve">small fry </w:t>
      </w:r>
      <w:proofErr w:type="gramStart"/>
      <w:r w:rsidRPr="00DB2E63">
        <w:rPr>
          <w:rStyle w:val="Emphasis"/>
          <w:highlight w:val="cyan"/>
        </w:rPr>
        <w:t>lack</w:t>
      </w:r>
      <w:proofErr w:type="gramEnd"/>
      <w:r w:rsidRPr="00DB2E63">
        <w:rPr>
          <w:rStyle w:val="Emphasis"/>
          <w:highlight w:val="cyan"/>
        </w:rPr>
        <w:t xml:space="preserve"> the money</w:t>
      </w:r>
      <w:r w:rsidRPr="00DB2E63">
        <w:rPr>
          <w:rStyle w:val="StyleUnderline"/>
          <w:highlight w:val="cyan"/>
        </w:rPr>
        <w:t xml:space="preserve"> to pay for</w:t>
      </w:r>
      <w:r w:rsidRPr="00DB2E63">
        <w:rPr>
          <w:rStyle w:val="StyleUnderline"/>
        </w:rPr>
        <w:t xml:space="preserve"> the </w:t>
      </w:r>
      <w:r w:rsidRPr="00DB2E63">
        <w:rPr>
          <w:rStyle w:val="Emphasis"/>
          <w:highlight w:val="cyan"/>
        </w:rPr>
        <w:t>tremendous</w:t>
      </w:r>
      <w:r w:rsidRPr="00DB2E63">
        <w:rPr>
          <w:rStyle w:val="Emphasis"/>
        </w:rPr>
        <w:t xml:space="preserve"> amount</w:t>
      </w:r>
      <w:r w:rsidRPr="00DB2E63">
        <w:rPr>
          <w:rStyle w:val="StyleUnderline"/>
        </w:rPr>
        <w:t xml:space="preserve"> of </w:t>
      </w:r>
      <w:r w:rsidRPr="00DB2E63">
        <w:rPr>
          <w:rStyle w:val="StyleUnderline"/>
          <w:highlight w:val="cyan"/>
        </w:rPr>
        <w:t>computing power required for A.I.</w:t>
      </w:r>
      <w:r w:rsidRPr="00DB2E63">
        <w:rPr>
          <w:rStyle w:val="StyleUnderline"/>
        </w:rPr>
        <w:t xml:space="preserve"> projects</w:t>
      </w:r>
      <w:r w:rsidRPr="00DB2E63">
        <w:rPr>
          <w:sz w:val="16"/>
        </w:rPr>
        <w:t xml:space="preserve">. At the same time, </w:t>
      </w:r>
      <w:r w:rsidRPr="00DB2E63">
        <w:rPr>
          <w:rStyle w:val="StyleUnderline"/>
          <w:highlight w:val="cyan"/>
        </w:rPr>
        <w:t>they face</w:t>
      </w:r>
      <w:r w:rsidRPr="00DB2E63">
        <w:rPr>
          <w:rStyle w:val="StyleUnderline"/>
        </w:rPr>
        <w:t xml:space="preserve"> a </w:t>
      </w:r>
      <w:r w:rsidRPr="00DB2E63">
        <w:rPr>
          <w:rStyle w:val="Emphasis"/>
          <w:highlight w:val="cyan"/>
        </w:rPr>
        <w:t>tougher time</w:t>
      </w:r>
      <w:r w:rsidRPr="00DB2E63">
        <w:rPr>
          <w:rStyle w:val="StyleUnderline"/>
          <w:highlight w:val="cyan"/>
        </w:rPr>
        <w:t xml:space="preserve"> attracting</w:t>
      </w:r>
      <w:r w:rsidRPr="00DB2E63">
        <w:rPr>
          <w:rStyle w:val="StyleUnderline"/>
        </w:rPr>
        <w:t xml:space="preserve"> the </w:t>
      </w:r>
      <w:r w:rsidRPr="00DB2E63">
        <w:rPr>
          <w:rStyle w:val="Emphasis"/>
        </w:rPr>
        <w:t xml:space="preserve">necessary </w:t>
      </w:r>
      <w:r w:rsidRPr="00DB2E63">
        <w:rPr>
          <w:rStyle w:val="Emphasis"/>
          <w:highlight w:val="cyan"/>
        </w:rPr>
        <w:t>talent</w:t>
      </w:r>
      <w:r w:rsidRPr="00DB2E63">
        <w:rPr>
          <w:sz w:val="16"/>
        </w:rPr>
        <w:t>, she explained.</w:t>
      </w:r>
    </w:p>
    <w:p w14:paraId="3A00D552" w14:textId="091FB38A" w:rsidR="00585B37" w:rsidRDefault="00585B37" w:rsidP="00585B37">
      <w:pPr>
        <w:pStyle w:val="Heading3"/>
      </w:pPr>
      <w:r>
        <w:t xml:space="preserve">A2: </w:t>
      </w:r>
      <w:r>
        <w:t>LX Turn (b) – Disruptive Entrants</w:t>
      </w:r>
    </w:p>
    <w:p w14:paraId="4D0474E5" w14:textId="77777777" w:rsidR="00585B37" w:rsidRDefault="00585B37" w:rsidP="00585B37">
      <w:pPr>
        <w:pStyle w:val="Heading4"/>
      </w:pPr>
      <w:r>
        <w:t xml:space="preserve">Big tech is </w:t>
      </w:r>
      <w:r w:rsidRPr="0014067E">
        <w:rPr>
          <w:u w:val="single"/>
        </w:rPr>
        <w:t>vital</w:t>
      </w:r>
      <w:r>
        <w:t xml:space="preserve"> for small businesses---</w:t>
      </w:r>
      <w:r w:rsidRPr="00BA04F1">
        <w:rPr>
          <w:i/>
          <w:iCs w:val="0"/>
        </w:rPr>
        <w:t>any</w:t>
      </w:r>
      <w:r>
        <w:t xml:space="preserve"> anti-trust action </w:t>
      </w:r>
      <w:r w:rsidRPr="0014067E">
        <w:rPr>
          <w:u w:val="single"/>
        </w:rPr>
        <w:t>destroys</w:t>
      </w:r>
      <w:r>
        <w:t xml:space="preserve"> them. </w:t>
      </w:r>
    </w:p>
    <w:p w14:paraId="3F054152" w14:textId="77777777" w:rsidR="00585B37" w:rsidRPr="000D0A5B" w:rsidRDefault="00585B37" w:rsidP="00585B37">
      <w:r w:rsidRPr="00106764">
        <w:rPr>
          <w:rStyle w:val="Style13ptBold"/>
        </w:rPr>
        <w:t>Szabo 18</w:t>
      </w:r>
      <w:r w:rsidRPr="007D172B">
        <w:t xml:space="preserve"> [Carl Szabo is vice president and general counsel at </w:t>
      </w:r>
      <w:proofErr w:type="spellStart"/>
      <w:r w:rsidRPr="007D172B">
        <w:t>NetChoice</w:t>
      </w:r>
      <w:proofErr w:type="spellEnd"/>
      <w:r w:rsidRPr="007D172B">
        <w:t xml:space="preserve">, an association of e-commerce businesses and online consumers, “Commentary: Don't damage our democracy by breaking up big tech”, 7-6-2018, TCA News Service; Chicago] </w:t>
      </w:r>
      <w:proofErr w:type="spellStart"/>
      <w:r w:rsidRPr="007D172B">
        <w:t>IanM</w:t>
      </w:r>
      <w:proofErr w:type="spellEnd"/>
    </w:p>
    <w:p w14:paraId="47A7AF3F" w14:textId="77777777" w:rsidR="00585B37" w:rsidRPr="00234DDB" w:rsidRDefault="00585B37" w:rsidP="00585B37">
      <w:pPr>
        <w:rPr>
          <w:b/>
          <w:bCs/>
          <w:u w:val="single"/>
        </w:rPr>
      </w:pPr>
      <w:r w:rsidRPr="006904F6">
        <w:rPr>
          <w:rStyle w:val="Emphasis"/>
          <w:highlight w:val="cyan"/>
        </w:rPr>
        <w:t>Regardless of</w:t>
      </w:r>
      <w:r w:rsidRPr="0039038B">
        <w:rPr>
          <w:rStyle w:val="Emphasis"/>
        </w:rPr>
        <w:t xml:space="preserve"> the </w:t>
      </w:r>
      <w:r w:rsidRPr="006904F6">
        <w:rPr>
          <w:rStyle w:val="Emphasis"/>
          <w:highlight w:val="cyan"/>
        </w:rPr>
        <w:t>mech</w:t>
      </w:r>
      <w:r w:rsidRPr="0039038B">
        <w:rPr>
          <w:rStyle w:val="Emphasis"/>
        </w:rPr>
        <w:t>anism</w:t>
      </w:r>
      <w:r w:rsidRPr="005462B8">
        <w:rPr>
          <w:u w:val="single"/>
        </w:rPr>
        <w:t xml:space="preserve"> used against </w:t>
      </w:r>
      <w:r w:rsidRPr="005462B8">
        <w:rPr>
          <w:b/>
          <w:bCs/>
          <w:u w:val="single"/>
        </w:rPr>
        <w:t>big businesses</w:t>
      </w:r>
      <w:r w:rsidRPr="00991419">
        <w:t xml:space="preserve">, </w:t>
      </w:r>
      <w:r w:rsidRPr="006904F6">
        <w:rPr>
          <w:rStyle w:val="Emphasis"/>
          <w:highlight w:val="cyan"/>
        </w:rPr>
        <w:t>we must</w:t>
      </w:r>
      <w:r w:rsidRPr="00991419">
        <w:t xml:space="preserve"> also </w:t>
      </w:r>
      <w:r w:rsidRPr="006904F6">
        <w:rPr>
          <w:rStyle w:val="Emphasis"/>
          <w:highlight w:val="cyan"/>
        </w:rPr>
        <w:t>recognize</w:t>
      </w:r>
      <w:r w:rsidRPr="0039038B">
        <w:rPr>
          <w:rStyle w:val="Emphasis"/>
        </w:rPr>
        <w:t xml:space="preserve"> the </w:t>
      </w:r>
      <w:r w:rsidRPr="006904F6">
        <w:rPr>
          <w:rStyle w:val="Emphasis"/>
          <w:highlight w:val="cyan"/>
        </w:rPr>
        <w:t xml:space="preserve">harm to small businesses from antitrust </w:t>
      </w:r>
      <w:r w:rsidRPr="0039038B">
        <w:rPr>
          <w:rStyle w:val="Emphasis"/>
        </w:rPr>
        <w:t>actions</w:t>
      </w:r>
      <w:r w:rsidRPr="0039038B">
        <w:t xml:space="preserve"> </w:t>
      </w:r>
      <w:r w:rsidRPr="006904F6">
        <w:rPr>
          <w:highlight w:val="cyan"/>
          <w:u w:val="single"/>
        </w:rPr>
        <w:t>against</w:t>
      </w:r>
      <w:r w:rsidRPr="005462B8">
        <w:rPr>
          <w:u w:val="single"/>
        </w:rPr>
        <w:t xml:space="preserve"> </w:t>
      </w:r>
      <w:r w:rsidRPr="006904F6">
        <w:rPr>
          <w:b/>
          <w:bCs/>
          <w:highlight w:val="cyan"/>
          <w:u w:val="single"/>
        </w:rPr>
        <w:t>large</w:t>
      </w:r>
      <w:r w:rsidRPr="006904F6">
        <w:rPr>
          <w:highlight w:val="cyan"/>
          <w:u w:val="single"/>
        </w:rPr>
        <w:t xml:space="preserve"> online </w:t>
      </w:r>
      <w:r w:rsidRPr="006904F6">
        <w:rPr>
          <w:b/>
          <w:bCs/>
          <w:highlight w:val="cyan"/>
          <w:u w:val="single"/>
        </w:rPr>
        <w:t>platforms.</w:t>
      </w:r>
    </w:p>
    <w:p w14:paraId="06FAD02B" w14:textId="77777777" w:rsidR="00585B37" w:rsidRPr="00234DDB" w:rsidRDefault="00585B37" w:rsidP="00585B37">
      <w:pPr>
        <w:rPr>
          <w:b/>
          <w:bCs/>
          <w:u w:val="single"/>
        </w:rPr>
      </w:pPr>
      <w:r w:rsidRPr="00234DDB">
        <w:rPr>
          <w:b/>
          <w:bCs/>
          <w:u w:val="single"/>
        </w:rPr>
        <w:t>Anti-tech</w:t>
      </w:r>
      <w:r w:rsidRPr="00D96010">
        <w:rPr>
          <w:u w:val="single"/>
        </w:rPr>
        <w:t xml:space="preserve"> advocates </w:t>
      </w:r>
      <w:r w:rsidRPr="00234DDB">
        <w:rPr>
          <w:b/>
          <w:bCs/>
          <w:u w:val="single"/>
        </w:rPr>
        <w:t xml:space="preserve">claim </w:t>
      </w:r>
      <w:r w:rsidRPr="00D96010">
        <w:rPr>
          <w:u w:val="single"/>
        </w:rPr>
        <w:t>that "</w:t>
      </w:r>
      <w:r w:rsidRPr="00234DDB">
        <w:rPr>
          <w:b/>
          <w:bCs/>
          <w:u w:val="single"/>
        </w:rPr>
        <w:t>big is bad</w:t>
      </w:r>
      <w:r w:rsidRPr="00D96010">
        <w:rPr>
          <w:u w:val="single"/>
        </w:rPr>
        <w:t xml:space="preserve">," </w:t>
      </w:r>
      <w:r w:rsidRPr="00234DDB">
        <w:rPr>
          <w:rStyle w:val="Emphasis"/>
        </w:rPr>
        <w:t>but</w:t>
      </w:r>
      <w:r w:rsidRPr="00D96010">
        <w:rPr>
          <w:u w:val="single"/>
        </w:rPr>
        <w:t xml:space="preserve"> for </w:t>
      </w:r>
      <w:r w:rsidRPr="00234DDB">
        <w:rPr>
          <w:b/>
          <w:bCs/>
          <w:u w:val="single"/>
        </w:rPr>
        <w:t>America's small</w:t>
      </w:r>
      <w:r w:rsidRPr="00D96010">
        <w:rPr>
          <w:u w:val="single"/>
        </w:rPr>
        <w:t xml:space="preserve"> and </w:t>
      </w:r>
      <w:r w:rsidRPr="00234DDB">
        <w:rPr>
          <w:b/>
          <w:bCs/>
          <w:u w:val="single"/>
        </w:rPr>
        <w:t>midsize businesses</w:t>
      </w:r>
      <w:r w:rsidRPr="00D96010">
        <w:rPr>
          <w:u w:val="single"/>
        </w:rPr>
        <w:t xml:space="preserve">, </w:t>
      </w:r>
      <w:r w:rsidRPr="006904F6">
        <w:rPr>
          <w:rStyle w:val="Emphasis"/>
          <w:highlight w:val="cyan"/>
        </w:rPr>
        <w:t>the bigger</w:t>
      </w:r>
      <w:r w:rsidRPr="0039038B">
        <w:rPr>
          <w:rStyle w:val="Emphasis"/>
        </w:rPr>
        <w:t xml:space="preserve"> the platform </w:t>
      </w:r>
      <w:r w:rsidRPr="006904F6">
        <w:rPr>
          <w:rStyle w:val="Emphasis"/>
          <w:highlight w:val="cyan"/>
        </w:rPr>
        <w:t>the better for small businesses</w:t>
      </w:r>
      <w:r w:rsidRPr="00D96010">
        <w:rPr>
          <w:u w:val="single"/>
        </w:rPr>
        <w:t xml:space="preserve"> </w:t>
      </w:r>
      <w:r w:rsidRPr="0039038B">
        <w:rPr>
          <w:u w:val="single"/>
        </w:rPr>
        <w:t xml:space="preserve">trying </w:t>
      </w:r>
      <w:r w:rsidRPr="006904F6">
        <w:rPr>
          <w:highlight w:val="cyan"/>
          <w:u w:val="single"/>
        </w:rPr>
        <w:t xml:space="preserve">to reach a </w:t>
      </w:r>
      <w:r w:rsidRPr="006904F6">
        <w:rPr>
          <w:b/>
          <w:bCs/>
          <w:highlight w:val="cyan"/>
          <w:u w:val="single"/>
        </w:rPr>
        <w:t>big audience</w:t>
      </w:r>
      <w:r w:rsidRPr="00234DDB">
        <w:rPr>
          <w:b/>
          <w:bCs/>
          <w:u w:val="single"/>
        </w:rPr>
        <w:t>.</w:t>
      </w:r>
    </w:p>
    <w:p w14:paraId="5F10B1A6" w14:textId="77777777" w:rsidR="00585B37" w:rsidRPr="00D96010" w:rsidRDefault="00585B37" w:rsidP="00585B37">
      <w:pPr>
        <w:rPr>
          <w:u w:val="single"/>
        </w:rPr>
      </w:pPr>
      <w:r w:rsidRPr="0039038B">
        <w:rPr>
          <w:b/>
          <w:bCs/>
          <w:u w:val="single"/>
        </w:rPr>
        <w:t>Consider</w:t>
      </w:r>
      <w:r w:rsidRPr="00234DDB">
        <w:rPr>
          <w:b/>
          <w:bCs/>
          <w:u w:val="single"/>
        </w:rPr>
        <w:t xml:space="preserve"> </w:t>
      </w:r>
      <w:r w:rsidRPr="00D96010">
        <w:rPr>
          <w:u w:val="single"/>
        </w:rPr>
        <w:t xml:space="preserve">the </w:t>
      </w:r>
      <w:r w:rsidRPr="0039038B">
        <w:rPr>
          <w:b/>
          <w:bCs/>
          <w:u w:val="single"/>
        </w:rPr>
        <w:t>local greeting-card</w:t>
      </w:r>
      <w:r w:rsidRPr="0039038B">
        <w:rPr>
          <w:u w:val="single"/>
        </w:rPr>
        <w:t xml:space="preserve"> and </w:t>
      </w:r>
      <w:r w:rsidRPr="0039038B">
        <w:rPr>
          <w:b/>
          <w:bCs/>
          <w:u w:val="single"/>
        </w:rPr>
        <w:t>stationery store</w:t>
      </w:r>
      <w:r w:rsidRPr="00D96010">
        <w:rPr>
          <w:u w:val="single"/>
        </w:rPr>
        <w:t xml:space="preserve">. </w:t>
      </w:r>
      <w:r w:rsidRPr="0039038B">
        <w:rPr>
          <w:u w:val="single"/>
        </w:rPr>
        <w:t xml:space="preserve">A </w:t>
      </w:r>
      <w:r w:rsidRPr="006904F6">
        <w:rPr>
          <w:b/>
          <w:bCs/>
          <w:highlight w:val="cyan"/>
          <w:u w:val="single"/>
        </w:rPr>
        <w:t xml:space="preserve">decade </w:t>
      </w:r>
      <w:proofErr w:type="gramStart"/>
      <w:r w:rsidRPr="006904F6">
        <w:rPr>
          <w:b/>
          <w:bCs/>
          <w:highlight w:val="cyan"/>
          <w:u w:val="single"/>
        </w:rPr>
        <w:t>ago</w:t>
      </w:r>
      <w:proofErr w:type="gramEnd"/>
      <w:r w:rsidRPr="0039038B">
        <w:rPr>
          <w:u w:val="single"/>
        </w:rPr>
        <w:t xml:space="preserve"> this</w:t>
      </w:r>
      <w:r w:rsidRPr="00D96010">
        <w:rPr>
          <w:u w:val="single"/>
        </w:rPr>
        <w:t xml:space="preserve"> </w:t>
      </w:r>
      <w:r w:rsidRPr="006904F6">
        <w:rPr>
          <w:b/>
          <w:bCs/>
          <w:highlight w:val="cyan"/>
          <w:u w:val="single"/>
        </w:rPr>
        <w:t>business</w:t>
      </w:r>
      <w:r w:rsidRPr="006904F6">
        <w:rPr>
          <w:highlight w:val="cyan"/>
          <w:u w:val="single"/>
        </w:rPr>
        <w:t xml:space="preserve"> could </w:t>
      </w:r>
      <w:r w:rsidRPr="006904F6">
        <w:rPr>
          <w:b/>
          <w:bCs/>
          <w:highlight w:val="cyan"/>
          <w:u w:val="single"/>
        </w:rPr>
        <w:t>barely afford</w:t>
      </w:r>
      <w:r w:rsidRPr="00D96010">
        <w:rPr>
          <w:u w:val="single"/>
        </w:rPr>
        <w:t xml:space="preserve"> </w:t>
      </w:r>
      <w:r w:rsidRPr="0039038B">
        <w:rPr>
          <w:u w:val="single"/>
        </w:rPr>
        <w:t xml:space="preserve">to </w:t>
      </w:r>
      <w:r w:rsidRPr="0039038B">
        <w:rPr>
          <w:b/>
          <w:bCs/>
          <w:u w:val="single"/>
        </w:rPr>
        <w:t xml:space="preserve">place </w:t>
      </w:r>
      <w:r w:rsidRPr="006904F6">
        <w:rPr>
          <w:b/>
          <w:bCs/>
          <w:highlight w:val="cyan"/>
          <w:u w:val="single"/>
        </w:rPr>
        <w:t>an ad</w:t>
      </w:r>
      <w:r w:rsidRPr="0039038B">
        <w:rPr>
          <w:u w:val="single"/>
        </w:rPr>
        <w:t xml:space="preserve"> in</w:t>
      </w:r>
      <w:r w:rsidRPr="00D96010">
        <w:rPr>
          <w:u w:val="single"/>
        </w:rPr>
        <w:t xml:space="preserve"> a </w:t>
      </w:r>
      <w:r w:rsidRPr="00817C80">
        <w:rPr>
          <w:b/>
          <w:bCs/>
          <w:u w:val="single"/>
        </w:rPr>
        <w:t xml:space="preserve">local </w:t>
      </w:r>
      <w:r w:rsidRPr="0039038B">
        <w:rPr>
          <w:b/>
          <w:bCs/>
          <w:u w:val="single"/>
        </w:rPr>
        <w:t>newspaper</w:t>
      </w:r>
      <w:r w:rsidRPr="0039038B">
        <w:rPr>
          <w:u w:val="single"/>
        </w:rPr>
        <w:t>,</w:t>
      </w:r>
      <w:r w:rsidRPr="00D96010">
        <w:rPr>
          <w:u w:val="single"/>
        </w:rPr>
        <w:t xml:space="preserve"> let alone on </w:t>
      </w:r>
      <w:r w:rsidRPr="00817C80">
        <w:rPr>
          <w:b/>
          <w:bCs/>
          <w:u w:val="single"/>
        </w:rPr>
        <w:t>TV</w:t>
      </w:r>
      <w:r w:rsidRPr="00D96010">
        <w:rPr>
          <w:u w:val="single"/>
        </w:rPr>
        <w:t xml:space="preserve"> or </w:t>
      </w:r>
      <w:r w:rsidRPr="00817C80">
        <w:rPr>
          <w:b/>
          <w:bCs/>
          <w:u w:val="single"/>
        </w:rPr>
        <w:t>radio.</w:t>
      </w:r>
      <w:r w:rsidRPr="00D96010">
        <w:rPr>
          <w:u w:val="single"/>
        </w:rPr>
        <w:t xml:space="preserve"> </w:t>
      </w:r>
      <w:r w:rsidRPr="0039038B">
        <w:rPr>
          <w:u w:val="single"/>
        </w:rPr>
        <w:t xml:space="preserve">But </w:t>
      </w:r>
      <w:r w:rsidRPr="0039038B">
        <w:rPr>
          <w:rStyle w:val="Emphasis"/>
        </w:rPr>
        <w:t>for less than $10</w:t>
      </w:r>
      <w:r w:rsidRPr="00D96010">
        <w:rPr>
          <w:u w:val="single"/>
        </w:rPr>
        <w:t xml:space="preserve"> spent </w:t>
      </w:r>
      <w:r w:rsidRPr="006904F6">
        <w:rPr>
          <w:b/>
          <w:bCs/>
          <w:highlight w:val="cyan"/>
          <w:u w:val="single"/>
        </w:rPr>
        <w:t>with online platforms</w:t>
      </w:r>
      <w:r w:rsidRPr="00D96010">
        <w:rPr>
          <w:u w:val="single"/>
        </w:rPr>
        <w:t xml:space="preserve">, </w:t>
      </w:r>
      <w:r w:rsidRPr="006904F6">
        <w:rPr>
          <w:highlight w:val="cyan"/>
          <w:u w:val="single"/>
        </w:rPr>
        <w:t xml:space="preserve">this </w:t>
      </w:r>
      <w:r w:rsidRPr="006904F6">
        <w:rPr>
          <w:b/>
          <w:bCs/>
          <w:highlight w:val="cyan"/>
          <w:u w:val="single"/>
        </w:rPr>
        <w:t>small business</w:t>
      </w:r>
      <w:r w:rsidRPr="00D96010">
        <w:rPr>
          <w:u w:val="single"/>
        </w:rPr>
        <w:t xml:space="preserve"> </w:t>
      </w:r>
      <w:r w:rsidRPr="006904F6">
        <w:rPr>
          <w:highlight w:val="cyan"/>
          <w:u w:val="single"/>
        </w:rPr>
        <w:t xml:space="preserve">can </w:t>
      </w:r>
      <w:r w:rsidRPr="006904F6">
        <w:rPr>
          <w:b/>
          <w:bCs/>
          <w:highlight w:val="cyan"/>
          <w:u w:val="single"/>
        </w:rPr>
        <w:t>reach thousands</w:t>
      </w:r>
      <w:r w:rsidRPr="00D96010">
        <w:rPr>
          <w:u w:val="single"/>
        </w:rPr>
        <w:t xml:space="preserve"> of </w:t>
      </w:r>
      <w:r w:rsidRPr="00817C80">
        <w:rPr>
          <w:b/>
          <w:bCs/>
          <w:u w:val="single"/>
        </w:rPr>
        <w:t>potential customers</w:t>
      </w:r>
      <w:r w:rsidRPr="00D96010">
        <w:rPr>
          <w:u w:val="single"/>
        </w:rPr>
        <w:t xml:space="preserve">, </w:t>
      </w:r>
      <w:r w:rsidRPr="006904F6">
        <w:rPr>
          <w:highlight w:val="cyan"/>
          <w:u w:val="single"/>
        </w:rPr>
        <w:t>and</w:t>
      </w:r>
      <w:r w:rsidRPr="00D96010">
        <w:rPr>
          <w:u w:val="single"/>
        </w:rPr>
        <w:t xml:space="preserve"> </w:t>
      </w:r>
      <w:r w:rsidRPr="00817C80">
        <w:rPr>
          <w:b/>
          <w:bCs/>
          <w:u w:val="single"/>
        </w:rPr>
        <w:t>target them</w:t>
      </w:r>
      <w:r w:rsidRPr="00D96010">
        <w:rPr>
          <w:u w:val="single"/>
        </w:rPr>
        <w:t xml:space="preserve"> </w:t>
      </w:r>
      <w:r w:rsidRPr="006904F6">
        <w:rPr>
          <w:rStyle w:val="Emphasis"/>
          <w:highlight w:val="cyan"/>
        </w:rPr>
        <w:t>more accurately</w:t>
      </w:r>
      <w:r w:rsidRPr="00D96010">
        <w:rPr>
          <w:u w:val="single"/>
        </w:rPr>
        <w:t xml:space="preserve"> than ever too.</w:t>
      </w:r>
    </w:p>
    <w:p w14:paraId="1E7C17B5" w14:textId="77777777" w:rsidR="00585B37" w:rsidRPr="00991419" w:rsidRDefault="00585B37" w:rsidP="00585B37">
      <w:r w:rsidRPr="000D7D83">
        <w:rPr>
          <w:u w:val="single"/>
        </w:rPr>
        <w:t>Risking small businesses</w:t>
      </w:r>
      <w:r w:rsidRPr="00991419">
        <w:t xml:space="preserve"> and giving government agencies new political powers </w:t>
      </w:r>
      <w:r w:rsidRPr="000D7D83">
        <w:rPr>
          <w:u w:val="single"/>
        </w:rPr>
        <w:t>are risks not justified by benefits promised by critics who want to break up big tech</w:t>
      </w:r>
      <w:r w:rsidRPr="00991419">
        <w:t>. Let's retain our consumer welfare standard until anti-tech advocates can show the genuine benefits in their approach.</w:t>
      </w:r>
    </w:p>
    <w:p w14:paraId="19A62B89" w14:textId="77777777" w:rsidR="00585B37" w:rsidRPr="00D96010" w:rsidRDefault="00585B37" w:rsidP="00585B37">
      <w:pPr>
        <w:rPr>
          <w:rStyle w:val="Emphasis"/>
        </w:rPr>
      </w:pPr>
      <w:r w:rsidRPr="00D96010">
        <w:rPr>
          <w:rStyle w:val="Emphasis"/>
        </w:rPr>
        <w:t>Critics of big tech should put down their pitchforks before all of us get hurt.</w:t>
      </w:r>
    </w:p>
    <w:p w14:paraId="16E0E3C4" w14:textId="77777777" w:rsidR="00585B37" w:rsidRDefault="00585B37" w:rsidP="00585B37"/>
    <w:p w14:paraId="4C8E8422" w14:textId="77777777" w:rsidR="00585B37" w:rsidRDefault="00585B37" w:rsidP="00585B37">
      <w:pPr>
        <w:pStyle w:val="Heading4"/>
      </w:pPr>
      <w:r>
        <w:t xml:space="preserve">Big tech is crucial for </w:t>
      </w:r>
      <w:r w:rsidRPr="00666DDE">
        <w:rPr>
          <w:u w:val="single"/>
        </w:rPr>
        <w:t>startups</w:t>
      </w:r>
      <w:r>
        <w:t xml:space="preserve"> and small businesses </w:t>
      </w:r>
      <w:r w:rsidRPr="00872685">
        <w:rPr>
          <w:u w:val="single"/>
        </w:rPr>
        <w:t>across all</w:t>
      </w:r>
      <w:r>
        <w:t xml:space="preserve"> industries.</w:t>
      </w:r>
    </w:p>
    <w:p w14:paraId="126FF375" w14:textId="77777777" w:rsidR="00585B37" w:rsidRPr="00C318E8" w:rsidRDefault="00585B37" w:rsidP="00585B37">
      <w:r w:rsidRPr="00106764">
        <w:rPr>
          <w:rStyle w:val="Style13ptBold"/>
        </w:rPr>
        <w:t>Moore 20</w:t>
      </w:r>
      <w:r w:rsidRPr="00880FCC">
        <w:t xml:space="preserve"> [Stephen Moore is the Distinguished Visiting Fellow at the Project for Economic Growth at the Heritage Foundation, “Don't break up Big Tech”, Washington Examiner, June 11, 2020</w:t>
      </w:r>
      <w:r>
        <w:t xml:space="preserve">, </w:t>
      </w:r>
      <w:r w:rsidRPr="00CC59F1">
        <w:t>https://www.washingtonexaminer.com/opinion/dont-break-up-big-tech</w:t>
      </w:r>
      <w:r w:rsidRPr="00880FCC">
        <w:t xml:space="preserve">] </w:t>
      </w:r>
      <w:proofErr w:type="spellStart"/>
      <w:r w:rsidRPr="00880FCC">
        <w:t>IanM</w:t>
      </w:r>
      <w:proofErr w:type="spellEnd"/>
    </w:p>
    <w:p w14:paraId="6BDB8094" w14:textId="77777777" w:rsidR="00585B37" w:rsidRPr="00641686" w:rsidRDefault="00585B37" w:rsidP="00585B37">
      <w:pPr>
        <w:rPr>
          <w:b/>
          <w:bCs/>
          <w:u w:val="single"/>
        </w:rPr>
      </w:pPr>
      <w:r w:rsidRPr="00641686">
        <w:t>It is reassuring. From the start of the internet age</w:t>
      </w:r>
      <w:r w:rsidRPr="00CE6024">
        <w:t xml:space="preserve">, conservatives such as me and Grover Norquist and </w:t>
      </w:r>
      <w:r w:rsidRPr="00641686">
        <w:rPr>
          <w:b/>
          <w:bCs/>
          <w:u w:val="single"/>
        </w:rPr>
        <w:t>many</w:t>
      </w:r>
      <w:r w:rsidRPr="00434288">
        <w:rPr>
          <w:u w:val="single"/>
        </w:rPr>
        <w:t xml:space="preserve"> </w:t>
      </w:r>
      <w:r w:rsidRPr="00CE6024">
        <w:t xml:space="preserve">more </w:t>
      </w:r>
      <w:r w:rsidRPr="00434288">
        <w:rPr>
          <w:u w:val="single"/>
        </w:rPr>
        <w:t xml:space="preserve">have </w:t>
      </w:r>
      <w:r w:rsidRPr="00641686">
        <w:rPr>
          <w:b/>
          <w:bCs/>
          <w:u w:val="single"/>
        </w:rPr>
        <w:t>argued</w:t>
      </w:r>
      <w:r w:rsidRPr="00434288">
        <w:rPr>
          <w:u w:val="single"/>
        </w:rPr>
        <w:t xml:space="preserve"> the </w:t>
      </w:r>
      <w:r w:rsidRPr="00641686">
        <w:rPr>
          <w:rStyle w:val="Emphasis"/>
        </w:rPr>
        <w:t>best way</w:t>
      </w:r>
      <w:r w:rsidRPr="00434288">
        <w:rPr>
          <w:u w:val="single"/>
        </w:rPr>
        <w:t xml:space="preserve"> for America </w:t>
      </w:r>
      <w:r w:rsidRPr="00641686">
        <w:rPr>
          <w:b/>
          <w:bCs/>
          <w:u w:val="single"/>
        </w:rPr>
        <w:t>to dominate</w:t>
      </w:r>
      <w:r w:rsidRPr="00434288">
        <w:rPr>
          <w:u w:val="single"/>
        </w:rPr>
        <w:t xml:space="preserve"> the </w:t>
      </w:r>
      <w:r w:rsidRPr="00641686">
        <w:rPr>
          <w:b/>
          <w:bCs/>
          <w:u w:val="single"/>
        </w:rPr>
        <w:t>digital age</w:t>
      </w:r>
      <w:r w:rsidRPr="00434288">
        <w:rPr>
          <w:u w:val="single"/>
        </w:rPr>
        <w:t xml:space="preserve"> of </w:t>
      </w:r>
      <w:r w:rsidRPr="00641686">
        <w:rPr>
          <w:b/>
          <w:bCs/>
          <w:u w:val="single"/>
        </w:rPr>
        <w:t>online commerce</w:t>
      </w:r>
      <w:r w:rsidRPr="00434288">
        <w:rPr>
          <w:u w:val="single"/>
        </w:rPr>
        <w:t xml:space="preserve"> was to </w:t>
      </w:r>
      <w:r w:rsidRPr="00641686">
        <w:rPr>
          <w:b/>
          <w:bCs/>
          <w:u w:val="single"/>
        </w:rPr>
        <w:t xml:space="preserve">keep </w:t>
      </w:r>
      <w:r w:rsidRPr="00434288">
        <w:rPr>
          <w:u w:val="single"/>
        </w:rPr>
        <w:t xml:space="preserve">the </w:t>
      </w:r>
      <w:r w:rsidRPr="00641686">
        <w:rPr>
          <w:b/>
          <w:bCs/>
          <w:u w:val="single"/>
        </w:rPr>
        <w:t>internet tax</w:t>
      </w:r>
      <w:r w:rsidRPr="00434288">
        <w:rPr>
          <w:u w:val="single"/>
        </w:rPr>
        <w:t xml:space="preserve">- and </w:t>
      </w:r>
      <w:r w:rsidRPr="00641686">
        <w:rPr>
          <w:b/>
          <w:bCs/>
          <w:u w:val="single"/>
        </w:rPr>
        <w:t>regulation-free</w:t>
      </w:r>
      <w:r w:rsidRPr="00434288">
        <w:rPr>
          <w:u w:val="single"/>
        </w:rPr>
        <w:t>.</w:t>
      </w:r>
      <w:r w:rsidRPr="00CE6024">
        <w:t xml:space="preserve"> </w:t>
      </w:r>
      <w:r w:rsidRPr="00434288">
        <w:rPr>
          <w:u w:val="single"/>
        </w:rPr>
        <w:t xml:space="preserve">That is what we have </w:t>
      </w:r>
      <w:r w:rsidRPr="00641686">
        <w:rPr>
          <w:b/>
          <w:bCs/>
          <w:u w:val="single"/>
        </w:rPr>
        <w:t>mostly done</w:t>
      </w:r>
      <w:r w:rsidRPr="00434288">
        <w:rPr>
          <w:u w:val="single"/>
        </w:rPr>
        <w:t xml:space="preserve"> in America, and the </w:t>
      </w:r>
      <w:r w:rsidRPr="00641686">
        <w:rPr>
          <w:b/>
          <w:bCs/>
          <w:u w:val="single"/>
        </w:rPr>
        <w:t>rewards have been bountiful</w:t>
      </w:r>
      <w:r w:rsidRPr="00434288">
        <w:rPr>
          <w:u w:val="single"/>
        </w:rPr>
        <w:t>.</w:t>
      </w:r>
      <w:r w:rsidRPr="00CE6024">
        <w:t xml:space="preserve"> </w:t>
      </w:r>
      <w:r w:rsidRPr="00641686">
        <w:rPr>
          <w:rStyle w:val="Emphasis"/>
        </w:rPr>
        <w:t>Millions of jobs</w:t>
      </w:r>
      <w:r w:rsidRPr="00CE6024">
        <w:t xml:space="preserve"> </w:t>
      </w:r>
      <w:r w:rsidRPr="00434288">
        <w:rPr>
          <w:u w:val="single"/>
        </w:rPr>
        <w:t xml:space="preserve">and the </w:t>
      </w:r>
      <w:r w:rsidRPr="00641686">
        <w:rPr>
          <w:rStyle w:val="Emphasis"/>
        </w:rPr>
        <w:t>spurt of innovation</w:t>
      </w:r>
      <w:r w:rsidRPr="00434288">
        <w:rPr>
          <w:u w:val="single"/>
        </w:rPr>
        <w:t xml:space="preserve"> and entrepreneurship has the </w:t>
      </w:r>
      <w:r w:rsidRPr="00641686">
        <w:rPr>
          <w:rStyle w:val="Emphasis"/>
        </w:rPr>
        <w:t>top six American tech companies</w:t>
      </w:r>
      <w:r w:rsidRPr="00CE6024">
        <w:t xml:space="preserve"> </w:t>
      </w:r>
      <w:r w:rsidRPr="00434288">
        <w:rPr>
          <w:u w:val="single"/>
        </w:rPr>
        <w:t xml:space="preserve">with a </w:t>
      </w:r>
      <w:r w:rsidRPr="00641686">
        <w:rPr>
          <w:b/>
          <w:bCs/>
          <w:u w:val="single"/>
        </w:rPr>
        <w:t>higher production capacity</w:t>
      </w:r>
      <w:r w:rsidRPr="00CE6024">
        <w:t xml:space="preserve"> </w:t>
      </w:r>
      <w:r w:rsidRPr="00434288">
        <w:rPr>
          <w:u w:val="single"/>
        </w:rPr>
        <w:t xml:space="preserve">than the </w:t>
      </w:r>
      <w:r w:rsidRPr="00641686">
        <w:rPr>
          <w:rStyle w:val="Emphasis"/>
        </w:rPr>
        <w:t>entire GDP</w:t>
      </w:r>
      <w:r w:rsidRPr="00CE6024">
        <w:t xml:space="preserve"> </w:t>
      </w:r>
      <w:r w:rsidRPr="00434288">
        <w:rPr>
          <w:u w:val="single"/>
        </w:rPr>
        <w:t xml:space="preserve">of </w:t>
      </w:r>
      <w:r w:rsidRPr="00641686">
        <w:rPr>
          <w:b/>
          <w:bCs/>
          <w:u w:val="single"/>
        </w:rPr>
        <w:t xml:space="preserve">most other </w:t>
      </w:r>
      <w:r w:rsidRPr="00641686">
        <w:rPr>
          <w:rStyle w:val="Emphasis"/>
        </w:rPr>
        <w:t>nations</w:t>
      </w:r>
      <w:r w:rsidRPr="00434288">
        <w:rPr>
          <w:u w:val="single"/>
        </w:rPr>
        <w:t xml:space="preserve"> in the </w:t>
      </w:r>
      <w:r w:rsidRPr="00641686">
        <w:rPr>
          <w:b/>
          <w:bCs/>
          <w:u w:val="single"/>
        </w:rPr>
        <w:t>world.</w:t>
      </w:r>
    </w:p>
    <w:p w14:paraId="5EE0ACFE" w14:textId="77777777" w:rsidR="00585B37" w:rsidRPr="005B3838" w:rsidRDefault="00585B37" w:rsidP="00585B37">
      <w:r w:rsidRPr="00434288">
        <w:rPr>
          <w:u w:val="single"/>
        </w:rPr>
        <w:t>We have seen</w:t>
      </w:r>
      <w:r w:rsidRPr="00CE6024">
        <w:t xml:space="preserve"> first-hand </w:t>
      </w:r>
      <w:r w:rsidRPr="00434288">
        <w:rPr>
          <w:u w:val="single"/>
        </w:rPr>
        <w:t xml:space="preserve">how the </w:t>
      </w:r>
      <w:r w:rsidRPr="007A2A26">
        <w:rPr>
          <w:b/>
          <w:bCs/>
          <w:u w:val="single"/>
        </w:rPr>
        <w:t>gig economy</w:t>
      </w:r>
      <w:r w:rsidRPr="00CE6024">
        <w:t xml:space="preserve"> </w:t>
      </w:r>
      <w:r w:rsidRPr="007A2A26">
        <w:rPr>
          <w:b/>
          <w:bCs/>
          <w:u w:val="single"/>
        </w:rPr>
        <w:t>saved our nation</w:t>
      </w:r>
      <w:r w:rsidRPr="00434288">
        <w:rPr>
          <w:u w:val="single"/>
        </w:rPr>
        <w:t xml:space="preserve"> from plunging into a </w:t>
      </w:r>
      <w:r w:rsidRPr="007A2A26">
        <w:rPr>
          <w:b/>
          <w:bCs/>
          <w:u w:val="single"/>
        </w:rPr>
        <w:t>Great Depression</w:t>
      </w:r>
      <w:r w:rsidRPr="00434288">
        <w:rPr>
          <w:u w:val="single"/>
        </w:rPr>
        <w:t xml:space="preserve"> over the past three months</w:t>
      </w:r>
      <w:r w:rsidRPr="00CE6024">
        <w:t xml:space="preserve">. </w:t>
      </w:r>
      <w:r w:rsidRPr="00434288">
        <w:rPr>
          <w:u w:val="single"/>
        </w:rPr>
        <w:t>These were terrible times,</w:t>
      </w:r>
      <w:r w:rsidRPr="00CE6024">
        <w:t xml:space="preserve"> </w:t>
      </w:r>
      <w:r w:rsidRPr="00434288">
        <w:rPr>
          <w:u w:val="single"/>
        </w:rPr>
        <w:t>with as many as 40 million people losing their jobs.</w:t>
      </w:r>
      <w:r w:rsidRPr="00CE6024">
        <w:t xml:space="preserve"> </w:t>
      </w:r>
      <w:r w:rsidRPr="00434288">
        <w:rPr>
          <w:u w:val="single"/>
        </w:rPr>
        <w:t xml:space="preserve">But </w:t>
      </w:r>
      <w:r w:rsidRPr="006904F6">
        <w:rPr>
          <w:rStyle w:val="Emphasis"/>
          <w:highlight w:val="cyan"/>
        </w:rPr>
        <w:t>thanks to</w:t>
      </w:r>
      <w:r w:rsidRPr="007A2A26">
        <w:rPr>
          <w:rStyle w:val="Emphasis"/>
        </w:rPr>
        <w:t xml:space="preserve"> our multitrillion-dollar tech sector</w:t>
      </w:r>
      <w:r w:rsidRPr="00434288">
        <w:rPr>
          <w:u w:val="single"/>
        </w:rPr>
        <w:t xml:space="preserve">, and not just </w:t>
      </w:r>
      <w:r w:rsidRPr="006904F6">
        <w:rPr>
          <w:rStyle w:val="Emphasis"/>
          <w:highlight w:val="cyan"/>
        </w:rPr>
        <w:t>Big Tech</w:t>
      </w:r>
      <w:r w:rsidRPr="00434288">
        <w:rPr>
          <w:u w:val="single"/>
        </w:rPr>
        <w:t xml:space="preserve"> but </w:t>
      </w:r>
      <w:r w:rsidRPr="007A2A26">
        <w:rPr>
          <w:b/>
          <w:bCs/>
          <w:u w:val="single"/>
        </w:rPr>
        <w:t>hundreds</w:t>
      </w:r>
      <w:r w:rsidRPr="00434288">
        <w:rPr>
          <w:u w:val="single"/>
        </w:rPr>
        <w:t xml:space="preserve"> of </w:t>
      </w:r>
      <w:r w:rsidRPr="007A2A26">
        <w:rPr>
          <w:b/>
          <w:bCs/>
          <w:u w:val="single"/>
        </w:rPr>
        <w:t>new</w:t>
      </w:r>
      <w:r w:rsidRPr="00434288">
        <w:rPr>
          <w:u w:val="single"/>
        </w:rPr>
        <w:t xml:space="preserve"> </w:t>
      </w:r>
      <w:r w:rsidRPr="007A2A26">
        <w:rPr>
          <w:b/>
          <w:bCs/>
          <w:u w:val="single"/>
        </w:rPr>
        <w:t>entrepreneurial online services</w:t>
      </w:r>
      <w:r w:rsidRPr="00CE6024">
        <w:t xml:space="preserve">, </w:t>
      </w:r>
      <w:r w:rsidRPr="006904F6">
        <w:rPr>
          <w:b/>
          <w:bCs/>
          <w:highlight w:val="cyan"/>
          <w:u w:val="single"/>
        </w:rPr>
        <w:t>commerce kept flowing</w:t>
      </w:r>
      <w:r w:rsidRPr="00CE6024">
        <w:t xml:space="preserve">, </w:t>
      </w:r>
      <w:r w:rsidRPr="00513396">
        <w:rPr>
          <w:b/>
          <w:bCs/>
          <w:u w:val="single"/>
        </w:rPr>
        <w:t>food was available</w:t>
      </w:r>
      <w:r w:rsidRPr="00513396">
        <w:rPr>
          <w:u w:val="single"/>
        </w:rPr>
        <w:t xml:space="preserve"> on the shelves, </w:t>
      </w:r>
      <w:r w:rsidRPr="00513396">
        <w:rPr>
          <w:b/>
          <w:bCs/>
          <w:u w:val="single"/>
        </w:rPr>
        <w:t>gas was in the tanks</w:t>
      </w:r>
      <w:r w:rsidRPr="00513396">
        <w:rPr>
          <w:u w:val="single"/>
        </w:rPr>
        <w:t xml:space="preserve">, </w:t>
      </w:r>
      <w:r w:rsidRPr="00513396">
        <w:rPr>
          <w:b/>
          <w:bCs/>
          <w:u w:val="single"/>
        </w:rPr>
        <w:t>packages were delivered</w:t>
      </w:r>
      <w:r w:rsidRPr="00513396">
        <w:rPr>
          <w:u w:val="single"/>
        </w:rPr>
        <w:t xml:space="preserve">, and </w:t>
      </w:r>
      <w:r w:rsidRPr="00513396">
        <w:rPr>
          <w:b/>
          <w:bCs/>
          <w:u w:val="single"/>
        </w:rPr>
        <w:t>paychecks were processed</w:t>
      </w:r>
      <w:r w:rsidRPr="007A2A26">
        <w:rPr>
          <w:b/>
          <w:bCs/>
          <w:u w:val="single"/>
        </w:rPr>
        <w:t>.</w:t>
      </w:r>
      <w:r w:rsidRPr="00CE6024">
        <w:t xml:space="preserve"> </w:t>
      </w:r>
      <w:r w:rsidRPr="00434288">
        <w:rPr>
          <w:u w:val="single"/>
        </w:rPr>
        <w:t xml:space="preserve">They saved America from utter chaos </w:t>
      </w:r>
      <w:r w:rsidRPr="005B3838">
        <w:t>and severe deprivation.</w:t>
      </w:r>
    </w:p>
    <w:p w14:paraId="6C597698" w14:textId="77777777" w:rsidR="00585B37" w:rsidRPr="00434288" w:rsidRDefault="00585B37" w:rsidP="00585B37">
      <w:pPr>
        <w:rPr>
          <w:u w:val="single"/>
        </w:rPr>
      </w:pPr>
      <w:r w:rsidRPr="00513396">
        <w:rPr>
          <w:u w:val="single"/>
        </w:rPr>
        <w:t xml:space="preserve">It was </w:t>
      </w:r>
      <w:r w:rsidRPr="00513396">
        <w:rPr>
          <w:b/>
          <w:bCs/>
          <w:u w:val="single"/>
        </w:rPr>
        <w:t xml:space="preserve">the </w:t>
      </w:r>
      <w:r w:rsidRPr="006904F6">
        <w:rPr>
          <w:b/>
          <w:bCs/>
          <w:highlight w:val="cyan"/>
          <w:u w:val="single"/>
        </w:rPr>
        <w:t>services</w:t>
      </w:r>
      <w:r w:rsidRPr="006904F6">
        <w:rPr>
          <w:highlight w:val="cyan"/>
          <w:u w:val="single"/>
        </w:rPr>
        <w:t xml:space="preserve">, </w:t>
      </w:r>
      <w:r w:rsidRPr="006904F6">
        <w:rPr>
          <w:b/>
          <w:bCs/>
          <w:highlight w:val="cyan"/>
          <w:u w:val="single"/>
        </w:rPr>
        <w:t>know-how</w:t>
      </w:r>
      <w:r w:rsidRPr="006904F6">
        <w:rPr>
          <w:highlight w:val="cyan"/>
          <w:u w:val="single"/>
        </w:rPr>
        <w:t xml:space="preserve">, and </w:t>
      </w:r>
      <w:r w:rsidRPr="006904F6">
        <w:rPr>
          <w:b/>
          <w:bCs/>
          <w:highlight w:val="cyan"/>
          <w:u w:val="single"/>
        </w:rPr>
        <w:t>infrastructure built</w:t>
      </w:r>
      <w:r w:rsidRPr="006904F6">
        <w:rPr>
          <w:highlight w:val="cyan"/>
          <w:u w:val="single"/>
        </w:rPr>
        <w:t xml:space="preserve"> by</w:t>
      </w:r>
      <w:r w:rsidRPr="00434288">
        <w:rPr>
          <w:u w:val="single"/>
        </w:rPr>
        <w:t xml:space="preserve"> our pioneering </w:t>
      </w:r>
      <w:r w:rsidRPr="006904F6">
        <w:rPr>
          <w:rStyle w:val="Emphasis"/>
          <w:highlight w:val="cyan"/>
        </w:rPr>
        <w:t>tech giants</w:t>
      </w:r>
      <w:r w:rsidRPr="00513396">
        <w:t xml:space="preserve"> </w:t>
      </w:r>
      <w:r w:rsidRPr="00513396">
        <w:rPr>
          <w:u w:val="single"/>
        </w:rPr>
        <w:t xml:space="preserve">that </w:t>
      </w:r>
      <w:r w:rsidRPr="006904F6">
        <w:rPr>
          <w:b/>
          <w:bCs/>
          <w:highlight w:val="cyan"/>
          <w:u w:val="single"/>
        </w:rPr>
        <w:t>enabled</w:t>
      </w:r>
      <w:r w:rsidRPr="00434288">
        <w:rPr>
          <w:u w:val="single"/>
        </w:rPr>
        <w:t xml:space="preserve"> the </w:t>
      </w:r>
      <w:r w:rsidRPr="006904F6">
        <w:rPr>
          <w:highlight w:val="cyan"/>
          <w:u w:val="single"/>
        </w:rPr>
        <w:t xml:space="preserve">tens of </w:t>
      </w:r>
      <w:r w:rsidRPr="006904F6">
        <w:rPr>
          <w:b/>
          <w:bCs/>
          <w:highlight w:val="cyan"/>
          <w:u w:val="single"/>
        </w:rPr>
        <w:t>thousands</w:t>
      </w:r>
      <w:r w:rsidRPr="006904F6">
        <w:rPr>
          <w:highlight w:val="cyan"/>
          <w:u w:val="single"/>
        </w:rPr>
        <w:t xml:space="preserve"> of </w:t>
      </w:r>
      <w:r w:rsidRPr="006904F6">
        <w:rPr>
          <w:b/>
          <w:bCs/>
          <w:highlight w:val="cyan"/>
          <w:u w:val="single"/>
        </w:rPr>
        <w:t>small tech firms</w:t>
      </w:r>
      <w:r w:rsidRPr="006904F6">
        <w:rPr>
          <w:highlight w:val="cyan"/>
          <w:u w:val="single"/>
        </w:rPr>
        <w:t xml:space="preserve"> to </w:t>
      </w:r>
      <w:r w:rsidRPr="006904F6">
        <w:rPr>
          <w:rStyle w:val="Emphasis"/>
          <w:highlight w:val="cyan"/>
        </w:rPr>
        <w:t>sprout</w:t>
      </w:r>
      <w:r w:rsidRPr="00513396">
        <w:rPr>
          <w:rStyle w:val="Emphasis"/>
        </w:rPr>
        <w:t xml:space="preserve"> up </w:t>
      </w:r>
      <w:r w:rsidRPr="006904F6">
        <w:rPr>
          <w:rStyle w:val="Emphasis"/>
          <w:highlight w:val="cyan"/>
        </w:rPr>
        <w:t>from nowhere</w:t>
      </w:r>
      <w:r w:rsidRPr="00CE6024">
        <w:t xml:space="preserve">, </w:t>
      </w:r>
      <w:r w:rsidRPr="00434288">
        <w:rPr>
          <w:u w:val="single"/>
        </w:rPr>
        <w:t>and these firms will be essential to securing the next phase of recovery.</w:t>
      </w:r>
      <w:r w:rsidRPr="00CE6024">
        <w:t xml:space="preserve"> </w:t>
      </w:r>
      <w:r w:rsidRPr="00513396">
        <w:rPr>
          <w:b/>
          <w:bCs/>
          <w:u w:val="single"/>
        </w:rPr>
        <w:t>Our construction firms</w:t>
      </w:r>
      <w:r w:rsidRPr="00513396">
        <w:rPr>
          <w:u w:val="single"/>
        </w:rPr>
        <w:t xml:space="preserve">, </w:t>
      </w:r>
      <w:r w:rsidRPr="00513396">
        <w:rPr>
          <w:b/>
          <w:bCs/>
          <w:u w:val="single"/>
        </w:rPr>
        <w:t>steel</w:t>
      </w:r>
      <w:r w:rsidRPr="00513396">
        <w:rPr>
          <w:u w:val="single"/>
        </w:rPr>
        <w:t xml:space="preserve">, </w:t>
      </w:r>
      <w:r w:rsidRPr="00513396">
        <w:rPr>
          <w:b/>
          <w:bCs/>
          <w:u w:val="single"/>
        </w:rPr>
        <w:t>oil</w:t>
      </w:r>
      <w:r w:rsidRPr="00513396">
        <w:rPr>
          <w:u w:val="single"/>
        </w:rPr>
        <w:t xml:space="preserve">, and </w:t>
      </w:r>
      <w:r w:rsidRPr="00513396">
        <w:rPr>
          <w:b/>
          <w:bCs/>
          <w:u w:val="single"/>
        </w:rPr>
        <w:t>gas industries</w:t>
      </w:r>
      <w:r w:rsidRPr="00513396">
        <w:t xml:space="preserve">, </w:t>
      </w:r>
      <w:r w:rsidRPr="00513396">
        <w:rPr>
          <w:u w:val="single"/>
        </w:rPr>
        <w:t xml:space="preserve">as well as </w:t>
      </w:r>
      <w:r w:rsidRPr="00513396">
        <w:rPr>
          <w:b/>
          <w:bCs/>
          <w:u w:val="single"/>
        </w:rPr>
        <w:t>hospitals</w:t>
      </w:r>
      <w:r w:rsidRPr="00513396">
        <w:rPr>
          <w:u w:val="single"/>
        </w:rPr>
        <w:t xml:space="preserve">, </w:t>
      </w:r>
      <w:r w:rsidRPr="00513396">
        <w:rPr>
          <w:b/>
          <w:bCs/>
          <w:u w:val="single"/>
        </w:rPr>
        <w:t>media</w:t>
      </w:r>
      <w:r w:rsidRPr="00513396">
        <w:rPr>
          <w:u w:val="single"/>
        </w:rPr>
        <w:t xml:space="preserve">, </w:t>
      </w:r>
      <w:r w:rsidRPr="00513396">
        <w:rPr>
          <w:b/>
          <w:bCs/>
          <w:u w:val="single"/>
        </w:rPr>
        <w:t>food processing</w:t>
      </w:r>
      <w:r w:rsidRPr="00513396">
        <w:rPr>
          <w:u w:val="single"/>
        </w:rPr>
        <w:t xml:space="preserve">, and </w:t>
      </w:r>
      <w:r w:rsidRPr="00513396">
        <w:rPr>
          <w:b/>
          <w:bCs/>
          <w:u w:val="single"/>
        </w:rPr>
        <w:t>manufacturers</w:t>
      </w:r>
      <w:r w:rsidRPr="00513396">
        <w:rPr>
          <w:u w:val="single"/>
        </w:rPr>
        <w:t xml:space="preserve">, are </w:t>
      </w:r>
      <w:r w:rsidRPr="00513396">
        <w:rPr>
          <w:rStyle w:val="Emphasis"/>
        </w:rPr>
        <w:t>all dependent</w:t>
      </w:r>
      <w:r w:rsidRPr="00513396">
        <w:rPr>
          <w:u w:val="single"/>
        </w:rPr>
        <w:t xml:space="preserve"> on the kinds of </w:t>
      </w:r>
      <w:r w:rsidRPr="00513396">
        <w:rPr>
          <w:b/>
          <w:bCs/>
          <w:u w:val="single"/>
        </w:rPr>
        <w:t>just-in-time inventory</w:t>
      </w:r>
      <w:r w:rsidRPr="00513396">
        <w:rPr>
          <w:u w:val="single"/>
        </w:rPr>
        <w:t xml:space="preserve"> and </w:t>
      </w:r>
      <w:r w:rsidRPr="00513396">
        <w:rPr>
          <w:b/>
          <w:bCs/>
          <w:u w:val="single"/>
        </w:rPr>
        <w:t>supply chain</w:t>
      </w:r>
      <w:r w:rsidRPr="00513396">
        <w:rPr>
          <w:u w:val="single"/>
        </w:rPr>
        <w:t xml:space="preserve"> </w:t>
      </w:r>
      <w:r w:rsidRPr="00513396">
        <w:rPr>
          <w:b/>
          <w:bCs/>
          <w:u w:val="single"/>
        </w:rPr>
        <w:t>management</w:t>
      </w:r>
      <w:r w:rsidRPr="00513396">
        <w:rPr>
          <w:u w:val="single"/>
        </w:rPr>
        <w:t xml:space="preserve"> </w:t>
      </w:r>
      <w:r w:rsidRPr="00513396">
        <w:rPr>
          <w:b/>
          <w:bCs/>
          <w:u w:val="single"/>
        </w:rPr>
        <w:t>made possible</w:t>
      </w:r>
      <w:r w:rsidRPr="00513396">
        <w:rPr>
          <w:u w:val="single"/>
        </w:rPr>
        <w:t xml:space="preserve"> by the </w:t>
      </w:r>
      <w:r w:rsidRPr="00513396">
        <w:rPr>
          <w:b/>
          <w:bCs/>
          <w:u w:val="single"/>
        </w:rPr>
        <w:t>tech secto</w:t>
      </w:r>
      <w:r w:rsidRPr="005B3838">
        <w:rPr>
          <w:b/>
          <w:bCs/>
          <w:u w:val="single"/>
        </w:rPr>
        <w:t>r</w:t>
      </w:r>
      <w:r w:rsidRPr="00434288">
        <w:rPr>
          <w:u w:val="single"/>
        </w:rPr>
        <w:t>.</w:t>
      </w:r>
      <w:r w:rsidRPr="00CE6024">
        <w:t xml:space="preserve"> </w:t>
      </w:r>
      <w:r w:rsidRPr="00434288">
        <w:rPr>
          <w:u w:val="single"/>
        </w:rPr>
        <w:t xml:space="preserve">In many ways, </w:t>
      </w:r>
      <w:r w:rsidRPr="006904F6">
        <w:rPr>
          <w:b/>
          <w:bCs/>
          <w:highlight w:val="cyan"/>
          <w:u w:val="single"/>
        </w:rPr>
        <w:t>the success</w:t>
      </w:r>
      <w:r w:rsidRPr="006904F6">
        <w:rPr>
          <w:highlight w:val="cyan"/>
          <w:u w:val="single"/>
        </w:rPr>
        <w:t xml:space="preserve"> and</w:t>
      </w:r>
      <w:r w:rsidRPr="00513396">
        <w:rPr>
          <w:u w:val="single"/>
        </w:rPr>
        <w:t xml:space="preserve"> the </w:t>
      </w:r>
      <w:r w:rsidRPr="006904F6">
        <w:rPr>
          <w:b/>
          <w:bCs/>
          <w:highlight w:val="cyan"/>
          <w:u w:val="single"/>
        </w:rPr>
        <w:t>array of business-to-business</w:t>
      </w:r>
      <w:r w:rsidRPr="006904F6">
        <w:rPr>
          <w:highlight w:val="cyan"/>
          <w:u w:val="single"/>
        </w:rPr>
        <w:t xml:space="preserve"> </w:t>
      </w:r>
      <w:r w:rsidRPr="006904F6">
        <w:rPr>
          <w:b/>
          <w:bCs/>
          <w:highlight w:val="cyan"/>
          <w:u w:val="single"/>
        </w:rPr>
        <w:t>services</w:t>
      </w:r>
      <w:r w:rsidRPr="00513396">
        <w:rPr>
          <w:b/>
          <w:bCs/>
          <w:u w:val="single"/>
        </w:rPr>
        <w:t xml:space="preserve"> </w:t>
      </w:r>
      <w:r w:rsidRPr="00513396">
        <w:rPr>
          <w:u w:val="single"/>
        </w:rPr>
        <w:t>provided at little cost</w:t>
      </w:r>
      <w:r w:rsidRPr="00434288">
        <w:rPr>
          <w:u w:val="single"/>
        </w:rPr>
        <w:t xml:space="preserve"> (often for free) </w:t>
      </w:r>
      <w:r w:rsidRPr="006904F6">
        <w:rPr>
          <w:b/>
          <w:bCs/>
          <w:highlight w:val="cyan"/>
          <w:u w:val="single"/>
        </w:rPr>
        <w:t>from companies</w:t>
      </w:r>
      <w:r w:rsidRPr="006904F6">
        <w:rPr>
          <w:highlight w:val="cyan"/>
          <w:u w:val="single"/>
        </w:rPr>
        <w:t xml:space="preserve"> such as </w:t>
      </w:r>
      <w:r w:rsidRPr="006904F6">
        <w:rPr>
          <w:rStyle w:val="Emphasis"/>
          <w:highlight w:val="cyan"/>
        </w:rPr>
        <w:t>Google</w:t>
      </w:r>
      <w:r w:rsidRPr="006904F6">
        <w:rPr>
          <w:highlight w:val="cyan"/>
          <w:u w:val="single"/>
        </w:rPr>
        <w:t xml:space="preserve">, </w:t>
      </w:r>
      <w:r w:rsidRPr="006904F6">
        <w:rPr>
          <w:rStyle w:val="Emphasis"/>
          <w:highlight w:val="cyan"/>
        </w:rPr>
        <w:t>Facebook</w:t>
      </w:r>
      <w:r w:rsidRPr="006904F6">
        <w:rPr>
          <w:highlight w:val="cyan"/>
          <w:u w:val="single"/>
        </w:rPr>
        <w:t xml:space="preserve">, </w:t>
      </w:r>
      <w:r w:rsidRPr="006904F6">
        <w:rPr>
          <w:rStyle w:val="Emphasis"/>
          <w:highlight w:val="cyan"/>
        </w:rPr>
        <w:t>Amazon</w:t>
      </w:r>
      <w:r w:rsidRPr="00434288">
        <w:rPr>
          <w:u w:val="single"/>
        </w:rPr>
        <w:t xml:space="preserve">, and </w:t>
      </w:r>
      <w:r w:rsidRPr="005B3838">
        <w:rPr>
          <w:b/>
          <w:bCs/>
          <w:u w:val="single"/>
        </w:rPr>
        <w:t>the like</w:t>
      </w:r>
      <w:r w:rsidRPr="00434288">
        <w:rPr>
          <w:u w:val="single"/>
        </w:rPr>
        <w:t xml:space="preserve"> </w:t>
      </w:r>
      <w:r w:rsidRPr="006904F6">
        <w:rPr>
          <w:highlight w:val="cyan"/>
          <w:u w:val="single"/>
        </w:rPr>
        <w:t xml:space="preserve">are </w:t>
      </w:r>
      <w:r w:rsidRPr="006904F6">
        <w:rPr>
          <w:rStyle w:val="Emphasis"/>
          <w:highlight w:val="cyan"/>
        </w:rPr>
        <w:t xml:space="preserve">what makes </w:t>
      </w:r>
      <w:r w:rsidRPr="00513396">
        <w:rPr>
          <w:rStyle w:val="Emphasis"/>
        </w:rPr>
        <w:t>the next generation of</w:t>
      </w:r>
      <w:r w:rsidRPr="005B3838">
        <w:rPr>
          <w:rStyle w:val="Emphasis"/>
        </w:rPr>
        <w:t xml:space="preserve"> tech </w:t>
      </w:r>
      <w:r w:rsidRPr="006904F6">
        <w:rPr>
          <w:rStyle w:val="Emphasis"/>
          <w:highlight w:val="cyan"/>
        </w:rPr>
        <w:t>firms possible</w:t>
      </w:r>
      <w:r w:rsidRPr="00434288">
        <w:rPr>
          <w:u w:val="single"/>
        </w:rPr>
        <w:t xml:space="preserve"> </w:t>
      </w:r>
      <w:r w:rsidRPr="005B3838">
        <w:rPr>
          <w:b/>
          <w:bCs/>
          <w:u w:val="single"/>
        </w:rPr>
        <w:t>through free market competition</w:t>
      </w:r>
      <w:r w:rsidRPr="00434288">
        <w:rPr>
          <w:u w:val="single"/>
        </w:rPr>
        <w:t xml:space="preserve">. </w:t>
      </w:r>
      <w:r w:rsidRPr="005B3838">
        <w:rPr>
          <w:rStyle w:val="Emphasis"/>
        </w:rPr>
        <w:t>Innovation stops monopolies</w:t>
      </w:r>
      <w:r w:rsidRPr="00434288">
        <w:rPr>
          <w:u w:val="single"/>
        </w:rPr>
        <w:t xml:space="preserve">, </w:t>
      </w:r>
      <w:r w:rsidRPr="005B3838">
        <w:rPr>
          <w:b/>
          <w:bCs/>
          <w:u w:val="single"/>
        </w:rPr>
        <w:t>not government lawyers</w:t>
      </w:r>
      <w:r w:rsidRPr="00434288">
        <w:rPr>
          <w:u w:val="single"/>
        </w:rPr>
        <w:t>.</w:t>
      </w:r>
    </w:p>
    <w:p w14:paraId="3F279BC1" w14:textId="77777777" w:rsidR="00585B37" w:rsidRPr="00434288" w:rsidRDefault="00585B37" w:rsidP="00585B37">
      <w:pPr>
        <w:rPr>
          <w:u w:val="single"/>
        </w:rPr>
      </w:pPr>
      <w:r w:rsidRPr="006904F6">
        <w:rPr>
          <w:rStyle w:val="Emphasis"/>
          <w:highlight w:val="cyan"/>
        </w:rPr>
        <w:t>High tech isn't swallowing</w:t>
      </w:r>
      <w:r w:rsidRPr="00513396">
        <w:rPr>
          <w:rStyle w:val="Emphasis"/>
        </w:rPr>
        <w:t xml:space="preserve"> up </w:t>
      </w:r>
      <w:r w:rsidRPr="006904F6">
        <w:rPr>
          <w:rStyle w:val="Emphasis"/>
          <w:highlight w:val="cyan"/>
        </w:rPr>
        <w:t>small businesses. It is saving them</w:t>
      </w:r>
      <w:r w:rsidRPr="00CE6024">
        <w:t xml:space="preserve">. </w:t>
      </w:r>
      <w:r w:rsidRPr="00434288">
        <w:rPr>
          <w:u w:val="single"/>
        </w:rPr>
        <w:t xml:space="preserve">A </w:t>
      </w:r>
      <w:r w:rsidRPr="00513396">
        <w:rPr>
          <w:b/>
          <w:bCs/>
          <w:u w:val="single"/>
        </w:rPr>
        <w:t>new report</w:t>
      </w:r>
      <w:r w:rsidRPr="00513396">
        <w:t xml:space="preserve"> </w:t>
      </w:r>
      <w:r w:rsidRPr="00513396">
        <w:rPr>
          <w:u w:val="single"/>
        </w:rPr>
        <w:t xml:space="preserve">from the </w:t>
      </w:r>
      <w:r w:rsidRPr="00513396">
        <w:rPr>
          <w:rStyle w:val="Emphasis"/>
        </w:rPr>
        <w:t>C</w:t>
      </w:r>
      <w:r w:rsidRPr="00513396">
        <w:rPr>
          <w:u w:val="single"/>
        </w:rPr>
        <w:t xml:space="preserve">onnected </w:t>
      </w:r>
      <w:r w:rsidRPr="00513396">
        <w:rPr>
          <w:rStyle w:val="Emphasis"/>
        </w:rPr>
        <w:t>C</w:t>
      </w:r>
      <w:r w:rsidRPr="00513396">
        <w:rPr>
          <w:u w:val="single"/>
        </w:rPr>
        <w:t xml:space="preserve">ommerce </w:t>
      </w:r>
      <w:r w:rsidRPr="00513396">
        <w:rPr>
          <w:rStyle w:val="Emphasis"/>
        </w:rPr>
        <w:t>C</w:t>
      </w:r>
      <w:r w:rsidRPr="00513396">
        <w:rPr>
          <w:u w:val="single"/>
        </w:rPr>
        <w:t>ouncil</w:t>
      </w:r>
      <w:r w:rsidRPr="00513396">
        <w:t xml:space="preserve">, </w:t>
      </w:r>
      <w:r w:rsidRPr="00513396">
        <w:rPr>
          <w:u w:val="single"/>
        </w:rPr>
        <w:t xml:space="preserve">which </w:t>
      </w:r>
      <w:r w:rsidRPr="00513396">
        <w:rPr>
          <w:b/>
          <w:bCs/>
          <w:u w:val="single"/>
        </w:rPr>
        <w:t>analyzed</w:t>
      </w:r>
      <w:r w:rsidRPr="00513396">
        <w:rPr>
          <w:u w:val="single"/>
        </w:rPr>
        <w:t xml:space="preserve"> the </w:t>
      </w:r>
      <w:r w:rsidRPr="00513396">
        <w:rPr>
          <w:b/>
          <w:bCs/>
          <w:u w:val="single"/>
        </w:rPr>
        <w:t>impact of internet platforms</w:t>
      </w:r>
      <w:r w:rsidRPr="00513396">
        <w:rPr>
          <w:u w:val="single"/>
        </w:rPr>
        <w:t xml:space="preserve"> and </w:t>
      </w:r>
      <w:r w:rsidRPr="00513396">
        <w:rPr>
          <w:b/>
          <w:bCs/>
          <w:u w:val="single"/>
        </w:rPr>
        <w:t>digital tools</w:t>
      </w:r>
      <w:r w:rsidRPr="00513396">
        <w:rPr>
          <w:u w:val="single"/>
        </w:rPr>
        <w:t xml:space="preserve"> on </w:t>
      </w:r>
      <w:r w:rsidRPr="00513396">
        <w:rPr>
          <w:b/>
          <w:bCs/>
          <w:u w:val="single"/>
        </w:rPr>
        <w:t>small companies</w:t>
      </w:r>
      <w:r w:rsidRPr="00513396">
        <w:rPr>
          <w:u w:val="single"/>
        </w:rPr>
        <w:t xml:space="preserve"> in the COVID-19 crisis, </w:t>
      </w:r>
      <w:r w:rsidRPr="00513396">
        <w:rPr>
          <w:b/>
          <w:bCs/>
          <w:u w:val="single"/>
        </w:rPr>
        <w:t>found</w:t>
      </w:r>
      <w:r w:rsidRPr="00513396">
        <w:rPr>
          <w:u w:val="single"/>
        </w:rPr>
        <w:t xml:space="preserve"> almost 1 in 3</w:t>
      </w:r>
      <w:r w:rsidRPr="00513396">
        <w:t xml:space="preserve"> </w:t>
      </w:r>
      <w:r w:rsidRPr="00513396">
        <w:rPr>
          <w:u w:val="single"/>
        </w:rPr>
        <w:t>(</w:t>
      </w:r>
      <w:r w:rsidRPr="00513396">
        <w:rPr>
          <w:rStyle w:val="Emphasis"/>
        </w:rPr>
        <w:t>31%</w:t>
      </w:r>
      <w:r w:rsidRPr="00513396">
        <w:rPr>
          <w:u w:val="single"/>
        </w:rPr>
        <w:t xml:space="preserve">) business </w:t>
      </w:r>
      <w:r w:rsidRPr="00513396">
        <w:rPr>
          <w:b/>
          <w:bCs/>
          <w:u w:val="single"/>
        </w:rPr>
        <w:t>owners said</w:t>
      </w:r>
      <w:r w:rsidRPr="00513396">
        <w:rPr>
          <w:u w:val="single"/>
        </w:rPr>
        <w:t xml:space="preserve"> that </w:t>
      </w:r>
      <w:r w:rsidRPr="00513396">
        <w:rPr>
          <w:b/>
          <w:bCs/>
          <w:u w:val="single"/>
        </w:rPr>
        <w:t>without digital tools</w:t>
      </w:r>
      <w:r w:rsidRPr="00513396">
        <w:rPr>
          <w:u w:val="single"/>
        </w:rPr>
        <w:t xml:space="preserve">, they would have </w:t>
      </w:r>
      <w:r w:rsidRPr="00513396">
        <w:rPr>
          <w:b/>
          <w:bCs/>
          <w:u w:val="single"/>
        </w:rPr>
        <w:t xml:space="preserve">had </w:t>
      </w:r>
      <w:r w:rsidRPr="00513396">
        <w:rPr>
          <w:u w:val="single"/>
        </w:rPr>
        <w:t xml:space="preserve">to </w:t>
      </w:r>
      <w:r w:rsidRPr="00513396">
        <w:rPr>
          <w:rStyle w:val="Emphasis"/>
        </w:rPr>
        <w:t>close</w:t>
      </w:r>
      <w:r w:rsidRPr="00513396">
        <w:rPr>
          <w:u w:val="single"/>
        </w:rPr>
        <w:t xml:space="preserve"> part or </w:t>
      </w:r>
      <w:proofErr w:type="gramStart"/>
      <w:r w:rsidRPr="00513396">
        <w:rPr>
          <w:u w:val="single"/>
        </w:rPr>
        <w:t>all of</w:t>
      </w:r>
      <w:proofErr w:type="gramEnd"/>
      <w:r w:rsidRPr="00513396">
        <w:rPr>
          <w:u w:val="single"/>
        </w:rPr>
        <w:t xml:space="preserve"> </w:t>
      </w:r>
      <w:r w:rsidRPr="00513396">
        <w:rPr>
          <w:b/>
          <w:bCs/>
          <w:u w:val="single"/>
        </w:rPr>
        <w:t>their business</w:t>
      </w:r>
      <w:r w:rsidRPr="00434288">
        <w:rPr>
          <w:u w:val="single"/>
        </w:rPr>
        <w:t>.</w:t>
      </w:r>
      <w:r w:rsidRPr="00CE6024">
        <w:t xml:space="preserve"> </w:t>
      </w:r>
      <w:r w:rsidRPr="00434288">
        <w:rPr>
          <w:u w:val="single"/>
        </w:rPr>
        <w:t xml:space="preserve">Nearly </w:t>
      </w:r>
      <w:r w:rsidRPr="00453677">
        <w:rPr>
          <w:b/>
          <w:bCs/>
          <w:u w:val="single"/>
        </w:rPr>
        <w:t>70%</w:t>
      </w:r>
      <w:r w:rsidRPr="00434288">
        <w:rPr>
          <w:u w:val="single"/>
        </w:rPr>
        <w:t xml:space="preserve"> said digital tools have </w:t>
      </w:r>
      <w:r w:rsidRPr="00453677">
        <w:rPr>
          <w:b/>
          <w:bCs/>
          <w:u w:val="single"/>
        </w:rPr>
        <w:t>been useful</w:t>
      </w:r>
      <w:r w:rsidRPr="00434288">
        <w:rPr>
          <w:u w:val="single"/>
        </w:rPr>
        <w:t xml:space="preserve"> during the COVID crisis.</w:t>
      </w:r>
    </w:p>
    <w:p w14:paraId="6D8F22BD" w14:textId="77777777" w:rsidR="00585B37" w:rsidRPr="00576226" w:rsidRDefault="00585B37" w:rsidP="00585B37">
      <w:pPr>
        <w:rPr>
          <w:u w:val="single"/>
        </w:rPr>
      </w:pPr>
      <w:r w:rsidRPr="00434288">
        <w:rPr>
          <w:u w:val="single"/>
        </w:rPr>
        <w:t xml:space="preserve">There is </w:t>
      </w:r>
      <w:r w:rsidRPr="00051B1E">
        <w:rPr>
          <w:b/>
          <w:bCs/>
          <w:u w:val="single"/>
        </w:rPr>
        <w:t>now a call</w:t>
      </w:r>
      <w:r w:rsidRPr="00CE6024">
        <w:t xml:space="preserve"> from both parties </w:t>
      </w:r>
      <w:r w:rsidRPr="00434288">
        <w:rPr>
          <w:u w:val="single"/>
        </w:rPr>
        <w:t>for multitrillion-dollar government "infrastructure bills."</w:t>
      </w:r>
      <w:r w:rsidRPr="00CE6024">
        <w:t xml:space="preserve"> </w:t>
      </w:r>
      <w:r w:rsidRPr="00434288">
        <w:rPr>
          <w:rStyle w:val="Emphasis"/>
        </w:rPr>
        <w:t>Wait a minute.</w:t>
      </w:r>
      <w:r w:rsidRPr="00CE6024">
        <w:t xml:space="preserve"> </w:t>
      </w:r>
      <w:r w:rsidRPr="00434288">
        <w:rPr>
          <w:u w:val="single"/>
        </w:rPr>
        <w:t xml:space="preserve">Our </w:t>
      </w:r>
      <w:r w:rsidRPr="00513396">
        <w:rPr>
          <w:b/>
          <w:bCs/>
          <w:u w:val="single"/>
        </w:rPr>
        <w:t>most critical infrastructure</w:t>
      </w:r>
      <w:r w:rsidRPr="00513396">
        <w:rPr>
          <w:u w:val="single"/>
        </w:rPr>
        <w:t xml:space="preserve"> today is the </w:t>
      </w:r>
      <w:r w:rsidRPr="00513396">
        <w:rPr>
          <w:b/>
          <w:bCs/>
          <w:u w:val="single"/>
        </w:rPr>
        <w:t>gig economy</w:t>
      </w:r>
      <w:r w:rsidRPr="00513396">
        <w:rPr>
          <w:u w:val="single"/>
        </w:rPr>
        <w:t xml:space="preserve"> connectivity through </w:t>
      </w:r>
      <w:r w:rsidRPr="00513396">
        <w:rPr>
          <w:b/>
          <w:bCs/>
          <w:u w:val="single"/>
        </w:rPr>
        <w:t>satellites</w:t>
      </w:r>
      <w:r w:rsidRPr="00513396">
        <w:rPr>
          <w:u w:val="single"/>
        </w:rPr>
        <w:t xml:space="preserve">, </w:t>
      </w:r>
      <w:r w:rsidRPr="00513396">
        <w:rPr>
          <w:b/>
          <w:bCs/>
          <w:u w:val="single"/>
        </w:rPr>
        <w:t>internet platforms</w:t>
      </w:r>
      <w:r w:rsidRPr="00513396">
        <w:rPr>
          <w:u w:val="single"/>
        </w:rPr>
        <w:t xml:space="preserve">, </w:t>
      </w:r>
      <w:r w:rsidRPr="00513396">
        <w:rPr>
          <w:b/>
          <w:bCs/>
          <w:u w:val="single"/>
        </w:rPr>
        <w:t>clouds</w:t>
      </w:r>
      <w:r w:rsidRPr="00513396">
        <w:rPr>
          <w:u w:val="single"/>
        </w:rPr>
        <w:t xml:space="preserve">, </w:t>
      </w:r>
      <w:r w:rsidRPr="00513396">
        <w:rPr>
          <w:b/>
          <w:bCs/>
          <w:u w:val="single"/>
        </w:rPr>
        <w:t>fiber optic cables</w:t>
      </w:r>
      <w:r w:rsidRPr="00513396">
        <w:rPr>
          <w:u w:val="single"/>
        </w:rPr>
        <w:t xml:space="preserve">, the sophisticated nationwide </w:t>
      </w:r>
      <w:r w:rsidRPr="00513396">
        <w:rPr>
          <w:b/>
          <w:bCs/>
          <w:u w:val="single"/>
        </w:rPr>
        <w:t>electric grid</w:t>
      </w:r>
      <w:r w:rsidRPr="00513396">
        <w:rPr>
          <w:u w:val="single"/>
        </w:rPr>
        <w:t xml:space="preserve"> system</w:t>
      </w:r>
      <w:r w:rsidRPr="00513396">
        <w:t xml:space="preserve">, </w:t>
      </w:r>
      <w:r w:rsidRPr="00513396">
        <w:rPr>
          <w:u w:val="single"/>
        </w:rPr>
        <w:t>and the like that was</w:t>
      </w:r>
      <w:r w:rsidRPr="00513396">
        <w:t xml:space="preserve"> almost </w:t>
      </w:r>
      <w:r w:rsidRPr="00513396">
        <w:rPr>
          <w:rStyle w:val="Emphasis"/>
        </w:rPr>
        <w:t>all built</w:t>
      </w:r>
      <w:r w:rsidRPr="00513396">
        <w:t xml:space="preserve"> out </w:t>
      </w:r>
      <w:r w:rsidRPr="00513396">
        <w:rPr>
          <w:u w:val="single"/>
        </w:rPr>
        <w:t xml:space="preserve">by the very </w:t>
      </w:r>
      <w:r w:rsidRPr="00513396">
        <w:rPr>
          <w:rStyle w:val="Emphasis"/>
        </w:rPr>
        <w:t>tech</w:t>
      </w:r>
      <w:r w:rsidRPr="00513396">
        <w:rPr>
          <w:u w:val="single"/>
        </w:rPr>
        <w:t xml:space="preserve"> and telecommunications </w:t>
      </w:r>
      <w:r w:rsidRPr="00513396">
        <w:rPr>
          <w:rStyle w:val="Emphasis"/>
        </w:rPr>
        <w:t>companies</w:t>
      </w:r>
      <w:r w:rsidRPr="00513396">
        <w:rPr>
          <w:u w:val="single"/>
        </w:rPr>
        <w:t xml:space="preserve"> that are now coming under fire</w:t>
      </w:r>
      <w:r w:rsidRPr="00434288">
        <w:rPr>
          <w:u w:val="single"/>
        </w:rPr>
        <w:t xml:space="preserve"> for being too successful and making too much money.</w:t>
      </w:r>
    </w:p>
    <w:p w14:paraId="27348E85" w14:textId="58A20F2E" w:rsidR="00585B37" w:rsidRDefault="00585B37" w:rsidP="00585B37">
      <w:pPr>
        <w:pStyle w:val="Heading3"/>
      </w:pPr>
      <w:r>
        <w:t xml:space="preserve">A2: </w:t>
      </w:r>
      <w:r>
        <w:t>LX Turn (c) – Internal Growth</w:t>
      </w:r>
    </w:p>
    <w:p w14:paraId="5652A96A" w14:textId="5FD50055" w:rsidR="00585B37" w:rsidRDefault="00585B37" w:rsidP="00585B37">
      <w:pPr>
        <w:pStyle w:val="Heading2"/>
      </w:pPr>
      <w:r>
        <w:t>Adv 2</w:t>
      </w:r>
    </w:p>
    <w:p w14:paraId="19D06A35" w14:textId="77777777" w:rsidR="00585B37" w:rsidRDefault="00585B37" w:rsidP="00585B37">
      <w:pPr>
        <w:pStyle w:val="Heading4"/>
      </w:pPr>
      <w:r>
        <w:t xml:space="preserve">FTC dedicating </w:t>
      </w:r>
      <w:r w:rsidRPr="001C2B28">
        <w:rPr>
          <w:u w:val="single"/>
        </w:rPr>
        <w:t>substantial resources</w:t>
      </w:r>
      <w:r>
        <w:t xml:space="preserve"> to fighting fraud now. Status quo rulemaking heightens penalties.</w:t>
      </w:r>
    </w:p>
    <w:p w14:paraId="6B8741C7" w14:textId="77777777" w:rsidR="00585B37" w:rsidRDefault="00585B37" w:rsidP="00585B37">
      <w:r w:rsidRPr="006259E5">
        <w:rPr>
          <w:rStyle w:val="Style13ptBold"/>
        </w:rPr>
        <w:t>FTC 12-16</w:t>
      </w:r>
      <w:r>
        <w:t xml:space="preserve">-2021 (“FTC Launches Rulemaking to Combat Sharp Spike in Impersonation Fraud,” </w:t>
      </w:r>
      <w:hyperlink r:id="rId53" w:history="1">
        <w:r w:rsidRPr="000E0D9C">
          <w:rPr>
            <w:rStyle w:val="Hyperlink"/>
          </w:rPr>
          <w:t>https://www.ftc.gov/news-events/press-releases/2021/12/ftc-launches-rulemaking-combat-sharp-spike-impersonation-fraud</w:t>
        </w:r>
      </w:hyperlink>
      <w:r>
        <w:t>)</w:t>
      </w:r>
    </w:p>
    <w:p w14:paraId="3EF356EB" w14:textId="77777777" w:rsidR="00585B37" w:rsidRDefault="00585B37" w:rsidP="00585B37">
      <w:r>
        <w:t xml:space="preserve">The </w:t>
      </w:r>
      <w:r w:rsidRPr="00505B9A">
        <w:rPr>
          <w:rStyle w:val="Emphasis"/>
          <w:highlight w:val="cyan"/>
        </w:rPr>
        <w:t>F</w:t>
      </w:r>
      <w:r>
        <w:t xml:space="preserve">ederal </w:t>
      </w:r>
      <w:r w:rsidRPr="00505B9A">
        <w:rPr>
          <w:rStyle w:val="Emphasis"/>
          <w:highlight w:val="cyan"/>
        </w:rPr>
        <w:t>T</w:t>
      </w:r>
      <w:r>
        <w:t xml:space="preserve">rade </w:t>
      </w:r>
      <w:r w:rsidRPr="00505B9A">
        <w:rPr>
          <w:rStyle w:val="Emphasis"/>
          <w:highlight w:val="cyan"/>
        </w:rPr>
        <w:t>C</w:t>
      </w:r>
      <w:r>
        <w:t xml:space="preserve">ommission </w:t>
      </w:r>
      <w:r w:rsidRPr="00505B9A">
        <w:rPr>
          <w:rStyle w:val="StyleUnderline"/>
          <w:highlight w:val="cyan"/>
        </w:rPr>
        <w:t>launched</w:t>
      </w:r>
      <w:r>
        <w:t xml:space="preserve"> a </w:t>
      </w:r>
      <w:r w:rsidRPr="00505B9A">
        <w:rPr>
          <w:rStyle w:val="StyleUnderline"/>
          <w:highlight w:val="cyan"/>
        </w:rPr>
        <w:t>rulemaking</w:t>
      </w:r>
      <w:r w:rsidRPr="006259E5">
        <w:rPr>
          <w:rStyle w:val="StyleUnderline"/>
        </w:rPr>
        <w:t xml:space="preserve"> today </w:t>
      </w:r>
      <w:r w:rsidRPr="00505B9A">
        <w:rPr>
          <w:rStyle w:val="StyleUnderline"/>
          <w:highlight w:val="cyan"/>
        </w:rPr>
        <w:t>aimed at combatting</w:t>
      </w:r>
      <w:r>
        <w:t xml:space="preserve"> government and business impersonation </w:t>
      </w:r>
      <w:r w:rsidRPr="00505B9A">
        <w:rPr>
          <w:rStyle w:val="Emphasis"/>
          <w:highlight w:val="cyan"/>
        </w:rPr>
        <w:t>fraud</w:t>
      </w:r>
      <w:r>
        <w:t xml:space="preserve">, </w:t>
      </w:r>
      <w:r w:rsidRPr="006259E5">
        <w:rPr>
          <w:rStyle w:val="StyleUnderline"/>
        </w:rPr>
        <w:t>a pernicious and prevalent problem that has grown worse during the pandemic</w:t>
      </w:r>
      <w:r>
        <w:t xml:space="preserve">. Impersonators use all methods of communication to trick their targets into trusting that they are the government or an established business and then trade on this trust to steal their identity or money. The </w:t>
      </w:r>
      <w:r w:rsidRPr="006259E5">
        <w:rPr>
          <w:rStyle w:val="StyleUnderline"/>
        </w:rPr>
        <w:t>COVID</w:t>
      </w:r>
      <w:r>
        <w:t xml:space="preserve">-19 pandemic </w:t>
      </w:r>
      <w:r w:rsidRPr="006259E5">
        <w:rPr>
          <w:rStyle w:val="StyleUnderline"/>
        </w:rPr>
        <w:t>has spurred a sharp spike in</w:t>
      </w:r>
      <w:r>
        <w:t xml:space="preserve"> impersonation </w:t>
      </w:r>
      <w:r w:rsidRPr="006259E5">
        <w:rPr>
          <w:rStyle w:val="StyleUnderline"/>
        </w:rPr>
        <w:t>fraud</w:t>
      </w:r>
      <w:r>
        <w:t xml:space="preserve">, as </w:t>
      </w:r>
      <w:r w:rsidRPr="006259E5">
        <w:rPr>
          <w:rStyle w:val="StyleUnderline"/>
        </w:rPr>
        <w:t>scammers capitalize on confusion and concerns around shifts in the economy stemming from the pandemic</w:t>
      </w:r>
      <w:r>
        <w:t xml:space="preserve">. Incorporating new data from the Social Security Administration, reported costs have increased an alarming 85 percent year-over year, with $2 billion in total losses between October 2020 and September 2021. Notably, since the pandemic began, COVID-specific scam reports have included 12,491 complaints of government impersonation and 8,794 complaints of business impersonation. “It is reprehensible that </w:t>
      </w:r>
      <w:r w:rsidRPr="006259E5">
        <w:rPr>
          <w:rStyle w:val="StyleUnderline"/>
        </w:rPr>
        <w:t>scammers are preying on people</w:t>
      </w:r>
      <w:r>
        <w:t xml:space="preserve"> during this pandemic by pretending to be someone they can trust,” said Samuel Levine, Director of the FTC’s Bureau of Consumer Protection. “</w:t>
      </w:r>
      <w:r w:rsidRPr="006259E5">
        <w:rPr>
          <w:rStyle w:val="StyleUnderline"/>
        </w:rPr>
        <w:t xml:space="preserve">The sharp spike in impersonation scams has cost our country billions and </w:t>
      </w:r>
      <w:r w:rsidRPr="00227894">
        <w:rPr>
          <w:rStyle w:val="Emphasis"/>
        </w:rPr>
        <w:t>undermined response and relief efforts</w:t>
      </w:r>
      <w:r>
        <w:t xml:space="preserve">. The </w:t>
      </w:r>
      <w:r w:rsidRPr="00505B9A">
        <w:rPr>
          <w:rStyle w:val="Emphasis"/>
          <w:highlight w:val="cyan"/>
        </w:rPr>
        <w:t>FTC is prepared to use every tool in our toolbox</w:t>
      </w:r>
      <w:r w:rsidRPr="00505B9A">
        <w:rPr>
          <w:highlight w:val="cyan"/>
        </w:rPr>
        <w:t xml:space="preserve"> </w:t>
      </w:r>
      <w:r w:rsidRPr="00505B9A">
        <w:rPr>
          <w:rStyle w:val="StyleUnderline"/>
          <w:highlight w:val="cyan"/>
        </w:rPr>
        <w:t>to deter</w:t>
      </w:r>
      <w:r>
        <w:t xml:space="preserve"> government and business impersonation </w:t>
      </w:r>
      <w:r w:rsidRPr="00505B9A">
        <w:rPr>
          <w:rStyle w:val="StyleUnderline"/>
          <w:highlight w:val="cyan"/>
        </w:rPr>
        <w:t>fraud</w:t>
      </w:r>
      <w:r w:rsidRPr="00505B9A">
        <w:rPr>
          <w:highlight w:val="cyan"/>
        </w:rPr>
        <w:t xml:space="preserve">, </w:t>
      </w:r>
      <w:r w:rsidRPr="00505B9A">
        <w:rPr>
          <w:rStyle w:val="StyleUnderline"/>
          <w:highlight w:val="cyan"/>
        </w:rPr>
        <w:t>penalize wrongdoers</w:t>
      </w:r>
      <w:r>
        <w:t xml:space="preserve">, and return money to those harmed.” Government and business impersonators can take many forms, posing as, for example, a lottery official, a government official or employee, or a representative from a well-known business or charity. Impersonators may also use implicit representations, such as misleading domain names and URLs and “spoofed” contact information, to create an overall net impression of legitimacy. These scammers are fishing for information they can use to commit identity theft or seek monetary payment, often requesting funds via wire transfer, gift cards, or increasingly cryptocurrency. Government impersonators typically assert an air of authority to stage their scam. These impersonators sometimes threaten their target with severe consequences such as a discontinuation of benefits, enforcement of tax liability, and even arrest or prosecution. Government impersonators have also been known to deceive consumers into paying for services that would otherwise be free, or to lure them with promises of government grants, prizes, or loan forgiveness. Business impersonators typically get consumers’ attention with emails, telephone calls or text messages about suspicious activity on consumers’ accounts or computers or supposed good news about a refund or prize in hopes of gaining trust and receiving personal information. The harm is substantial, as people who lose money on the leading business impersonator scams report an individual median loss of $1,000. In the Advance Notice of Proposed Rulemaking (ANPR), the FTC is seeking comment from the public on a wide range of questions about these schemes. The ANPR outlines the extensive data the Commission has collected related to these types of impersonation scams, drawn largely from the FTC’s Consumer Sentinel Network database of fraud reports, and its law enforcement experience in this area. The </w:t>
      </w:r>
      <w:r w:rsidRPr="006259E5">
        <w:rPr>
          <w:rStyle w:val="StyleUnderline"/>
        </w:rPr>
        <w:t>FTC has brought numerous cases against</w:t>
      </w:r>
      <w:r>
        <w:t xml:space="preserve"> government and business </w:t>
      </w:r>
      <w:r w:rsidRPr="006259E5">
        <w:rPr>
          <w:rStyle w:val="StyleUnderline"/>
        </w:rPr>
        <w:t>impersonation schemes</w:t>
      </w:r>
      <w:r>
        <w:t xml:space="preserve"> through the years under its existing authorities, </w:t>
      </w:r>
      <w:r w:rsidRPr="006259E5">
        <w:rPr>
          <w:rStyle w:val="StyleUnderline"/>
        </w:rPr>
        <w:t>but the</w:t>
      </w:r>
      <w:r>
        <w:t xml:space="preserve"> ANPR notes that the Commission’s </w:t>
      </w:r>
      <w:r w:rsidRPr="006259E5">
        <w:rPr>
          <w:rStyle w:val="StyleUnderline"/>
        </w:rPr>
        <w:t>authority</w:t>
      </w:r>
      <w:r>
        <w:t xml:space="preserve"> </w:t>
      </w:r>
      <w:r w:rsidRPr="006259E5">
        <w:rPr>
          <w:rStyle w:val="StyleUnderline"/>
        </w:rPr>
        <w:t xml:space="preserve">to seek </w:t>
      </w:r>
      <w:r>
        <w:t xml:space="preserve">consumer </w:t>
      </w:r>
      <w:r w:rsidRPr="006259E5">
        <w:rPr>
          <w:rStyle w:val="StyleUnderline"/>
        </w:rPr>
        <w:t>redress</w:t>
      </w:r>
      <w:r>
        <w:t xml:space="preserve"> or civil penalties in these cases </w:t>
      </w:r>
      <w:r w:rsidRPr="006259E5">
        <w:rPr>
          <w:rStyle w:val="StyleUnderline"/>
        </w:rPr>
        <w:t>is</w:t>
      </w:r>
      <w:r>
        <w:t xml:space="preserve"> currently very </w:t>
      </w:r>
      <w:r w:rsidRPr="006259E5">
        <w:rPr>
          <w:rStyle w:val="StyleUnderline"/>
        </w:rPr>
        <w:t>limited</w:t>
      </w:r>
      <w:r>
        <w:t xml:space="preserve">. The provisions related to impersonation under the Telemarketing Sales Rule and Mortgage Assistance Relief Services Rule cover only specific sectors or methods of scams. </w:t>
      </w:r>
      <w:r w:rsidRPr="00505B9A">
        <w:rPr>
          <w:rStyle w:val="Emphasis"/>
          <w:highlight w:val="cyan"/>
        </w:rPr>
        <w:t>This</w:t>
      </w:r>
      <w:r>
        <w:t xml:space="preserve"> is the first </w:t>
      </w:r>
      <w:r w:rsidRPr="00505B9A">
        <w:rPr>
          <w:rStyle w:val="Emphasis"/>
          <w:highlight w:val="cyan"/>
        </w:rPr>
        <w:t>rulemaking</w:t>
      </w:r>
      <w:r>
        <w:t xml:space="preserve"> initiated under the Commission’s streamlined rulemaking procedures. A potential rule resulting from the ANPR could </w:t>
      </w:r>
      <w:r w:rsidRPr="00505B9A">
        <w:rPr>
          <w:rStyle w:val="Emphasis"/>
          <w:highlight w:val="cyan"/>
        </w:rPr>
        <w:t>allow the FTC to seek strong relief</w:t>
      </w:r>
      <w:r w:rsidRPr="00505B9A">
        <w:rPr>
          <w:highlight w:val="cyan"/>
        </w:rPr>
        <w:t xml:space="preserve"> </w:t>
      </w:r>
      <w:r w:rsidRPr="00505B9A">
        <w:rPr>
          <w:rStyle w:val="StyleUnderline"/>
          <w:highlight w:val="cyan"/>
        </w:rPr>
        <w:t>for consumers across a broad array of</w:t>
      </w:r>
      <w:r>
        <w:t xml:space="preserve"> government and business </w:t>
      </w:r>
      <w:r w:rsidRPr="006259E5">
        <w:rPr>
          <w:rStyle w:val="StyleUnderline"/>
        </w:rPr>
        <w:t xml:space="preserve">impersonation </w:t>
      </w:r>
      <w:r w:rsidRPr="00505B9A">
        <w:rPr>
          <w:rStyle w:val="StyleUnderline"/>
          <w:highlight w:val="cyan"/>
        </w:rPr>
        <w:t>cases</w:t>
      </w:r>
      <w:r w:rsidRPr="006259E5">
        <w:rPr>
          <w:rStyle w:val="StyleUnderline"/>
        </w:rPr>
        <w:t>, which is especially important following the Supreme Court’s ruling in AMG Capital</w:t>
      </w:r>
      <w:r>
        <w:t xml:space="preserve"> Management LLC v. FTC. If, after reviewing the public comments in response to the ANPR, the Commission decides to proceed with proposing such a trade regulation rule, its next step would be to issue a notice of proposed rulemaking.</w:t>
      </w:r>
    </w:p>
    <w:p w14:paraId="185A574E" w14:textId="77777777" w:rsidR="00585B37" w:rsidRDefault="00585B37" w:rsidP="00585B37">
      <w:pPr>
        <w:pStyle w:val="Heading4"/>
      </w:pPr>
      <w:r>
        <w:t xml:space="preserve">FTC is </w:t>
      </w:r>
      <w:r w:rsidRPr="00970EBC">
        <w:rPr>
          <w:u w:val="single"/>
        </w:rPr>
        <w:t>focused</w:t>
      </w:r>
      <w:r>
        <w:t xml:space="preserve"> on </w:t>
      </w:r>
      <w:r w:rsidRPr="00970EBC">
        <w:rPr>
          <w:u w:val="single"/>
        </w:rPr>
        <w:t>fraud now</w:t>
      </w:r>
      <w:r>
        <w:t>.</w:t>
      </w:r>
    </w:p>
    <w:p w14:paraId="5CD40E52" w14:textId="77777777" w:rsidR="00585B37" w:rsidRPr="002C1C6D" w:rsidRDefault="00585B37" w:rsidP="00585B37">
      <w:r>
        <w:t>---it’s popular, which answers the argument that uniqueness thumps the wing-clipping link</w:t>
      </w:r>
    </w:p>
    <w:p w14:paraId="4E364877" w14:textId="77777777" w:rsidR="00585B37" w:rsidRDefault="00585B37" w:rsidP="00585B37">
      <w:r w:rsidRPr="002C1C6D">
        <w:rPr>
          <w:rStyle w:val="Style13ptBold"/>
        </w:rPr>
        <w:t>Leach 1-26</w:t>
      </w:r>
      <w:r>
        <w:t xml:space="preserve">-2022, partner in Mayer Brown's Washington DC office and a member of the Litigation &amp; Dispute Resolution practice. He joined Mayer Brown from the US Federal Trade Commission (FTC)’s Division of Financial Practices, where he focused on fintech and fair lending issues. (Christopher, “US FTC Holds Its First Open Meeting Of 2022: What Happened?,” </w:t>
      </w:r>
      <w:proofErr w:type="spellStart"/>
      <w:r>
        <w:t>Mondaq</w:t>
      </w:r>
      <w:proofErr w:type="spellEnd"/>
      <w:r>
        <w:t xml:space="preserve">, </w:t>
      </w:r>
      <w:hyperlink r:id="rId54" w:history="1">
        <w:r w:rsidRPr="00771A93">
          <w:rPr>
            <w:rStyle w:val="Hyperlink"/>
          </w:rPr>
          <w:t>https://www.mondaq.com/unitedstates/financial-services/1154146/us-ftc-holds-its-first-open-meeting-of-2022-what-happened</w:t>
        </w:r>
      </w:hyperlink>
      <w:r>
        <w:t>)</w:t>
      </w:r>
    </w:p>
    <w:p w14:paraId="1386CD8E" w14:textId="77777777" w:rsidR="00585B37" w:rsidRDefault="00585B37" w:rsidP="00585B37">
      <w:r>
        <w:t xml:space="preserve">Background: In the past, FTC commissioner meetings have taken place exclusively behind closed doors. Breaking with tradition, Chair Khan began her tenure at the agency by holding monthly meetings of the FTC commissioners that are open to the public. To be sure, </w:t>
      </w:r>
      <w:proofErr w:type="gramStart"/>
      <w:r>
        <w:t>the vast majority of</w:t>
      </w:r>
      <w:proofErr w:type="gramEnd"/>
      <w:r>
        <w:t xml:space="preserve"> the commissioners' deliberations and meetings are closed to the public. But over the past half year, </w:t>
      </w:r>
      <w:r w:rsidRPr="00505B9A">
        <w:rPr>
          <w:rStyle w:val="StyleUnderline"/>
          <w:highlight w:val="cyan"/>
        </w:rPr>
        <w:t>the FTC has held</w:t>
      </w:r>
      <w:r w:rsidRPr="002C1C6D">
        <w:rPr>
          <w:rStyle w:val="StyleUnderline"/>
        </w:rPr>
        <w:t xml:space="preserve"> monthly </w:t>
      </w:r>
      <w:r w:rsidRPr="00505B9A">
        <w:rPr>
          <w:rStyle w:val="StyleUnderline"/>
          <w:highlight w:val="cyan"/>
        </w:rPr>
        <w:t>open meetings</w:t>
      </w:r>
      <w:r>
        <w:t xml:space="preserve"> where the commissioners vote on certain, pre-selected agency initiatives and read pre-written statements. The FTC also allows individuals from the public two minutes of airtime to raise issues for the FTC's consideration.</w:t>
      </w:r>
    </w:p>
    <w:p w14:paraId="35888FA3" w14:textId="77777777" w:rsidR="00585B37" w:rsidRDefault="00585B37" w:rsidP="00585B37">
      <w:r w:rsidRPr="002C1C6D">
        <w:t xml:space="preserve">So far, these meetings have seen </w:t>
      </w:r>
      <w:proofErr w:type="gramStart"/>
      <w:r w:rsidRPr="002C1C6D">
        <w:t>a number of</w:t>
      </w:r>
      <w:proofErr w:type="gramEnd"/>
      <w:r w:rsidRPr="002C1C6D">
        <w:t xml:space="preserve"> recurring themes:</w:t>
      </w:r>
    </w:p>
    <w:p w14:paraId="52FB2BE4" w14:textId="77777777" w:rsidR="00585B37" w:rsidRPr="002C1C6D" w:rsidRDefault="00585B37" w:rsidP="00585B37">
      <w:r w:rsidRPr="002C1C6D">
        <w:t>The issues up for consideration are often more partisan—before then-Commissioner Rohit Chopra left to lead the US Consumer Financial Protection Bureau (CFPB) as its director, many of the open meetings generated 3-2 party-line votes. That pattern has changed now that the commission is deadlocked 2-2 between Democrats and Republicans. But expect party-line votes to return when the Senate confirms Chopra's replacement, Alvaro Bedoya.</w:t>
      </w:r>
    </w:p>
    <w:p w14:paraId="08CFB534" w14:textId="77777777" w:rsidR="00585B37" w:rsidRDefault="00585B37" w:rsidP="00585B37">
      <w:r>
        <w:t xml:space="preserve">The Republican commissioners, Christine </w:t>
      </w:r>
      <w:proofErr w:type="gramStart"/>
      <w:r>
        <w:t>Wilson</w:t>
      </w:r>
      <w:proofErr w:type="gramEnd"/>
      <w:r>
        <w:t xml:space="preserve"> and Noah Phillips, often use their speaking time to observe the shortcomings of the open-meeting format and to raise broader concerns regarding the FTC's direction under Chair Khan, in addition to comments regarding the specific matters under consideration.</w:t>
      </w:r>
    </w:p>
    <w:p w14:paraId="23674A88" w14:textId="77777777" w:rsidR="00585B37" w:rsidRDefault="00585B37" w:rsidP="00585B37">
      <w:r>
        <w:t>FTC staff frequently make presentations about various initiatives or topics that often are related to the items the commissioners will be voting on.</w:t>
      </w:r>
    </w:p>
    <w:p w14:paraId="4CA3178D" w14:textId="77777777" w:rsidR="00585B37" w:rsidRDefault="00585B37" w:rsidP="00585B37">
      <w:r>
        <w:t>The FTC has been playing with formatting. For the first handful of meetings, the commissioners voted on matters before hearing from the public, the reverse of what one would expect. Starting in November, Chair Khan switched the order after receiving comments to that end.</w:t>
      </w:r>
    </w:p>
    <w:p w14:paraId="27CB5564" w14:textId="77777777" w:rsidR="00585B37" w:rsidRDefault="00585B37" w:rsidP="00585B37">
      <w:r>
        <w:t>The individuals from the public who participate range wildly in perspective and experience, from industry representatives raising broader policy concerns to individual workers bringing their personal experiences to the FTC's attention.</w:t>
      </w:r>
    </w:p>
    <w:p w14:paraId="3E9796A6" w14:textId="77777777" w:rsidR="00585B37" w:rsidRDefault="00585B37" w:rsidP="00585B37">
      <w:r>
        <w:t>The "tentative" agenda. A week prior to these public meetings, the FTC typically releases a tentative agenda. Released on January 13, the tentative agenda for this meeting stated that Chair Khan would begin the meeting with opening remarks and that the "business" for the day would consist of a staff presentation on recent trends in identity theft.</w:t>
      </w:r>
    </w:p>
    <w:p w14:paraId="587B366B" w14:textId="77777777" w:rsidR="00585B37" w:rsidRDefault="00585B37" w:rsidP="00585B37">
      <w:r w:rsidRPr="00505B9A">
        <w:rPr>
          <w:rStyle w:val="Emphasis"/>
          <w:highlight w:val="cyan"/>
        </w:rPr>
        <w:t xml:space="preserve">What </w:t>
      </w:r>
      <w:proofErr w:type="gramStart"/>
      <w:r w:rsidRPr="00505B9A">
        <w:rPr>
          <w:rStyle w:val="Emphasis"/>
          <w:highlight w:val="cyan"/>
        </w:rPr>
        <w:t>actually happened</w:t>
      </w:r>
      <w:proofErr w:type="gramEnd"/>
      <w:r w:rsidRPr="00505B9A">
        <w:rPr>
          <w:rStyle w:val="Emphasis"/>
          <w:highlight w:val="cyan"/>
        </w:rPr>
        <w:t>?</w:t>
      </w:r>
      <w:r w:rsidRPr="002C1C6D">
        <w:rPr>
          <w:rStyle w:val="Emphasis"/>
        </w:rPr>
        <w:t xml:space="preserve"> </w:t>
      </w:r>
      <w:r>
        <w:t xml:space="preserve">True to the FTC's word, </w:t>
      </w:r>
      <w:r w:rsidRPr="002C1C6D">
        <w:rPr>
          <w:rStyle w:val="StyleUnderline"/>
        </w:rPr>
        <w:t xml:space="preserve">its </w:t>
      </w:r>
      <w:r w:rsidRPr="00505B9A">
        <w:rPr>
          <w:rStyle w:val="StyleUnderline"/>
          <w:highlight w:val="cyan"/>
        </w:rPr>
        <w:t>only official business consisted of</w:t>
      </w:r>
      <w:r w:rsidRPr="002C1C6D">
        <w:rPr>
          <w:rStyle w:val="StyleUnderline"/>
        </w:rPr>
        <w:t xml:space="preserve"> a</w:t>
      </w:r>
      <w:r>
        <w:t xml:space="preserve"> staff </w:t>
      </w:r>
      <w:r w:rsidRPr="002C1C6D">
        <w:rPr>
          <w:rStyle w:val="StyleUnderline"/>
        </w:rPr>
        <w:t xml:space="preserve">presentation regarding </w:t>
      </w:r>
      <w:r w:rsidRPr="00505B9A">
        <w:rPr>
          <w:rStyle w:val="Emphasis"/>
          <w:highlight w:val="cyan"/>
        </w:rPr>
        <w:t>identity theft</w:t>
      </w:r>
      <w:r w:rsidRPr="00505B9A">
        <w:rPr>
          <w:rStyle w:val="StyleUnderline"/>
          <w:highlight w:val="cyan"/>
        </w:rPr>
        <w:t xml:space="preserve"> and comments from the commissioners</w:t>
      </w:r>
      <w:r w:rsidRPr="002C1C6D">
        <w:rPr>
          <w:rStyle w:val="StyleUnderline"/>
        </w:rPr>
        <w:t xml:space="preserve"> </w:t>
      </w:r>
      <w:r w:rsidRPr="00505B9A">
        <w:rPr>
          <w:rStyle w:val="StyleUnderline"/>
          <w:highlight w:val="cyan"/>
        </w:rPr>
        <w:t xml:space="preserve">regarding the FTC's law enforcement </w:t>
      </w:r>
      <w:r w:rsidRPr="00505B9A">
        <w:rPr>
          <w:rStyle w:val="Emphasis"/>
          <w:highlight w:val="cyan"/>
        </w:rPr>
        <w:t>efforts in that space</w:t>
      </w:r>
      <w:r>
        <w:t xml:space="preserve">. The lack of acrimony of this latest meeting is consistent with the FTC's public meetings since Chopra left for the CFPB. For example, </w:t>
      </w:r>
      <w:r w:rsidRPr="002C1C6D">
        <w:rPr>
          <w:rStyle w:val="StyleUnderline"/>
        </w:rPr>
        <w:t xml:space="preserve">the previous two open </w:t>
      </w:r>
      <w:r w:rsidRPr="00505B9A">
        <w:rPr>
          <w:rStyle w:val="StyleUnderline"/>
          <w:highlight w:val="cyan"/>
        </w:rPr>
        <w:t xml:space="preserve">meetings dealt with </w:t>
      </w:r>
      <w:r w:rsidRPr="00505B9A">
        <w:rPr>
          <w:rStyle w:val="Emphasis"/>
          <w:highlight w:val="cyan"/>
        </w:rPr>
        <w:t>bipartisan votes</w:t>
      </w:r>
      <w:r w:rsidRPr="00505B9A">
        <w:rPr>
          <w:rStyle w:val="StyleUnderline"/>
          <w:highlight w:val="cyan"/>
        </w:rPr>
        <w:t xml:space="preserve"> related to</w:t>
      </w:r>
      <w:r>
        <w:t xml:space="preserve"> a rulemaking on </w:t>
      </w:r>
      <w:r w:rsidRPr="00505B9A">
        <w:rPr>
          <w:rStyle w:val="Emphasis"/>
          <w:highlight w:val="cyan"/>
        </w:rPr>
        <w:t>impersonation</w:t>
      </w:r>
      <w:r w:rsidRPr="002C1C6D">
        <w:rPr>
          <w:rStyle w:val="Emphasis"/>
        </w:rPr>
        <w:t xml:space="preserve"> </w:t>
      </w:r>
      <w:r w:rsidRPr="00505B9A">
        <w:rPr>
          <w:rStyle w:val="Emphasis"/>
          <w:highlight w:val="cyan"/>
        </w:rPr>
        <w:t>scams</w:t>
      </w:r>
      <w:r>
        <w:t xml:space="preserve"> and a study of supply chain disruptions.</w:t>
      </w:r>
    </w:p>
    <w:p w14:paraId="2D5AA0F8" w14:textId="77777777" w:rsidR="00585B37" w:rsidRDefault="00585B37" w:rsidP="00585B37">
      <w:pPr>
        <w:pStyle w:val="Heading4"/>
      </w:pPr>
      <w:r>
        <w:t xml:space="preserve">The FTC wants certain wins, but they will NOT commit resources to endeavors that will fail in court. </w:t>
      </w:r>
    </w:p>
    <w:p w14:paraId="08DE1D1E" w14:textId="77777777" w:rsidR="00585B37" w:rsidRDefault="00585B37" w:rsidP="00585B37">
      <w:r w:rsidRPr="00317927">
        <w:rPr>
          <w:rStyle w:val="Style13ptBold"/>
        </w:rPr>
        <w:t>Posner</w:t>
      </w:r>
      <w:r>
        <w:t xml:space="preserve"> 7-21-20</w:t>
      </w:r>
      <w:r w:rsidRPr="00317927">
        <w:rPr>
          <w:rStyle w:val="Style13ptBold"/>
        </w:rPr>
        <w:t>21</w:t>
      </w:r>
      <w:r>
        <w:t>, American law professor at the University of Chicago Law School. He teaches international law, contract law, and bankruptcy, among other areas. As of 2014, he was the 4th most-cited legal scholar in the United States (Eric, “The Antitrust War’s Opening Salvo,” Project Syndicate, https://www.project-syndicate.org/commentary/biden-antitrust-executive-order-what-it-does-by-eric-posner-2021-07)</w:t>
      </w:r>
    </w:p>
    <w:p w14:paraId="4C0FC544" w14:textId="77777777" w:rsidR="00585B37" w:rsidRPr="00970EBC" w:rsidRDefault="00585B37" w:rsidP="00585B37">
      <w:r>
        <w:t xml:space="preserve">Still, </w:t>
      </w:r>
      <w:r w:rsidRPr="008B0FFD">
        <w:rPr>
          <w:rStyle w:val="StyleUnderline"/>
        </w:rPr>
        <w:t xml:space="preserve">the </w:t>
      </w:r>
      <w:r w:rsidRPr="00F83E84">
        <w:rPr>
          <w:rStyle w:val="StyleUnderline"/>
          <w:highlight w:val="cyan"/>
        </w:rPr>
        <w:t>Biden administration’s antitrust agenda will face significant judicial obstacles</w:t>
      </w:r>
      <w:r w:rsidRPr="008B0FFD">
        <w:rPr>
          <w:rStyle w:val="StyleUnderline"/>
        </w:rPr>
        <w:t>.</w:t>
      </w:r>
      <w:r>
        <w:t xml:space="preserve"> Over the past 40 years, </w:t>
      </w:r>
      <w:r w:rsidRPr="008B0FFD">
        <w:rPr>
          <w:rStyle w:val="StyleUnderline"/>
        </w:rPr>
        <w:t xml:space="preserve">an increasingly business-friendly Supreme Court has </w:t>
      </w:r>
      <w:r w:rsidRPr="008B0FFD">
        <w:rPr>
          <w:rStyle w:val="Emphasis"/>
        </w:rPr>
        <w:t>gutted antitrust law</w:t>
      </w:r>
      <w:r>
        <w:t xml:space="preserve">. In ruling after ruling, it has weakened the standards used to evaluate anti-competitive behavior; raised the burden of bringing an antitrust case; limited the types of antitrust victims who are allowed to bring cases; allowed businesses to use arbitration clauses to protect themselves from class action lawsuits; and much else. On top of that, </w:t>
      </w:r>
      <w:r w:rsidRPr="008B0FFD">
        <w:rPr>
          <w:rStyle w:val="StyleUnderline"/>
        </w:rPr>
        <w:t>the Supreme Court has disseminated throughout the judiciary a generalized suspicion of antitrust claims</w:t>
      </w:r>
      <w:r>
        <w:t xml:space="preserve">. </w:t>
      </w:r>
      <w:r w:rsidRPr="008B0FFD">
        <w:rPr>
          <w:rStyle w:val="StyleUnderline"/>
        </w:rPr>
        <w:t xml:space="preserve">Judges at all levels have absorbed </w:t>
      </w:r>
      <w:r>
        <w:t xml:space="preserve">an academic </w:t>
      </w:r>
      <w:r w:rsidRPr="008B0FFD">
        <w:rPr>
          <w:rStyle w:val="Emphasis"/>
        </w:rPr>
        <w:t>skepticism about antitrust</w:t>
      </w:r>
      <w:r>
        <w:t xml:space="preserve"> law that is now 30 years out of date. Accordingly, business plaintiffs are usually seen as sore losers who have resorted to the law because they were beaten in the marketplace. Consumer cases are attributed to the machinations of trial lawyers. </w:t>
      </w:r>
      <w:r w:rsidRPr="008B0FFD">
        <w:rPr>
          <w:rStyle w:val="StyleUnderline"/>
        </w:rPr>
        <w:t>The pretexts businesses offer for their anti-competitive practices are swallowed whole</w:t>
      </w:r>
      <w:r>
        <w:t xml:space="preserve">. So, while Biden is right that “federal government inaction” is partly to blame for the decline in antitrust enforcement, </w:t>
      </w:r>
      <w:r w:rsidRPr="00F83E84">
        <w:rPr>
          <w:rStyle w:val="StyleUnderline"/>
          <w:highlight w:val="cyan"/>
        </w:rPr>
        <w:t xml:space="preserve">there is </w:t>
      </w:r>
      <w:r w:rsidRPr="00F83E84">
        <w:rPr>
          <w:rStyle w:val="Emphasis"/>
          <w:highlight w:val="cyan"/>
        </w:rPr>
        <w:t>little that his (or any) administration can do unless it has the courts on its side</w:t>
      </w:r>
      <w:r>
        <w:t xml:space="preserve">. This probably accounts for the order’s careful language. </w:t>
      </w:r>
      <w:r w:rsidRPr="00F83E84">
        <w:rPr>
          <w:rStyle w:val="StyleUnderline"/>
          <w:highlight w:val="cyan"/>
        </w:rPr>
        <w:t>Agencies like the</w:t>
      </w:r>
      <w:r w:rsidRPr="008B0FFD">
        <w:rPr>
          <w:rStyle w:val="StyleUnderline"/>
        </w:rPr>
        <w:t xml:space="preserve"> DOJ and the </w:t>
      </w:r>
      <w:r w:rsidRPr="00F83E84">
        <w:rPr>
          <w:rStyle w:val="StyleUnderline"/>
          <w:highlight w:val="cyan"/>
        </w:rPr>
        <w:t>FTC</w:t>
      </w:r>
      <w:r>
        <w:t xml:space="preserve"> </w:t>
      </w:r>
      <w:r w:rsidRPr="00F83E84">
        <w:rPr>
          <w:rStyle w:val="Emphasis"/>
          <w:highlight w:val="cyan"/>
        </w:rPr>
        <w:t xml:space="preserve">would </w:t>
      </w:r>
      <w:r w:rsidRPr="00F83E84">
        <w:rPr>
          <w:rStyle w:val="Emphasis"/>
          <w:sz w:val="28"/>
          <w:szCs w:val="28"/>
          <w:highlight w:val="cyan"/>
        </w:rPr>
        <w:t>surely like</w:t>
      </w:r>
      <w:r w:rsidRPr="00F83E84">
        <w:rPr>
          <w:rStyle w:val="Emphasis"/>
          <w:highlight w:val="cyan"/>
        </w:rPr>
        <w:t xml:space="preserve"> to enforce antitrust laws</w:t>
      </w:r>
      <w:r>
        <w:t xml:space="preserve"> more vigorously than in the past, </w:t>
      </w:r>
      <w:r w:rsidRPr="00F83E84">
        <w:rPr>
          <w:rStyle w:val="Emphasis"/>
          <w:highlight w:val="cyan"/>
        </w:rPr>
        <w:t>but</w:t>
      </w:r>
      <w:r>
        <w:t xml:space="preserve"> they </w:t>
      </w:r>
      <w:r w:rsidRPr="00F83E84">
        <w:rPr>
          <w:rStyle w:val="StyleUnderline"/>
          <w:highlight w:val="cyan"/>
        </w:rPr>
        <w:t xml:space="preserve">are </w:t>
      </w:r>
      <w:r w:rsidRPr="00F83E84">
        <w:rPr>
          <w:rStyle w:val="Emphasis"/>
          <w:sz w:val="30"/>
          <w:szCs w:val="30"/>
          <w:highlight w:val="cyan"/>
        </w:rPr>
        <w:t>not going to commit resources to bringing cases that will fail in court</w:t>
      </w:r>
      <w:r>
        <w:t>.</w:t>
      </w:r>
    </w:p>
    <w:p w14:paraId="147EF4C9" w14:textId="77777777" w:rsidR="00585B37" w:rsidRPr="007922E9" w:rsidRDefault="00585B37" w:rsidP="00585B37">
      <w:pPr>
        <w:pStyle w:val="Heading4"/>
        <w:rPr>
          <w:rFonts w:cs="Times New Roman"/>
        </w:rPr>
      </w:pPr>
      <w:r w:rsidRPr="007922E9">
        <w:rPr>
          <w:rFonts w:cs="Times New Roman"/>
        </w:rPr>
        <w:t xml:space="preserve">Big wins against big players cause FTC </w:t>
      </w:r>
      <w:r w:rsidRPr="007922E9">
        <w:rPr>
          <w:rFonts w:cs="Times New Roman"/>
          <w:u w:val="single"/>
        </w:rPr>
        <w:t>wing-clipping</w:t>
      </w:r>
    </w:p>
    <w:p w14:paraId="65816C87" w14:textId="77777777" w:rsidR="00585B37" w:rsidRPr="007922E9" w:rsidRDefault="00585B37" w:rsidP="00585B37">
      <w:r w:rsidRPr="007922E9">
        <w:rPr>
          <w:rStyle w:val="Style13ptBold"/>
        </w:rPr>
        <w:t>Hyman 14</w:t>
      </w:r>
      <w:r w:rsidRPr="007922E9">
        <w:t xml:space="preserve">, Workman Chair in Law and Professor of Medicine, University of Illinois, and former special Counsel at the Federal Trade Commission (David A., and William E. </w:t>
      </w:r>
      <w:proofErr w:type="spellStart"/>
      <w:r w:rsidRPr="007922E9">
        <w:t>Kovacic</w:t>
      </w:r>
      <w:proofErr w:type="spellEnd"/>
      <w:r w:rsidRPr="007922E9">
        <w:t xml:space="preserve">, Hyman is H. Ross &amp; Helen; </w:t>
      </w:r>
      <w:proofErr w:type="spellStart"/>
      <w:r w:rsidRPr="007922E9">
        <w:t>Kovacic</w:t>
      </w:r>
      <w:proofErr w:type="spellEnd"/>
      <w:r w:rsidRPr="007922E9">
        <w:t xml:space="preserve"> is Global Competition Professor of Law and Policy, The George Washington University Law School, “Can’t Anyone Here Play This Game - Judging the FTC’s Critics </w:t>
      </w:r>
      <w:proofErr w:type="gramStart"/>
      <w:r w:rsidRPr="007922E9">
        <w:t>The</w:t>
      </w:r>
      <w:proofErr w:type="gramEnd"/>
      <w:r w:rsidRPr="007922E9">
        <w:t xml:space="preserve"> FTC at 100: Centennial Commemorations and Proposals for Progress: Essays,” George Washington Law Review, 83.6) </w:t>
      </w:r>
    </w:p>
    <w:p w14:paraId="312D6903" w14:textId="77777777" w:rsidR="00585B37" w:rsidRPr="007922E9" w:rsidRDefault="00585B37" w:rsidP="00585B37"/>
    <w:p w14:paraId="36225622" w14:textId="77777777" w:rsidR="00585B37" w:rsidRPr="007922E9" w:rsidRDefault="00585B37" w:rsidP="00585B37">
      <w:r w:rsidRPr="007922E9">
        <w:t xml:space="preserve">The ABA Commission set out three basic guidelines for the </w:t>
      </w:r>
      <w:r w:rsidRPr="001A750A">
        <w:rPr>
          <w:rStyle w:val="StyleUnderline"/>
          <w:highlight w:val="cyan"/>
        </w:rPr>
        <w:t>FTC</w:t>
      </w:r>
      <w:r w:rsidRPr="007922E9">
        <w:t xml:space="preserve">'s future antitrust work: </w:t>
      </w:r>
    </w:p>
    <w:p w14:paraId="5E4F191C" w14:textId="77777777" w:rsidR="00585B37" w:rsidRPr="007922E9" w:rsidRDefault="00585B37" w:rsidP="00585B37">
      <w:pPr>
        <w:ind w:left="720"/>
      </w:pPr>
      <w:r w:rsidRPr="007922E9">
        <w:t xml:space="preserve">(1) Forsake trivia in favor of economically significant matters;123 </w:t>
      </w:r>
    </w:p>
    <w:p w14:paraId="1B83414F" w14:textId="77777777" w:rsidR="00585B37" w:rsidRPr="007922E9" w:rsidRDefault="00585B37" w:rsidP="00585B37">
      <w:pPr>
        <w:ind w:left="720"/>
      </w:pPr>
      <w:r w:rsidRPr="007922E9">
        <w:t xml:space="preserve">(2) Emphasize </w:t>
      </w:r>
      <w:r w:rsidRPr="001A750A">
        <w:rPr>
          <w:rStyle w:val="StyleUnderline"/>
          <w:highlight w:val="cyan"/>
        </w:rPr>
        <w:t>cases involving</w:t>
      </w:r>
      <w:r w:rsidRPr="007922E9">
        <w:rPr>
          <w:rStyle w:val="StyleUnderline"/>
        </w:rPr>
        <w:t xml:space="preserve"> complex, </w:t>
      </w:r>
      <w:r w:rsidRPr="001A750A">
        <w:rPr>
          <w:rStyle w:val="StyleUnderline"/>
          <w:highlight w:val="cyan"/>
        </w:rPr>
        <w:t>unsettled questions of competition</w:t>
      </w:r>
      <w:r w:rsidRPr="007922E9">
        <w:t xml:space="preserve"> economics and law, and leave per se cases to the DOJ;124 and </w:t>
      </w:r>
    </w:p>
    <w:p w14:paraId="156D2A06" w14:textId="77777777" w:rsidR="00585B37" w:rsidRPr="007922E9" w:rsidRDefault="00585B37" w:rsidP="00585B37">
      <w:pPr>
        <w:ind w:left="720"/>
      </w:pPr>
      <w:r w:rsidRPr="007922E9">
        <w:t xml:space="preserve">(3) Replace voluntary commitments with binding, compulsory orders. 12 5 </w:t>
      </w:r>
    </w:p>
    <w:p w14:paraId="17F1F61C" w14:textId="77777777" w:rsidR="00585B37" w:rsidRPr="007922E9" w:rsidRDefault="00585B37" w:rsidP="00585B37">
      <w:r w:rsidRPr="007922E9">
        <w:t xml:space="preserve">Each of these </w:t>
      </w:r>
      <w:r w:rsidRPr="007922E9">
        <w:rPr>
          <w:rStyle w:val="StyleUnderline"/>
        </w:rPr>
        <w:t>changes</w:t>
      </w:r>
      <w:r w:rsidRPr="007922E9">
        <w:t xml:space="preserve"> certainly </w:t>
      </w:r>
      <w:r w:rsidRPr="001A750A">
        <w:rPr>
          <w:rStyle w:val="StyleUnderline"/>
          <w:highlight w:val="cyan"/>
        </w:rPr>
        <w:t>sound</w:t>
      </w:r>
      <w:r w:rsidRPr="001A750A">
        <w:rPr>
          <w:highlight w:val="cyan"/>
        </w:rPr>
        <w:t xml:space="preserve">s </w:t>
      </w:r>
      <w:r w:rsidRPr="001A750A">
        <w:rPr>
          <w:rStyle w:val="StyleUnderline"/>
          <w:highlight w:val="cyan"/>
        </w:rPr>
        <w:t>sensible</w:t>
      </w:r>
      <w:r w:rsidRPr="007922E9">
        <w:t xml:space="preserve">, particularly when taken one at a time. After all, who could be against the forsaking of trivia? </w:t>
      </w:r>
      <w:proofErr w:type="gramStart"/>
      <w:r w:rsidRPr="001A750A">
        <w:rPr>
          <w:rStyle w:val="StyleUnderline"/>
          <w:highlight w:val="cyan"/>
        </w:rPr>
        <w:t>But</w:t>
      </w:r>
      <w:r w:rsidRPr="007922E9">
        <w:t>,</w:t>
      </w:r>
      <w:proofErr w:type="gramEnd"/>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1A750A">
        <w:rPr>
          <w:rStyle w:val="StyleUnderline"/>
          <w:highlight w:val="cyan"/>
        </w:rPr>
        <w:t>riskier</w:t>
      </w:r>
      <w:r w:rsidRPr="007922E9">
        <w:rPr>
          <w:rStyle w:val="StyleUnderline"/>
        </w:rPr>
        <w:t xml:space="preserve"> one</w:t>
      </w:r>
      <w:r w:rsidRPr="007922E9">
        <w:t xml:space="preserve">. The </w:t>
      </w:r>
      <w:r w:rsidRPr="001A750A">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1A750A">
        <w:rPr>
          <w:rStyle w:val="Emphasis"/>
          <w:highlight w:val="cyan"/>
        </w:rPr>
        <w:t>galvanizes tougher opposition</w:t>
      </w:r>
      <w:r w:rsidRPr="001A750A">
        <w:rPr>
          <w:rStyle w:val="StyleUnderline"/>
          <w:highlight w:val="cyan"/>
        </w:rPr>
        <w:t xml:space="preserve"> in litigation</w:t>
      </w:r>
      <w:r w:rsidRPr="007922E9">
        <w:rPr>
          <w:rStyle w:val="StyleUnderline"/>
        </w:rPr>
        <w:t xml:space="preserve"> and motivates </w:t>
      </w:r>
      <w:r w:rsidRPr="001A750A">
        <w:rPr>
          <w:rStyle w:val="StyleUnderline"/>
          <w:highlight w:val="cyan"/>
        </w:rPr>
        <w:t>firms</w:t>
      </w:r>
      <w:r w:rsidRPr="007922E9">
        <w:rPr>
          <w:rStyle w:val="StyleUnderline"/>
        </w:rPr>
        <w:t xml:space="preserve"> to </w:t>
      </w:r>
      <w:r w:rsidRPr="001A750A">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1A750A">
        <w:rPr>
          <w:rStyle w:val="StyleUnderline"/>
          <w:highlight w:val="cyan"/>
        </w:rPr>
        <w:t>exposes</w:t>
      </w:r>
      <w:r w:rsidRPr="007922E9">
        <w:rPr>
          <w:rStyle w:val="StyleUnderline"/>
        </w:rPr>
        <w:t xml:space="preserve"> the agency more broadly </w:t>
      </w:r>
      <w:r w:rsidRPr="001A750A">
        <w:rPr>
          <w:rStyle w:val="StyleUnderline"/>
          <w:highlight w:val="cyan"/>
        </w:rPr>
        <w:t>to claims</w:t>
      </w:r>
      <w:r w:rsidRPr="007922E9">
        <w:rPr>
          <w:rStyle w:val="StyleUnderline"/>
        </w:rPr>
        <w:t xml:space="preserve"> that </w:t>
      </w:r>
      <w:r w:rsidRPr="001A750A">
        <w:rPr>
          <w:rStyle w:val="StyleUnderline"/>
          <w:highlight w:val="cyan"/>
        </w:rPr>
        <w:t>it</w:t>
      </w:r>
      <w:r w:rsidRPr="007922E9">
        <w:rPr>
          <w:rStyle w:val="StyleUnderline"/>
        </w:rPr>
        <w:t xml:space="preserve"> is </w:t>
      </w:r>
      <w:r w:rsidRPr="001A750A">
        <w:rPr>
          <w:rStyle w:val="StyleUnderline"/>
          <w:highlight w:val="cyan"/>
        </w:rPr>
        <w:t>engaged in unprecedented enforcement or</w:t>
      </w:r>
      <w:r w:rsidRPr="007922E9">
        <w:rPr>
          <w:rStyle w:val="StyleUnderline"/>
        </w:rPr>
        <w:t xml:space="preserve"> sheer </w:t>
      </w:r>
      <w:r w:rsidRPr="001A750A">
        <w:rPr>
          <w:rStyle w:val="StyleUnderline"/>
          <w:highlight w:val="cyan"/>
        </w:rPr>
        <w:t>adventurism</w:t>
      </w:r>
      <w:r w:rsidRPr="007922E9">
        <w:rPr>
          <w:rStyle w:val="StyleUnderline"/>
        </w:rPr>
        <w:t xml:space="preserve">. The pursuit of tougher remedies </w:t>
      </w:r>
      <w:r w:rsidRPr="001A750A">
        <w:rPr>
          <w:rStyle w:val="StyleUnderline"/>
          <w:highlight w:val="cyan"/>
        </w:rPr>
        <w:t>arouses</w:t>
      </w:r>
      <w:r w:rsidRPr="007922E9">
        <w:t xml:space="preserve"> a </w:t>
      </w:r>
      <w:r w:rsidRPr="001A750A">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1A750A">
        <w:rPr>
          <w:rStyle w:val="Emphasis"/>
          <w:highlight w:val="cyan"/>
        </w:rPr>
        <w:t>to discipline</w:t>
      </w:r>
      <w:r w:rsidRPr="007922E9">
        <w:rPr>
          <w:rStyle w:val="Emphasis"/>
        </w:rPr>
        <w:t xml:space="preserve"> the </w:t>
      </w:r>
      <w:r w:rsidRPr="001A750A">
        <w:rPr>
          <w:rStyle w:val="Emphasis"/>
          <w:highlight w:val="cyan"/>
        </w:rPr>
        <w:t>FTC</w:t>
      </w:r>
      <w:r w:rsidRPr="007922E9">
        <w:t>.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7922E9">
        <w:t>ies</w:t>
      </w:r>
      <w:proofErr w:type="spellEnd"/>
      <w:r w:rsidRPr="007922E9">
        <w:t xml:space="preserve"> said the agency's mandate placed it in "a precarious position" from the start: The parties coming within [the FTC's] jurisdiction </w:t>
      </w:r>
      <w:proofErr w:type="gramStart"/>
      <w:r w:rsidRPr="007922E9">
        <w:t>were</w:t>
      </w:r>
      <w:proofErr w:type="gramEnd"/>
      <w:r w:rsidRPr="007922E9">
        <w:t xml:space="preserve"> often very powerful. </w:t>
      </w:r>
      <w:r w:rsidRPr="001A750A">
        <w:rPr>
          <w:rStyle w:val="StyleUnderline"/>
          <w:highlight w:val="cyan"/>
        </w:rPr>
        <w:t>The more important the business</w:t>
      </w:r>
      <w:r w:rsidRPr="007922E9">
        <w:rPr>
          <w:rStyle w:val="StyleUnderline"/>
        </w:rPr>
        <w:t xml:space="preserve">, the wider its ramifications, and </w:t>
      </w:r>
      <w:r w:rsidRPr="001A750A">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7922E9">
        <w:t>blue ribbon</w:t>
      </w:r>
      <w:proofErr w:type="gramEnd"/>
      <w:r w:rsidRPr="007922E9">
        <w:t xml:space="preserve">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w:t>
      </w:r>
      <w:proofErr w:type="gramStart"/>
      <w:r w:rsidRPr="007922E9">
        <w:t>out, or</w:t>
      </w:r>
      <w:proofErr w:type="gramEnd"/>
      <w:r w:rsidRPr="007922E9">
        <w:t xml:space="preserve"> are ac- </w:t>
      </w:r>
      <w:proofErr w:type="spellStart"/>
      <w:r w:rsidRPr="007922E9">
        <w:t>tively</w:t>
      </w:r>
      <w:proofErr w:type="spellEnd"/>
      <w:r w:rsidRPr="007922E9">
        <w:t xml:space="preserve"> encouraged to depart. 33 But matters are not so simple. Regulators that create or </w:t>
      </w:r>
      <w:proofErr w:type="spellStart"/>
      <w:r w:rsidRPr="007922E9">
        <w:t>adminis</w:t>
      </w:r>
      <w:proofErr w:type="spellEnd"/>
      <w:r w:rsidRPr="007922E9">
        <w:t xml:space="preserve">- </w:t>
      </w:r>
      <w:proofErr w:type="spellStart"/>
      <w:r w:rsidRPr="007922E9">
        <w:t>ter</w:t>
      </w:r>
      <w:proofErr w:type="spellEnd"/>
      <w:r w:rsidRPr="007922E9">
        <w:t xml:space="preserve"> a program that threatens major commercial interests can leave government and monetize their expertise by guiding firms through the regulatory shoals.1 34 The prosecution of big cases attracts media at- </w:t>
      </w:r>
      <w:proofErr w:type="spellStart"/>
      <w:r w:rsidRPr="007922E9">
        <w:t>tention</w:t>
      </w:r>
      <w:proofErr w:type="spellEnd"/>
      <w:r w:rsidRPr="007922E9">
        <w:t xml:space="preserve"> and raises the prominence of the officials who set them in </w:t>
      </w:r>
      <w:proofErr w:type="spellStart"/>
      <w:r w:rsidRPr="007922E9">
        <w:t>mo</w:t>
      </w:r>
      <w:proofErr w:type="spellEnd"/>
      <w:r w:rsidRPr="007922E9">
        <w:t xml:space="preserve">- </w:t>
      </w:r>
      <w:proofErr w:type="spellStart"/>
      <w:r w:rsidRPr="007922E9">
        <w:t>tion</w:t>
      </w:r>
      <w:proofErr w:type="spellEnd"/>
      <w:r w:rsidRPr="007922E9">
        <w:t xml:space="preserve">.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7922E9">
        <w:t>recom</w:t>
      </w:r>
      <w:proofErr w:type="spellEnd"/>
      <w:r w:rsidRPr="007922E9">
        <w:t xml:space="preserve">- </w:t>
      </w:r>
      <w:proofErr w:type="spellStart"/>
      <w:r w:rsidRPr="007922E9">
        <w:t>mendations</w:t>
      </w:r>
      <w:proofErr w:type="spellEnd"/>
      <w:r w:rsidRPr="007922E9">
        <w:t xml:space="preserve">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w:t>
      </w:r>
      <w:proofErr w:type="spellStart"/>
      <w:r w:rsidRPr="007922E9">
        <w:t>ful</w:t>
      </w:r>
      <w:proofErr w:type="spellEnd"/>
      <w:r w:rsidRPr="007922E9">
        <w:t xml:space="preserve">,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1A750A">
        <w:rPr>
          <w:rStyle w:val="StyleUnderline"/>
          <w:highlight w:val="cyan"/>
        </w:rPr>
        <w:t>An agency</w:t>
      </w:r>
      <w:r w:rsidRPr="007922E9">
        <w:t xml:space="preserve"> that is </w:t>
      </w:r>
      <w:r w:rsidRPr="001A750A">
        <w:rPr>
          <w:rStyle w:val="StyleUnderline"/>
          <w:highlight w:val="cyan"/>
        </w:rPr>
        <w:t>overextended will find itself</w:t>
      </w:r>
      <w:r w:rsidRPr="007922E9">
        <w:rPr>
          <w:rStyle w:val="StyleUnderline"/>
        </w:rPr>
        <w:t xml:space="preserve"> engaged </w:t>
      </w:r>
      <w:r w:rsidRPr="001A750A">
        <w:rPr>
          <w:rStyle w:val="StyleUnderline"/>
          <w:highlight w:val="cyan"/>
        </w:rPr>
        <w:t>in</w:t>
      </w:r>
      <w:r w:rsidRPr="007922E9">
        <w:rPr>
          <w:rStyle w:val="StyleUnderline"/>
        </w:rPr>
        <w:t xml:space="preserve"> a </w:t>
      </w:r>
      <w:r w:rsidRPr="001A750A">
        <w:rPr>
          <w:rStyle w:val="StyleUnderline"/>
          <w:highlight w:val="cyan"/>
        </w:rPr>
        <w:t>constant</w:t>
      </w:r>
      <w:r w:rsidRPr="007922E9">
        <w:rPr>
          <w:rStyle w:val="StyleUnderline"/>
        </w:rPr>
        <w:t xml:space="preserve"> process of </w:t>
      </w:r>
      <w:r w:rsidRPr="001A750A">
        <w:rPr>
          <w:rStyle w:val="StyleUnderline"/>
          <w:highlight w:val="cyan"/>
        </w:rPr>
        <w:t>regulatory triage</w:t>
      </w:r>
      <w:r w:rsidRPr="007922E9">
        <w:rPr>
          <w:rStyle w:val="StyleUnderline"/>
        </w:rPr>
        <w:t xml:space="preserve">-meaning it is </w:t>
      </w:r>
      <w:r w:rsidRPr="001A750A">
        <w:rPr>
          <w:rStyle w:val="StyleUnderline"/>
          <w:highlight w:val="cyan"/>
        </w:rPr>
        <w:t>unlikely to do</w:t>
      </w:r>
      <w:r w:rsidRPr="007922E9">
        <w:rPr>
          <w:rStyle w:val="StyleUnderline"/>
        </w:rPr>
        <w:t xml:space="preserve"> a </w:t>
      </w:r>
      <w:r w:rsidRPr="001A750A">
        <w:rPr>
          <w:rStyle w:val="StyleUnderline"/>
          <w:highlight w:val="cyan"/>
        </w:rPr>
        <w:t>good</w:t>
      </w:r>
      <w:r w:rsidRPr="007922E9">
        <w:rPr>
          <w:rStyle w:val="StyleUnderline"/>
        </w:rPr>
        <w:t xml:space="preserve"> job </w:t>
      </w:r>
      <w:r w:rsidRPr="001A750A">
        <w:rPr>
          <w:rStyle w:val="StyleUnderline"/>
          <w:highlight w:val="cyan"/>
        </w:rPr>
        <w:t>on any</w:t>
      </w:r>
      <w:r w:rsidRPr="007922E9">
        <w:rPr>
          <w:rStyle w:val="StyleUnderline"/>
        </w:rPr>
        <w:t xml:space="preserve"> of the </w:t>
      </w:r>
      <w:r w:rsidRPr="001A750A">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1A750A">
        <w:rPr>
          <w:rStyle w:val="StyleUnderline"/>
          <w:highlight w:val="cyan"/>
        </w:rPr>
        <w:t>the</w:t>
      </w:r>
      <w:r w:rsidRPr="007922E9">
        <w:t xml:space="preserve"> functional </w:t>
      </w:r>
      <w:r w:rsidRPr="001A750A">
        <w:rPr>
          <w:rStyle w:val="StyleUnderline"/>
          <w:highlight w:val="cyan"/>
        </w:rPr>
        <w:t>equivalent of multiple land wars in Asia</w:t>
      </w:r>
      <w:r w:rsidRPr="007922E9">
        <w:t xml:space="preserve">. </w:t>
      </w:r>
      <w:proofErr w:type="gramStart"/>
      <w:r w:rsidRPr="007922E9">
        <w:t>146 In particular, the</w:t>
      </w:r>
      <w:proofErr w:type="gramEnd"/>
      <w:r w:rsidRPr="007922E9">
        <w:t xml:space="preserv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w:t>
      </w:r>
      <w:proofErr w:type="spellStart"/>
      <w:r w:rsidRPr="007922E9">
        <w:t>centives</w:t>
      </w:r>
      <w:proofErr w:type="spellEnd"/>
      <w:r w:rsidRPr="007922E9">
        <w:t xml:space="preserve"> that would motivate the FTC to become an activist presence on the regulatory scene. 149 As detailed above, Posner's assessment on </w:t>
      </w:r>
      <w:proofErr w:type="gramStart"/>
      <w:r w:rsidRPr="007922E9">
        <w:t>both of these</w:t>
      </w:r>
      <w:proofErr w:type="gramEnd"/>
      <w:r w:rsidRPr="007922E9">
        <w:t xml:space="preserve"> issues was wrong.150 But,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7922E9">
        <w:t>sumption</w:t>
      </w:r>
      <w:proofErr w:type="spellEnd"/>
      <w:r w:rsidRPr="007922E9">
        <w:t xml:space="preserve"> (in the form of launching new high-profile cases) by the short duration of any given leader's tenure.'51 As one of us noted in another article, the case-centric approach to evaluating agency per- </w:t>
      </w:r>
      <w:proofErr w:type="spellStart"/>
      <w:r w:rsidRPr="007922E9">
        <w:t>formance</w:t>
      </w:r>
      <w:proofErr w:type="spellEnd"/>
      <w:r w:rsidRPr="007922E9">
        <w:t xml:space="preserve">-which is what the ABA Commission effectively embraced and encouraged-has a critical vice: It accords no credit to long-term capital investments. It gives decisive weight to the initiation of new cases. This incentive system can warp the judgment of incumbent political </w:t>
      </w:r>
      <w:proofErr w:type="spellStart"/>
      <w:r w:rsidRPr="007922E9">
        <w:t>appoin</w:t>
      </w:r>
      <w:proofErr w:type="spellEnd"/>
      <w:r w:rsidRPr="007922E9">
        <w:t xml:space="preserve">- tees who typically serve terms of only a few years. The per- </w:t>
      </w:r>
      <w:proofErr w:type="spellStart"/>
      <w:r w:rsidRPr="007922E9">
        <w:t>ceived</w:t>
      </w:r>
      <w:proofErr w:type="spellEnd"/>
      <w:r w:rsidRPr="007922E9">
        <w:t xml:space="preserve"> imperative to create new cases can create a serious mismatch between commitments and capabilities, as the </w:t>
      </w:r>
      <w:proofErr w:type="spellStart"/>
      <w:r w:rsidRPr="007922E9">
        <w:t>si</w:t>
      </w:r>
      <w:proofErr w:type="spellEnd"/>
      <w:r w:rsidRPr="007922E9">
        <w:t xml:space="preserve">- </w:t>
      </w:r>
      <w:proofErr w:type="spellStart"/>
      <w:r w:rsidRPr="007922E9">
        <w:t>rens</w:t>
      </w:r>
      <w:proofErr w:type="spellEnd"/>
      <w:r w:rsidRPr="007922E9">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w:t>
      </w:r>
      <w:proofErr w:type="spellStart"/>
      <w:r w:rsidRPr="007922E9">
        <w:t>cymaking</w:t>
      </w:r>
      <w:proofErr w:type="spellEnd"/>
      <w:r w:rsidRPr="007922E9">
        <w:t xml:space="preserve"> is an exhortation to plant the trees that, in future years, yield the fruit.1 52 [FOOTNOTE 152 BEGINS] 152 </w:t>
      </w:r>
      <w:proofErr w:type="spellStart"/>
      <w:r w:rsidRPr="007922E9">
        <w:t>Kovacic,supra</w:t>
      </w:r>
      <w:proofErr w:type="spellEnd"/>
      <w:r w:rsidRPr="007922E9">
        <w:t xml:space="preserve"> note 144, at 922; see also </w:t>
      </w:r>
      <w:proofErr w:type="spellStart"/>
      <w:r w:rsidRPr="007922E9">
        <w:t>Kovacic</w:t>
      </w:r>
      <w:proofErr w:type="spellEnd"/>
      <w:r w:rsidRPr="007922E9">
        <w:t xml:space="preserve">,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7922E9">
        <w:t>Muris</w:t>
      </w:r>
      <w:proofErr w:type="spellEnd"/>
      <w:r w:rsidRPr="007922E9">
        <w:t xml:space="preserve">, </w:t>
      </w:r>
      <w:proofErr w:type="spellStart"/>
      <w:r w:rsidRPr="007922E9">
        <w:t>Principlesf</w:t>
      </w:r>
      <w:proofErr w:type="spellEnd"/>
      <w:r w:rsidRPr="007922E9">
        <w:t xml:space="preserve"> or a Successful Competition Agency, 72 U. </w:t>
      </w:r>
      <w:proofErr w:type="spellStart"/>
      <w:r w:rsidRPr="007922E9">
        <w:t>CHi.</w:t>
      </w:r>
      <w:proofErr w:type="spellEnd"/>
      <w:r w:rsidRPr="007922E9">
        <w:t xml:space="preserve">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1A750A">
        <w:rPr>
          <w:rStyle w:val="StyleUnderline"/>
          <w:highlight w:val="cyan"/>
        </w:rPr>
        <w:t>Academics and do-gooders will</w:t>
      </w:r>
      <w:r w:rsidRPr="007922E9">
        <w:t xml:space="preserve"> enthusiastically </w:t>
      </w:r>
      <w:r w:rsidRPr="001A750A">
        <w:rPr>
          <w:rStyle w:val="StyleUnderline"/>
          <w:highlight w:val="cyan"/>
        </w:rPr>
        <w:t>lecture</w:t>
      </w:r>
      <w:r w:rsidRPr="007922E9">
        <w:t xml:space="preserve"> </w:t>
      </w:r>
      <w:proofErr w:type="spellStart"/>
      <w:r w:rsidRPr="007922E9">
        <w:t>all</w:t>
      </w:r>
      <w:proofErr w:type="spellEnd"/>
      <w:r w:rsidRPr="007922E9">
        <w:t xml:space="preserve"> and sundry </w:t>
      </w:r>
      <w:r w:rsidRPr="001A750A">
        <w:rPr>
          <w:rStyle w:val="StyleUnderline"/>
          <w:highlight w:val="cyan"/>
        </w:rPr>
        <w:t>about</w:t>
      </w:r>
      <w:r w:rsidRPr="007922E9">
        <w:t xml:space="preserve"> how the government exists to promote </w:t>
      </w:r>
      <w:r w:rsidRPr="001A750A">
        <w:rPr>
          <w:highlight w:val="cyan"/>
        </w:rPr>
        <w:t xml:space="preserve">the </w:t>
      </w:r>
      <w:r w:rsidRPr="001A750A">
        <w:rPr>
          <w:rStyle w:val="StyleUnderline"/>
          <w:highlight w:val="cyan"/>
        </w:rPr>
        <w:t xml:space="preserve">general public interest-but </w:t>
      </w:r>
      <w:r w:rsidRPr="001A750A">
        <w:rPr>
          <w:rStyle w:val="Emphasis"/>
          <w:highlight w:val="cyan"/>
        </w:rPr>
        <w:t>decades of research</w:t>
      </w:r>
      <w:r w:rsidRPr="007922E9">
        <w:rPr>
          <w:rStyle w:val="Emphasis"/>
        </w:rPr>
        <w:t xml:space="preserve"> on political economy</w:t>
      </w:r>
      <w:r w:rsidRPr="007922E9">
        <w:rPr>
          <w:rStyle w:val="StyleUnderline"/>
        </w:rPr>
        <w:t xml:space="preserve"> </w:t>
      </w:r>
      <w:r w:rsidRPr="001A750A">
        <w:rPr>
          <w:rStyle w:val="StyleUnderline"/>
          <w:highlight w:val="cyan"/>
        </w:rPr>
        <w:t>make</w:t>
      </w:r>
      <w:r w:rsidRPr="007922E9">
        <w:rPr>
          <w:rStyle w:val="StyleUnderline"/>
        </w:rPr>
        <w:t xml:space="preserve"> it </w:t>
      </w:r>
      <w:r w:rsidRPr="001A750A">
        <w:rPr>
          <w:rStyle w:val="StyleUnderline"/>
          <w:highlight w:val="cyan"/>
        </w:rPr>
        <w:t>clear</w:t>
      </w:r>
      <w:r w:rsidRPr="007922E9">
        <w:rPr>
          <w:rStyle w:val="StyleUnderline"/>
        </w:rPr>
        <w:t xml:space="preserve"> that </w:t>
      </w:r>
      <w:r w:rsidRPr="001A750A">
        <w:rPr>
          <w:rStyle w:val="StyleUnderline"/>
          <w:highlight w:val="cyan"/>
        </w:rPr>
        <w:t>there is not</w:t>
      </w:r>
      <w:r w:rsidRPr="007922E9">
        <w:rPr>
          <w:rStyle w:val="StyleUnderline"/>
        </w:rPr>
        <w:t xml:space="preserve"> much of </w:t>
      </w:r>
      <w:r w:rsidRPr="001A750A">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1A750A">
        <w:rPr>
          <w:highlight w:val="cyan"/>
        </w:rPr>
        <w:t>the</w:t>
      </w:r>
      <w:r w:rsidRPr="007922E9">
        <w:t xml:space="preserve"> ABA Commission wound up and sent into battle </w:t>
      </w:r>
      <w:r w:rsidRPr="007922E9">
        <w:rPr>
          <w:rStyle w:val="StyleUnderline"/>
        </w:rPr>
        <w:t xml:space="preserve">an </w:t>
      </w:r>
      <w:r w:rsidRPr="001A750A">
        <w:rPr>
          <w:rStyle w:val="StyleUnderline"/>
          <w:highlight w:val="cyan"/>
        </w:rPr>
        <w:t>agency without</w:t>
      </w:r>
      <w:r w:rsidRPr="007922E9">
        <w:rPr>
          <w:rStyle w:val="StyleUnderline"/>
        </w:rPr>
        <w:t xml:space="preserve"> any real constituency or </w:t>
      </w:r>
      <w:r w:rsidRPr="001A750A">
        <w:rPr>
          <w:rStyle w:val="StyleUnderline"/>
          <w:highlight w:val="cyan"/>
        </w:rPr>
        <w:t>political backing</w:t>
      </w:r>
      <w:r w:rsidRPr="007922E9">
        <w:rPr>
          <w:rStyle w:val="StyleUnderline"/>
        </w:rPr>
        <w:t xml:space="preserve">, to </w:t>
      </w:r>
      <w:r w:rsidRPr="001A750A">
        <w:rPr>
          <w:rStyle w:val="StyleUnderline"/>
          <w:highlight w:val="cyan"/>
        </w:rPr>
        <w:t>wage war against a</w:t>
      </w:r>
      <w:r w:rsidRPr="007922E9">
        <w:rPr>
          <w:rStyle w:val="StyleUnderline"/>
        </w:rPr>
        <w:t xml:space="preserve"> large and </w:t>
      </w:r>
      <w:r w:rsidRPr="001A750A">
        <w:rPr>
          <w:rStyle w:val="StyleUnderline"/>
          <w:highlight w:val="cyan"/>
        </w:rPr>
        <w:t>politically powerful</w:t>
      </w:r>
      <w:r w:rsidRPr="007922E9">
        <w:rPr>
          <w:rStyle w:val="StyleUnderline"/>
        </w:rPr>
        <w:t xml:space="preserve"> collection of </w:t>
      </w:r>
      <w:r w:rsidRPr="001A750A">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1A750A">
        <w:rPr>
          <w:rStyle w:val="StyleUnderline"/>
          <w:highlight w:val="cyan"/>
        </w:rPr>
        <w:t>if you were</w:t>
      </w:r>
      <w:r w:rsidRPr="007922E9">
        <w:rPr>
          <w:rStyle w:val="StyleUnderline"/>
        </w:rPr>
        <w:t xml:space="preserve"> trying to create a "coalition of the willing" </w:t>
      </w:r>
      <w:r w:rsidRPr="001A750A">
        <w:rPr>
          <w:rStyle w:val="StyleUnderline"/>
          <w:highlight w:val="cyan"/>
        </w:rPr>
        <w:t>determined to clip</w:t>
      </w:r>
      <w:r w:rsidRPr="007922E9">
        <w:rPr>
          <w:rStyle w:val="StyleUnderline"/>
        </w:rPr>
        <w:t xml:space="preserve"> the wings of </w:t>
      </w:r>
      <w:r w:rsidRPr="001A750A">
        <w:rPr>
          <w:rStyle w:val="StyleUnderline"/>
          <w:highlight w:val="cyan"/>
        </w:rPr>
        <w:t xml:space="preserve">the FTC, you would be </w:t>
      </w:r>
      <w:r w:rsidRPr="001A750A">
        <w:rPr>
          <w:rStyle w:val="Emphasis"/>
          <w:highlight w:val="cyan"/>
        </w:rPr>
        <w:t>hard-pressed to pick a better strategy</w:t>
      </w:r>
      <w:r w:rsidRPr="007922E9">
        <w:t xml:space="preserve"> than the one selected by the ABA Commission.15 6 </w:t>
      </w:r>
    </w:p>
    <w:p w14:paraId="387B400D" w14:textId="77777777" w:rsidR="00585B37" w:rsidRPr="007922E9" w:rsidRDefault="00585B37" w:rsidP="00585B37"/>
    <w:p w14:paraId="6B550F2F" w14:textId="77777777" w:rsidR="00585B37" w:rsidRPr="00C0725E" w:rsidRDefault="00585B37" w:rsidP="00585B37">
      <w:pPr>
        <w:pStyle w:val="Heading4"/>
      </w:pPr>
      <w:r>
        <w:t>wing-clipping link---that turns the case</w:t>
      </w:r>
    </w:p>
    <w:p w14:paraId="39345D75" w14:textId="77777777" w:rsidR="00585B37" w:rsidRDefault="00585B37" w:rsidP="00585B37">
      <w:r>
        <w:t xml:space="preserve">William E. </w:t>
      </w:r>
      <w:proofErr w:type="spellStart"/>
      <w:r w:rsidRPr="00B15986">
        <w:rPr>
          <w:rStyle w:val="Style13ptBold"/>
        </w:rPr>
        <w:t>Kovacic</w:t>
      </w:r>
      <w:proofErr w:type="spellEnd"/>
      <w:r w:rsidRPr="00B15986">
        <w:rPr>
          <w:rStyle w:val="Style13ptBold"/>
        </w:rPr>
        <w:t xml:space="preserve"> 14</w:t>
      </w:r>
      <w:r>
        <w:t>, George Mason University Foundation Professor at the George Mason University School of Law, “Politics and Partisanship in U.S. Federal Antitrust Enforcement”, Antitrust Law Journal, Volume 79, Number 2, p. 688-690</w:t>
      </w:r>
    </w:p>
    <w:p w14:paraId="28F23430" w14:textId="77777777" w:rsidR="00585B37" w:rsidRPr="00AF0610" w:rsidRDefault="00585B37" w:rsidP="00585B37">
      <w:r w:rsidRPr="00F83E84">
        <w:rPr>
          <w:rStyle w:val="StyleUnderline"/>
          <w:highlight w:val="cyan"/>
        </w:rPr>
        <w:t>What accounts for</w:t>
      </w:r>
      <w:r w:rsidRPr="00AF0610">
        <w:t xml:space="preserve"> these and other </w:t>
      </w:r>
      <w:r w:rsidRPr="00C0725E">
        <w:rPr>
          <w:rStyle w:val="Emphasis"/>
        </w:rPr>
        <w:t xml:space="preserve">notable </w:t>
      </w:r>
      <w:r w:rsidRPr="00F83E84">
        <w:rPr>
          <w:rStyle w:val="Emphasis"/>
          <w:highlight w:val="cyan"/>
        </w:rPr>
        <w:t>variations</w:t>
      </w:r>
      <w:r w:rsidRPr="00F83E84">
        <w:rPr>
          <w:rStyle w:val="StyleUnderline"/>
          <w:highlight w:val="cyan"/>
        </w:rPr>
        <w:t xml:space="preserve"> in</w:t>
      </w:r>
      <w:r w:rsidRPr="00C0725E">
        <w:rPr>
          <w:rStyle w:val="StyleUnderline"/>
        </w:rPr>
        <w:t xml:space="preserve"> federal enforcement </w:t>
      </w:r>
      <w:r w:rsidRPr="00F83E84">
        <w:rPr>
          <w:rStyle w:val="StyleUnderline"/>
          <w:highlight w:val="cyan"/>
        </w:rPr>
        <w:t>activity?</w:t>
      </w:r>
      <w:r w:rsidRPr="00C0725E">
        <w:rPr>
          <w:rStyle w:val="StyleUnderline"/>
        </w:rPr>
        <w:t xml:space="preserve"> One common explanation is </w:t>
      </w:r>
      <w:r w:rsidRPr="00F83E84">
        <w:rPr>
          <w:rStyle w:val="Emphasis"/>
          <w:highlight w:val="cyan"/>
        </w:rPr>
        <w:t>“politics”</w:t>
      </w:r>
      <w:r w:rsidRPr="00AF0610">
        <w:t xml:space="preserve">9—a shorthand expression for the capacity of elections and elected officials to bend the antitrust enforcement system to serve a set of policy preferences or constituent desires. By this view, </w:t>
      </w:r>
      <w:r w:rsidRPr="00C0725E">
        <w:rPr>
          <w:rStyle w:val="StyleUnderline"/>
        </w:rPr>
        <w:t xml:space="preserve">the </w:t>
      </w:r>
      <w:r w:rsidRPr="00F83E84">
        <w:rPr>
          <w:rStyle w:val="StyleUnderline"/>
          <w:highlight w:val="cyan"/>
        </w:rPr>
        <w:t>political process affects</w:t>
      </w:r>
      <w:r w:rsidRPr="00C0725E">
        <w:rPr>
          <w:rStyle w:val="StyleUnderline"/>
        </w:rPr>
        <w:t xml:space="preserve"> enforcement through presidential elections, the selection of </w:t>
      </w:r>
      <w:r w:rsidRPr="00F83E84">
        <w:rPr>
          <w:rStyle w:val="Emphasis"/>
          <w:highlight w:val="cyan"/>
        </w:rPr>
        <w:t>agency leadership</w:t>
      </w:r>
      <w:r w:rsidRPr="00C0725E">
        <w:rPr>
          <w:rStyle w:val="StyleUnderline"/>
        </w:rPr>
        <w:t xml:space="preserve">, the </w:t>
      </w:r>
      <w:r w:rsidRPr="00F83E84">
        <w:rPr>
          <w:rStyle w:val="Emphasis"/>
          <w:highlight w:val="cyan"/>
        </w:rPr>
        <w:t>intervention</w:t>
      </w:r>
      <w:r w:rsidRPr="00F83E84">
        <w:rPr>
          <w:rStyle w:val="StyleUnderline"/>
          <w:highlight w:val="cyan"/>
        </w:rPr>
        <w:t xml:space="preserve"> of </w:t>
      </w:r>
      <w:r w:rsidRPr="00F83E84">
        <w:rPr>
          <w:rStyle w:val="Emphasis"/>
          <w:highlight w:val="cyan"/>
        </w:rPr>
        <w:t>executive</w:t>
      </w:r>
      <w:r w:rsidRPr="00C0725E">
        <w:rPr>
          <w:rStyle w:val="StyleUnderline"/>
        </w:rPr>
        <w:t xml:space="preserve"> branch </w:t>
      </w:r>
      <w:r w:rsidRPr="00F83E84">
        <w:rPr>
          <w:rStyle w:val="StyleUnderline"/>
          <w:highlight w:val="cyan"/>
        </w:rPr>
        <w:t xml:space="preserve">and </w:t>
      </w:r>
      <w:r w:rsidRPr="00F83E84">
        <w:rPr>
          <w:rStyle w:val="Emphasis"/>
          <w:highlight w:val="cyan"/>
        </w:rPr>
        <w:t>congress</w:t>
      </w:r>
      <w:r w:rsidRPr="00C0725E">
        <w:rPr>
          <w:rStyle w:val="StyleUnderline"/>
        </w:rPr>
        <w:t xml:space="preserve">ional officials </w:t>
      </w:r>
      <w:r w:rsidRPr="00F83E84">
        <w:rPr>
          <w:rStyle w:val="StyleUnderline"/>
          <w:highlight w:val="cyan"/>
        </w:rPr>
        <w:t>in</w:t>
      </w:r>
      <w:r w:rsidRPr="00C0725E">
        <w:rPr>
          <w:rStyle w:val="StyleUnderline"/>
        </w:rPr>
        <w:t xml:space="preserve"> </w:t>
      </w:r>
      <w:r w:rsidRPr="00C0725E">
        <w:rPr>
          <w:rStyle w:val="Emphasis"/>
        </w:rPr>
        <w:t xml:space="preserve">routine agency </w:t>
      </w:r>
      <w:r w:rsidRPr="00F83E84">
        <w:rPr>
          <w:rStyle w:val="Emphasis"/>
          <w:highlight w:val="cyan"/>
        </w:rPr>
        <w:t>decision making</w:t>
      </w:r>
      <w:r w:rsidRPr="00F83E84">
        <w:rPr>
          <w:rStyle w:val="StyleUnderline"/>
          <w:highlight w:val="cyan"/>
        </w:rPr>
        <w:t>, and</w:t>
      </w:r>
      <w:r w:rsidRPr="00C0725E">
        <w:rPr>
          <w:rStyle w:val="StyleUnderline"/>
        </w:rPr>
        <w:t xml:space="preserve"> the </w:t>
      </w:r>
      <w:r w:rsidRPr="00C0725E">
        <w:rPr>
          <w:rStyle w:val="Emphasis"/>
        </w:rPr>
        <w:t xml:space="preserve">appointment of federal </w:t>
      </w:r>
      <w:r w:rsidRPr="00F83E84">
        <w:rPr>
          <w:rStyle w:val="Emphasis"/>
          <w:highlight w:val="cyan"/>
        </w:rPr>
        <w:t>judges</w:t>
      </w:r>
      <w:r w:rsidRPr="00C0725E">
        <w:rPr>
          <w:rStyle w:val="StyleUnderline"/>
        </w:rPr>
        <w:t xml:space="preserve"> who hear antitrust cases</w:t>
      </w:r>
      <w:r w:rsidRPr="00AF0610">
        <w:t>.</w:t>
      </w:r>
    </w:p>
    <w:p w14:paraId="6EC8D161" w14:textId="77777777" w:rsidR="00585B37" w:rsidRPr="00AF0610" w:rsidRDefault="00585B37" w:rsidP="00585B37">
      <w:r w:rsidRPr="00C0725E">
        <w:rPr>
          <w:rStyle w:val="StyleUnderline"/>
        </w:rPr>
        <w:t xml:space="preserve">It is unsurprising that a regulatory system rich in </w:t>
      </w:r>
      <w:r w:rsidRPr="00C0725E">
        <w:rPr>
          <w:rStyle w:val="Emphasis"/>
        </w:rPr>
        <w:t>power</w:t>
      </w:r>
      <w:r w:rsidRPr="00C0725E">
        <w:rPr>
          <w:rStyle w:val="StyleUnderline"/>
        </w:rPr>
        <w:t xml:space="preserve"> and </w:t>
      </w:r>
      <w:r w:rsidRPr="00C0725E">
        <w:rPr>
          <w:rStyle w:val="Emphasis"/>
        </w:rPr>
        <w:t>prosecutorial discretion</w:t>
      </w:r>
      <w:r w:rsidRPr="00C0725E">
        <w:rPr>
          <w:rStyle w:val="StyleUnderline"/>
        </w:rPr>
        <w:t xml:space="preserve"> would have some connection to the political process</w:t>
      </w:r>
      <w:r w:rsidRPr="00AF0610">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29155C11" w14:textId="77777777" w:rsidR="00585B37" w:rsidRPr="00AF0610" w:rsidRDefault="00585B37" w:rsidP="00585B37">
      <w:r w:rsidRPr="00AF0610">
        <w:t xml:space="preserve">For academics, practitioners, and public officials, the question is not whether </w:t>
      </w:r>
      <w:r w:rsidRPr="00F83E84">
        <w:rPr>
          <w:rStyle w:val="Emphasis"/>
          <w:highlight w:val="cyan"/>
        </w:rPr>
        <w:t>political forces surround</w:t>
      </w:r>
      <w:r w:rsidRPr="00C0725E">
        <w:rPr>
          <w:rStyle w:val="StyleUnderline"/>
        </w:rPr>
        <w:t xml:space="preserve"> the </w:t>
      </w:r>
      <w:r w:rsidRPr="00F83E84">
        <w:rPr>
          <w:rStyle w:val="Emphasis"/>
          <w:highlight w:val="cyan"/>
        </w:rPr>
        <w:t>DOJ</w:t>
      </w:r>
      <w:r w:rsidRPr="00F83E84">
        <w:rPr>
          <w:rStyle w:val="StyleUnderline"/>
          <w:highlight w:val="cyan"/>
        </w:rPr>
        <w:t xml:space="preserve"> and</w:t>
      </w:r>
      <w:r w:rsidRPr="00C0725E">
        <w:rPr>
          <w:rStyle w:val="StyleUnderline"/>
        </w:rPr>
        <w:t xml:space="preserve"> the </w:t>
      </w:r>
      <w:r w:rsidRPr="00F83E84">
        <w:rPr>
          <w:rStyle w:val="Emphasis"/>
          <w:highlight w:val="cyan"/>
        </w:rPr>
        <w:t>FTC</w:t>
      </w:r>
      <w:r w:rsidRPr="00AF0610">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3379CC52" w14:textId="77777777" w:rsidR="00585B37" w:rsidRPr="00C421AC" w:rsidRDefault="00585B37" w:rsidP="00585B37">
      <w:r w:rsidRPr="00AF0610">
        <w:t xml:space="preserve">As will be shown, </w:t>
      </w:r>
      <w:r w:rsidRPr="00F83E84">
        <w:rPr>
          <w:rStyle w:val="Emphasis"/>
          <w:highlight w:val="cyan"/>
        </w:rPr>
        <w:t>partisanship</w:t>
      </w:r>
      <w:r w:rsidRPr="00C0725E">
        <w:rPr>
          <w:rStyle w:val="StyleUnderline"/>
        </w:rPr>
        <w:t xml:space="preserve"> can </w:t>
      </w:r>
      <w:r w:rsidRPr="00F83E84">
        <w:rPr>
          <w:rStyle w:val="StyleUnderline"/>
          <w:highlight w:val="cyan"/>
        </w:rPr>
        <w:t xml:space="preserve">have </w:t>
      </w:r>
      <w:r w:rsidRPr="00F83E84">
        <w:rPr>
          <w:rStyle w:val="Emphasis"/>
          <w:highlight w:val="cyan"/>
        </w:rPr>
        <w:t>destructive effects</w:t>
      </w:r>
      <w:r w:rsidRPr="00AF0610">
        <w:t xml:space="preserve">. Among other consequences, partisan attitudes can lead officials to act in ways that serve party goals at the expense of the agency’s programs and reputation. </w:t>
      </w:r>
      <w:r w:rsidRPr="00C0725E">
        <w:rPr>
          <w:rStyle w:val="StyleUnderline"/>
        </w:rPr>
        <w:t>The partisan tends to overlook</w:t>
      </w:r>
      <w:r w:rsidRPr="00AF0610">
        <w:t xml:space="preserve"> how </w:t>
      </w:r>
      <w:r w:rsidRPr="00C0725E">
        <w:rPr>
          <w:rStyle w:val="Emphasis"/>
        </w:rPr>
        <w:t>continuity</w:t>
      </w:r>
      <w:r w:rsidRPr="00AF0610">
        <w:t xml:space="preserve"> of policy and incremental improvements have strengthened the DOJ and FTC antitrust programs regardless of which party controls the White House.12 </w:t>
      </w:r>
      <w:r w:rsidRPr="00C0725E">
        <w:rPr>
          <w:rStyle w:val="StyleUnderline"/>
        </w:rPr>
        <w:t xml:space="preserve">Partisanship </w:t>
      </w:r>
      <w:r w:rsidRPr="00F83E84">
        <w:rPr>
          <w:rStyle w:val="Emphasis"/>
          <w:highlight w:val="cyan"/>
        </w:rPr>
        <w:t>impedes</w:t>
      </w:r>
      <w:r w:rsidRPr="00C0725E">
        <w:rPr>
          <w:rStyle w:val="Emphasis"/>
        </w:rPr>
        <w:t xml:space="preserve"> the </w:t>
      </w:r>
      <w:r w:rsidRPr="00F83E84">
        <w:rPr>
          <w:rStyle w:val="Emphasis"/>
          <w:highlight w:val="cyan"/>
        </w:rPr>
        <w:t>development of</w:t>
      </w:r>
      <w:r w:rsidRPr="00C0725E">
        <w:rPr>
          <w:rStyle w:val="Emphasis"/>
        </w:rPr>
        <w:t xml:space="preserve"> a norm</w:t>
      </w:r>
      <w:r w:rsidRPr="00C0725E">
        <w:rPr>
          <w:rStyle w:val="StyleUnderline"/>
        </w:rPr>
        <w:t xml:space="preserve"> that recognizes the importance of </w:t>
      </w:r>
      <w:r w:rsidRPr="00F83E84">
        <w:rPr>
          <w:rStyle w:val="StyleUnderline"/>
          <w:highlight w:val="cyan"/>
        </w:rPr>
        <w:t>cumulative improvements</w:t>
      </w:r>
      <w:r w:rsidRPr="00C0725E">
        <w:rPr>
          <w:rStyle w:val="StyleUnderline"/>
        </w:rPr>
        <w:t xml:space="preserve">, respects past contributions to agency effectiveness regardless of party </w:t>
      </w:r>
      <w:proofErr w:type="gramStart"/>
      <w:r w:rsidRPr="00C0725E">
        <w:rPr>
          <w:rStyle w:val="StyleUnderline"/>
        </w:rPr>
        <w:t xml:space="preserve">origin, </w:t>
      </w:r>
      <w:r w:rsidRPr="00F83E84">
        <w:rPr>
          <w:rStyle w:val="StyleUnderline"/>
          <w:highlight w:val="cyan"/>
        </w:rPr>
        <w:t>and</w:t>
      </w:r>
      <w:proofErr w:type="gramEnd"/>
      <w:r w:rsidRPr="00C0725E">
        <w:rPr>
          <w:rStyle w:val="StyleUnderline"/>
        </w:rPr>
        <w:t xml:space="preserve"> encourages long-term </w:t>
      </w:r>
      <w:r w:rsidRPr="00F83E84">
        <w:rPr>
          <w:rStyle w:val="StyleUnderline"/>
          <w:highlight w:val="cyan"/>
        </w:rPr>
        <w:t>investments that enhance</w:t>
      </w:r>
      <w:r w:rsidRPr="00C0725E">
        <w:rPr>
          <w:rStyle w:val="StyleUnderline"/>
        </w:rPr>
        <w:t xml:space="preserve"> the agency’s </w:t>
      </w:r>
      <w:r w:rsidRPr="00F83E84">
        <w:rPr>
          <w:rStyle w:val="Emphasis"/>
          <w:highlight w:val="cyan"/>
        </w:rPr>
        <w:t>capability</w:t>
      </w:r>
      <w:r w:rsidRPr="00C0725E">
        <w:rPr>
          <w:rStyle w:val="StyleUnderline"/>
        </w:rPr>
        <w:t xml:space="preserve"> and </w:t>
      </w:r>
      <w:r w:rsidRPr="00C0725E">
        <w:rPr>
          <w:rStyle w:val="Emphasis"/>
        </w:rPr>
        <w:t>reputation</w:t>
      </w:r>
      <w:r w:rsidRPr="00AF0610">
        <w:t xml:space="preserve">. 13 The striving for electoral success can beget partisanship, and, by eroding support for a norm that encourages cumulative investments for improvement over the long term, </w:t>
      </w:r>
      <w:r w:rsidRPr="00F83E84">
        <w:rPr>
          <w:rStyle w:val="StyleUnderline"/>
          <w:highlight w:val="cyan"/>
        </w:rPr>
        <w:t>partisan attitudes</w:t>
      </w:r>
      <w:r w:rsidRPr="00C0725E">
        <w:rPr>
          <w:rStyle w:val="StyleUnderline"/>
        </w:rPr>
        <w:t xml:space="preserve"> ca</w:t>
      </w:r>
      <w:r w:rsidRPr="004B2089">
        <w:rPr>
          <w:rStyle w:val="StyleUnderline"/>
        </w:rPr>
        <w:t xml:space="preserve">n </w:t>
      </w:r>
      <w:r w:rsidRPr="00F83E84">
        <w:rPr>
          <w:rStyle w:val="StyleUnderline"/>
          <w:highlight w:val="cyan"/>
        </w:rPr>
        <w:t>diminish</w:t>
      </w:r>
      <w:r w:rsidRPr="004B2089">
        <w:rPr>
          <w:rStyle w:val="StyleUnderline"/>
        </w:rPr>
        <w:t xml:space="preserve"> </w:t>
      </w:r>
      <w:r w:rsidRPr="004B2089">
        <w:rPr>
          <w:rStyle w:val="Emphasis"/>
        </w:rPr>
        <w:t xml:space="preserve">agency </w:t>
      </w:r>
      <w:r w:rsidRPr="00F83E84">
        <w:rPr>
          <w:rStyle w:val="Emphasis"/>
          <w:highlight w:val="cyan"/>
        </w:rPr>
        <w:t>effectiveness</w:t>
      </w:r>
      <w:r w:rsidRPr="00AF0610">
        <w:t xml:space="preserve">. In this sense, </w:t>
      </w:r>
      <w:r w:rsidRPr="00C0725E">
        <w:rPr>
          <w:rStyle w:val="StyleUnderline"/>
        </w:rPr>
        <w:t xml:space="preserve">politics can </w:t>
      </w:r>
      <w:r w:rsidRPr="00C0725E">
        <w:rPr>
          <w:rStyle w:val="Emphasis"/>
        </w:rPr>
        <w:t>influence federal antitrust enforcement, and influence it negatively</w:t>
      </w:r>
      <w:r w:rsidRPr="00AF0610">
        <w:t>.</w:t>
      </w:r>
    </w:p>
    <w:p w14:paraId="6F46BEE5" w14:textId="77777777" w:rsidR="00585B37" w:rsidRPr="00273866" w:rsidRDefault="00585B37" w:rsidP="00585B37">
      <w:pPr>
        <w:pStyle w:val="Heading4"/>
        <w:rPr>
          <w:rFonts w:asciiTheme="minorHAnsi" w:hAnsiTheme="minorHAnsi" w:cstheme="minorHAnsi"/>
        </w:rPr>
      </w:pPr>
      <w:r>
        <w:rPr>
          <w:rFonts w:asciiTheme="minorHAnsi" w:hAnsiTheme="minorHAnsi" w:cstheme="minorHAnsi"/>
        </w:rPr>
        <w:t>Antitrust fails---legal resources and firms outcompete enforcement</w:t>
      </w:r>
    </w:p>
    <w:p w14:paraId="08164D95" w14:textId="77777777" w:rsidR="00585B37" w:rsidRPr="00F4722C" w:rsidRDefault="00585B37" w:rsidP="00585B37">
      <w:pPr>
        <w:rPr>
          <w:rFonts w:asciiTheme="minorHAnsi" w:hAnsiTheme="minorHAnsi" w:cstheme="minorHAnsi"/>
        </w:rPr>
      </w:pPr>
      <w:r w:rsidRPr="00F4722C">
        <w:rPr>
          <w:rStyle w:val="Style13ptBold"/>
          <w:rFonts w:asciiTheme="minorHAnsi" w:hAnsiTheme="minorHAnsi" w:cstheme="minorHAnsi"/>
        </w:rPr>
        <w:t>Kang 7/1</w:t>
      </w:r>
      <w:r w:rsidRPr="00F4722C">
        <w:rPr>
          <w:rFonts w:asciiTheme="minorHAnsi" w:hAnsiTheme="minorHAnsi" w:cstheme="minorHAnsi"/>
        </w:rPr>
        <w:t xml:space="preserve"> [Reporter for The New York Times, The New York Times (Abstracts), The Daily Gazette (Schenectady, N.Y.), San Francisco </w:t>
      </w:r>
      <w:proofErr w:type="spellStart"/>
      <w:proofErr w:type="gramStart"/>
      <w:r w:rsidRPr="00F4722C">
        <w:rPr>
          <w:rFonts w:asciiTheme="minorHAnsi" w:hAnsiTheme="minorHAnsi" w:cstheme="minorHAnsi"/>
        </w:rPr>
        <w:t>Chronicle,“</w:t>
      </w:r>
      <w:proofErr w:type="gramEnd"/>
      <w:r w:rsidRPr="00F4722C">
        <w:rPr>
          <w:rFonts w:asciiTheme="minorHAnsi" w:hAnsiTheme="minorHAnsi" w:cstheme="minorHAnsi"/>
        </w:rPr>
        <w:t>Boom</w:t>
      </w:r>
      <w:proofErr w:type="spellEnd"/>
      <w:r w:rsidRPr="00F4722C">
        <w:rPr>
          <w:rFonts w:asciiTheme="minorHAnsi" w:hAnsiTheme="minorHAnsi" w:cstheme="minorHAnsi"/>
        </w:rPr>
        <w:t xml:space="preserve"> Times for Lawyers as Washington Pursues Big Tech”,https://www.nytimes.com/2021/06/29/technology/boom-times-for-lawyers-as-washington-pursues-big-tech.html, July 1, 2021]LPAL</w:t>
      </w:r>
    </w:p>
    <w:p w14:paraId="5AAB004E" w14:textId="77777777" w:rsidR="00585B37" w:rsidRDefault="00585B37" w:rsidP="00585B37">
      <w:pPr>
        <w:rPr>
          <w:rFonts w:asciiTheme="minorHAnsi" w:hAnsiTheme="minorHAnsi" w:cstheme="minorHAnsi"/>
          <w:sz w:val="16"/>
        </w:rPr>
      </w:pPr>
      <w:r w:rsidRPr="00F4722C">
        <w:rPr>
          <w:rFonts w:asciiTheme="minorHAnsi" w:hAnsiTheme="minorHAnsi" w:cstheme="minorHAnsi"/>
          <w:sz w:val="16"/>
        </w:rPr>
        <w:t xml:space="preserve">WASHINGTON — Lawyers at Kellogg, Hansen, Todd, </w:t>
      </w:r>
      <w:proofErr w:type="spellStart"/>
      <w:r w:rsidRPr="00F4722C">
        <w:rPr>
          <w:rFonts w:asciiTheme="minorHAnsi" w:hAnsiTheme="minorHAnsi" w:cstheme="minorHAnsi"/>
          <w:sz w:val="16"/>
        </w:rPr>
        <w:t>Figel</w:t>
      </w:r>
      <w:proofErr w:type="spellEnd"/>
      <w:r w:rsidRPr="00F4722C">
        <w:rPr>
          <w:rFonts w:asciiTheme="minorHAnsi" w:hAnsiTheme="minorHAnsi" w:cstheme="minorHAnsi"/>
          <w:sz w:val="16"/>
        </w:rPr>
        <w:t xml:space="preserve"> &amp; Frederick, a top corporate law firm, were abuzz on Monday as they grappled with a federal judge’s rulings about antitrust cases related to their client: Facebook. Last month, </w:t>
      </w:r>
      <w:r w:rsidRPr="00F4722C">
        <w:rPr>
          <w:rStyle w:val="StyleUnderline"/>
          <w:rFonts w:asciiTheme="minorHAnsi" w:hAnsiTheme="minorHAnsi" w:cstheme="minorHAnsi"/>
        </w:rPr>
        <w:t xml:space="preserve">lawyers at </w:t>
      </w:r>
      <w:proofErr w:type="spellStart"/>
      <w:r w:rsidRPr="00F4722C">
        <w:rPr>
          <w:rStyle w:val="StyleUnderline"/>
          <w:rFonts w:asciiTheme="minorHAnsi" w:hAnsiTheme="minorHAnsi" w:cstheme="minorHAnsi"/>
        </w:rPr>
        <w:t>Cravath</w:t>
      </w:r>
      <w:proofErr w:type="spellEnd"/>
      <w:r w:rsidRPr="00F4722C">
        <w:rPr>
          <w:rStyle w:val="StyleUnderline"/>
          <w:rFonts w:asciiTheme="minorHAnsi" w:hAnsiTheme="minorHAnsi" w:cstheme="minorHAnsi"/>
        </w:rPr>
        <w:t>, Swaine &amp; Moore, one of the country’s elite law firms, advised Amazon over its acquisition of MGM, which is facing antitrust scrutiny from regulators</w:t>
      </w:r>
      <w:r w:rsidRPr="00F4722C">
        <w:rPr>
          <w:rFonts w:asciiTheme="minorHAnsi" w:hAnsiTheme="minorHAnsi" w:cstheme="minorHAnsi"/>
          <w:sz w:val="16"/>
        </w:rPr>
        <w:t xml:space="preserve">. And a slate of litigators for the prominent law firm Gibson, Dunn &amp; Crutcher gave closing arguments for Apple in an </w:t>
      </w:r>
      <w:r w:rsidRPr="00F4722C">
        <w:rPr>
          <w:rStyle w:val="StyleUnderline"/>
          <w:rFonts w:asciiTheme="minorHAnsi" w:hAnsiTheme="minorHAnsi" w:cstheme="minorHAnsi"/>
        </w:rPr>
        <w:t>antitrust lawsuit</w:t>
      </w:r>
      <w:r w:rsidRPr="00F4722C">
        <w:rPr>
          <w:rFonts w:asciiTheme="minorHAnsi" w:hAnsiTheme="minorHAnsi" w:cstheme="minorHAnsi"/>
          <w:sz w:val="16"/>
        </w:rPr>
        <w:t xml:space="preserve"> brought by Epic Games. </w:t>
      </w:r>
      <w:r w:rsidRPr="00F4722C">
        <w:rPr>
          <w:rFonts w:asciiTheme="minorHAnsi" w:hAnsiTheme="minorHAnsi" w:cstheme="minorHAnsi"/>
          <w:u w:val="single"/>
        </w:rPr>
        <w:t xml:space="preserve">The mounting legal and regulatory scrutiny facing Big Tech has led to a wave of lawsuits, investigations and proposed legislation aimed at ending the dominance of Amazon, Apple, </w:t>
      </w:r>
      <w:proofErr w:type="gramStart"/>
      <w:r w:rsidRPr="00F4722C">
        <w:rPr>
          <w:rFonts w:asciiTheme="minorHAnsi" w:hAnsiTheme="minorHAnsi" w:cstheme="minorHAnsi"/>
          <w:u w:val="single"/>
        </w:rPr>
        <w:t>Facebook</w:t>
      </w:r>
      <w:proofErr w:type="gramEnd"/>
      <w:r w:rsidRPr="00F4722C">
        <w:rPr>
          <w:rFonts w:asciiTheme="minorHAnsi" w:hAnsiTheme="minorHAnsi" w:cstheme="minorHAnsi"/>
          <w:u w:val="single"/>
        </w:rPr>
        <w:t xml:space="preserve"> and Google</w:t>
      </w:r>
      <w:r w:rsidRPr="00F4722C">
        <w:rPr>
          <w:rFonts w:asciiTheme="minorHAnsi" w:hAnsiTheme="minorHAnsi" w:cstheme="minorHAnsi"/>
          <w:sz w:val="16"/>
        </w:rPr>
        <w:t xml:space="preserve">. </w:t>
      </w:r>
      <w:r w:rsidRPr="00F4722C">
        <w:rPr>
          <w:rFonts w:asciiTheme="minorHAnsi" w:hAnsiTheme="minorHAnsi" w:cstheme="minorHAnsi"/>
          <w:u w:val="single"/>
        </w:rPr>
        <w:t>Whether those efforts succeed may take years to sort out, but there is already one clear winner: the nation’s legal industry</w:t>
      </w:r>
      <w:r w:rsidRPr="00F4722C">
        <w:rPr>
          <w:rFonts w:asciiTheme="minorHAnsi" w:hAnsiTheme="minorHAnsi" w:cstheme="minorHAnsi"/>
          <w:sz w:val="16"/>
        </w:rPr>
        <w:t xml:space="preserve">. Not since the government sued to break up Microsoft in the late 1990s has there been </w:t>
      </w:r>
      <w:r w:rsidRPr="00F4722C">
        <w:rPr>
          <w:rStyle w:val="StyleUnderline"/>
          <w:rFonts w:asciiTheme="minorHAnsi" w:hAnsiTheme="minorHAnsi" w:cstheme="minorHAnsi"/>
        </w:rPr>
        <w:t xml:space="preserve">greater demand for people who know </w:t>
      </w:r>
      <w:r w:rsidRPr="00F4722C">
        <w:rPr>
          <w:rStyle w:val="Emphasis"/>
          <w:rFonts w:asciiTheme="minorHAnsi" w:hAnsiTheme="minorHAnsi" w:cstheme="minorHAnsi"/>
        </w:rPr>
        <w:t>the ins and outs of corporate competition law</w:t>
      </w:r>
      <w:r w:rsidRPr="00F4722C">
        <w:rPr>
          <w:rStyle w:val="StyleUnderline"/>
          <w:rFonts w:asciiTheme="minorHAnsi" w:hAnsiTheme="minorHAnsi" w:cstheme="minorHAnsi"/>
        </w:rPr>
        <w:t>.</w:t>
      </w:r>
      <w:r w:rsidRPr="00F4722C">
        <w:rPr>
          <w:rFonts w:asciiTheme="minorHAnsi" w:hAnsiTheme="minorHAnsi" w:cstheme="minorHAnsi"/>
          <w:sz w:val="16"/>
        </w:rPr>
        <w:t xml:space="preserve"> That is only certain to increase after a federal judge dismissed a states’ antitrust case against Facebook on Monday and said the Federal Trade Commission’s complaint against the social network needed to be revised. The rulings put the Facebook case back into the hands of Lina Khan, a fierce critic of the tech industry, who recently became chair of the F.T.C., an agency that regulates antitrust. Last week, </w:t>
      </w:r>
      <w:r w:rsidRPr="00F4722C">
        <w:rPr>
          <w:rFonts w:asciiTheme="minorHAnsi" w:hAnsiTheme="minorHAnsi" w:cstheme="minorHAnsi"/>
          <w:u w:val="single"/>
        </w:rPr>
        <w:t>bills aimed at weakening the companies’ grip on the industry also advanced in the House. The clamor for talent extends to lobbying firms and economists, who can help the companies formulate counterarguments</w:t>
      </w:r>
      <w:r w:rsidRPr="00F4722C">
        <w:rPr>
          <w:rFonts w:asciiTheme="minorHAnsi" w:hAnsiTheme="minorHAnsi" w:cstheme="minorHAnsi"/>
          <w:sz w:val="16"/>
        </w:rPr>
        <w:t xml:space="preserve"> and </w:t>
      </w:r>
      <w:r w:rsidRPr="00F4722C">
        <w:rPr>
          <w:rFonts w:asciiTheme="minorHAnsi" w:hAnsiTheme="minorHAnsi" w:cstheme="minorHAnsi"/>
          <w:u w:val="single"/>
        </w:rPr>
        <w:t>provide expert testimony about the companies’ market power</w:t>
      </w:r>
      <w:r w:rsidRPr="00F4722C">
        <w:rPr>
          <w:rFonts w:asciiTheme="minorHAnsi" w:hAnsiTheme="minorHAnsi" w:cstheme="minorHAnsi"/>
          <w:sz w:val="16"/>
        </w:rPr>
        <w:t xml:space="preserve">. </w:t>
      </w:r>
      <w:r w:rsidRPr="00F4722C">
        <w:rPr>
          <w:rFonts w:asciiTheme="minorHAnsi" w:hAnsiTheme="minorHAnsi" w:cstheme="minorHAnsi"/>
          <w:u w:val="single"/>
        </w:rPr>
        <w:t xml:space="preserve">But it is particularly acute in the legal profession. The </w:t>
      </w:r>
      <w:r w:rsidRPr="000D14AD">
        <w:rPr>
          <w:rStyle w:val="Emphasis"/>
          <w:rFonts w:asciiTheme="minorHAnsi" w:hAnsiTheme="minorHAnsi" w:cstheme="minorHAnsi"/>
          <w:highlight w:val="cyan"/>
        </w:rPr>
        <w:t>tech giants</w:t>
      </w:r>
      <w:r w:rsidRPr="000D14AD">
        <w:rPr>
          <w:rFonts w:asciiTheme="minorHAnsi" w:hAnsiTheme="minorHAnsi" w:cstheme="minorHAnsi"/>
          <w:highlight w:val="cyan"/>
          <w:u w:val="single"/>
        </w:rPr>
        <w:t xml:space="preserve"> are </w:t>
      </w:r>
      <w:r w:rsidRPr="00F4722C">
        <w:rPr>
          <w:rFonts w:asciiTheme="minorHAnsi" w:hAnsiTheme="minorHAnsi" w:cstheme="minorHAnsi"/>
          <w:u w:val="single"/>
        </w:rPr>
        <w:t xml:space="preserve">already </w:t>
      </w:r>
      <w:r w:rsidRPr="000D14AD">
        <w:rPr>
          <w:rStyle w:val="Emphasis"/>
          <w:rFonts w:asciiTheme="minorHAnsi" w:hAnsiTheme="minorHAnsi" w:cstheme="minorHAnsi"/>
          <w:highlight w:val="cyan"/>
        </w:rPr>
        <w:t xml:space="preserve">flooding courtrooms with </w:t>
      </w:r>
      <w:r w:rsidRPr="00F4722C">
        <w:rPr>
          <w:rStyle w:val="Emphasis"/>
          <w:rFonts w:asciiTheme="minorHAnsi" w:hAnsiTheme="minorHAnsi" w:cstheme="minorHAnsi"/>
        </w:rPr>
        <w:t xml:space="preserve">large </w:t>
      </w:r>
      <w:r w:rsidRPr="000D14AD">
        <w:rPr>
          <w:rStyle w:val="Emphasis"/>
          <w:rFonts w:asciiTheme="minorHAnsi" w:hAnsiTheme="minorHAnsi" w:cstheme="minorHAnsi"/>
          <w:highlight w:val="cyan"/>
        </w:rPr>
        <w:t xml:space="preserve">teams of </w:t>
      </w:r>
      <w:r w:rsidRPr="00F4722C">
        <w:rPr>
          <w:rStyle w:val="Emphasis"/>
          <w:rFonts w:asciiTheme="minorHAnsi" w:hAnsiTheme="minorHAnsi" w:cstheme="minorHAnsi"/>
        </w:rPr>
        <w:t xml:space="preserve">prominent </w:t>
      </w:r>
      <w:r w:rsidRPr="000D14AD">
        <w:rPr>
          <w:rStyle w:val="Emphasis"/>
          <w:rFonts w:asciiTheme="minorHAnsi" w:hAnsiTheme="minorHAnsi" w:cstheme="minorHAnsi"/>
          <w:highlight w:val="cyan"/>
        </w:rPr>
        <w:t xml:space="preserve">lawyers </w:t>
      </w:r>
      <w:r w:rsidRPr="00E84877">
        <w:rPr>
          <w:rStyle w:val="Emphasis"/>
          <w:rFonts w:asciiTheme="minorHAnsi" w:hAnsiTheme="minorHAnsi" w:cstheme="minorHAnsi"/>
        </w:rPr>
        <w:t>to press their case</w:t>
      </w:r>
      <w:r w:rsidRPr="00E84877">
        <w:rPr>
          <w:rFonts w:asciiTheme="minorHAnsi" w:hAnsiTheme="minorHAnsi" w:cstheme="minorHAnsi"/>
          <w:u w:val="single"/>
        </w:rPr>
        <w:t>.</w:t>
      </w:r>
      <w:r w:rsidRPr="00E84877">
        <w:rPr>
          <w:rFonts w:asciiTheme="minorHAnsi" w:hAnsiTheme="minorHAnsi" w:cstheme="minorHAnsi"/>
          <w:sz w:val="16"/>
        </w:rPr>
        <w:t xml:space="preserve"> Google faces multiple </w:t>
      </w:r>
      <w:r w:rsidRPr="00E84877">
        <w:rPr>
          <w:rStyle w:val="StyleUnderline"/>
          <w:rFonts w:asciiTheme="minorHAnsi" w:hAnsiTheme="minorHAnsi" w:cstheme="minorHAnsi"/>
        </w:rPr>
        <w:t>antitrust lawsuits</w:t>
      </w:r>
      <w:r w:rsidRPr="00E84877">
        <w:rPr>
          <w:rFonts w:asciiTheme="minorHAnsi" w:hAnsiTheme="minorHAnsi" w:cstheme="minorHAnsi"/>
          <w:sz w:val="16"/>
        </w:rPr>
        <w:t>, one brought by the Justice Department, and two others from state attorneys general. Since those suits were filed, 16 lawyers from six law firms have</w:t>
      </w:r>
      <w:r w:rsidRPr="00F4722C">
        <w:rPr>
          <w:rFonts w:asciiTheme="minorHAnsi" w:hAnsiTheme="minorHAnsi" w:cstheme="minorHAnsi"/>
          <w:sz w:val="16"/>
        </w:rPr>
        <w:t xml:space="preserve"> appeared in courts to defend the company, according to public records. In total, 51 lawyers from 21 law firms have appeared in court in the Google cases, including lawyers representing states like Texas and some of Google’s competitors. Facebook, which faces its own antitrust case, has hired a team of lawyers in a similar way. As a result, </w:t>
      </w:r>
      <w:r w:rsidRPr="00F4722C">
        <w:rPr>
          <w:rFonts w:asciiTheme="minorHAnsi" w:hAnsiTheme="minorHAnsi" w:cstheme="minorHAnsi"/>
          <w:u w:val="single"/>
        </w:rPr>
        <w:t xml:space="preserve">antitrust work — once a relatively sleepy area of the legal world — is now providing a windfall for the big firms. Top partners at a large firm often bill $1,000 to $2,000 an hour, and the scores of young associates who help them charge hundreds of dollars an hour. </w:t>
      </w:r>
      <w:r w:rsidRPr="000D14AD">
        <w:rPr>
          <w:rFonts w:asciiTheme="minorHAnsi" w:hAnsiTheme="minorHAnsi" w:cstheme="minorHAnsi"/>
          <w:highlight w:val="cyan"/>
          <w:u w:val="single"/>
        </w:rPr>
        <w:t xml:space="preserve">The cost is </w:t>
      </w:r>
      <w:r w:rsidRPr="000D14AD">
        <w:rPr>
          <w:rStyle w:val="Emphasis"/>
          <w:rFonts w:asciiTheme="minorHAnsi" w:hAnsiTheme="minorHAnsi" w:cstheme="minorHAnsi"/>
          <w:highlight w:val="cyan"/>
        </w:rPr>
        <w:t>minimal</w:t>
      </w:r>
      <w:r w:rsidRPr="000D14AD">
        <w:rPr>
          <w:rFonts w:asciiTheme="minorHAnsi" w:hAnsiTheme="minorHAnsi" w:cstheme="minorHAnsi"/>
          <w:highlight w:val="cyan"/>
          <w:u w:val="single"/>
        </w:rPr>
        <w:t xml:space="preserve"> for </w:t>
      </w:r>
      <w:r w:rsidRPr="00F4722C">
        <w:rPr>
          <w:rFonts w:asciiTheme="minorHAnsi" w:hAnsiTheme="minorHAnsi" w:cstheme="minorHAnsi"/>
          <w:u w:val="single"/>
        </w:rPr>
        <w:t xml:space="preserve">the </w:t>
      </w:r>
      <w:r w:rsidRPr="000D14AD">
        <w:rPr>
          <w:rFonts w:asciiTheme="minorHAnsi" w:hAnsiTheme="minorHAnsi" w:cstheme="minorHAnsi"/>
          <w:highlight w:val="cyan"/>
          <w:u w:val="single"/>
        </w:rPr>
        <w:t xml:space="preserve">giant </w:t>
      </w:r>
      <w:r w:rsidRPr="00F4722C">
        <w:rPr>
          <w:rFonts w:asciiTheme="minorHAnsi" w:hAnsiTheme="minorHAnsi" w:cstheme="minorHAnsi"/>
          <w:u w:val="single"/>
        </w:rPr>
        <w:t xml:space="preserve">tech </w:t>
      </w:r>
      <w:r w:rsidRPr="000D14AD">
        <w:rPr>
          <w:rFonts w:asciiTheme="minorHAnsi" w:hAnsiTheme="minorHAnsi" w:cstheme="minorHAnsi"/>
          <w:highlight w:val="cyan"/>
          <w:u w:val="single"/>
        </w:rPr>
        <w:t xml:space="preserve">companies. But it </w:t>
      </w:r>
      <w:r w:rsidRPr="00F4722C">
        <w:rPr>
          <w:rFonts w:asciiTheme="minorHAnsi" w:hAnsiTheme="minorHAnsi" w:cstheme="minorHAnsi"/>
          <w:u w:val="single"/>
        </w:rPr>
        <w:t xml:space="preserve">has </w:t>
      </w:r>
      <w:r w:rsidRPr="000D14AD">
        <w:rPr>
          <w:rStyle w:val="Emphasis"/>
          <w:rFonts w:asciiTheme="minorHAnsi" w:hAnsiTheme="minorHAnsi" w:cstheme="minorHAnsi"/>
          <w:highlight w:val="cyan"/>
        </w:rPr>
        <w:t>widened</w:t>
      </w:r>
      <w:r w:rsidRPr="000D14AD">
        <w:rPr>
          <w:rFonts w:asciiTheme="minorHAnsi" w:hAnsiTheme="minorHAnsi" w:cstheme="minorHAnsi"/>
          <w:highlight w:val="cyan"/>
          <w:u w:val="single"/>
        </w:rPr>
        <w:t xml:space="preserve"> the </w:t>
      </w:r>
      <w:r w:rsidRPr="000D14AD">
        <w:rPr>
          <w:rStyle w:val="Emphasis"/>
          <w:rFonts w:asciiTheme="minorHAnsi" w:hAnsiTheme="minorHAnsi" w:cstheme="minorHAnsi"/>
          <w:highlight w:val="cyan"/>
        </w:rPr>
        <w:t>divide in resources</w:t>
      </w:r>
      <w:r w:rsidRPr="000D14AD">
        <w:rPr>
          <w:rFonts w:asciiTheme="minorHAnsi" w:hAnsiTheme="minorHAnsi" w:cstheme="minorHAnsi"/>
          <w:highlight w:val="cyan"/>
          <w:u w:val="single"/>
        </w:rPr>
        <w:t xml:space="preserve"> between </w:t>
      </w:r>
      <w:r w:rsidRPr="000D14AD">
        <w:rPr>
          <w:rStyle w:val="Emphasis"/>
          <w:rFonts w:asciiTheme="minorHAnsi" w:hAnsiTheme="minorHAnsi" w:cstheme="minorHAnsi"/>
          <w:highlight w:val="cyan"/>
        </w:rPr>
        <w:t xml:space="preserve">regulators and </w:t>
      </w:r>
      <w:r w:rsidRPr="00F4722C">
        <w:rPr>
          <w:rStyle w:val="Emphasis"/>
          <w:rFonts w:asciiTheme="minorHAnsi" w:hAnsiTheme="minorHAnsi" w:cstheme="minorHAnsi"/>
        </w:rPr>
        <w:t xml:space="preserve">the </w:t>
      </w:r>
      <w:r w:rsidRPr="000D14AD">
        <w:rPr>
          <w:rStyle w:val="Emphasis"/>
          <w:rFonts w:asciiTheme="minorHAnsi" w:hAnsiTheme="minorHAnsi" w:cstheme="minorHAnsi"/>
          <w:highlight w:val="cyan"/>
        </w:rPr>
        <w:t>companies</w:t>
      </w:r>
      <w:r w:rsidRPr="00F4722C">
        <w:rPr>
          <w:rFonts w:asciiTheme="minorHAnsi" w:hAnsiTheme="minorHAnsi" w:cstheme="minorHAnsi"/>
          <w:u w:val="single"/>
        </w:rPr>
        <w:t xml:space="preserve"> they police</w:t>
      </w:r>
      <w:r w:rsidRPr="00F4722C">
        <w:rPr>
          <w:rFonts w:asciiTheme="minorHAnsi" w:hAnsiTheme="minorHAnsi" w:cstheme="minorHAnsi"/>
          <w:sz w:val="16"/>
        </w:rPr>
        <w:t xml:space="preserve">, </w:t>
      </w:r>
      <w:r w:rsidRPr="000D14AD">
        <w:rPr>
          <w:rFonts w:asciiTheme="minorHAnsi" w:hAnsiTheme="minorHAnsi" w:cstheme="minorHAnsi"/>
          <w:highlight w:val="cyan"/>
          <w:u w:val="single"/>
        </w:rPr>
        <w:t>making it harder</w:t>
      </w:r>
      <w:r w:rsidRPr="00F4722C">
        <w:rPr>
          <w:rFonts w:asciiTheme="minorHAnsi" w:hAnsiTheme="minorHAnsi" w:cstheme="minorHAnsi"/>
          <w:u w:val="single"/>
        </w:rPr>
        <w:t xml:space="preserve"> for the government </w:t>
      </w:r>
      <w:r w:rsidRPr="000D14AD">
        <w:rPr>
          <w:rFonts w:asciiTheme="minorHAnsi" w:hAnsiTheme="minorHAnsi" w:cstheme="minorHAnsi"/>
          <w:highlight w:val="cyan"/>
          <w:u w:val="single"/>
        </w:rPr>
        <w:t>to recruit</w:t>
      </w:r>
      <w:r w:rsidRPr="00F4722C">
        <w:rPr>
          <w:rFonts w:asciiTheme="minorHAnsi" w:hAnsiTheme="minorHAnsi" w:cstheme="minorHAnsi"/>
          <w:u w:val="single"/>
        </w:rPr>
        <w:t xml:space="preserve"> and keep </w:t>
      </w:r>
      <w:r w:rsidRPr="000D14AD">
        <w:rPr>
          <w:rFonts w:asciiTheme="minorHAnsi" w:hAnsiTheme="minorHAnsi" w:cstheme="minorHAnsi"/>
          <w:highlight w:val="cyan"/>
          <w:u w:val="single"/>
        </w:rPr>
        <w:t>talent to take on the</w:t>
      </w:r>
      <w:r w:rsidRPr="00F4722C">
        <w:rPr>
          <w:rFonts w:asciiTheme="minorHAnsi" w:hAnsiTheme="minorHAnsi" w:cstheme="minorHAnsi"/>
          <w:u w:val="single"/>
        </w:rPr>
        <w:t xml:space="preserve"> </w:t>
      </w:r>
      <w:r w:rsidRPr="000D14AD">
        <w:rPr>
          <w:rFonts w:asciiTheme="minorHAnsi" w:hAnsiTheme="minorHAnsi" w:cstheme="minorHAnsi"/>
          <w:highlight w:val="cyan"/>
          <w:u w:val="single"/>
        </w:rPr>
        <w:t>industry</w:t>
      </w:r>
      <w:r w:rsidRPr="000D14AD">
        <w:rPr>
          <w:rFonts w:asciiTheme="minorHAnsi" w:hAnsiTheme="minorHAnsi" w:cstheme="minorHAnsi"/>
          <w:sz w:val="16"/>
          <w:highlight w:val="cyan"/>
        </w:rPr>
        <w:t xml:space="preserve">. </w:t>
      </w:r>
      <w:r w:rsidRPr="000D14AD">
        <w:rPr>
          <w:rFonts w:asciiTheme="minorHAnsi" w:hAnsiTheme="minorHAnsi" w:cstheme="minorHAnsi"/>
          <w:highlight w:val="cyan"/>
          <w:u w:val="single"/>
        </w:rPr>
        <w:t>It</w:t>
      </w:r>
      <w:r w:rsidRPr="00F4722C">
        <w:rPr>
          <w:rFonts w:asciiTheme="minorHAnsi" w:hAnsiTheme="minorHAnsi" w:cstheme="minorHAnsi"/>
          <w:u w:val="single"/>
        </w:rPr>
        <w:t xml:space="preserve"> has </w:t>
      </w:r>
      <w:r w:rsidRPr="000D14AD">
        <w:rPr>
          <w:rFonts w:asciiTheme="minorHAnsi" w:hAnsiTheme="minorHAnsi" w:cstheme="minorHAnsi"/>
          <w:highlight w:val="cyan"/>
          <w:u w:val="single"/>
        </w:rPr>
        <w:t>also raised</w:t>
      </w:r>
      <w:r w:rsidRPr="00F4722C">
        <w:rPr>
          <w:rFonts w:asciiTheme="minorHAnsi" w:hAnsiTheme="minorHAnsi" w:cstheme="minorHAnsi"/>
          <w:u w:val="single"/>
        </w:rPr>
        <w:t xml:space="preserve"> fresh </w:t>
      </w:r>
      <w:r w:rsidRPr="000D14AD">
        <w:rPr>
          <w:rFonts w:asciiTheme="minorHAnsi" w:hAnsiTheme="minorHAnsi" w:cstheme="minorHAnsi"/>
          <w:highlight w:val="cyan"/>
          <w:u w:val="single"/>
        </w:rPr>
        <w:t xml:space="preserve">concerns about </w:t>
      </w:r>
      <w:r w:rsidRPr="000D14AD">
        <w:rPr>
          <w:rStyle w:val="Emphasis"/>
          <w:rFonts w:asciiTheme="minorHAnsi" w:hAnsiTheme="minorHAnsi" w:cstheme="minorHAnsi"/>
          <w:highlight w:val="cyan"/>
        </w:rPr>
        <w:t>Washington’s revolving door</w:t>
      </w:r>
      <w:r w:rsidRPr="000D14AD">
        <w:rPr>
          <w:rFonts w:asciiTheme="minorHAnsi" w:hAnsiTheme="minorHAnsi" w:cstheme="minorHAnsi"/>
          <w:highlight w:val="cyan"/>
          <w:u w:val="single"/>
        </w:rPr>
        <w:t xml:space="preserve">, since </w:t>
      </w:r>
      <w:r w:rsidRPr="000D14AD">
        <w:rPr>
          <w:rStyle w:val="Emphasis"/>
          <w:rFonts w:asciiTheme="minorHAnsi" w:hAnsiTheme="minorHAnsi" w:cstheme="minorHAnsi"/>
          <w:sz w:val="24"/>
          <w:szCs w:val="24"/>
          <w:highlight w:val="cyan"/>
        </w:rPr>
        <w:t>many</w:t>
      </w:r>
      <w:r w:rsidRPr="00F4722C">
        <w:rPr>
          <w:rStyle w:val="Emphasis"/>
          <w:rFonts w:asciiTheme="minorHAnsi" w:hAnsiTheme="minorHAnsi" w:cstheme="minorHAnsi"/>
          <w:sz w:val="24"/>
          <w:szCs w:val="24"/>
        </w:rPr>
        <w:t xml:space="preserve"> of the </w:t>
      </w:r>
      <w:r w:rsidRPr="000D14AD">
        <w:rPr>
          <w:rStyle w:val="Emphasis"/>
          <w:rFonts w:asciiTheme="minorHAnsi" w:hAnsiTheme="minorHAnsi" w:cstheme="minorHAnsi"/>
          <w:sz w:val="24"/>
          <w:szCs w:val="24"/>
          <w:highlight w:val="cyan"/>
        </w:rPr>
        <w:t>lawyers used by the tech companies</w:t>
      </w:r>
      <w:r w:rsidRPr="00F4722C">
        <w:rPr>
          <w:rStyle w:val="Emphasis"/>
          <w:rFonts w:asciiTheme="minorHAnsi" w:hAnsiTheme="minorHAnsi" w:cstheme="minorHAnsi"/>
          <w:sz w:val="24"/>
          <w:szCs w:val="24"/>
        </w:rPr>
        <w:t xml:space="preserve"> recently </w:t>
      </w:r>
      <w:r w:rsidRPr="000D14AD">
        <w:rPr>
          <w:rStyle w:val="Emphasis"/>
          <w:rFonts w:asciiTheme="minorHAnsi" w:hAnsiTheme="minorHAnsi" w:cstheme="minorHAnsi"/>
          <w:sz w:val="24"/>
          <w:szCs w:val="24"/>
          <w:highlight w:val="cyan"/>
        </w:rPr>
        <w:t>worked for the government</w:t>
      </w:r>
      <w:r w:rsidRPr="00F4722C">
        <w:rPr>
          <w:rFonts w:asciiTheme="minorHAnsi" w:hAnsiTheme="minorHAnsi" w:cstheme="minorHAnsi"/>
          <w:sz w:val="16"/>
        </w:rPr>
        <w:t xml:space="preserve">. In 2019, when the </w:t>
      </w:r>
      <w:r w:rsidRPr="00F4722C">
        <w:rPr>
          <w:rFonts w:asciiTheme="minorHAnsi" w:hAnsiTheme="minorHAnsi" w:cstheme="minorHAnsi"/>
          <w:u w:val="single"/>
        </w:rPr>
        <w:t>Justice Department searched for a lead investigator into Google and other tech giants, officials came up with a list of candidates from about 10 law firms</w:t>
      </w:r>
      <w:r w:rsidRPr="00F4722C">
        <w:rPr>
          <w:rFonts w:asciiTheme="minorHAnsi" w:hAnsiTheme="minorHAnsi" w:cstheme="minorHAnsi"/>
          <w:sz w:val="16"/>
        </w:rPr>
        <w:t xml:space="preserve">, according to two people with knowledge of the search. But </w:t>
      </w:r>
      <w:r w:rsidRPr="00F4722C">
        <w:rPr>
          <w:rFonts w:asciiTheme="minorHAnsi" w:hAnsiTheme="minorHAnsi" w:cstheme="minorHAnsi"/>
          <w:u w:val="single"/>
        </w:rPr>
        <w:t xml:space="preserve">one by one, they said, potential candidates had to be </w:t>
      </w:r>
      <w:r w:rsidRPr="00F4722C">
        <w:rPr>
          <w:rStyle w:val="Emphasis"/>
          <w:rFonts w:asciiTheme="minorHAnsi" w:hAnsiTheme="minorHAnsi" w:cstheme="minorHAnsi"/>
        </w:rPr>
        <w:t>crossed off the list</w:t>
      </w:r>
      <w:r w:rsidRPr="00F4722C">
        <w:rPr>
          <w:rFonts w:asciiTheme="minorHAnsi" w:hAnsiTheme="minorHAnsi" w:cstheme="minorHAnsi"/>
          <w:sz w:val="16"/>
        </w:rPr>
        <w:t xml:space="preserve"> </w:t>
      </w:r>
      <w:r w:rsidRPr="00F4722C">
        <w:rPr>
          <w:rFonts w:asciiTheme="minorHAnsi" w:hAnsiTheme="minorHAnsi" w:cstheme="minorHAnsi"/>
          <w:u w:val="single"/>
        </w:rPr>
        <w:t>because they already worked for Big Tech</w:t>
      </w:r>
      <w:r w:rsidRPr="00F4722C">
        <w:rPr>
          <w:rFonts w:asciiTheme="minorHAnsi" w:hAnsiTheme="minorHAnsi" w:cstheme="minorHAnsi"/>
          <w:sz w:val="16"/>
        </w:rPr>
        <w:t xml:space="preserve"> clients, </w:t>
      </w:r>
      <w:r w:rsidRPr="00F4722C">
        <w:rPr>
          <w:rFonts w:asciiTheme="minorHAnsi" w:hAnsiTheme="minorHAnsi" w:cstheme="minorHAnsi"/>
          <w:u w:val="single"/>
        </w:rPr>
        <w:t>leaving few options</w:t>
      </w:r>
      <w:r w:rsidRPr="00F4722C">
        <w:rPr>
          <w:rFonts w:asciiTheme="minorHAnsi" w:hAnsiTheme="minorHAnsi" w:cstheme="minorHAnsi"/>
          <w:sz w:val="16"/>
        </w:rPr>
        <w:t xml:space="preserve">. More recently, </w:t>
      </w:r>
      <w:r w:rsidRPr="00F4722C">
        <w:rPr>
          <w:rStyle w:val="Emphasis"/>
          <w:rFonts w:asciiTheme="minorHAnsi" w:hAnsiTheme="minorHAnsi" w:cstheme="minorHAnsi"/>
        </w:rPr>
        <w:t>conflicts of interest</w:t>
      </w:r>
      <w:r w:rsidRPr="00F4722C">
        <w:rPr>
          <w:rFonts w:asciiTheme="minorHAnsi" w:hAnsiTheme="minorHAnsi" w:cstheme="minorHAnsi"/>
          <w:u w:val="single"/>
        </w:rPr>
        <w:t xml:space="preserve"> have complicated the Biden administration’s search for</w:t>
      </w:r>
      <w:r w:rsidRPr="00F4722C">
        <w:rPr>
          <w:rFonts w:asciiTheme="minorHAnsi" w:hAnsiTheme="minorHAnsi" w:cstheme="minorHAnsi"/>
          <w:sz w:val="16"/>
        </w:rPr>
        <w:t xml:space="preserve"> the </w:t>
      </w:r>
      <w:r w:rsidRPr="00F4722C">
        <w:rPr>
          <w:rFonts w:asciiTheme="minorHAnsi" w:hAnsiTheme="minorHAnsi" w:cstheme="minorHAnsi"/>
          <w:u w:val="single"/>
        </w:rPr>
        <w:t xml:space="preserve">head of the </w:t>
      </w:r>
      <w:r w:rsidRPr="00F4722C">
        <w:rPr>
          <w:rFonts w:asciiTheme="minorHAnsi" w:hAnsiTheme="minorHAnsi" w:cstheme="minorHAnsi"/>
          <w:sz w:val="16"/>
        </w:rPr>
        <w:t xml:space="preserve">Justice Department’s </w:t>
      </w:r>
      <w:r w:rsidRPr="00F4722C">
        <w:rPr>
          <w:rFonts w:asciiTheme="minorHAnsi" w:hAnsiTheme="minorHAnsi" w:cstheme="minorHAnsi"/>
          <w:u w:val="single"/>
        </w:rPr>
        <w:t>antitrust division</w:t>
      </w:r>
      <w:r w:rsidRPr="00F4722C">
        <w:rPr>
          <w:rFonts w:asciiTheme="minorHAnsi" w:hAnsiTheme="minorHAnsi" w:cstheme="minorHAnsi"/>
          <w:sz w:val="16"/>
        </w:rPr>
        <w:t>. Several times, critics of the industry have criticized a potential candidate because of the person’s ties to Big Tech. “</w:t>
      </w:r>
      <w:r w:rsidRPr="00F4722C">
        <w:rPr>
          <w:rFonts w:asciiTheme="minorHAnsi" w:hAnsiTheme="minorHAnsi" w:cstheme="minorHAnsi"/>
          <w:u w:val="single"/>
        </w:rPr>
        <w:t>These</w:t>
      </w:r>
      <w:r w:rsidRPr="00F4722C">
        <w:rPr>
          <w:rFonts w:asciiTheme="minorHAnsi" w:hAnsiTheme="minorHAnsi" w:cstheme="minorHAnsi"/>
          <w:sz w:val="16"/>
        </w:rPr>
        <w:t xml:space="preserve"> </w:t>
      </w:r>
      <w:r w:rsidRPr="00F4722C">
        <w:rPr>
          <w:rFonts w:asciiTheme="minorHAnsi" w:hAnsiTheme="minorHAnsi" w:cstheme="minorHAnsi"/>
          <w:u w:val="single"/>
        </w:rPr>
        <w:t xml:space="preserve">companies have the </w:t>
      </w:r>
      <w:r w:rsidRPr="00F4722C">
        <w:rPr>
          <w:rStyle w:val="Emphasis"/>
          <w:rFonts w:asciiTheme="minorHAnsi" w:hAnsiTheme="minorHAnsi" w:cstheme="minorHAnsi"/>
        </w:rPr>
        <w:t>monetary resources to hire the best</w:t>
      </w:r>
      <w:r w:rsidRPr="00F4722C">
        <w:rPr>
          <w:rFonts w:asciiTheme="minorHAnsi" w:hAnsiTheme="minorHAnsi" w:cstheme="minorHAnsi"/>
          <w:u w:val="single"/>
        </w:rPr>
        <w:t xml:space="preserve"> and the brightest</w:t>
      </w:r>
      <w:r w:rsidRPr="00F4722C">
        <w:rPr>
          <w:rFonts w:asciiTheme="minorHAnsi" w:hAnsiTheme="minorHAnsi" w:cstheme="minorHAnsi"/>
          <w:sz w:val="16"/>
        </w:rPr>
        <w:t xml:space="preserve">,” said William J. Baer, former head of </w:t>
      </w:r>
      <w:r w:rsidRPr="00F4722C">
        <w:rPr>
          <w:rStyle w:val="StyleUnderline"/>
          <w:rFonts w:asciiTheme="minorHAnsi" w:hAnsiTheme="minorHAnsi" w:cstheme="minorHAnsi"/>
        </w:rPr>
        <w:t>antitrust</w:t>
      </w:r>
      <w:r w:rsidRPr="00F4722C">
        <w:rPr>
          <w:rFonts w:asciiTheme="minorHAnsi" w:hAnsiTheme="minorHAnsi" w:cstheme="minorHAnsi"/>
          <w:sz w:val="16"/>
        </w:rPr>
        <w:t xml:space="preserve"> at the Justice Department under President Barack Obama. “But it </w:t>
      </w:r>
      <w:r w:rsidRPr="00F4722C">
        <w:rPr>
          <w:rStyle w:val="StyleUnderline"/>
          <w:rFonts w:asciiTheme="minorHAnsi" w:hAnsiTheme="minorHAnsi" w:cstheme="minorHAnsi"/>
        </w:rPr>
        <w:t>does</w:t>
      </w:r>
      <w:r w:rsidRPr="00F4722C">
        <w:rPr>
          <w:rFonts w:asciiTheme="minorHAnsi" w:hAnsiTheme="minorHAnsi" w:cstheme="minorHAnsi"/>
          <w:sz w:val="16"/>
        </w:rPr>
        <w:t xml:space="preserve"> </w:t>
      </w:r>
      <w:r w:rsidRPr="00F4722C">
        <w:rPr>
          <w:rFonts w:asciiTheme="minorHAnsi" w:hAnsiTheme="minorHAnsi" w:cstheme="minorHAnsi"/>
          <w:u w:val="single"/>
        </w:rPr>
        <w:t xml:space="preserve">emphasize </w:t>
      </w:r>
      <w:r w:rsidRPr="00F4722C">
        <w:rPr>
          <w:rStyle w:val="Emphasis"/>
          <w:rFonts w:asciiTheme="minorHAnsi" w:hAnsiTheme="minorHAnsi" w:cstheme="minorHAnsi"/>
        </w:rPr>
        <w:t>the resource disparity</w:t>
      </w:r>
      <w:r w:rsidRPr="00F4722C">
        <w:rPr>
          <w:rFonts w:asciiTheme="minorHAnsi" w:hAnsiTheme="minorHAnsi" w:cstheme="minorHAnsi"/>
          <w:u w:val="single"/>
        </w:rPr>
        <w:t xml:space="preserve"> between what the government can throw at these issues and the </w:t>
      </w:r>
      <w:r w:rsidRPr="00F4722C">
        <w:rPr>
          <w:rStyle w:val="Emphasis"/>
          <w:rFonts w:asciiTheme="minorHAnsi" w:hAnsiTheme="minorHAnsi" w:cstheme="minorHAnsi"/>
        </w:rPr>
        <w:t>virtually unlimited resources of these companies</w:t>
      </w:r>
      <w:r w:rsidRPr="00F4722C">
        <w:rPr>
          <w:rFonts w:asciiTheme="minorHAnsi" w:hAnsiTheme="minorHAnsi" w:cstheme="minorHAnsi"/>
          <w:sz w:val="16"/>
        </w:rPr>
        <w:t xml:space="preserve">.” Rebecca Slaughter, a Democratic </w:t>
      </w:r>
      <w:r w:rsidRPr="00F4722C">
        <w:rPr>
          <w:rFonts w:asciiTheme="minorHAnsi" w:hAnsiTheme="minorHAnsi" w:cstheme="minorHAnsi"/>
          <w:u w:val="single"/>
        </w:rPr>
        <w:t xml:space="preserve">commissioner at the </w:t>
      </w:r>
      <w:r w:rsidRPr="000D14AD">
        <w:rPr>
          <w:rStyle w:val="Emphasis"/>
          <w:rFonts w:asciiTheme="minorHAnsi" w:hAnsiTheme="minorHAnsi" w:cstheme="minorHAnsi"/>
          <w:highlight w:val="cyan"/>
        </w:rPr>
        <w:t>F.T.C., said antitrust cases</w:t>
      </w:r>
      <w:r w:rsidRPr="00F4722C">
        <w:rPr>
          <w:rStyle w:val="Emphasis"/>
          <w:rFonts w:asciiTheme="minorHAnsi" w:hAnsiTheme="minorHAnsi" w:cstheme="minorHAnsi"/>
        </w:rPr>
        <w:t xml:space="preserve"> were among </w:t>
      </w:r>
      <w:r w:rsidRPr="000D14AD">
        <w:rPr>
          <w:rStyle w:val="Emphasis"/>
          <w:rFonts w:asciiTheme="minorHAnsi" w:hAnsiTheme="minorHAnsi" w:cstheme="minorHAnsi"/>
          <w:highlight w:val="cyan"/>
        </w:rPr>
        <w:t>their most expensive</w:t>
      </w:r>
      <w:r w:rsidRPr="000D14AD">
        <w:rPr>
          <w:rFonts w:asciiTheme="minorHAnsi" w:hAnsiTheme="minorHAnsi" w:cstheme="minorHAnsi"/>
          <w:sz w:val="16"/>
          <w:highlight w:val="cyan"/>
        </w:rPr>
        <w:t xml:space="preserve">. </w:t>
      </w:r>
      <w:r w:rsidRPr="000D14AD">
        <w:rPr>
          <w:rStyle w:val="StyleUnderline"/>
          <w:rFonts w:asciiTheme="minorHAnsi" w:hAnsiTheme="minorHAnsi" w:cstheme="minorHAnsi"/>
          <w:highlight w:val="cyan"/>
        </w:rPr>
        <w:t xml:space="preserve">The cost for </w:t>
      </w:r>
      <w:r w:rsidRPr="000D14AD">
        <w:rPr>
          <w:rStyle w:val="Emphasis"/>
          <w:rFonts w:asciiTheme="minorHAnsi" w:hAnsiTheme="minorHAnsi" w:cstheme="minorHAnsi"/>
          <w:highlight w:val="cyan"/>
        </w:rPr>
        <w:t>one expert witness</w:t>
      </w:r>
      <w:r w:rsidRPr="00F4722C">
        <w:rPr>
          <w:rStyle w:val="StyleUnderline"/>
          <w:rFonts w:asciiTheme="minorHAnsi" w:hAnsiTheme="minorHAnsi" w:cstheme="minorHAnsi"/>
        </w:rPr>
        <w:t xml:space="preserve"> to speak on behalf of the agency </w:t>
      </w:r>
      <w:r w:rsidRPr="000D14AD">
        <w:rPr>
          <w:rStyle w:val="Emphasis"/>
          <w:rFonts w:asciiTheme="minorHAnsi" w:hAnsiTheme="minorHAnsi" w:cstheme="minorHAnsi"/>
          <w:highlight w:val="cyan"/>
        </w:rPr>
        <w:t>exceeds</w:t>
      </w:r>
      <w:r w:rsidRPr="00F4722C">
        <w:rPr>
          <w:rStyle w:val="StyleUnderline"/>
          <w:rFonts w:asciiTheme="minorHAnsi" w:hAnsiTheme="minorHAnsi" w:cstheme="minorHAnsi"/>
        </w:rPr>
        <w:t xml:space="preserve"> the </w:t>
      </w:r>
      <w:r w:rsidRPr="000D14AD">
        <w:rPr>
          <w:rStyle w:val="StyleUnderline"/>
          <w:rFonts w:asciiTheme="minorHAnsi" w:hAnsiTheme="minorHAnsi" w:cstheme="minorHAnsi"/>
          <w:highlight w:val="cyan"/>
        </w:rPr>
        <w:t>witness costs</w:t>
      </w:r>
      <w:r w:rsidRPr="00F4722C">
        <w:rPr>
          <w:rStyle w:val="StyleUnderline"/>
          <w:rFonts w:asciiTheme="minorHAnsi" w:hAnsiTheme="minorHAnsi" w:cstheme="minorHAnsi"/>
        </w:rPr>
        <w:t xml:space="preserve"> </w:t>
      </w:r>
      <w:r w:rsidRPr="000D14AD">
        <w:rPr>
          <w:rStyle w:val="Emphasis"/>
          <w:rFonts w:asciiTheme="minorHAnsi" w:hAnsiTheme="minorHAnsi" w:cstheme="minorHAnsi"/>
          <w:sz w:val="24"/>
          <w:szCs w:val="24"/>
          <w:highlight w:val="cyan"/>
        </w:rPr>
        <w:t>for all other cases</w:t>
      </w:r>
      <w:r w:rsidRPr="00F4722C">
        <w:rPr>
          <w:rStyle w:val="Emphasis"/>
          <w:rFonts w:asciiTheme="minorHAnsi" w:hAnsiTheme="minorHAnsi" w:cstheme="minorHAnsi"/>
          <w:sz w:val="24"/>
          <w:szCs w:val="24"/>
        </w:rPr>
        <w:t xml:space="preserve"> pursued by the agency </w:t>
      </w:r>
      <w:r w:rsidRPr="000D14AD">
        <w:rPr>
          <w:rStyle w:val="Emphasis"/>
          <w:rFonts w:asciiTheme="minorHAnsi" w:hAnsiTheme="minorHAnsi" w:cstheme="minorHAnsi"/>
          <w:sz w:val="24"/>
          <w:szCs w:val="24"/>
          <w:highlight w:val="cyan"/>
        </w:rPr>
        <w:t xml:space="preserve">in any </w:t>
      </w:r>
      <w:r w:rsidRPr="00F4722C">
        <w:rPr>
          <w:rStyle w:val="Emphasis"/>
          <w:rFonts w:asciiTheme="minorHAnsi" w:hAnsiTheme="minorHAnsi" w:cstheme="minorHAnsi"/>
          <w:sz w:val="24"/>
          <w:szCs w:val="24"/>
        </w:rPr>
        <w:t xml:space="preserve">given </w:t>
      </w:r>
      <w:r w:rsidRPr="000D14AD">
        <w:rPr>
          <w:rStyle w:val="Emphasis"/>
          <w:rFonts w:asciiTheme="minorHAnsi" w:hAnsiTheme="minorHAnsi" w:cstheme="minorHAnsi"/>
          <w:sz w:val="24"/>
          <w:szCs w:val="24"/>
          <w:highlight w:val="cyan"/>
        </w:rPr>
        <w:t>year.</w:t>
      </w:r>
      <w:r w:rsidRPr="00F4722C">
        <w:rPr>
          <w:rStyle w:val="StyleUnderline"/>
          <w:rFonts w:asciiTheme="minorHAnsi" w:hAnsiTheme="minorHAnsi" w:cstheme="minorHAnsi"/>
          <w:sz w:val="24"/>
          <w:szCs w:val="24"/>
        </w:rPr>
        <w:t xml:space="preserve"> </w:t>
      </w:r>
      <w:r w:rsidRPr="00F4722C">
        <w:rPr>
          <w:rFonts w:asciiTheme="minorHAnsi" w:hAnsiTheme="minorHAnsi" w:cstheme="minorHAnsi"/>
          <w:sz w:val="16"/>
        </w:rPr>
        <w:t>“The demand for antitrust enforcement has gone up dramatically over the last decade and has really skyrocketed in the last year,” Ms. Slaughter said. “</w:t>
      </w:r>
      <w:r w:rsidRPr="00F4722C">
        <w:rPr>
          <w:rStyle w:val="StyleUnderline"/>
          <w:rFonts w:asciiTheme="minorHAnsi" w:hAnsiTheme="minorHAnsi" w:cstheme="minorHAnsi"/>
        </w:rPr>
        <w:t xml:space="preserve">The costs involved in bringing </w:t>
      </w:r>
      <w:r w:rsidRPr="00F4722C">
        <w:rPr>
          <w:rStyle w:val="Emphasis"/>
          <w:rFonts w:asciiTheme="minorHAnsi" w:hAnsiTheme="minorHAnsi" w:cstheme="minorHAnsi"/>
        </w:rPr>
        <w:t>large and complex cases</w:t>
      </w:r>
      <w:r w:rsidRPr="00F4722C">
        <w:rPr>
          <w:rStyle w:val="StyleUnderline"/>
          <w:rFonts w:asciiTheme="minorHAnsi" w:hAnsiTheme="minorHAnsi" w:cstheme="minorHAnsi"/>
        </w:rPr>
        <w:t xml:space="preserve"> and </w:t>
      </w:r>
      <w:r w:rsidRPr="00F4722C">
        <w:rPr>
          <w:rStyle w:val="Emphasis"/>
          <w:rFonts w:asciiTheme="minorHAnsi" w:hAnsiTheme="minorHAnsi" w:cstheme="minorHAnsi"/>
        </w:rPr>
        <w:t>reviewing the tsunami of proposed mergers</w:t>
      </w:r>
      <w:r w:rsidRPr="00F4722C">
        <w:rPr>
          <w:rStyle w:val="StyleUnderline"/>
          <w:rFonts w:asciiTheme="minorHAnsi" w:hAnsiTheme="minorHAnsi" w:cstheme="minorHAnsi"/>
        </w:rPr>
        <w:t xml:space="preserve"> are huge, especially for a small agency like ours.”</w:t>
      </w:r>
      <w:r w:rsidRPr="00F4722C">
        <w:rPr>
          <w:rFonts w:asciiTheme="minorHAnsi" w:hAnsiTheme="minorHAnsi" w:cstheme="minorHAnsi"/>
          <w:sz w:val="16"/>
        </w:rPr>
        <w:t xml:space="preserve"> Amazon, </w:t>
      </w:r>
      <w:proofErr w:type="gramStart"/>
      <w:r w:rsidRPr="00F4722C">
        <w:rPr>
          <w:rFonts w:asciiTheme="minorHAnsi" w:hAnsiTheme="minorHAnsi" w:cstheme="minorHAnsi"/>
          <w:sz w:val="16"/>
        </w:rPr>
        <w:t>Facebook</w:t>
      </w:r>
      <w:proofErr w:type="gramEnd"/>
      <w:r w:rsidRPr="00F4722C">
        <w:rPr>
          <w:rFonts w:asciiTheme="minorHAnsi" w:hAnsiTheme="minorHAnsi" w:cstheme="minorHAnsi"/>
          <w:sz w:val="16"/>
        </w:rPr>
        <w:t xml:space="preserve"> and Google declined to comment. Apple and the law firms did not respond to requests for comment. Freshfields, the oldest global law firm in the world, shows the extent of the boom times for antitrust legal work. In 2018, the firm hired Eric Mahr, a former lead litigator for the Justice Department, to expand the firm’s antitrust practice in Washington. Mr. Mahr then brought on many former colleagues, including Julie Elmer, an experienced trial lawyer. The firm now has a dozen partners with antitrust expertise. Ms. Elmer and Mr. Mahr are leading Google’s defense against an ad-tech lawsuit led by the Texas attorney general. The firm has also expanded west, to be closer to its valuable tech clients. The firm, which is based in Britain, sent its lead European antitrust partner, Alan Ryan, to open an office in Menlo Park in Silicon Valley. He has since added six partners from other firms. In total, 25 people work in the firm’s office on Sand Hill Road, the most expensive office real estate in the nation and home to venture capital firms including Kleiner Perkins. Next year, the company will move into two floors in a new office complex in Redwood City to accommodate more staff members, including four new antitrust partners Mr. Ryan is seeking to hire. “Can we double it in the next year? I hope so.” Mr. Ryan said. “We plan to grow. The only question is how fast we can get there.” </w:t>
      </w:r>
      <w:r w:rsidRPr="00F4722C">
        <w:rPr>
          <w:rFonts w:asciiTheme="minorHAnsi" w:hAnsiTheme="minorHAnsi" w:cstheme="minorHAnsi"/>
          <w:u w:val="single"/>
        </w:rPr>
        <w:t xml:space="preserve">The </w:t>
      </w:r>
      <w:r w:rsidRPr="000D14AD">
        <w:rPr>
          <w:rFonts w:asciiTheme="minorHAnsi" w:hAnsiTheme="minorHAnsi" w:cstheme="minorHAnsi"/>
          <w:highlight w:val="cyan"/>
          <w:u w:val="single"/>
        </w:rPr>
        <w:t>tech firms are</w:t>
      </w:r>
      <w:r w:rsidRPr="00F4722C">
        <w:rPr>
          <w:rFonts w:asciiTheme="minorHAnsi" w:hAnsiTheme="minorHAnsi" w:cstheme="minorHAnsi"/>
          <w:u w:val="single"/>
        </w:rPr>
        <w:t xml:space="preserve"> also </w:t>
      </w:r>
      <w:r w:rsidRPr="000D14AD">
        <w:rPr>
          <w:rStyle w:val="Emphasis"/>
          <w:rFonts w:asciiTheme="minorHAnsi" w:hAnsiTheme="minorHAnsi" w:cstheme="minorHAnsi"/>
          <w:highlight w:val="cyan"/>
        </w:rPr>
        <w:t>bringing antitrust experts in house</w:t>
      </w:r>
      <w:r w:rsidRPr="00F4722C">
        <w:rPr>
          <w:rFonts w:asciiTheme="minorHAnsi" w:hAnsiTheme="minorHAnsi" w:cstheme="minorHAnsi"/>
          <w:u w:val="single"/>
        </w:rPr>
        <w:t xml:space="preserve">. Amazon, </w:t>
      </w:r>
      <w:proofErr w:type="gramStart"/>
      <w:r w:rsidRPr="00F4722C">
        <w:rPr>
          <w:rFonts w:asciiTheme="minorHAnsi" w:hAnsiTheme="minorHAnsi" w:cstheme="minorHAnsi"/>
          <w:u w:val="single"/>
        </w:rPr>
        <w:t>Facebook</w:t>
      </w:r>
      <w:proofErr w:type="gramEnd"/>
      <w:r w:rsidRPr="00F4722C">
        <w:rPr>
          <w:rFonts w:asciiTheme="minorHAnsi" w:hAnsiTheme="minorHAnsi" w:cstheme="minorHAnsi"/>
          <w:u w:val="single"/>
        </w:rPr>
        <w:t xml:space="preserve"> and Google each have dozens of in-house lawyers.</w:t>
      </w:r>
      <w:r w:rsidRPr="00F4722C">
        <w:rPr>
          <w:rFonts w:asciiTheme="minorHAnsi" w:hAnsiTheme="minorHAnsi" w:cstheme="minorHAnsi"/>
          <w:sz w:val="16"/>
        </w:rPr>
        <w:t xml:space="preserve"> In January 2020, </w:t>
      </w:r>
      <w:r w:rsidRPr="00F4722C">
        <w:rPr>
          <w:rFonts w:asciiTheme="minorHAnsi" w:hAnsiTheme="minorHAnsi" w:cstheme="minorHAnsi"/>
          <w:u w:val="single"/>
        </w:rPr>
        <w:t>Amazon hired a former F.T.C. lawyer, Amy Posner. In April 2020, Facebook hired numerous government officials, starting with another longtime Federal Trade Commission lawyer in the competition bureau. “</w:t>
      </w:r>
      <w:r w:rsidRPr="000D14AD">
        <w:rPr>
          <w:rStyle w:val="Emphasis"/>
          <w:rFonts w:asciiTheme="minorHAnsi" w:hAnsiTheme="minorHAnsi" w:cstheme="minorHAnsi"/>
          <w:highlight w:val="cyan"/>
        </w:rPr>
        <w:t>What’s striking is the number</w:t>
      </w:r>
      <w:r w:rsidRPr="00F4722C">
        <w:rPr>
          <w:rStyle w:val="Emphasis"/>
          <w:rFonts w:asciiTheme="minorHAnsi" w:hAnsiTheme="minorHAnsi" w:cstheme="minorHAnsi"/>
        </w:rPr>
        <w:t xml:space="preserve"> </w:t>
      </w:r>
      <w:r w:rsidRPr="000D14AD">
        <w:rPr>
          <w:rStyle w:val="Emphasis"/>
          <w:rFonts w:asciiTheme="minorHAnsi" w:hAnsiTheme="minorHAnsi" w:cstheme="minorHAnsi"/>
          <w:highlight w:val="cyan"/>
        </w:rPr>
        <w:t xml:space="preserve">of people </w:t>
      </w:r>
      <w:r w:rsidRPr="00F4722C">
        <w:rPr>
          <w:rStyle w:val="Emphasis"/>
          <w:rFonts w:asciiTheme="minorHAnsi" w:hAnsiTheme="minorHAnsi" w:cstheme="minorHAnsi"/>
        </w:rPr>
        <w:t xml:space="preserve">going to work </w:t>
      </w:r>
      <w:r w:rsidRPr="000D14AD">
        <w:rPr>
          <w:rStyle w:val="Emphasis"/>
          <w:rFonts w:asciiTheme="minorHAnsi" w:hAnsiTheme="minorHAnsi" w:cstheme="minorHAnsi"/>
          <w:highlight w:val="cyan"/>
        </w:rPr>
        <w:t>directly</w:t>
      </w:r>
      <w:r w:rsidRPr="00F4722C">
        <w:rPr>
          <w:rStyle w:val="Emphasis"/>
          <w:rFonts w:asciiTheme="minorHAnsi" w:hAnsiTheme="minorHAnsi" w:cstheme="minorHAnsi"/>
        </w:rPr>
        <w:t xml:space="preserve"> for tech companies </w:t>
      </w:r>
      <w:r w:rsidRPr="000D14AD">
        <w:rPr>
          <w:rStyle w:val="Emphasis"/>
          <w:rFonts w:asciiTheme="minorHAnsi" w:hAnsiTheme="minorHAnsi" w:cstheme="minorHAnsi"/>
          <w:highlight w:val="cyan"/>
        </w:rPr>
        <w:t>from the agencies</w:t>
      </w:r>
      <w:r w:rsidRPr="00F4722C">
        <w:rPr>
          <w:rFonts w:asciiTheme="minorHAnsi" w:hAnsiTheme="minorHAnsi" w:cstheme="minorHAnsi"/>
          <w:u w:val="single"/>
        </w:rPr>
        <w:t>,”</w:t>
      </w:r>
      <w:r w:rsidRPr="00F4722C">
        <w:rPr>
          <w:rFonts w:asciiTheme="minorHAnsi" w:hAnsiTheme="minorHAnsi" w:cstheme="minorHAnsi"/>
          <w:sz w:val="16"/>
        </w:rPr>
        <w:t xml:space="preserve"> said William </w:t>
      </w:r>
      <w:proofErr w:type="spellStart"/>
      <w:r w:rsidRPr="00F4722C">
        <w:rPr>
          <w:rFonts w:asciiTheme="minorHAnsi" w:hAnsiTheme="minorHAnsi" w:cstheme="minorHAnsi"/>
          <w:sz w:val="16"/>
        </w:rPr>
        <w:t>Kovacic</w:t>
      </w:r>
      <w:proofErr w:type="spellEnd"/>
      <w:r w:rsidRPr="00F4722C">
        <w:rPr>
          <w:rFonts w:asciiTheme="minorHAnsi" w:hAnsiTheme="minorHAnsi" w:cstheme="minorHAnsi"/>
          <w:sz w:val="16"/>
        </w:rPr>
        <w:t xml:space="preserve">, a former chairman of the F.T.C. “That reflects a real change.” The opportunities to work for tech clients, or the tech companies themselves, drew a big audience at a recent mock trial held by the American Bar Association. The workshop centered on a fictional big search engine called </w:t>
      </w:r>
      <w:proofErr w:type="spellStart"/>
      <w:r w:rsidRPr="00F4722C">
        <w:rPr>
          <w:rFonts w:asciiTheme="minorHAnsi" w:hAnsiTheme="minorHAnsi" w:cstheme="minorHAnsi"/>
          <w:sz w:val="16"/>
        </w:rPr>
        <w:t>Knowsmore</w:t>
      </w:r>
      <w:proofErr w:type="spellEnd"/>
      <w:r w:rsidRPr="00F4722C">
        <w:rPr>
          <w:rFonts w:asciiTheme="minorHAnsi" w:hAnsiTheme="minorHAnsi" w:cstheme="minorHAnsi"/>
          <w:sz w:val="16"/>
        </w:rPr>
        <w:t xml:space="preserve">, which was being sued by a smaller search engine that wanted to charge for more privacy features. The event was one of the best-attended workshops put on by the A.B.A. over the past few years, said David Reichenberg, a lawyer at Cozen O’Connor and the association’s litigation committee co-chair. “Every year there is more and more interest among the members to learn more about tech and antitrust,” he said. </w:t>
      </w:r>
    </w:p>
    <w:p w14:paraId="64B31C78" w14:textId="2FCC4F73" w:rsidR="00585B37" w:rsidRDefault="00585B37" w:rsidP="00585B37">
      <w:pPr>
        <w:pStyle w:val="Heading2"/>
      </w:pPr>
      <w:r>
        <w:t xml:space="preserve">Tech Stocks </w:t>
      </w:r>
      <w:r>
        <w:t>UQ CP</w:t>
      </w:r>
      <w:r>
        <w:t>/DA</w:t>
      </w:r>
    </w:p>
    <w:p w14:paraId="00AA4C73" w14:textId="77777777" w:rsidR="00585B37" w:rsidRDefault="00585B37" w:rsidP="00585B37">
      <w:pPr>
        <w:pStyle w:val="Heading4"/>
      </w:pPr>
      <w:r>
        <w:t xml:space="preserve">Settlement and dismals RAISE stock prices, but the plan triggers “a political moment” to trigger selloff. </w:t>
      </w:r>
    </w:p>
    <w:p w14:paraId="20437813" w14:textId="77777777" w:rsidR="00585B37" w:rsidRPr="002A736C" w:rsidRDefault="00585B37" w:rsidP="00585B37">
      <w:pPr>
        <w:rPr>
          <w:rStyle w:val="Style13ptBold"/>
        </w:rPr>
      </w:pPr>
      <w:r>
        <w:rPr>
          <w:rStyle w:val="Style13ptBold"/>
        </w:rPr>
        <w:t xml:space="preserve">Horowitz 21 </w:t>
      </w:r>
      <w:r w:rsidRPr="002A736C">
        <w:rPr>
          <w:sz w:val="16"/>
        </w:rPr>
        <w:t xml:space="preserve">(Julia, CNN Business Analyst, Citing JP </w:t>
      </w:r>
      <w:proofErr w:type="spellStart"/>
      <w:r w:rsidRPr="002A736C">
        <w:rPr>
          <w:sz w:val="16"/>
        </w:rPr>
        <w:t>morgan</w:t>
      </w:r>
      <w:proofErr w:type="spellEnd"/>
      <w:r w:rsidRPr="002A736C">
        <w:rPr>
          <w:sz w:val="16"/>
        </w:rPr>
        <w:t xml:space="preserve"> analysts, “Facebook's antitrust win doesn't put Big Tech stocks in the clear”, https://www.cnn.com/2021/06/29/investing/premarket-stocks-trading/index.html)</w:t>
      </w:r>
    </w:p>
    <w:p w14:paraId="57622F65" w14:textId="77777777" w:rsidR="00585B37" w:rsidRDefault="00585B37" w:rsidP="00585B37">
      <w:pPr>
        <w:rPr>
          <w:rStyle w:val="StyleUnderline"/>
        </w:rPr>
      </w:pPr>
      <w:r w:rsidRPr="00402F51">
        <w:rPr>
          <w:sz w:val="12"/>
        </w:rPr>
        <w:t xml:space="preserve">London (CNN </w:t>
      </w:r>
      <w:proofErr w:type="gramStart"/>
      <w:r w:rsidRPr="00402F51">
        <w:rPr>
          <w:sz w:val="12"/>
        </w:rPr>
        <w:t>Business)</w:t>
      </w:r>
      <w:r w:rsidRPr="009E0531">
        <w:rPr>
          <w:rStyle w:val="StyleUnderline"/>
        </w:rPr>
        <w:t>The</w:t>
      </w:r>
      <w:proofErr w:type="gramEnd"/>
      <w:r w:rsidRPr="009E0531">
        <w:rPr>
          <w:rStyle w:val="StyleUnderline"/>
        </w:rPr>
        <w:t xml:space="preserve"> news for Facebook (FB) couldn't have been better.</w:t>
      </w:r>
      <w:r>
        <w:rPr>
          <w:rStyle w:val="StyleUnderline"/>
        </w:rPr>
        <w:t xml:space="preserve"> </w:t>
      </w:r>
      <w:r w:rsidRPr="00402F51">
        <w:rPr>
          <w:sz w:val="12"/>
        </w:rPr>
        <w:t xml:space="preserve">What's happening: On Monday, </w:t>
      </w:r>
      <w:r w:rsidRPr="00A07AD3">
        <w:rPr>
          <w:rStyle w:val="StyleUnderline"/>
          <w:highlight w:val="cyan"/>
        </w:rPr>
        <w:t>a</w:t>
      </w:r>
      <w:r w:rsidRPr="00402F51">
        <w:rPr>
          <w:sz w:val="12"/>
        </w:rPr>
        <w:t xml:space="preserve"> US </w:t>
      </w:r>
      <w:r w:rsidRPr="00A07AD3">
        <w:rPr>
          <w:rStyle w:val="StyleUnderline"/>
          <w:highlight w:val="cyan"/>
        </w:rPr>
        <w:t>judge dismissed</w:t>
      </w:r>
      <w:r w:rsidRPr="009E0531">
        <w:rPr>
          <w:rStyle w:val="StyleUnderline"/>
        </w:rPr>
        <w:t xml:space="preserve"> two </w:t>
      </w:r>
      <w:r w:rsidRPr="00A07AD3">
        <w:rPr>
          <w:rStyle w:val="StyleUnderline"/>
          <w:highlight w:val="cyan"/>
        </w:rPr>
        <w:t>complaints</w:t>
      </w:r>
      <w:r w:rsidRPr="009E0531">
        <w:rPr>
          <w:rStyle w:val="StyleUnderline"/>
        </w:rPr>
        <w:t xml:space="preserve"> that accused the company of holding a monopoly on social</w:t>
      </w:r>
      <w:r w:rsidRPr="00402F51">
        <w:rPr>
          <w:sz w:val="12"/>
        </w:rPr>
        <w:t xml:space="preserve"> media — a major setback for regulators that are increasingly looking for ways to break up Silicon Valley's top players. </w:t>
      </w:r>
      <w:r w:rsidRPr="00A07AD3">
        <w:rPr>
          <w:rStyle w:val="Emphasis"/>
          <w:highlight w:val="cyan"/>
        </w:rPr>
        <w:t>Facebook's shares soared more than 4%, pushing the company's market value above $1 trillion for the first time</w:t>
      </w:r>
      <w:r w:rsidRPr="00402F51">
        <w:rPr>
          <w:sz w:val="12"/>
        </w:rPr>
        <w:t xml:space="preserve">. But CEO Mark Zuckerberg may want to hold off popping the champagne. The judge said the Federal Trade Commission did not do enough to back up its assertion that Facebook controls at least 60% of the social media market. The </w:t>
      </w:r>
      <w:r w:rsidRPr="009E0531">
        <w:rPr>
          <w:rStyle w:val="StyleUnderline"/>
        </w:rPr>
        <w:t>FTC had alleged that Facebook violated the nation's anti-monopoly laws by acquiring nascent startups like Instagram</w:t>
      </w:r>
      <w:r w:rsidRPr="00402F51">
        <w:rPr>
          <w:sz w:val="12"/>
        </w:rPr>
        <w:t xml:space="preserve"> that it perceived as a threat to its dominance, and by preventing others from plugging into Facebook's services. However, the agency can still file an amended complaint. An FTC spokesperson said it's closely reviewing the decision. The dismissal may also serve to harden the resolve of US lawmakers, who are pursuing a parallel track to rein in Big Tech with new legislation. "The FTC should do everything it can to pursue its case against Facebook. But the ruling shows why our antitrust laws need to be updated after years of bad precedent," Sen. Amy Klobuchar, a Democrat, tweeted after the decision. "We can't meet the challenges of the modern digital economy with pared down agencies &amp; limited legal tools." "Agreed," Rep. Ken Buck, a Republican, said in response. Plus, </w:t>
      </w:r>
      <w:r w:rsidRPr="00402F51">
        <w:rPr>
          <w:rStyle w:val="StyleUnderline"/>
        </w:rPr>
        <w:t>Facebook is still under the microscope</w:t>
      </w:r>
      <w:r w:rsidRPr="00402F51">
        <w:rPr>
          <w:sz w:val="12"/>
        </w:rPr>
        <w:t xml:space="preserve"> outside its home country. Earlier this month, European regulators announced two separate antitrust investigations that will probe whether the social network's use of data gives it an unfair advantage in online advertising. Big picture: </w:t>
      </w:r>
      <w:r w:rsidRPr="00402F51">
        <w:rPr>
          <w:rStyle w:val="StyleUnderline"/>
        </w:rPr>
        <w:t xml:space="preserve">The dominant narrative for months has been that </w:t>
      </w:r>
      <w:r w:rsidRPr="00A07AD3">
        <w:rPr>
          <w:rStyle w:val="Emphasis"/>
          <w:highlight w:val="cyan"/>
        </w:rPr>
        <w:t>investors are brushing off regulatory risks to tech stock</w:t>
      </w:r>
      <w:r w:rsidRPr="00A07AD3">
        <w:rPr>
          <w:rStyle w:val="StyleUnderline"/>
          <w:highlight w:val="cyan"/>
        </w:rPr>
        <w:t>s</w:t>
      </w:r>
      <w:r w:rsidRPr="009E0531">
        <w:rPr>
          <w:rStyle w:val="StyleUnderline"/>
        </w:rPr>
        <w:t xml:space="preserve">. Clearly, </w:t>
      </w:r>
      <w:r w:rsidRPr="00402F51">
        <w:rPr>
          <w:sz w:val="12"/>
        </w:rPr>
        <w:t xml:space="preserve">looking at the bump Facebook got after the US judge's ruling, that's not entirely true. It's a reminder for investors to watch what's happening closely. </w:t>
      </w:r>
      <w:r w:rsidRPr="009E0531">
        <w:rPr>
          <w:rStyle w:val="StyleUnderline"/>
        </w:rPr>
        <w:t xml:space="preserve">Given </w:t>
      </w:r>
      <w:r w:rsidRPr="00A07AD3">
        <w:rPr>
          <w:rStyle w:val="StyleUnderline"/>
          <w:highlight w:val="cyan"/>
        </w:rPr>
        <w:t>Big Tech</w:t>
      </w:r>
      <w:r w:rsidRPr="009E0531">
        <w:rPr>
          <w:rStyle w:val="StyleUnderline"/>
        </w:rPr>
        <w:t>'s clout</w:t>
      </w:r>
      <w:r w:rsidRPr="00402F51">
        <w:rPr>
          <w:sz w:val="12"/>
        </w:rPr>
        <w:t xml:space="preserve"> — Facebook, Amazon, Apple, Alphabet and Microsoft </w:t>
      </w:r>
      <w:r w:rsidRPr="00402F51">
        <w:rPr>
          <w:rStyle w:val="StyleUnderline"/>
        </w:rPr>
        <w:t xml:space="preserve">now </w:t>
      </w:r>
      <w:r w:rsidRPr="00A07AD3">
        <w:rPr>
          <w:rStyle w:val="StyleUnderline"/>
          <w:highlight w:val="cyan"/>
        </w:rPr>
        <w:t xml:space="preserve">make up </w:t>
      </w:r>
      <w:r w:rsidRPr="00402F51">
        <w:rPr>
          <w:rStyle w:val="StyleUnderline"/>
        </w:rPr>
        <w:t xml:space="preserve">almost </w:t>
      </w:r>
      <w:r w:rsidRPr="00A07AD3">
        <w:rPr>
          <w:rStyle w:val="StyleUnderline"/>
          <w:highlight w:val="cyan"/>
        </w:rPr>
        <w:t xml:space="preserve">23% of </w:t>
      </w:r>
      <w:r w:rsidRPr="00402F51">
        <w:rPr>
          <w:rStyle w:val="StyleUnderline"/>
        </w:rPr>
        <w:t xml:space="preserve">the </w:t>
      </w:r>
      <w:r w:rsidRPr="00A07AD3">
        <w:rPr>
          <w:rStyle w:val="StyleUnderline"/>
          <w:highlight w:val="cyan"/>
        </w:rPr>
        <w:t xml:space="preserve">market value </w:t>
      </w:r>
      <w:r w:rsidRPr="00402F51">
        <w:rPr>
          <w:rStyle w:val="StyleUnderline"/>
        </w:rPr>
        <w:t xml:space="preserve">of the S&amp;P 500 </w:t>
      </w:r>
      <w:r w:rsidRPr="00402F51">
        <w:rPr>
          <w:sz w:val="12"/>
        </w:rPr>
        <w:t xml:space="preserve">— </w:t>
      </w:r>
      <w:r w:rsidRPr="00A07AD3">
        <w:rPr>
          <w:rStyle w:val="Emphasis"/>
          <w:highlight w:val="cyan"/>
        </w:rPr>
        <w:t xml:space="preserve">there could be big consequences if </w:t>
      </w:r>
      <w:r w:rsidRPr="00402F51">
        <w:rPr>
          <w:rStyle w:val="Emphasis"/>
        </w:rPr>
        <w:t xml:space="preserve">critical regulators ultimately </w:t>
      </w:r>
      <w:r w:rsidRPr="00A07AD3">
        <w:rPr>
          <w:rStyle w:val="Emphasis"/>
          <w:highlight w:val="cyan"/>
        </w:rPr>
        <w:t xml:space="preserve">find </w:t>
      </w:r>
      <w:r w:rsidRPr="00402F51">
        <w:rPr>
          <w:rStyle w:val="Emphasis"/>
        </w:rPr>
        <w:t xml:space="preserve">even limited </w:t>
      </w:r>
      <w:r w:rsidRPr="00A07AD3">
        <w:rPr>
          <w:rStyle w:val="Emphasis"/>
          <w:highlight w:val="cyan"/>
        </w:rPr>
        <w:t>success.</w:t>
      </w:r>
      <w:r>
        <w:rPr>
          <w:rStyle w:val="Emphasis"/>
        </w:rPr>
        <w:t xml:space="preserve"> </w:t>
      </w:r>
      <w:r w:rsidRPr="00402F51">
        <w:rPr>
          <w:sz w:val="12"/>
        </w:rPr>
        <w:t xml:space="preserve">"The temptation is to believe that tech will remain all powerful in a post-pandemic world. However, history cautions against this automatic assumption," JPMorgan strategists Jan </w:t>
      </w:r>
      <w:proofErr w:type="spellStart"/>
      <w:r w:rsidRPr="00402F51">
        <w:rPr>
          <w:sz w:val="12"/>
        </w:rPr>
        <w:t>Loeys</w:t>
      </w:r>
      <w:proofErr w:type="spellEnd"/>
      <w:r w:rsidRPr="00402F51">
        <w:rPr>
          <w:sz w:val="12"/>
        </w:rPr>
        <w:t xml:space="preserve"> and Shiny Kundu wrote in a note to clients late last week. </w:t>
      </w:r>
      <w:proofErr w:type="spellStart"/>
      <w:r w:rsidRPr="00402F51">
        <w:rPr>
          <w:sz w:val="12"/>
        </w:rPr>
        <w:t>Loeys</w:t>
      </w:r>
      <w:proofErr w:type="spellEnd"/>
      <w:r w:rsidRPr="00402F51">
        <w:rPr>
          <w:sz w:val="12"/>
        </w:rPr>
        <w:t xml:space="preserve"> and Kundu focus on the potential for the "start of</w:t>
      </w:r>
      <w:r w:rsidRPr="00402F51">
        <w:rPr>
          <w:rStyle w:val="Emphasis"/>
        </w:rPr>
        <w:t xml:space="preserve"> </w:t>
      </w:r>
      <w:r w:rsidRPr="00A07AD3">
        <w:rPr>
          <w:rStyle w:val="Emphasis"/>
          <w:highlight w:val="cyan"/>
        </w:rPr>
        <w:t xml:space="preserve">a political movement </w:t>
      </w:r>
      <w:r w:rsidRPr="00402F51">
        <w:rPr>
          <w:rStyle w:val="Emphasis"/>
        </w:rPr>
        <w:t>against mega companies</w:t>
      </w:r>
      <w:r w:rsidRPr="00402F51">
        <w:rPr>
          <w:sz w:val="12"/>
        </w:rPr>
        <w:t xml:space="preserve">" </w:t>
      </w:r>
      <w:r w:rsidRPr="00402F51">
        <w:rPr>
          <w:rStyle w:val="StyleUnderline"/>
        </w:rPr>
        <w:t>that would likely center on Big Tech</w:t>
      </w:r>
      <w:r w:rsidRPr="00402F51">
        <w:rPr>
          <w:sz w:val="12"/>
        </w:rPr>
        <w:t xml:space="preserve">. </w:t>
      </w:r>
      <w:r w:rsidRPr="009E0531">
        <w:rPr>
          <w:rStyle w:val="StyleUnderline"/>
        </w:rPr>
        <w:t xml:space="preserve">If it gains traction, </w:t>
      </w:r>
      <w:r w:rsidRPr="00402F51">
        <w:rPr>
          <w:rStyle w:val="Emphasis"/>
        </w:rPr>
        <w:t xml:space="preserve">that </w:t>
      </w:r>
      <w:r w:rsidRPr="00A07AD3">
        <w:rPr>
          <w:rStyle w:val="Emphasis"/>
          <w:highlight w:val="cyan"/>
        </w:rPr>
        <w:t>could end the era of</w:t>
      </w:r>
      <w:r w:rsidRPr="00402F51">
        <w:rPr>
          <w:rStyle w:val="Emphasis"/>
        </w:rPr>
        <w:t xml:space="preserve"> US </w:t>
      </w:r>
      <w:r w:rsidRPr="00A07AD3">
        <w:rPr>
          <w:rStyle w:val="Emphasis"/>
          <w:highlight w:val="cyan"/>
        </w:rPr>
        <w:t>stocks outperforming</w:t>
      </w:r>
      <w:r w:rsidRPr="00402F51">
        <w:rPr>
          <w:rStyle w:val="Emphasis"/>
        </w:rPr>
        <w:t xml:space="preserve"> other regions market dominance, they warn</w:t>
      </w:r>
      <w:r w:rsidRPr="00402F51">
        <w:rPr>
          <w:rStyle w:val="StyleUnderline"/>
        </w:rPr>
        <w:t>.</w:t>
      </w:r>
    </w:p>
    <w:p w14:paraId="6CC10766" w14:textId="77777777" w:rsidR="00585B37" w:rsidRDefault="00585B37" w:rsidP="00585B37">
      <w:pPr>
        <w:rPr>
          <w:rStyle w:val="StyleUnderline"/>
        </w:rPr>
      </w:pPr>
    </w:p>
    <w:p w14:paraId="4445C426" w14:textId="77777777" w:rsidR="00585B37" w:rsidRPr="00CF313E" w:rsidRDefault="00585B37" w:rsidP="00585B37">
      <w:pPr>
        <w:pStyle w:val="Heading4"/>
      </w:pPr>
      <w:r>
        <w:t xml:space="preserve">‘Prohibitions’ are </w:t>
      </w:r>
      <w:r>
        <w:rPr>
          <w:u w:val="single"/>
        </w:rPr>
        <w:t>strictly mandatory</w:t>
      </w:r>
    </w:p>
    <w:p w14:paraId="4382B574" w14:textId="77777777" w:rsidR="00585B37" w:rsidRDefault="00585B37" w:rsidP="00585B37">
      <w:r>
        <w:t xml:space="preserve">Rodney King </w:t>
      </w:r>
      <w:r w:rsidRPr="00EB2B1A">
        <w:rPr>
          <w:rStyle w:val="Style13ptBold"/>
        </w:rPr>
        <w:t>Potter 83</w:t>
      </w:r>
      <w:r>
        <w:t xml:space="preserve">,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w:t>
      </w:r>
      <w:proofErr w:type="spellStart"/>
      <w:r>
        <w:t>Rptr</w:t>
      </w:r>
      <w:proofErr w:type="spellEnd"/>
      <w:r>
        <w:t>. 669, 677-678, 1983 Cal. App. LEXIS 1434, 2/25/1983, Lexis</w:t>
      </w:r>
    </w:p>
    <w:p w14:paraId="08780035" w14:textId="77777777" w:rsidR="00585B37" w:rsidRDefault="00585B37" w:rsidP="00585B37">
      <w:r>
        <w:t xml:space="preserve">However, </w:t>
      </w:r>
      <w:r w:rsidRPr="00EB2B1A">
        <w:rPr>
          <w:rStyle w:val="StyleUnderline"/>
        </w:rPr>
        <w:t xml:space="preserve">the framer's </w:t>
      </w:r>
      <w:r w:rsidRPr="008C2452">
        <w:rPr>
          <w:rStyle w:val="StyleUnderline"/>
          <w:highlight w:val="cyan"/>
        </w:rPr>
        <w:t>use of</w:t>
      </w:r>
      <w:r w:rsidRPr="00EB2B1A">
        <w:rPr>
          <w:rStyle w:val="StyleUnderline"/>
        </w:rPr>
        <w:t xml:space="preserve"> the term </w:t>
      </w:r>
      <w:r w:rsidRPr="008C2452">
        <w:rPr>
          <w:rStyle w:val="StyleUnderline"/>
          <w:highlight w:val="cyan"/>
        </w:rPr>
        <w:t>“prohibited” manifests</w:t>
      </w:r>
      <w:r w:rsidRPr="00EB2B1A">
        <w:rPr>
          <w:rStyle w:val="StyleUnderline"/>
        </w:rPr>
        <w:t xml:space="preserve"> their </w:t>
      </w:r>
      <w:r w:rsidRPr="008C2452">
        <w:rPr>
          <w:rStyle w:val="StyleUnderline"/>
          <w:highlight w:val="cyan"/>
        </w:rPr>
        <w:t>intent to make the “Limitation</w:t>
      </w:r>
      <w:r w:rsidRPr="00EB2B1A">
        <w:rPr>
          <w:rStyle w:val="StyleUnderline"/>
        </w:rPr>
        <w:t xml:space="preserve"> of Plea Bargaining” </w:t>
      </w:r>
      <w:r w:rsidRPr="008C2452">
        <w:rPr>
          <w:rStyle w:val="Emphasis"/>
          <w:highlight w:val="cyan"/>
        </w:rPr>
        <w:t>mandatory</w:t>
      </w:r>
      <w:r>
        <w:t xml:space="preserve">. In Bright v. Los Angeles Unified Sch. Dist. (1976) 18 Cal.3d 450, 462 [134 </w:t>
      </w:r>
      <w:proofErr w:type="spellStart"/>
      <w:r>
        <w:t>Cal.Rptr</w:t>
      </w:r>
      <w:proofErr w:type="spellEnd"/>
      <w:r>
        <w:t xml:space="preserve">. 639, 556 P.2d 1090], the court stated: “We observe that </w:t>
      </w:r>
      <w:r w:rsidRPr="00EB2B1A">
        <w:rPr>
          <w:rStyle w:val="StyleUnderline"/>
        </w:rPr>
        <w:t xml:space="preserve">the word </w:t>
      </w:r>
      <w:r w:rsidRPr="008C2452">
        <w:rPr>
          <w:rStyle w:val="StyleUnderline"/>
          <w:highlight w:val="cyan"/>
        </w:rPr>
        <w:t>‘prohibit’ is</w:t>
      </w:r>
      <w:r w:rsidRPr="00EB2B1A">
        <w:rPr>
          <w:rStyle w:val="StyleUnderline"/>
        </w:rPr>
        <w:t xml:space="preserve"> defined as follows: ‘(1) </w:t>
      </w:r>
      <w:r w:rsidRPr="008C2452">
        <w:rPr>
          <w:rStyle w:val="StyleUnderline"/>
          <w:highlight w:val="cyan"/>
        </w:rPr>
        <w:t xml:space="preserve">to </w:t>
      </w:r>
      <w:r w:rsidRPr="00D355DC">
        <w:rPr>
          <w:rStyle w:val="StyleUnderline"/>
          <w:highlight w:val="cyan"/>
        </w:rPr>
        <w:t>forbid by</w:t>
      </w:r>
      <w:r w:rsidRPr="00EB2B1A">
        <w:rPr>
          <w:rStyle w:val="StyleUnderline"/>
        </w:rPr>
        <w:t xml:space="preserve"> authority or </w:t>
      </w:r>
      <w:r w:rsidRPr="00D355DC">
        <w:rPr>
          <w:rStyle w:val="Emphasis"/>
          <w:highlight w:val="cyan"/>
        </w:rPr>
        <w:t>command</w:t>
      </w:r>
      <w:r w:rsidRPr="00EB2B1A">
        <w:rPr>
          <w:rStyle w:val="StyleUnderline"/>
        </w:rPr>
        <w:t>: … 2.a: to prevent from doing or accomplishing something….</w:t>
      </w:r>
      <w:r>
        <w:t xml:space="preserve">’ (Webster's Third New </w:t>
      </w:r>
      <w:proofErr w:type="spellStart"/>
      <w:r>
        <w:t>Internat.</w:t>
      </w:r>
      <w:proofErr w:type="spellEnd"/>
      <w:r>
        <w:t xml:space="preserve"> Dict. (1963 ed.) p. 1813.)  [*678</w:t>
      </w:r>
      <w:proofErr w:type="gramStart"/>
      <w:r>
        <w:t>]  ”</w:t>
      </w:r>
      <w:proofErr w:type="gramEnd"/>
      <w:r>
        <w:t xml:space="preserve"> </w:t>
      </w:r>
      <w:r w:rsidRPr="008C2452">
        <w:rPr>
          <w:rStyle w:val="Emphasis"/>
          <w:sz w:val="24"/>
          <w:szCs w:val="26"/>
          <w:highlight w:val="cyan"/>
        </w:rPr>
        <w:t>It would be difficult to conceive of more mandatory language</w:t>
      </w:r>
      <w:r w:rsidRPr="00EB2B1A">
        <w:rPr>
          <w:sz w:val="24"/>
          <w:szCs w:val="26"/>
        </w:rPr>
        <w:t xml:space="preserve"> </w:t>
      </w:r>
      <w:r>
        <w:t>than that which is employed in section [**21]  1192.7.</w:t>
      </w:r>
    </w:p>
    <w:p w14:paraId="7EAC954A" w14:textId="77777777" w:rsidR="00585B37" w:rsidRDefault="00585B37" w:rsidP="00585B37"/>
    <w:p w14:paraId="3DE8463F" w14:textId="77777777" w:rsidR="00585B37" w:rsidRDefault="00585B37" w:rsidP="00585B37">
      <w:pPr>
        <w:pStyle w:val="Heading4"/>
      </w:pPr>
      <w:r>
        <w:t xml:space="preserve">The must be </w:t>
      </w:r>
      <w:r>
        <w:rPr>
          <w:u w:val="single"/>
        </w:rPr>
        <w:t>binding</w:t>
      </w:r>
    </w:p>
    <w:p w14:paraId="12DBBD39" w14:textId="77777777" w:rsidR="00585B37" w:rsidRPr="007A6DBA" w:rsidRDefault="00585B37" w:rsidP="00585B37">
      <w:r w:rsidRPr="007A6DBA">
        <w:t xml:space="preserve">Dr. Francis </w:t>
      </w:r>
      <w:r w:rsidRPr="007A6DBA">
        <w:rPr>
          <w:rStyle w:val="Style13ptBold"/>
        </w:rPr>
        <w:t>Jacobs 90</w:t>
      </w:r>
      <w:r w:rsidRPr="007A6DBA">
        <w:t xml:space="preserve">, Member of the European Court of Justice, DPhil from the University of Oxford, Former Professor of European Law at the University of </w:t>
      </w:r>
      <w:proofErr w:type="gramStart"/>
      <w:r w:rsidRPr="007A6DBA">
        <w:t>London</w:t>
      </w:r>
      <w:proofErr w:type="gramEnd"/>
      <w:r w:rsidRPr="007A6DBA">
        <w:t xml:space="preserve"> and Director of the Centre of European Law for King's College London School of Law, “Commission of the European Communities v French Republic</w:t>
      </w:r>
      <w:r>
        <w:t xml:space="preserve"> – Opinion of </w:t>
      </w:r>
      <w:proofErr w:type="spellStart"/>
      <w:r>
        <w:t>Mr</w:t>
      </w:r>
      <w:proofErr w:type="spellEnd"/>
      <w:r>
        <w:t xml:space="preserve"> Advocate General Roberts</w:t>
      </w:r>
      <w:r w:rsidRPr="007A6DBA">
        <w:t xml:space="preserve">”, European Court Reports 1990 I-00925, </w:t>
      </w:r>
      <w:r>
        <w:t xml:space="preserve">Case C-62/89, </w:t>
      </w:r>
      <w:r w:rsidRPr="007A6DBA">
        <w:t xml:space="preserve">2/20/1990, </w:t>
      </w:r>
      <w:r>
        <w:t>p. 942</w:t>
      </w:r>
    </w:p>
    <w:p w14:paraId="12F7017C" w14:textId="77777777" w:rsidR="00585B37" w:rsidRDefault="00585B37" w:rsidP="00585B37">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sidRPr="007A6DBA">
        <w:rPr>
          <w:sz w:val="16"/>
        </w:rPr>
        <w:t>taking action</w:t>
      </w:r>
      <w:proofErr w:type="gramEnd"/>
      <w:r w:rsidRPr="007A6DBA">
        <w:rPr>
          <w:sz w:val="16"/>
        </w:rPr>
        <w:t xml:space="preserve">,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p w14:paraId="6ED23F95" w14:textId="77777777" w:rsidR="00585B37" w:rsidRPr="00E30DAA" w:rsidRDefault="00585B37" w:rsidP="00585B37">
      <w:pPr>
        <w:pStyle w:val="Heading4"/>
      </w:pPr>
      <w:r>
        <w:t>1. A</w:t>
      </w:r>
      <w:r w:rsidRPr="00E30DAA">
        <w:t xml:space="preserve">ntitrust applies to </w:t>
      </w:r>
      <w:r w:rsidRPr="00E30DAA">
        <w:rPr>
          <w:u w:val="single"/>
        </w:rPr>
        <w:t>all</w:t>
      </w:r>
      <w:r w:rsidRPr="00E30DAA">
        <w:t xml:space="preserve"> industries, so there’s </w:t>
      </w:r>
      <w:r w:rsidRPr="00E30DAA">
        <w:rPr>
          <w:u w:val="single"/>
        </w:rPr>
        <w:t>no way</w:t>
      </w:r>
      <w:r w:rsidRPr="00E30DAA">
        <w:t xml:space="preserve"> to </w:t>
      </w:r>
      <w:r w:rsidRPr="00E30DAA">
        <w:rPr>
          <w:u w:val="single"/>
        </w:rPr>
        <w:t>limit</w:t>
      </w:r>
      <w:r w:rsidRPr="00E30DAA">
        <w:t xml:space="preserve"> the plan’s scope AND </w:t>
      </w:r>
      <w:r w:rsidRPr="00E30DAA">
        <w:rPr>
          <w:u w:val="single"/>
        </w:rPr>
        <w:t>firms</w:t>
      </w:r>
      <w:r w:rsidRPr="00E30DAA">
        <w:t xml:space="preserve"> and </w:t>
      </w:r>
      <w:r w:rsidRPr="00E30DAA">
        <w:rPr>
          <w:u w:val="single"/>
        </w:rPr>
        <w:t>lawyers</w:t>
      </w:r>
      <w:r w:rsidRPr="00E30DAA">
        <w:t xml:space="preserve"> are </w:t>
      </w:r>
      <w:r w:rsidRPr="00E30DAA">
        <w:rPr>
          <w:u w:val="single"/>
        </w:rPr>
        <w:t>risk-averse</w:t>
      </w:r>
      <w:r w:rsidRPr="00E30DAA">
        <w:t xml:space="preserve"> and </w:t>
      </w:r>
      <w:r w:rsidRPr="00E30DAA">
        <w:rPr>
          <w:u w:val="single"/>
        </w:rPr>
        <w:t>think</w:t>
      </w:r>
      <w:r w:rsidRPr="00E30DAA">
        <w:t xml:space="preserve"> this is true---the result is </w:t>
      </w:r>
      <w:r w:rsidRPr="00E30DAA">
        <w:rPr>
          <w:u w:val="single"/>
        </w:rPr>
        <w:t>fear</w:t>
      </w:r>
      <w:r w:rsidRPr="00E30DAA">
        <w:t xml:space="preserve"> of liability that </w:t>
      </w:r>
      <w:r w:rsidRPr="00E30DAA">
        <w:rPr>
          <w:u w:val="single"/>
        </w:rPr>
        <w:t>scales back</w:t>
      </w:r>
      <w:r w:rsidRPr="00E30DAA">
        <w:t xml:space="preserve"> investment.</w:t>
      </w:r>
    </w:p>
    <w:p w14:paraId="12DE3BAE" w14:textId="77777777" w:rsidR="00585B37" w:rsidRPr="00E30DAA" w:rsidRDefault="00585B37" w:rsidP="00585B37">
      <w:r w:rsidRPr="00E30DAA">
        <w:t xml:space="preserve">Thomas </w:t>
      </w:r>
      <w:r w:rsidRPr="00E30DAA">
        <w:rPr>
          <w:rStyle w:val="Style13ptBold"/>
        </w:rPr>
        <w:t>Nachbar 19</w:t>
      </w:r>
      <w:r w:rsidRPr="00E30DAA">
        <w:t xml:space="preserve">, Professor of Law at the University of Virginia School of Law, JD from the University of Chicago Law School, AB in History and Economics from the University of Illinois, “Book Review: Heroes and Villains of Antitrust”, The Antitrust Source, 18-6 Antitrust </w:t>
      </w:r>
      <w:proofErr w:type="spellStart"/>
      <w:r w:rsidRPr="00E30DAA">
        <w:t>Src</w:t>
      </w:r>
      <w:proofErr w:type="spellEnd"/>
      <w:r w:rsidRPr="00E30DAA">
        <w:t>. 1, June 2019, Lexis</w:t>
      </w:r>
    </w:p>
    <w:p w14:paraId="72A4421F" w14:textId="77777777" w:rsidR="00585B37" w:rsidRPr="00E30DAA" w:rsidRDefault="00585B37" w:rsidP="00585B37">
      <w:pPr>
        <w:rPr>
          <w:sz w:val="16"/>
        </w:rPr>
      </w:pPr>
      <w:r w:rsidRPr="00E30DAA">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E30DAA">
        <w:rPr>
          <w:rStyle w:val="StyleUnderline"/>
        </w:rPr>
        <w:t>if antitrust law outlawed a practice, there is no potential for the market to correct--the practice once outlawed would remain outlawed</w:t>
      </w:r>
      <w:r w:rsidRPr="00E30DAA">
        <w:rPr>
          <w:sz w:val="16"/>
        </w:rPr>
        <w:t xml:space="preserve">.  n54 </w:t>
      </w:r>
      <w:proofErr w:type="gramStart"/>
      <w:r w:rsidRPr="00E30DAA">
        <w:rPr>
          <w:sz w:val="16"/>
        </w:rPr>
        <w:t>And</w:t>
      </w:r>
      <w:proofErr w:type="gramEnd"/>
      <w:r w:rsidRPr="00E30DAA">
        <w:rPr>
          <w:sz w:val="16"/>
        </w:rPr>
        <w:t xml:space="preserve"> </w:t>
      </w:r>
      <w:r w:rsidRPr="00A07AD3">
        <w:rPr>
          <w:rStyle w:val="StyleUnderline"/>
          <w:highlight w:val="cyan"/>
        </w:rPr>
        <w:t>because antitrust</w:t>
      </w:r>
      <w:r w:rsidRPr="00E30DAA">
        <w:rPr>
          <w:rStyle w:val="StyleUnderline"/>
        </w:rPr>
        <w:t xml:space="preserve"> law </w:t>
      </w:r>
      <w:r w:rsidRPr="00A07AD3">
        <w:rPr>
          <w:rStyle w:val="StyleUnderline"/>
          <w:highlight w:val="cyan"/>
        </w:rPr>
        <w:t xml:space="preserve">applies to </w:t>
      </w:r>
      <w:r w:rsidRPr="00A07AD3">
        <w:rPr>
          <w:rStyle w:val="Emphasis"/>
          <w:highlight w:val="cyan"/>
        </w:rPr>
        <w:t>all industries</w:t>
      </w:r>
      <w:r w:rsidRPr="00A07AD3">
        <w:rPr>
          <w:rStyle w:val="StyleUnderline"/>
          <w:highlight w:val="cyan"/>
        </w:rPr>
        <w:t xml:space="preserve">, a practice outlawed for </w:t>
      </w:r>
      <w:r w:rsidRPr="00A07AD3">
        <w:rPr>
          <w:rStyle w:val="Emphasis"/>
          <w:highlight w:val="cyan"/>
        </w:rPr>
        <w:t>one</w:t>
      </w:r>
      <w:r w:rsidRPr="00E30DAA">
        <w:rPr>
          <w:rStyle w:val="Emphasis"/>
        </w:rPr>
        <w:t xml:space="preserve"> firm or </w:t>
      </w:r>
      <w:r w:rsidRPr="00A07AD3">
        <w:rPr>
          <w:rStyle w:val="Emphasis"/>
          <w:highlight w:val="cyan"/>
        </w:rPr>
        <w:t>industry</w:t>
      </w:r>
      <w:r w:rsidRPr="00A07AD3">
        <w:rPr>
          <w:rStyle w:val="StyleUnderline"/>
          <w:highlight w:val="cyan"/>
        </w:rPr>
        <w:t xml:space="preserve"> would be outlawed for </w:t>
      </w:r>
      <w:r w:rsidRPr="00A07AD3">
        <w:rPr>
          <w:rStyle w:val="Emphasis"/>
          <w:sz w:val="24"/>
          <w:szCs w:val="26"/>
          <w:highlight w:val="cyan"/>
        </w:rPr>
        <w:t>all firms in all industries</w:t>
      </w:r>
      <w:r w:rsidRPr="00A07AD3">
        <w:rPr>
          <w:rStyle w:val="StyleUnderline"/>
          <w:highlight w:val="cyan"/>
        </w:rPr>
        <w:t xml:space="preserve">, or be </w:t>
      </w:r>
      <w:r w:rsidRPr="00A07AD3">
        <w:rPr>
          <w:rStyle w:val="Emphasis"/>
          <w:sz w:val="26"/>
          <w:szCs w:val="28"/>
          <w:highlight w:val="cyan"/>
        </w:rPr>
        <w:t>interpreted as such</w:t>
      </w:r>
      <w:r w:rsidRPr="00A07AD3">
        <w:rPr>
          <w:rStyle w:val="StyleUnderline"/>
          <w:sz w:val="26"/>
          <w:szCs w:val="28"/>
          <w:highlight w:val="cyan"/>
        </w:rPr>
        <w:t xml:space="preserve"> </w:t>
      </w:r>
      <w:r w:rsidRPr="00A07AD3">
        <w:rPr>
          <w:rStyle w:val="StyleUnderline"/>
          <w:highlight w:val="cyan"/>
        </w:rPr>
        <w:t xml:space="preserve">by </w:t>
      </w:r>
      <w:r w:rsidRPr="00A07AD3">
        <w:rPr>
          <w:rStyle w:val="Emphasis"/>
          <w:highlight w:val="cyan"/>
        </w:rPr>
        <w:t>risk-averse firms</w:t>
      </w:r>
      <w:r w:rsidRPr="00A07AD3">
        <w:rPr>
          <w:rStyle w:val="StyleUnderline"/>
          <w:highlight w:val="cyan"/>
        </w:rPr>
        <w:t xml:space="preserve"> and</w:t>
      </w:r>
      <w:r w:rsidRPr="00E30DAA">
        <w:rPr>
          <w:rStyle w:val="StyleUnderline"/>
        </w:rPr>
        <w:t xml:space="preserve"> their </w:t>
      </w:r>
      <w:r w:rsidRPr="00E30DAA">
        <w:rPr>
          <w:rStyle w:val="Emphasis"/>
        </w:rPr>
        <w:t xml:space="preserve">risk-averse </w:t>
      </w:r>
      <w:r w:rsidRPr="00A07AD3">
        <w:rPr>
          <w:rStyle w:val="Emphasis"/>
          <w:highlight w:val="cyan"/>
        </w:rPr>
        <w:t>lawyers</w:t>
      </w:r>
      <w:r w:rsidRPr="00E30DAA">
        <w:rPr>
          <w:rStyle w:val="StyleUnderline"/>
        </w:rPr>
        <w:t xml:space="preserve">--not to mention the </w:t>
      </w:r>
      <w:r w:rsidRPr="00E30DAA">
        <w:rPr>
          <w:rStyle w:val="Emphasis"/>
        </w:rPr>
        <w:t>treble damages</w:t>
      </w:r>
      <w:r w:rsidRPr="00E30DAA">
        <w:rPr>
          <w:rStyle w:val="StyleUnderline"/>
        </w:rPr>
        <w:t xml:space="preserve"> that the liable antitrust defendant would have to pay</w:t>
      </w:r>
      <w:r w:rsidRPr="00E30DAA">
        <w:rPr>
          <w:sz w:val="16"/>
        </w:rPr>
        <w:t>.</w:t>
      </w:r>
    </w:p>
    <w:p w14:paraId="22899D25" w14:textId="77777777" w:rsidR="00585B37" w:rsidRPr="00E30DAA" w:rsidRDefault="00585B37" w:rsidP="00585B37">
      <w:pPr>
        <w:rPr>
          <w:sz w:val="16"/>
        </w:rPr>
      </w:pPr>
      <w:r w:rsidRPr="00E30DAA">
        <w:rPr>
          <w:sz w:val="16"/>
        </w:rPr>
        <w:t xml:space="preserve">[FOOTNOTE] n55 See Credit Suisse Sec. (USA) LLC v. Billing, 551 U.S. 264, 284 (2007) ("In sum, </w:t>
      </w:r>
      <w:r w:rsidRPr="00E30DAA">
        <w:rPr>
          <w:rStyle w:val="StyleUnderline"/>
        </w:rPr>
        <w:t xml:space="preserve">an </w:t>
      </w:r>
      <w:r w:rsidRPr="00A07AD3">
        <w:rPr>
          <w:rStyle w:val="StyleUnderline"/>
          <w:highlight w:val="cyan"/>
        </w:rPr>
        <w:t>antitrust</w:t>
      </w:r>
      <w:r w:rsidRPr="00E30DAA">
        <w:rPr>
          <w:rStyle w:val="StyleUnderline"/>
        </w:rPr>
        <w:t xml:space="preserve"> action in this context </w:t>
      </w:r>
      <w:r w:rsidRPr="00A07AD3">
        <w:rPr>
          <w:rStyle w:val="StyleUnderline"/>
          <w:highlight w:val="cyan"/>
        </w:rPr>
        <w:t>is accompanied by</w:t>
      </w:r>
      <w:r w:rsidRPr="00E30DAA">
        <w:rPr>
          <w:rStyle w:val="StyleUnderline"/>
        </w:rPr>
        <w:t xml:space="preserve"> a </w:t>
      </w:r>
      <w:r w:rsidRPr="00A07AD3">
        <w:rPr>
          <w:rStyle w:val="Emphasis"/>
          <w:highlight w:val="cyan"/>
        </w:rPr>
        <w:t>substantial risk</w:t>
      </w:r>
      <w:r w:rsidRPr="00E30DAA">
        <w:rPr>
          <w:rStyle w:val="StyleUnderline"/>
        </w:rPr>
        <w:t xml:space="preserve"> of injury </w:t>
      </w:r>
      <w:r w:rsidRPr="00A07AD3">
        <w:rPr>
          <w:rStyle w:val="StyleUnderline"/>
          <w:highlight w:val="cyan"/>
        </w:rPr>
        <w:t>to</w:t>
      </w:r>
      <w:r w:rsidRPr="00E30DAA">
        <w:rPr>
          <w:sz w:val="16"/>
        </w:rPr>
        <w:t xml:space="preserve"> the securities </w:t>
      </w:r>
      <w:r w:rsidRPr="00A07AD3">
        <w:rPr>
          <w:rStyle w:val="StyleUnderline"/>
          <w:highlight w:val="cyan"/>
        </w:rPr>
        <w:t>markets</w:t>
      </w:r>
      <w:r w:rsidRPr="00E30DAA">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E30DAA">
        <w:rPr>
          <w:sz w:val="16"/>
        </w:rPr>
        <w:t>Trinko</w:t>
      </w:r>
      <w:proofErr w:type="spellEnd"/>
      <w:r w:rsidRPr="00E30DAA">
        <w:rPr>
          <w:sz w:val="16"/>
        </w:rPr>
        <w:t>, LLP, 540 U.S. 398, 414 (2004) ("</w:t>
      </w:r>
      <w:r w:rsidRPr="00A07AD3">
        <w:rPr>
          <w:rStyle w:val="StyleUnderline"/>
          <w:highlight w:val="cyan"/>
        </w:rPr>
        <w:t xml:space="preserve">Mistaken </w:t>
      </w:r>
      <w:r w:rsidRPr="00A07AD3">
        <w:rPr>
          <w:rStyle w:val="Emphasis"/>
          <w:highlight w:val="cyan"/>
        </w:rPr>
        <w:t>inferences</w:t>
      </w:r>
      <w:r w:rsidRPr="00E30DAA">
        <w:rPr>
          <w:rStyle w:val="StyleUnderline"/>
        </w:rPr>
        <w:t xml:space="preserve"> and</w:t>
      </w:r>
      <w:r w:rsidRPr="00E30DAA">
        <w:rPr>
          <w:sz w:val="16"/>
        </w:rPr>
        <w:t xml:space="preserve"> the resulting </w:t>
      </w:r>
      <w:r w:rsidRPr="00E30DAA">
        <w:rPr>
          <w:rStyle w:val="StyleUnderline"/>
        </w:rPr>
        <w:t xml:space="preserve">false condemnations </w:t>
      </w:r>
      <w:r w:rsidRPr="00A07AD3">
        <w:rPr>
          <w:rStyle w:val="StyleUnderline"/>
          <w:highlight w:val="cyan"/>
        </w:rPr>
        <w:t>'are</w:t>
      </w:r>
      <w:r w:rsidRPr="00E30DAA">
        <w:rPr>
          <w:rStyle w:val="StyleUnderline"/>
        </w:rPr>
        <w:t xml:space="preserve"> </w:t>
      </w:r>
      <w:r w:rsidRPr="00E30DAA">
        <w:rPr>
          <w:rStyle w:val="Emphasis"/>
        </w:rPr>
        <w:t xml:space="preserve">especially </w:t>
      </w:r>
      <w:r w:rsidRPr="00A07AD3">
        <w:rPr>
          <w:rStyle w:val="Emphasis"/>
          <w:highlight w:val="cyan"/>
        </w:rPr>
        <w:t>costly</w:t>
      </w:r>
      <w:r w:rsidRPr="00E30DAA">
        <w:rPr>
          <w:rStyle w:val="StyleUnderline"/>
        </w:rPr>
        <w:t xml:space="preserve">, because </w:t>
      </w:r>
      <w:r w:rsidRPr="00A07AD3">
        <w:rPr>
          <w:rStyle w:val="StyleUnderline"/>
          <w:highlight w:val="cyan"/>
        </w:rPr>
        <w:t xml:space="preserve">they </w:t>
      </w:r>
      <w:r w:rsidRPr="00A07AD3">
        <w:rPr>
          <w:rStyle w:val="Emphasis"/>
          <w:sz w:val="24"/>
          <w:szCs w:val="26"/>
          <w:highlight w:val="cyan"/>
        </w:rPr>
        <w:t>chill</w:t>
      </w:r>
      <w:r w:rsidRPr="00E30DAA">
        <w:rPr>
          <w:rStyle w:val="Emphasis"/>
          <w:sz w:val="24"/>
          <w:szCs w:val="26"/>
        </w:rPr>
        <w:t xml:space="preserve"> the very </w:t>
      </w:r>
      <w:r w:rsidRPr="00A07AD3">
        <w:rPr>
          <w:rStyle w:val="Emphasis"/>
          <w:sz w:val="24"/>
          <w:szCs w:val="26"/>
          <w:highlight w:val="cyan"/>
        </w:rPr>
        <w:t>conduct</w:t>
      </w:r>
      <w:r w:rsidRPr="00E30DAA">
        <w:rPr>
          <w:rStyle w:val="StyleUnderline"/>
          <w:sz w:val="24"/>
          <w:szCs w:val="26"/>
        </w:rPr>
        <w:t xml:space="preserve"> </w:t>
      </w:r>
      <w:r w:rsidRPr="00E30DAA">
        <w:rPr>
          <w:rStyle w:val="StyleUnderline"/>
        </w:rPr>
        <w:t>the antitrust laws are designed to protect</w:t>
      </w:r>
      <w:r w:rsidRPr="00E30DAA">
        <w:rPr>
          <w:sz w:val="16"/>
        </w:rPr>
        <w:t>.'") (</w:t>
      </w:r>
      <w:proofErr w:type="gramStart"/>
      <w:r w:rsidRPr="00E30DAA">
        <w:rPr>
          <w:sz w:val="16"/>
        </w:rPr>
        <w:t>quoting</w:t>
      </w:r>
      <w:proofErr w:type="gramEnd"/>
      <w:r w:rsidRPr="00E30DAA">
        <w:rPr>
          <w:sz w:val="16"/>
        </w:rPr>
        <w:t xml:space="preserve"> Matsushita Elec. Indus. Co. v. Zenith Radio Corp., 475 U.S. 574, 594 (1986)). [END FOOTNOTE]</w:t>
      </w:r>
    </w:p>
    <w:p w14:paraId="145E4DEA" w14:textId="77777777" w:rsidR="00585B37" w:rsidRPr="00E30DAA" w:rsidRDefault="00585B37" w:rsidP="00585B37">
      <w:pPr>
        <w:pStyle w:val="Heading4"/>
        <w:rPr>
          <w:rFonts w:cs="Times New Roman"/>
        </w:rPr>
      </w:pPr>
      <w:r w:rsidRPr="00E30DAA">
        <w:rPr>
          <w:rFonts w:cs="Times New Roman"/>
        </w:rPr>
        <w:t xml:space="preserve">The counterplan is the </w:t>
      </w:r>
      <w:r w:rsidRPr="00E30DAA">
        <w:rPr>
          <w:rFonts w:cs="Times New Roman"/>
          <w:u w:val="single"/>
        </w:rPr>
        <w:t>opposite</w:t>
      </w:r>
      <w:r w:rsidRPr="00E30DAA">
        <w:rPr>
          <w:rFonts w:cs="Times New Roman"/>
        </w:rPr>
        <w:t xml:space="preserve">---it </w:t>
      </w:r>
      <w:r w:rsidRPr="00E30DAA">
        <w:rPr>
          <w:rFonts w:cs="Times New Roman"/>
          <w:u w:val="single"/>
        </w:rPr>
        <w:t>resolves</w:t>
      </w:r>
      <w:r w:rsidRPr="00E30DAA">
        <w:rPr>
          <w:rFonts w:cs="Times New Roman"/>
        </w:rPr>
        <w:t xml:space="preserve"> fears by signaling that regulated industries are the </w:t>
      </w:r>
      <w:r w:rsidRPr="00E30DAA">
        <w:rPr>
          <w:rFonts w:cs="Times New Roman"/>
          <w:u w:val="single"/>
        </w:rPr>
        <w:t>exception.</w:t>
      </w:r>
    </w:p>
    <w:p w14:paraId="00DFC9B3" w14:textId="77777777" w:rsidR="00585B37" w:rsidRPr="00E30DAA" w:rsidRDefault="00585B37" w:rsidP="00585B37">
      <w:r w:rsidRPr="00E30DAA">
        <w:t xml:space="preserve">Dr. Babette E.L. </w:t>
      </w:r>
      <w:proofErr w:type="spellStart"/>
      <w:r w:rsidRPr="00E30DAA">
        <w:rPr>
          <w:rStyle w:val="Style13ptBold"/>
        </w:rPr>
        <w:t>Boliek</w:t>
      </w:r>
      <w:proofErr w:type="spellEnd"/>
      <w:r w:rsidRPr="00E30DAA">
        <w:rPr>
          <w:rStyle w:val="Style13ptBold"/>
        </w:rPr>
        <w:t xml:space="preserve"> 14</w:t>
      </w:r>
      <w:r w:rsidRPr="00E30DAA">
        <w:t>, Ph.D. in Economics from the University of California, Davis, J.D. from the Columbia University School of Law, Professor of Law at Pepperdine University, “Antitrust, Regulation, and the "New" Rules of Sports Telecasts”, Hastings Law Journal, 65 Hastings L.J. 501, February 2014, Lexis</w:t>
      </w:r>
    </w:p>
    <w:p w14:paraId="24499AA4" w14:textId="77777777" w:rsidR="00585B37" w:rsidRPr="00E30DAA" w:rsidRDefault="00585B37" w:rsidP="00585B37">
      <w:pPr>
        <w:rPr>
          <w:sz w:val="16"/>
        </w:rPr>
      </w:pPr>
      <w:r w:rsidRPr="00E30DAA">
        <w:rPr>
          <w:sz w:val="16"/>
        </w:rPr>
        <w:t>I. The Current Relationship of Antitrust, Regulation, and Sports Broadcast</w:t>
      </w:r>
    </w:p>
    <w:p w14:paraId="36BE4B6A" w14:textId="77777777" w:rsidR="00585B37" w:rsidRPr="00E30DAA" w:rsidRDefault="00585B37" w:rsidP="00585B37">
      <w:pPr>
        <w:rPr>
          <w:sz w:val="16"/>
        </w:rPr>
      </w:pPr>
      <w:r w:rsidRPr="00E30DAA">
        <w:rPr>
          <w:sz w:val="16"/>
        </w:rPr>
        <w:t xml:space="preserve">As noted, </w:t>
      </w:r>
      <w:r w:rsidRPr="00A07AD3">
        <w:rPr>
          <w:rStyle w:val="StyleUnderline"/>
          <w:highlight w:val="cyan"/>
        </w:rPr>
        <w:t>antitrust and</w:t>
      </w:r>
      <w:r w:rsidRPr="00E30DAA">
        <w:rPr>
          <w:rStyle w:val="StyleUnderline"/>
        </w:rPr>
        <w:t xml:space="preserve"> industry-specific </w:t>
      </w:r>
      <w:r w:rsidRPr="00A07AD3">
        <w:rPr>
          <w:rStyle w:val="StyleUnderline"/>
          <w:highlight w:val="cyan"/>
        </w:rPr>
        <w:t>regulation are</w:t>
      </w:r>
      <w:r w:rsidRPr="00E30DAA">
        <w:rPr>
          <w:rStyle w:val="StyleUnderline"/>
        </w:rPr>
        <w:t xml:space="preserve"> two </w:t>
      </w:r>
      <w:r w:rsidRPr="00A07AD3">
        <w:rPr>
          <w:rStyle w:val="Emphasis"/>
          <w:highlight w:val="cyan"/>
        </w:rPr>
        <w:t>distinct means</w:t>
      </w:r>
      <w:r w:rsidRPr="00E30DAA">
        <w:rPr>
          <w:rStyle w:val="StyleUnderline"/>
        </w:rPr>
        <w:t xml:space="preserve"> to achieve much the </w:t>
      </w:r>
      <w:r w:rsidRPr="00E30DAA">
        <w:rPr>
          <w:rStyle w:val="Emphasis"/>
        </w:rPr>
        <w:t>same social goal</w:t>
      </w:r>
      <w:r w:rsidRPr="00E30DAA">
        <w:rPr>
          <w:sz w:val="16"/>
        </w:rPr>
        <w:t xml:space="preserve"> - to protect consumers and encourage efficiencies in production and distribution. 38 </w:t>
      </w:r>
      <w:r w:rsidRPr="00E30DAA">
        <w:rPr>
          <w:rStyle w:val="StyleUnderline"/>
        </w:rPr>
        <w:t xml:space="preserve">However, the two regimes are </w:t>
      </w:r>
      <w:r w:rsidRPr="00A07AD3">
        <w:rPr>
          <w:rStyle w:val="StyleUnderline"/>
          <w:highlight w:val="cyan"/>
        </w:rPr>
        <w:t xml:space="preserve">by </w:t>
      </w:r>
      <w:r w:rsidRPr="00A07AD3">
        <w:rPr>
          <w:rStyle w:val="Emphasis"/>
          <w:highlight w:val="cyan"/>
        </w:rPr>
        <w:t>no means interchangeable</w:t>
      </w:r>
      <w:r w:rsidRPr="00E30DAA">
        <w:rPr>
          <w:rStyle w:val="StyleUnderline"/>
        </w:rPr>
        <w:t xml:space="preserve">, and the </w:t>
      </w:r>
      <w:r w:rsidRPr="00E30DAA">
        <w:rPr>
          <w:rStyle w:val="Emphasis"/>
        </w:rPr>
        <w:t>choice</w:t>
      </w:r>
      <w:r w:rsidRPr="00E30DAA">
        <w:rPr>
          <w:rStyle w:val="StyleUnderline"/>
        </w:rPr>
        <w:t xml:space="preserve"> between them is itself imbued with certain social </w:t>
      </w:r>
      <w:r w:rsidRPr="00E30DAA">
        <w:rPr>
          <w:rStyle w:val="Emphasis"/>
        </w:rPr>
        <w:t>policy preferences</w:t>
      </w:r>
      <w:r w:rsidRPr="00E30DAA">
        <w:rPr>
          <w:sz w:val="16"/>
        </w:rPr>
        <w:t xml:space="preserve">. 39 </w:t>
      </w:r>
    </w:p>
    <w:p w14:paraId="3D5FEB93" w14:textId="77777777" w:rsidR="00585B37" w:rsidRPr="00E30DAA" w:rsidRDefault="00585B37" w:rsidP="00585B37">
      <w:pPr>
        <w:rPr>
          <w:sz w:val="16"/>
        </w:rPr>
      </w:pPr>
      <w:r w:rsidRPr="00E30DAA">
        <w:rPr>
          <w:sz w:val="16"/>
        </w:rPr>
        <w:t xml:space="preserve">[FOOTNOTE] As then-Chief Judge Stephen Breyer stated, </w:t>
      </w:r>
      <w:r w:rsidRPr="00E30DAA">
        <w:rPr>
          <w:rStyle w:val="StyleUnderline"/>
        </w:rPr>
        <w:t>while regulation and the antitrust laws "typically aim at similar goals</w:t>
      </w:r>
      <w:r w:rsidRPr="00E30DAA">
        <w:rPr>
          <w:sz w:val="16"/>
        </w:rPr>
        <w:t xml:space="preserve"> - i.e., low and economically efficient prices, innovation, and efficient production methods," </w:t>
      </w:r>
      <w:r w:rsidRPr="00E30DAA">
        <w:rPr>
          <w:rStyle w:val="StyleUnderline"/>
        </w:rPr>
        <w:t xml:space="preserve">regulation looks to achieve these goals </w:t>
      </w:r>
      <w:r w:rsidRPr="00E30DAA">
        <w:rPr>
          <w:rStyle w:val="Emphasis"/>
        </w:rPr>
        <w:t>directly</w:t>
      </w:r>
      <w:r w:rsidRPr="00E30DAA">
        <w:rPr>
          <w:rStyle w:val="StyleUnderline"/>
        </w:rPr>
        <w:t xml:space="preserve"> "through </w:t>
      </w:r>
      <w:r w:rsidRPr="00E30DAA">
        <w:rPr>
          <w:rStyle w:val="Emphasis"/>
        </w:rPr>
        <w:t>rules</w:t>
      </w:r>
      <w:r w:rsidRPr="00E30DAA">
        <w:rPr>
          <w:sz w:val="16"/>
        </w:rPr>
        <w:t xml:space="preserve"> and regulations; </w:t>
      </w:r>
      <w:r w:rsidRPr="00E30DAA">
        <w:rPr>
          <w:rStyle w:val="StyleUnderline"/>
        </w:rPr>
        <w:t>[but] antitrust seeks to achieve them indirectly by promoting</w:t>
      </w:r>
      <w:r w:rsidRPr="00E30DAA">
        <w:rPr>
          <w:sz w:val="16"/>
        </w:rPr>
        <w:t xml:space="preserve"> and preserving </w:t>
      </w:r>
      <w:r w:rsidRPr="00E30DAA">
        <w:rPr>
          <w:rStyle w:val="StyleUnderline"/>
        </w:rPr>
        <w:t xml:space="preserve">a </w:t>
      </w:r>
      <w:r w:rsidRPr="00E30DAA">
        <w:rPr>
          <w:rStyle w:val="Emphasis"/>
        </w:rPr>
        <w:t>process</w:t>
      </w:r>
      <w:r w:rsidRPr="00E30DAA">
        <w:rPr>
          <w:sz w:val="16"/>
        </w:rPr>
        <w:t xml:space="preserve"> that tends to bring them about." Town of Concord, Mass. v. Bos. Edison Co., 915 F.2d 17, 22 (1st. Cir. 1990). [END FOOTNOTE]</w:t>
      </w:r>
    </w:p>
    <w:p w14:paraId="23DD4244" w14:textId="77777777" w:rsidR="00585B37" w:rsidRPr="00E30DAA" w:rsidRDefault="00585B37" w:rsidP="00585B37">
      <w:pPr>
        <w:rPr>
          <w:sz w:val="16"/>
        </w:rPr>
      </w:pPr>
      <w:r w:rsidRPr="00A07AD3">
        <w:rPr>
          <w:rStyle w:val="StyleUnderline"/>
          <w:highlight w:val="cyan"/>
        </w:rPr>
        <w:t>Antitrust</w:t>
      </w:r>
      <w:r w:rsidRPr="00E30DAA">
        <w:rPr>
          <w:rStyle w:val="StyleUnderline"/>
        </w:rPr>
        <w:t xml:space="preserve"> law is an enforcement regime that </w:t>
      </w:r>
      <w:r w:rsidRPr="00A07AD3">
        <w:rPr>
          <w:rStyle w:val="StyleUnderline"/>
          <w:highlight w:val="cyan"/>
        </w:rPr>
        <w:t xml:space="preserve">preserves competition across </w:t>
      </w:r>
      <w:r w:rsidRPr="00A07AD3">
        <w:rPr>
          <w:rStyle w:val="Emphasis"/>
          <w:highlight w:val="cyan"/>
        </w:rPr>
        <w:t>all</w:t>
      </w:r>
      <w:r w:rsidRPr="00E30DAA">
        <w:rPr>
          <w:rStyle w:val="Emphasis"/>
        </w:rPr>
        <w:t xml:space="preserve"> private </w:t>
      </w:r>
      <w:r w:rsidRPr="00A07AD3">
        <w:rPr>
          <w:rStyle w:val="Emphasis"/>
          <w:highlight w:val="cyan"/>
        </w:rPr>
        <w:t>industries</w:t>
      </w:r>
      <w:r w:rsidRPr="00E30DAA">
        <w:rPr>
          <w:rStyle w:val="StyleUnderline"/>
        </w:rPr>
        <w:t xml:space="preserve"> by condemning anticompetitive conduct only after it occurs</w:t>
      </w:r>
      <w:r w:rsidRPr="00E30DAA">
        <w:rPr>
          <w:sz w:val="16"/>
        </w:rPr>
        <w:t xml:space="preserve">. 40 </w:t>
      </w:r>
      <w:r w:rsidRPr="00A07AD3">
        <w:rPr>
          <w:rStyle w:val="Emphasis"/>
          <w:sz w:val="24"/>
          <w:szCs w:val="26"/>
          <w:highlight w:val="cyan"/>
        </w:rPr>
        <w:t>In contrast</w:t>
      </w:r>
      <w:r w:rsidRPr="00E30DAA">
        <w:rPr>
          <w:rStyle w:val="StyleUnderline"/>
        </w:rPr>
        <w:t xml:space="preserve">, industrial </w:t>
      </w:r>
      <w:r w:rsidRPr="00A07AD3">
        <w:rPr>
          <w:rStyle w:val="StyleUnderline"/>
          <w:highlight w:val="cyan"/>
        </w:rPr>
        <w:t>regulation is</w:t>
      </w:r>
      <w:r w:rsidRPr="00E30DAA">
        <w:rPr>
          <w:rStyle w:val="StyleUnderline"/>
        </w:rPr>
        <w:t xml:space="preserve"> inherently </w:t>
      </w:r>
      <w:r w:rsidRPr="00A07AD3">
        <w:rPr>
          <w:rStyle w:val="StyleUnderline"/>
          <w:highlight w:val="cyan"/>
        </w:rPr>
        <w:t>a</w:t>
      </w:r>
      <w:r w:rsidRPr="00E30DAA">
        <w:rPr>
          <w:rStyle w:val="StyleUnderline"/>
        </w:rPr>
        <w:t xml:space="preserve"> social </w:t>
      </w:r>
      <w:r w:rsidRPr="00A07AD3">
        <w:rPr>
          <w:rStyle w:val="StyleUnderline"/>
          <w:highlight w:val="cyan"/>
        </w:rPr>
        <w:t xml:space="preserve">admission that, </w:t>
      </w:r>
      <w:proofErr w:type="gramStart"/>
      <w:r w:rsidRPr="00A07AD3">
        <w:rPr>
          <w:rStyle w:val="StyleUnderline"/>
          <w:highlight w:val="cyan"/>
        </w:rPr>
        <w:t xml:space="preserve">in a </w:t>
      </w:r>
      <w:r w:rsidRPr="00A07AD3">
        <w:rPr>
          <w:rStyle w:val="Emphasis"/>
          <w:sz w:val="24"/>
          <w:szCs w:val="26"/>
          <w:highlight w:val="cyan"/>
        </w:rPr>
        <w:t>given</w:t>
      </w:r>
      <w:proofErr w:type="gramEnd"/>
      <w:r w:rsidRPr="00A07AD3">
        <w:rPr>
          <w:rStyle w:val="Emphasis"/>
          <w:sz w:val="24"/>
          <w:szCs w:val="26"/>
          <w:highlight w:val="cyan"/>
        </w:rPr>
        <w:t xml:space="preserve"> industry</w:t>
      </w:r>
      <w:r w:rsidRPr="00E30DAA">
        <w:rPr>
          <w:rStyle w:val="StyleUnderline"/>
        </w:rPr>
        <w:t xml:space="preserve">, market </w:t>
      </w:r>
      <w:r w:rsidRPr="00A07AD3">
        <w:rPr>
          <w:rStyle w:val="StyleUnderline"/>
          <w:highlight w:val="cyan"/>
        </w:rPr>
        <w:t>forces are</w:t>
      </w:r>
      <w:r w:rsidRPr="00E30DAA">
        <w:rPr>
          <w:rStyle w:val="StyleUnderline"/>
        </w:rPr>
        <w:t xml:space="preserve"> too </w:t>
      </w:r>
      <w:r w:rsidRPr="00A07AD3">
        <w:rPr>
          <w:rStyle w:val="StyleUnderline"/>
          <w:highlight w:val="cyan"/>
        </w:rPr>
        <w:t>weak</w:t>
      </w:r>
      <w:r w:rsidRPr="00E30DAA">
        <w:rPr>
          <w:rStyle w:val="StyleUnderline"/>
        </w:rPr>
        <w:t xml:space="preserve"> to produce the consumer benefits that are realized in competitive markets</w:t>
      </w:r>
      <w:r w:rsidRPr="00E30DAA">
        <w:rPr>
          <w:sz w:val="16"/>
        </w:rPr>
        <w:t xml:space="preserve">. 41 </w:t>
      </w:r>
      <w:r w:rsidRPr="00E30DAA">
        <w:rPr>
          <w:rStyle w:val="StyleUnderline"/>
        </w:rPr>
        <w:t xml:space="preserve">Therefore, </w:t>
      </w:r>
      <w:r w:rsidRPr="00A07AD3">
        <w:rPr>
          <w:rStyle w:val="StyleUnderline"/>
          <w:highlight w:val="cyan"/>
        </w:rPr>
        <w:t xml:space="preserve">regulated industries are an </w:t>
      </w:r>
      <w:r w:rsidRPr="00A07AD3">
        <w:rPr>
          <w:rStyle w:val="Emphasis"/>
          <w:sz w:val="24"/>
          <w:szCs w:val="26"/>
          <w:highlight w:val="cyan"/>
        </w:rPr>
        <w:t>exception to the economy at large</w:t>
      </w:r>
      <w:r w:rsidRPr="00E30DAA">
        <w:rPr>
          <w:rStyle w:val="StyleUnderline"/>
          <w:sz w:val="24"/>
          <w:szCs w:val="26"/>
        </w:rPr>
        <w:t xml:space="preserve"> </w:t>
      </w:r>
      <w:r w:rsidRPr="00E30DAA">
        <w:rPr>
          <w:rStyle w:val="StyleUnderline"/>
        </w:rPr>
        <w:t>and are subject to preemptive, regulatory rule that may actively engineer industry conduct far beyond that permitted under antitrust law</w:t>
      </w:r>
      <w:r w:rsidRPr="00E30DAA">
        <w:rPr>
          <w:sz w:val="16"/>
        </w:rPr>
        <w:t>. 42</w:t>
      </w:r>
    </w:p>
    <w:p w14:paraId="7A43F8B3" w14:textId="77777777" w:rsidR="00585B37" w:rsidRPr="00E30DAA" w:rsidRDefault="00585B37" w:rsidP="00585B37">
      <w:pPr>
        <w:pStyle w:val="Heading4"/>
        <w:rPr>
          <w:u w:val="single"/>
        </w:rPr>
      </w:pPr>
      <w:r>
        <w:t>2</w:t>
      </w:r>
      <w:r w:rsidRPr="00E30DAA">
        <w:t>---</w:t>
      </w:r>
      <w:r w:rsidRPr="00E30DAA">
        <w:rPr>
          <w:u w:val="single"/>
        </w:rPr>
        <w:t>Uncertainty</w:t>
      </w:r>
      <w:r w:rsidRPr="00E30DAA">
        <w:t>---</w:t>
      </w:r>
      <w:r w:rsidRPr="00E30DAA">
        <w:rPr>
          <w:u w:val="single"/>
        </w:rPr>
        <w:t>abrupt</w:t>
      </w:r>
      <w:r w:rsidRPr="00E30DAA">
        <w:t xml:space="preserve"> expansion of antitrust generates </w:t>
      </w:r>
      <w:r w:rsidRPr="00E30DAA">
        <w:rPr>
          <w:u w:val="single"/>
        </w:rPr>
        <w:t>major uncertainty</w:t>
      </w:r>
      <w:r w:rsidRPr="00E30DAA">
        <w:t xml:space="preserve"> that disrupts </w:t>
      </w:r>
      <w:r w:rsidRPr="00E30DAA">
        <w:rPr>
          <w:u w:val="single"/>
        </w:rPr>
        <w:t>business planning.</w:t>
      </w:r>
    </w:p>
    <w:p w14:paraId="1CA8EE9B" w14:textId="77777777" w:rsidR="00585B37" w:rsidRPr="00E30DAA" w:rsidRDefault="00585B37" w:rsidP="00585B37">
      <w:r w:rsidRPr="00E30DAA">
        <w:t xml:space="preserve">Alden F. </w:t>
      </w:r>
      <w:r w:rsidRPr="00E30DAA">
        <w:rPr>
          <w:rStyle w:val="Style13ptBold"/>
        </w:rPr>
        <w:t>Abbott 21</w:t>
      </w:r>
      <w:r w:rsidRPr="00E30DAA">
        <w:t xml:space="preserve">, Senior Research Fellow at the </w:t>
      </w:r>
      <w:proofErr w:type="spellStart"/>
      <w:r w:rsidRPr="00E30DAA">
        <w:t>Mercatus</w:t>
      </w:r>
      <w:proofErr w:type="spellEnd"/>
      <w:r w:rsidRPr="00E30DAA">
        <w:t xml:space="preserve"> Center of George Mason University, J.D. from Harvard Law School and M.A. in Economics from Georgetown University, “Competition Policy Challenges for a New U.S. Administration: Is </w:t>
      </w:r>
      <w:proofErr w:type="gramStart"/>
      <w:r w:rsidRPr="00E30DAA">
        <w:t>The</w:t>
      </w:r>
      <w:proofErr w:type="gramEnd"/>
      <w:r w:rsidRPr="00E30DAA">
        <w:t xml:space="preserve"> Past Prologue?”, Concurrences: Antitrust Publications &amp; Events, February 2021, https://www.concurrences.com/en/review/issues/no-1-2021/on-topic/the-new-us-antitrust-administration-en</w:t>
      </w:r>
    </w:p>
    <w:p w14:paraId="17D6624A" w14:textId="77777777" w:rsidR="00585B37" w:rsidRPr="00E30DAA" w:rsidRDefault="00585B37" w:rsidP="00585B37">
      <w:pPr>
        <w:rPr>
          <w:sz w:val="16"/>
        </w:rPr>
      </w:pPr>
      <w:r w:rsidRPr="00E30DAA">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E30DAA">
        <w:rPr>
          <w:rStyle w:val="StyleUnderline"/>
        </w:rPr>
        <w:t>the HJSMR proposes taking a highly regulatory approach to digital platforms, including imposing “[s]</w:t>
      </w:r>
      <w:proofErr w:type="spellStart"/>
      <w:r w:rsidRPr="00E30DAA">
        <w:rPr>
          <w:rStyle w:val="StyleUnderline"/>
        </w:rPr>
        <w:t>tructural</w:t>
      </w:r>
      <w:proofErr w:type="spellEnd"/>
      <w:r w:rsidRPr="00E30DAA">
        <w:rPr>
          <w:rStyle w:val="StyleUnderline"/>
        </w:rPr>
        <w:t xml:space="preserve"> separations and prohibitions of certain dominant platforms from operating in adjacent lines of business.”</w:t>
      </w:r>
      <w:r w:rsidRPr="00E30DAA">
        <w:rPr>
          <w:sz w:val="16"/>
        </w:rPr>
        <w:t xml:space="preserve"> [14] The WCEGR also endorses the use of rulemaking (and</w:t>
      </w:r>
      <w:proofErr w:type="gramStart"/>
      <w:r w:rsidRPr="00E30DAA">
        <w:rPr>
          <w:sz w:val="16"/>
        </w:rPr>
        <w:t>, in particular, FTC</w:t>
      </w:r>
      <w:proofErr w:type="gramEnd"/>
      <w:r w:rsidRPr="00E30DAA">
        <w:rPr>
          <w:sz w:val="16"/>
        </w:rPr>
        <w:t xml:space="preserve"> rulemaking) to tackle significant problems of competition. [15] </w:t>
      </w:r>
      <w:r w:rsidRPr="00A07AD3">
        <w:rPr>
          <w:rStyle w:val="Emphasis"/>
          <w:highlight w:val="cyan"/>
        </w:rPr>
        <w:t>Rushing into</w:t>
      </w:r>
      <w:r w:rsidRPr="00A07AD3">
        <w:rPr>
          <w:rStyle w:val="StyleUnderline"/>
          <w:highlight w:val="cyan"/>
        </w:rPr>
        <w:t xml:space="preserve"> rulemakings</w:t>
      </w:r>
      <w:r w:rsidRPr="00E30DAA">
        <w:rPr>
          <w:rStyle w:val="StyleUnderline"/>
        </w:rPr>
        <w:t xml:space="preserve"> on platforms (especially without a clear showing of market failure) </w:t>
      </w:r>
      <w:r w:rsidRPr="00A07AD3">
        <w:rPr>
          <w:rStyle w:val="StyleUnderline"/>
          <w:highlight w:val="cyan"/>
        </w:rPr>
        <w:t xml:space="preserve">poses </w:t>
      </w:r>
      <w:r w:rsidRPr="00A07AD3">
        <w:rPr>
          <w:rStyle w:val="Emphasis"/>
          <w:highlight w:val="cyan"/>
        </w:rPr>
        <w:t>major risks</w:t>
      </w:r>
      <w:r w:rsidRPr="00E30DAA">
        <w:rPr>
          <w:rStyle w:val="StyleUnderline"/>
        </w:rPr>
        <w:t xml:space="preserve">, however, </w:t>
      </w:r>
      <w:r w:rsidRPr="00A07AD3">
        <w:rPr>
          <w:rStyle w:val="StyleUnderline"/>
          <w:highlight w:val="cyan"/>
        </w:rPr>
        <w:t>including</w:t>
      </w:r>
      <w:proofErr w:type="gramStart"/>
      <w:r w:rsidRPr="00E30DAA">
        <w:rPr>
          <w:rStyle w:val="StyleUnderline"/>
        </w:rPr>
        <w:t>, in particular, the</w:t>
      </w:r>
      <w:proofErr w:type="gramEnd"/>
      <w:r w:rsidRPr="00E30DAA">
        <w:rPr>
          <w:rStyle w:val="StyleUnderline"/>
        </w:rPr>
        <w:t xml:space="preserve"> creation of </w:t>
      </w:r>
      <w:r w:rsidRPr="00A07AD3">
        <w:rPr>
          <w:rStyle w:val="Emphasis"/>
          <w:highlight w:val="cyan"/>
        </w:rPr>
        <w:t>disincentives to invest</w:t>
      </w:r>
      <w:r w:rsidRPr="00E30DAA">
        <w:rPr>
          <w:rStyle w:val="StyleUnderline"/>
        </w:rPr>
        <w:t xml:space="preserve"> in platform-specific innovation; </w:t>
      </w:r>
      <w:r w:rsidRPr="00A07AD3">
        <w:rPr>
          <w:rStyle w:val="StyleUnderline"/>
          <w:highlight w:val="cyan"/>
        </w:rPr>
        <w:t>and</w:t>
      </w:r>
      <w:r w:rsidRPr="00E30DAA">
        <w:rPr>
          <w:rStyle w:val="StyleUnderline"/>
        </w:rPr>
        <w:t xml:space="preserve"> the </w:t>
      </w:r>
      <w:r w:rsidRPr="00A07AD3">
        <w:rPr>
          <w:rStyle w:val="Emphasis"/>
          <w:highlight w:val="cyan"/>
        </w:rPr>
        <w:t>interference</w:t>
      </w:r>
      <w:r w:rsidRPr="00A07AD3">
        <w:rPr>
          <w:rStyle w:val="StyleUnderline"/>
          <w:highlight w:val="cyan"/>
        </w:rPr>
        <w:t xml:space="preserve"> with</w:t>
      </w:r>
      <w:r w:rsidRPr="00E30DAA">
        <w:rPr>
          <w:rStyle w:val="StyleUnderline"/>
        </w:rPr>
        <w:t xml:space="preserve"> potential </w:t>
      </w:r>
      <w:r w:rsidRPr="00E30DAA">
        <w:rPr>
          <w:rStyle w:val="Emphasis"/>
        </w:rPr>
        <w:t xml:space="preserve">efficiency-seeking </w:t>
      </w:r>
      <w:r w:rsidRPr="00A07AD3">
        <w:rPr>
          <w:rStyle w:val="Emphasis"/>
          <w:highlight w:val="cyan"/>
        </w:rPr>
        <w:t>transactions</w:t>
      </w:r>
      <w:r w:rsidRPr="00E30DAA">
        <w:rPr>
          <w:rStyle w:val="StyleUnderline"/>
        </w:rPr>
        <w:t xml:space="preserve"> by platform operators and suppliers of complements (</w:t>
      </w:r>
      <w:r w:rsidRPr="00A07AD3">
        <w:rPr>
          <w:rStyle w:val="StyleUnderline"/>
          <w:highlight w:val="cyan"/>
        </w:rPr>
        <w:t>in light of</w:t>
      </w:r>
      <w:r w:rsidRPr="00E30DAA">
        <w:rPr>
          <w:rStyle w:val="StyleUnderline"/>
        </w:rPr>
        <w:t xml:space="preserve"> </w:t>
      </w:r>
      <w:r w:rsidRPr="00E30DAA">
        <w:rPr>
          <w:rStyle w:val="Emphasis"/>
        </w:rPr>
        <w:t xml:space="preserve">inevitable government </w:t>
      </w:r>
      <w:r w:rsidRPr="00A07AD3">
        <w:rPr>
          <w:rStyle w:val="Emphasis"/>
          <w:highlight w:val="cyan"/>
        </w:rPr>
        <w:t>second-guessing</w:t>
      </w:r>
      <w:r w:rsidRPr="00E30DAA">
        <w:rPr>
          <w:rStyle w:val="StyleUnderline"/>
        </w:rPr>
        <w:t xml:space="preserve"> of platform-related business decision-making)</w:t>
      </w:r>
      <w:r w:rsidRPr="00E30DAA">
        <w:rPr>
          <w:sz w:val="16"/>
        </w:rPr>
        <w:t>. The JBA antitrust team may wish to keep such potential costs in mind in setting competition policy vis-à-vis digital platforms.</w:t>
      </w:r>
    </w:p>
    <w:p w14:paraId="16856A48" w14:textId="77777777" w:rsidR="00585B37" w:rsidRPr="00E30DAA" w:rsidRDefault="00585B37" w:rsidP="00585B37">
      <w:pPr>
        <w:rPr>
          <w:sz w:val="16"/>
        </w:rPr>
      </w:pPr>
      <w:r w:rsidRPr="00E30DAA">
        <w:rPr>
          <w:sz w:val="16"/>
        </w:rPr>
        <w:t xml:space="preserve">13. </w:t>
      </w:r>
      <w:r w:rsidRPr="00E30DAA">
        <w:rPr>
          <w:rStyle w:val="StyleUnderline"/>
        </w:rPr>
        <w:t>To address the perceived</w:t>
      </w:r>
      <w:r w:rsidRPr="00E30DAA">
        <w:rPr>
          <w:sz w:val="16"/>
        </w:rPr>
        <w:t xml:space="preserve"> growth and </w:t>
      </w:r>
      <w:r w:rsidRPr="00E30DAA">
        <w:rPr>
          <w:rStyle w:val="StyleUnderline"/>
        </w:rPr>
        <w:t>abuse of market power</w:t>
      </w:r>
      <w:r w:rsidRPr="00E30DAA">
        <w:rPr>
          <w:sz w:val="16"/>
        </w:rPr>
        <w:t xml:space="preserve"> that are said to afflict the American economy, the HJSMR and WCEGR have also </w:t>
      </w:r>
      <w:r w:rsidRPr="00E30DAA">
        <w:rPr>
          <w:rStyle w:val="StyleUnderline"/>
        </w:rPr>
        <w:t xml:space="preserve">proposed </w:t>
      </w:r>
      <w:r w:rsidRPr="00A07AD3">
        <w:rPr>
          <w:rStyle w:val="StyleUnderline"/>
          <w:highlight w:val="cyan"/>
        </w:rPr>
        <w:t>to</w:t>
      </w:r>
      <w:r w:rsidRPr="00E30DAA">
        <w:rPr>
          <w:rStyle w:val="StyleUnderline"/>
        </w:rPr>
        <w:t xml:space="preserve"> </w:t>
      </w:r>
      <w:r w:rsidRPr="00E30DAA">
        <w:rPr>
          <w:rStyle w:val="Emphasis"/>
        </w:rPr>
        <w:t>amend</w:t>
      </w:r>
      <w:r w:rsidRPr="00E30DAA">
        <w:rPr>
          <w:rStyle w:val="StyleUnderline"/>
        </w:rPr>
        <w:t xml:space="preserve"> and</w:t>
      </w:r>
      <w:r w:rsidRPr="00E30DAA">
        <w:rPr>
          <w:sz w:val="16"/>
        </w:rPr>
        <w:t xml:space="preserve"> thereby </w:t>
      </w:r>
      <w:r w:rsidRPr="00A07AD3">
        <w:rPr>
          <w:rStyle w:val="Emphasis"/>
          <w:highlight w:val="cyan"/>
        </w:rPr>
        <w:t>“toughen”</w:t>
      </w:r>
      <w:r w:rsidRPr="00E30DAA">
        <w:rPr>
          <w:rStyle w:val="StyleUnderline"/>
        </w:rPr>
        <w:t xml:space="preserve"> the </w:t>
      </w:r>
      <w:r w:rsidRPr="00E30DAA">
        <w:rPr>
          <w:rStyle w:val="Emphasis"/>
        </w:rPr>
        <w:t xml:space="preserve">core </w:t>
      </w:r>
      <w:r w:rsidRPr="00A07AD3">
        <w:rPr>
          <w:rStyle w:val="Emphasis"/>
          <w:highlight w:val="cyan"/>
        </w:rPr>
        <w:t>antitrust</w:t>
      </w:r>
      <w:r w:rsidRPr="00E30DAA">
        <w:rPr>
          <w:rStyle w:val="Emphasis"/>
        </w:rPr>
        <w:t xml:space="preserve"> statutes</w:t>
      </w:r>
      <w:r w:rsidRPr="00E30DAA">
        <w:rPr>
          <w:rStyle w:val="StyleUnderline"/>
        </w:rPr>
        <w:t>,</w:t>
      </w:r>
      <w:r w:rsidRPr="00E30DAA">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E30DAA">
        <w:rPr>
          <w:rStyle w:val="StyleUnderline"/>
        </w:rPr>
        <w:t>The call for dramatic systemic change in antitrust enforcement norms</w:t>
      </w:r>
      <w:r w:rsidRPr="00E30DAA">
        <w:rPr>
          <w:sz w:val="16"/>
        </w:rPr>
        <w:t xml:space="preserve">, however, </w:t>
      </w:r>
      <w:r w:rsidRPr="00A07AD3">
        <w:rPr>
          <w:rStyle w:val="StyleUnderline"/>
          <w:highlight w:val="cyan"/>
        </w:rPr>
        <w:t>should be</w:t>
      </w:r>
      <w:r w:rsidRPr="00E30DAA">
        <w:rPr>
          <w:rStyle w:val="StyleUnderline"/>
        </w:rPr>
        <w:t xml:space="preserve"> approached </w:t>
      </w:r>
      <w:r w:rsidRPr="00A07AD3">
        <w:rPr>
          <w:rStyle w:val="Emphasis"/>
          <w:highlight w:val="cyan"/>
        </w:rPr>
        <w:t>cautious</w:t>
      </w:r>
      <w:r w:rsidRPr="00E30DAA">
        <w:rPr>
          <w:rStyle w:val="StyleUnderline"/>
        </w:rPr>
        <w:t xml:space="preserve">ly, with a </w:t>
      </w:r>
      <w:r w:rsidRPr="00E30DAA">
        <w:rPr>
          <w:rStyle w:val="Emphasis"/>
        </w:rPr>
        <w:t>jaundiced eye</w:t>
      </w:r>
      <w:r w:rsidRPr="00E30DAA">
        <w:rPr>
          <w:rStyle w:val="StyleUnderline"/>
        </w:rPr>
        <w:t xml:space="preserve">. </w:t>
      </w:r>
      <w:r w:rsidRPr="00A07AD3">
        <w:rPr>
          <w:rStyle w:val="StyleUnderline"/>
          <w:highlight w:val="cyan"/>
        </w:rPr>
        <w:t>In</w:t>
      </w:r>
      <w:r w:rsidRPr="00E30DAA">
        <w:rPr>
          <w:rStyle w:val="StyleUnderline"/>
        </w:rPr>
        <w:t xml:space="preserve"> our </w:t>
      </w:r>
      <w:r w:rsidRPr="00A07AD3">
        <w:rPr>
          <w:rStyle w:val="Emphasis"/>
          <w:sz w:val="24"/>
          <w:szCs w:val="26"/>
          <w:highlight w:val="cyan"/>
        </w:rPr>
        <w:t>common-law</w:t>
      </w:r>
      <w:r w:rsidRPr="00E30DAA">
        <w:rPr>
          <w:rStyle w:val="StyleUnderline"/>
        </w:rPr>
        <w:t xml:space="preserve">-based antitrust system, </w:t>
      </w:r>
      <w:r w:rsidRPr="00A07AD3">
        <w:rPr>
          <w:rStyle w:val="StyleUnderline"/>
          <w:highlight w:val="cyan"/>
        </w:rPr>
        <w:t>a</w:t>
      </w:r>
      <w:r w:rsidRPr="00E30DAA">
        <w:rPr>
          <w:rStyle w:val="StyleUnderline"/>
        </w:rPr>
        <w:t xml:space="preserve"> </w:t>
      </w:r>
      <w:r w:rsidRPr="00E30DAA">
        <w:rPr>
          <w:rStyle w:val="Emphasis"/>
        </w:rPr>
        <w:t xml:space="preserve">major </w:t>
      </w:r>
      <w:r w:rsidRPr="00A07AD3">
        <w:rPr>
          <w:rStyle w:val="Emphasis"/>
          <w:highlight w:val="cyan"/>
        </w:rPr>
        <w:t>disruption</w:t>
      </w:r>
      <w:r w:rsidRPr="00A07AD3">
        <w:rPr>
          <w:rStyle w:val="StyleUnderline"/>
          <w:highlight w:val="cyan"/>
        </w:rPr>
        <w:t xml:space="preserve"> to</w:t>
      </w:r>
      <w:r w:rsidRPr="00E30DAA">
        <w:rPr>
          <w:rStyle w:val="StyleUnderline"/>
        </w:rPr>
        <w:t xml:space="preserve"> </w:t>
      </w:r>
      <w:r w:rsidRPr="00E30DAA">
        <w:rPr>
          <w:rStyle w:val="Emphasis"/>
        </w:rPr>
        <w:t>long-familiar</w:t>
      </w:r>
      <w:r w:rsidRPr="00E30DAA">
        <w:rPr>
          <w:rStyle w:val="StyleUnderline"/>
        </w:rPr>
        <w:t xml:space="preserve"> statutory </w:t>
      </w:r>
      <w:r w:rsidRPr="00A07AD3">
        <w:rPr>
          <w:rStyle w:val="StyleUnderline"/>
          <w:highlight w:val="cyan"/>
        </w:rPr>
        <w:t>schemes</w:t>
      </w:r>
      <w:r w:rsidRPr="00E30DAA">
        <w:rPr>
          <w:rStyle w:val="StyleUnderline"/>
        </w:rPr>
        <w:t xml:space="preserve"> would </w:t>
      </w:r>
      <w:r w:rsidRPr="00A07AD3">
        <w:rPr>
          <w:rStyle w:val="Emphasis"/>
          <w:sz w:val="24"/>
          <w:szCs w:val="26"/>
          <w:highlight w:val="cyan"/>
        </w:rPr>
        <w:t>generate major uncertainty</w:t>
      </w:r>
      <w:r w:rsidRPr="00A07AD3">
        <w:rPr>
          <w:rStyle w:val="StyleUnderline"/>
          <w:sz w:val="24"/>
          <w:szCs w:val="26"/>
          <w:highlight w:val="cyan"/>
        </w:rPr>
        <w:t xml:space="preserve"> </w:t>
      </w:r>
      <w:r w:rsidRPr="00A07AD3">
        <w:rPr>
          <w:rStyle w:val="StyleUnderline"/>
          <w:highlight w:val="cyan"/>
        </w:rPr>
        <w:t>regarding</w:t>
      </w:r>
      <w:r w:rsidRPr="00E30DAA">
        <w:rPr>
          <w:rStyle w:val="StyleUnderline"/>
        </w:rPr>
        <w:t xml:space="preserve"> antitrust enforcement </w:t>
      </w:r>
      <w:r w:rsidRPr="00A07AD3">
        <w:rPr>
          <w:rStyle w:val="StyleUnderline"/>
          <w:highlight w:val="cyan"/>
        </w:rPr>
        <w:t xml:space="preserve">principles and </w:t>
      </w:r>
      <w:r w:rsidRPr="00A07AD3">
        <w:rPr>
          <w:rStyle w:val="Emphasis"/>
          <w:sz w:val="24"/>
          <w:szCs w:val="26"/>
          <w:highlight w:val="cyan"/>
        </w:rPr>
        <w:t>substantially disrupt business planning</w:t>
      </w:r>
      <w:r w:rsidRPr="00E30DAA">
        <w:rPr>
          <w:rStyle w:val="StyleUnderline"/>
          <w:sz w:val="24"/>
          <w:szCs w:val="26"/>
        </w:rPr>
        <w:t xml:space="preserve"> </w:t>
      </w:r>
      <w:r w:rsidRPr="00E30DAA">
        <w:rPr>
          <w:rStyle w:val="StyleUnderline"/>
        </w:rPr>
        <w:t xml:space="preserve">for an indeterminate amount of time. Many welfare-enhancing transactions could be </w:t>
      </w:r>
      <w:r w:rsidRPr="00E30DAA">
        <w:rPr>
          <w:rStyle w:val="Emphasis"/>
        </w:rPr>
        <w:t>sacrificed</w:t>
      </w:r>
      <w:r w:rsidRPr="00E30DAA">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174B04E1" w14:textId="77777777" w:rsidR="00585B37" w:rsidRPr="00E30DAA" w:rsidRDefault="00585B37" w:rsidP="00585B37">
      <w:pPr>
        <w:pStyle w:val="Heading4"/>
      </w:pPr>
      <w:r w:rsidRPr="00E30DAA">
        <w:t xml:space="preserve">Defensive expenses---businesses will </w:t>
      </w:r>
      <w:r w:rsidRPr="00E30DAA">
        <w:rPr>
          <w:u w:val="single"/>
        </w:rPr>
        <w:t>divert</w:t>
      </w:r>
      <w:r w:rsidRPr="00E30DAA">
        <w:t xml:space="preserve"> resources to </w:t>
      </w:r>
      <w:r w:rsidRPr="00E30DAA">
        <w:rPr>
          <w:u w:val="single"/>
        </w:rPr>
        <w:t>build up</w:t>
      </w:r>
      <w:r w:rsidRPr="00E30DAA">
        <w:t xml:space="preserve"> a legal war chest. The </w:t>
      </w:r>
      <w:r w:rsidRPr="00E30DAA">
        <w:rPr>
          <w:u w:val="single"/>
        </w:rPr>
        <w:t>mere possibility</w:t>
      </w:r>
      <w:r w:rsidRPr="00E30DAA">
        <w:t xml:space="preserve"> of new suits is enough.</w:t>
      </w:r>
    </w:p>
    <w:p w14:paraId="3406F279" w14:textId="77777777" w:rsidR="00585B37" w:rsidRPr="00E30DAA" w:rsidRDefault="00585B37" w:rsidP="00585B37">
      <w:r w:rsidRPr="00E30DAA">
        <w:t xml:space="preserve">Elyse </w:t>
      </w:r>
      <w:r w:rsidRPr="00E30DAA">
        <w:rPr>
          <w:rStyle w:val="Style13ptBold"/>
        </w:rPr>
        <w:t>Dorsey 20</w:t>
      </w:r>
      <w:r w:rsidRPr="00E30DAA">
        <w:t xml:space="preserve">, Adjunct Professor at Antonin Scalia Law School at George Mason University, JD from George Mason University, BA from Clemson University, et al., “Consumer Welfare &amp; the Rule of Law: The Case Against the New Populist Antitrust Movement”, Pepperdine Law Review, 47 </w:t>
      </w:r>
      <w:proofErr w:type="spellStart"/>
      <w:r w:rsidRPr="00E30DAA">
        <w:t>Pepp</w:t>
      </w:r>
      <w:proofErr w:type="spellEnd"/>
      <w:r w:rsidRPr="00E30DAA">
        <w:t>. L. Rev. 861, Lexis</w:t>
      </w:r>
    </w:p>
    <w:p w14:paraId="0990D16B" w14:textId="77777777" w:rsidR="00585B37" w:rsidRPr="00E30DAA" w:rsidRDefault="00585B37" w:rsidP="00585B37">
      <w:pPr>
        <w:rPr>
          <w:sz w:val="16"/>
        </w:rPr>
      </w:pPr>
      <w:r w:rsidRPr="00E30DAA">
        <w:rPr>
          <w:sz w:val="16"/>
        </w:rPr>
        <w:t>B. More Politicized Antitrust</w:t>
      </w:r>
    </w:p>
    <w:p w14:paraId="13BEB7F6" w14:textId="77777777" w:rsidR="00585B37" w:rsidRPr="00E30DAA" w:rsidRDefault="00585B37" w:rsidP="00585B37">
      <w:pPr>
        <w:rPr>
          <w:sz w:val="12"/>
          <w:szCs w:val="18"/>
        </w:rPr>
      </w:pPr>
      <w:r w:rsidRPr="00E30DAA">
        <w:rPr>
          <w:sz w:val="16"/>
        </w:rPr>
        <w:t xml:space="preserve">The populist movement's effort </w:t>
      </w:r>
      <w:r w:rsidRPr="00A07AD3">
        <w:rPr>
          <w:rStyle w:val="StyleUnderline"/>
          <w:highlight w:val="cyan"/>
        </w:rPr>
        <w:t>to shift</w:t>
      </w:r>
      <w:r w:rsidRPr="00E30DAA">
        <w:rPr>
          <w:sz w:val="16"/>
        </w:rPr>
        <w:t xml:space="preserve"> the </w:t>
      </w:r>
      <w:r w:rsidRPr="00E30DAA">
        <w:rPr>
          <w:rStyle w:val="StyleUnderline"/>
        </w:rPr>
        <w:t>economic constraints on</w:t>
      </w:r>
      <w:r w:rsidRPr="00E30DAA">
        <w:rPr>
          <w:sz w:val="16"/>
        </w:rPr>
        <w:t xml:space="preserve"> modern </w:t>
      </w:r>
      <w:r w:rsidRPr="00A07AD3">
        <w:rPr>
          <w:rStyle w:val="StyleUnderline"/>
          <w:highlight w:val="cyan"/>
        </w:rPr>
        <w:t>antitrust</w:t>
      </w:r>
      <w:r w:rsidRPr="00E30DAA">
        <w:rPr>
          <w:sz w:val="16"/>
        </w:rPr>
        <w:t xml:space="preserve"> jurisprudence </w:t>
      </w:r>
      <w:r w:rsidRPr="00E30DAA">
        <w:rPr>
          <w:rStyle w:val="StyleUnderline"/>
        </w:rPr>
        <w:t xml:space="preserve">to more </w:t>
      </w:r>
      <w:r w:rsidRPr="00E30DAA">
        <w:rPr>
          <w:rStyle w:val="Emphasis"/>
        </w:rPr>
        <w:t>open-ended</w:t>
      </w:r>
      <w:r w:rsidRPr="00E30DAA">
        <w:rPr>
          <w:rStyle w:val="StyleUnderline"/>
        </w:rPr>
        <w:t xml:space="preserve"> enforcement </w:t>
      </w:r>
      <w:r w:rsidRPr="00A07AD3">
        <w:rPr>
          <w:rStyle w:val="StyleUnderline"/>
          <w:highlight w:val="cyan"/>
        </w:rPr>
        <w:t>would expose</w:t>
      </w:r>
      <w:r w:rsidRPr="00E30DAA">
        <w:rPr>
          <w:rStyle w:val="StyleUnderline"/>
        </w:rPr>
        <w:t xml:space="preserve"> antitrust </w:t>
      </w:r>
      <w:r w:rsidRPr="00A07AD3">
        <w:rPr>
          <w:rStyle w:val="StyleUnderline"/>
          <w:highlight w:val="cyan"/>
        </w:rPr>
        <w:t>law to</w:t>
      </w:r>
      <w:r w:rsidRPr="00E30DAA">
        <w:rPr>
          <w:rStyle w:val="StyleUnderline"/>
        </w:rPr>
        <w:t xml:space="preserve"> increased </w:t>
      </w:r>
      <w:r w:rsidRPr="00A07AD3">
        <w:rPr>
          <w:rStyle w:val="Emphasis"/>
          <w:highlight w:val="cyan"/>
        </w:rPr>
        <w:t>politicization</w:t>
      </w:r>
      <w:r w:rsidRPr="00E30DAA">
        <w:rPr>
          <w:sz w:val="16"/>
        </w:rPr>
        <w:t xml:space="preserve">. 277 </w:t>
      </w:r>
      <w:r w:rsidRPr="00E30DAA">
        <w:rPr>
          <w:rStyle w:val="StyleUnderline"/>
        </w:rPr>
        <w:t xml:space="preserve">If enforcers can call upon </w:t>
      </w:r>
      <w:r w:rsidRPr="00A07AD3">
        <w:rPr>
          <w:rStyle w:val="StyleUnderline"/>
          <w:highlight w:val="cyan"/>
        </w:rPr>
        <w:t xml:space="preserve">a </w:t>
      </w:r>
      <w:r w:rsidRPr="00A07AD3">
        <w:rPr>
          <w:rStyle w:val="Emphasis"/>
          <w:highlight w:val="cyan"/>
        </w:rPr>
        <w:t>large list</w:t>
      </w:r>
      <w:r w:rsidRPr="00A07AD3">
        <w:rPr>
          <w:rStyle w:val="StyleUnderline"/>
          <w:highlight w:val="cyan"/>
        </w:rPr>
        <w:t xml:space="preserve"> of</w:t>
      </w:r>
      <w:r w:rsidRPr="00E30DAA">
        <w:rPr>
          <w:rStyle w:val="StyleUnderline"/>
        </w:rPr>
        <w:t xml:space="preserve"> </w:t>
      </w:r>
      <w:r w:rsidRPr="00E30DAA">
        <w:rPr>
          <w:rStyle w:val="Emphasis"/>
        </w:rPr>
        <w:t>political</w:t>
      </w:r>
      <w:r w:rsidRPr="00E30DAA">
        <w:rPr>
          <w:rStyle w:val="StyleUnderline"/>
        </w:rPr>
        <w:t xml:space="preserve"> </w:t>
      </w:r>
      <w:r w:rsidRPr="00A07AD3">
        <w:rPr>
          <w:rStyle w:val="StyleUnderline"/>
          <w:highlight w:val="cyan"/>
        </w:rPr>
        <w:t>justifications</w:t>
      </w:r>
      <w:r w:rsidRPr="00E30DAA">
        <w:rPr>
          <w:sz w:val="16"/>
        </w:rPr>
        <w:t xml:space="preserve"> for their enforcement decisions, </w:t>
      </w:r>
      <w:r w:rsidRPr="00E30DAA">
        <w:rPr>
          <w:rStyle w:val="StyleUnderline"/>
        </w:rPr>
        <w:t xml:space="preserve">they </w:t>
      </w:r>
      <w:r w:rsidRPr="00A07AD3">
        <w:rPr>
          <w:rStyle w:val="StyleUnderline"/>
          <w:highlight w:val="cyan"/>
        </w:rPr>
        <w:t>will</w:t>
      </w:r>
      <w:r w:rsidRPr="00E30DAA">
        <w:rPr>
          <w:rStyle w:val="StyleUnderline"/>
        </w:rPr>
        <w:t xml:space="preserve"> be able to pursue cases that best </w:t>
      </w:r>
      <w:r w:rsidRPr="00A07AD3">
        <w:rPr>
          <w:rStyle w:val="StyleUnderline"/>
          <w:highlight w:val="cyan"/>
        </w:rPr>
        <w:t>fit</w:t>
      </w:r>
      <w:r w:rsidRPr="00E30DAA">
        <w:rPr>
          <w:rStyle w:val="StyleUnderline"/>
        </w:rPr>
        <w:t xml:space="preserve"> within </w:t>
      </w:r>
      <w:r w:rsidRPr="00A07AD3">
        <w:rPr>
          <w:rStyle w:val="StyleUnderline"/>
          <w:highlight w:val="cyan"/>
        </w:rPr>
        <w:t xml:space="preserve">a </w:t>
      </w:r>
      <w:r w:rsidRPr="00A07AD3">
        <w:rPr>
          <w:rStyle w:val="Emphasis"/>
          <w:highlight w:val="cyan"/>
        </w:rPr>
        <w:t>political agenda</w:t>
      </w:r>
      <w:r w:rsidRPr="00A07AD3">
        <w:rPr>
          <w:rStyle w:val="StyleUnderline"/>
          <w:highlight w:val="cyan"/>
        </w:rPr>
        <w:t>--which will</w:t>
      </w:r>
      <w:r w:rsidRPr="00E30DAA">
        <w:rPr>
          <w:rStyle w:val="StyleUnderline"/>
        </w:rPr>
        <w:t xml:space="preserve"> </w:t>
      </w:r>
      <w:r w:rsidRPr="00E30DAA">
        <w:rPr>
          <w:rStyle w:val="Emphasis"/>
        </w:rPr>
        <w:t xml:space="preserve">necessarily </w:t>
      </w:r>
      <w:r w:rsidRPr="00A07AD3">
        <w:rPr>
          <w:rStyle w:val="Emphasis"/>
          <w:highlight w:val="cyan"/>
        </w:rPr>
        <w:t>change</w:t>
      </w:r>
      <w:r w:rsidRPr="00E30DAA">
        <w:rPr>
          <w:sz w:val="16"/>
        </w:rPr>
        <w:t xml:space="preserve"> over time as political administrations change--rather than being forced consistently to focus upon the limited practices that are most injurious to consumers</w:t>
      </w:r>
      <w:r w:rsidRPr="00E30DAA">
        <w:rPr>
          <w:sz w:val="12"/>
          <w:szCs w:val="18"/>
        </w:rPr>
        <w:t>. In proposing such a political regime, the populist antitrust model thus largely fails to offer a definable set of metrics to distinguish strong cases from weak ones. What would stand in its place is political discretion.</w:t>
      </w:r>
    </w:p>
    <w:p w14:paraId="16A413CA" w14:textId="77777777" w:rsidR="00585B37" w:rsidRPr="00E30DAA" w:rsidRDefault="00585B37" w:rsidP="00585B37">
      <w:pPr>
        <w:rPr>
          <w:sz w:val="12"/>
          <w:szCs w:val="18"/>
        </w:rPr>
      </w:pPr>
      <w:r w:rsidRPr="00E30DAA">
        <w:rPr>
          <w:sz w:val="12"/>
          <w:szCs w:val="18"/>
        </w:rPr>
        <w:t xml:space="preserve">But our lived experience is that political discretion is a poor substitute for </w:t>
      </w:r>
      <w:proofErr w:type="gramStart"/>
      <w:r w:rsidRPr="00E30DAA">
        <w:rPr>
          <w:sz w:val="12"/>
          <w:szCs w:val="18"/>
        </w:rPr>
        <w:t>economically-grounded</w:t>
      </w:r>
      <w:proofErr w:type="gramEnd"/>
      <w:r w:rsidRPr="00E30DAA">
        <w:rPr>
          <w:sz w:val="12"/>
          <w:szCs w:val="18"/>
        </w:rPr>
        <w:t xml:space="preserve"> antitrust enforcement. 278 As discussed above, United States antitrust struggled to incorporate a wide variety of often conflicting values throughout the early and mid-twentieth century--and it was anything but successful. 279</w:t>
      </w:r>
    </w:p>
    <w:p w14:paraId="2F97E16F" w14:textId="77777777" w:rsidR="00585B37" w:rsidRPr="00E30DAA" w:rsidRDefault="00585B37" w:rsidP="00585B37">
      <w:pPr>
        <w:rPr>
          <w:sz w:val="12"/>
          <w:szCs w:val="18"/>
        </w:rPr>
      </w:pPr>
      <w:r w:rsidRPr="00E30DAA">
        <w:rPr>
          <w:sz w:val="12"/>
          <w:szCs w:val="18"/>
        </w:rPr>
        <w:t xml:space="preserve">Despite our nation's negative experiences with politicized antitrust, many modern populist antitrust calls sound remarkably </w:t>
      </w:r>
      <w:proofErr w:type="gramStart"/>
      <w:r w:rsidRPr="00E30DAA">
        <w:rPr>
          <w:sz w:val="12"/>
          <w:szCs w:val="18"/>
        </w:rPr>
        <w:t>similar to</w:t>
      </w:r>
      <w:proofErr w:type="gramEnd"/>
      <w:r w:rsidRPr="00E30DAA">
        <w:rPr>
          <w:sz w:val="12"/>
          <w:szCs w:val="18"/>
        </w:rPr>
        <w:t xml:space="preserve"> earlier ones. 280 One particularly persistent effort relates to condemning market concentration and firm size independently of any evidence of actual anticompetitive effects, which is primarily rooted in a reflexive application of the largely-discredited </w:t>
      </w:r>
      <w:proofErr w:type="gramStart"/>
      <w:r w:rsidRPr="00E30DAA">
        <w:rPr>
          <w:sz w:val="12"/>
          <w:szCs w:val="18"/>
        </w:rPr>
        <w:t>281  [</w:t>
      </w:r>
      <w:proofErr w:type="gramEnd"/>
      <w:r w:rsidRPr="00E30DAA">
        <w:rPr>
          <w:sz w:val="12"/>
          <w:szCs w:val="18"/>
        </w:rPr>
        <w:t>*910] structure-conduct-performance (SCP) paradigm. 282</w:t>
      </w:r>
    </w:p>
    <w:p w14:paraId="70B029E0" w14:textId="77777777" w:rsidR="00585B37" w:rsidRPr="00E30DAA" w:rsidRDefault="00585B37" w:rsidP="00585B37">
      <w:pPr>
        <w:rPr>
          <w:sz w:val="12"/>
          <w:szCs w:val="18"/>
        </w:rPr>
      </w:pPr>
      <w:r w:rsidRPr="00E30DAA">
        <w:rPr>
          <w:sz w:val="12"/>
          <w:szCs w:val="18"/>
        </w:rPr>
        <w:t>Such calls are in vogue today, but it is far from the first time. 283 In 1973, for instance, "Michigan Senator Philip Hart introduced Senate Bill 1167, the Industrial Reorganization Act [(IRA)], 284in order to address perceived problems arising from industrial concentration." 285 Among other things, 286 the bill would have required the creation of an "Industrial Reorganization Commission" to "study the structure, performance, and control" of seven "[p]</w:t>
      </w:r>
      <w:proofErr w:type="spellStart"/>
      <w:r w:rsidRPr="00E30DAA">
        <w:rPr>
          <w:sz w:val="12"/>
          <w:szCs w:val="18"/>
        </w:rPr>
        <w:t>riority</w:t>
      </w:r>
      <w:proofErr w:type="spellEnd"/>
      <w:r w:rsidRPr="00E30DAA">
        <w:rPr>
          <w:sz w:val="12"/>
          <w:szCs w:val="18"/>
        </w:rPr>
        <w:t xml:space="preserve">" industries, 287 and, for each, to "develop a plan of reorganization . . . whether or not any corporation [was determined to possess monopoly power]." 288 "The bill was [grounded] in the belief that industry concentration led inexorably to monopoly power; that monopoly power, however obtained, posed an inexorable threat to freedom and prosperity; and that the antitrust laws . . . were insufficient to address the purported problems." 289That sentiment has "resurfaced today as the asserted justification for similar . . . antitrust" reform legislation. 290 But as discussed, the populist movement fundamentally fails to grapple with the reality that "constraining firm size in an effort to promote the political and economic power" of consumers (or </w:t>
      </w:r>
      <w:proofErr w:type="gramStart"/>
      <w:r w:rsidRPr="00E30DAA">
        <w:rPr>
          <w:sz w:val="12"/>
          <w:szCs w:val="18"/>
        </w:rPr>
        <w:t>of  [</w:t>
      </w:r>
      <w:proofErr w:type="gramEnd"/>
      <w:r w:rsidRPr="00E30DAA">
        <w:rPr>
          <w:sz w:val="12"/>
          <w:szCs w:val="18"/>
        </w:rPr>
        <w:t>*911] favored businesses) "may actually have the opposite of its intended effect." 291</w:t>
      </w:r>
    </w:p>
    <w:p w14:paraId="31436C50" w14:textId="77777777" w:rsidR="00585B37" w:rsidRPr="00E30DAA" w:rsidRDefault="00585B37" w:rsidP="00585B37">
      <w:pPr>
        <w:rPr>
          <w:sz w:val="12"/>
          <w:szCs w:val="18"/>
        </w:rPr>
      </w:pPr>
      <w:r w:rsidRPr="00E30DAA">
        <w:rPr>
          <w:sz w:val="12"/>
          <w:szCs w:val="18"/>
        </w:rPr>
        <w:t>Another driving force behind the IRA--which we also see echoed today--was the allegation that economic power leads to political power. This is, perhaps, the most consistently leveled attack today: that economic concentration and the presence of large firms lead inexorably to the subversion of democracy. 292 But this purported causal relationship has already been rejected as having no basis in reality; and no new evidence suggests otherwise. 293 As Henry G. Manne explained in his senate testimony on the IRA in 1974:</w:t>
      </w:r>
    </w:p>
    <w:p w14:paraId="029F0F4F" w14:textId="77777777" w:rsidR="00585B37" w:rsidRPr="00E30DAA" w:rsidRDefault="00585B37" w:rsidP="00585B37">
      <w:pPr>
        <w:ind w:left="720"/>
        <w:rPr>
          <w:sz w:val="12"/>
          <w:szCs w:val="18"/>
        </w:rPr>
      </w:pPr>
      <w:r w:rsidRPr="00E30DAA">
        <w:rPr>
          <w:sz w:val="12"/>
          <w:szCs w:val="18"/>
        </w:rPr>
        <w:t>There is, however, a "political" argument that should also be considered. It is that some corporations are so large that they are able to "control" the Government, presumably as it were, to "buy" the protection, the subsidy, the transportation system, the war, or whatever they want from the Government</w:t>
      </w:r>
      <w:proofErr w:type="gramStart"/>
      <w:r w:rsidRPr="00E30DAA">
        <w:rPr>
          <w:sz w:val="12"/>
          <w:szCs w:val="18"/>
        </w:rPr>
        <w:t>. . . .</w:t>
      </w:r>
      <w:proofErr w:type="gramEnd"/>
    </w:p>
    <w:p w14:paraId="2B1AFFCD" w14:textId="77777777" w:rsidR="00585B37" w:rsidRPr="00E30DAA" w:rsidRDefault="00585B37" w:rsidP="00585B37">
      <w:pPr>
        <w:ind w:left="720"/>
        <w:rPr>
          <w:sz w:val="12"/>
          <w:szCs w:val="18"/>
        </w:rPr>
      </w:pPr>
      <w:r w:rsidRPr="00E30DAA">
        <w:rPr>
          <w:sz w:val="12"/>
          <w:szCs w:val="18"/>
        </w:rPr>
        <w:t>Unfortunately, the energy utilized in making these assertions is about the only force behind them, and again it does not require complicated empirical studies to show the error, or perhaps the mendacity . . . behind these assertions.</w:t>
      </w:r>
    </w:p>
    <w:p w14:paraId="45D4147F" w14:textId="77777777" w:rsidR="00585B37" w:rsidRPr="00E30DAA" w:rsidRDefault="00585B37" w:rsidP="00585B37">
      <w:pPr>
        <w:ind w:left="720"/>
        <w:rPr>
          <w:sz w:val="12"/>
          <w:szCs w:val="18"/>
        </w:rPr>
      </w:pPr>
      <w:r w:rsidRPr="00E30DAA">
        <w:rPr>
          <w:sz w:val="12"/>
          <w:szCs w:val="18"/>
        </w:rPr>
        <w:t>There is simply no correlation between the concentration ratio in an industry, or the size of its firms, and the effectiveness of the industry in the halls of Government.</w:t>
      </w:r>
    </w:p>
    <w:p w14:paraId="74231F61" w14:textId="77777777" w:rsidR="00585B37" w:rsidRPr="00E30DAA" w:rsidRDefault="00585B37" w:rsidP="00585B37">
      <w:pPr>
        <w:ind w:left="720"/>
        <w:rPr>
          <w:sz w:val="12"/>
          <w:szCs w:val="18"/>
        </w:rPr>
      </w:pPr>
      <w:r w:rsidRPr="00E30DAA">
        <w:rPr>
          <w:sz w:val="12"/>
          <w:szCs w:val="18"/>
        </w:rPr>
        <w:t xml:space="preserve">This scare argument about the political power of large </w:t>
      </w:r>
      <w:proofErr w:type="gramStart"/>
      <w:r w:rsidRPr="00E30DAA">
        <w:rPr>
          <w:sz w:val="12"/>
          <w:szCs w:val="18"/>
        </w:rPr>
        <w:t>corporations  [</w:t>
      </w:r>
      <w:proofErr w:type="gramEnd"/>
      <w:r w:rsidRPr="00E30DAA">
        <w:rPr>
          <w:sz w:val="12"/>
          <w:szCs w:val="18"/>
        </w:rPr>
        <w:t>*912] is a sham.</w:t>
      </w:r>
    </w:p>
    <w:p w14:paraId="0277C4E0" w14:textId="77777777" w:rsidR="00585B37" w:rsidRPr="00E30DAA" w:rsidRDefault="00585B37" w:rsidP="00585B37">
      <w:pPr>
        <w:ind w:left="720"/>
        <w:rPr>
          <w:sz w:val="12"/>
          <w:szCs w:val="18"/>
        </w:rPr>
      </w:pPr>
      <w:r w:rsidRPr="00E30DAA">
        <w:rPr>
          <w:sz w:val="12"/>
          <w:szCs w:val="18"/>
        </w:rPr>
        <w:t>We all know that the institutions that influence policies in Washington are those that can deliver the votes or utilize their finances to secure votes.</w:t>
      </w:r>
    </w:p>
    <w:p w14:paraId="47C889EF" w14:textId="77777777" w:rsidR="00585B37" w:rsidRPr="00E30DAA" w:rsidRDefault="00585B37" w:rsidP="00585B37">
      <w:pPr>
        <w:ind w:left="720"/>
        <w:rPr>
          <w:sz w:val="12"/>
          <w:szCs w:val="18"/>
        </w:rPr>
      </w:pPr>
      <w:r w:rsidRPr="00E30DAA">
        <w:rPr>
          <w:sz w:val="12"/>
          <w:szCs w:val="18"/>
        </w:rPr>
        <w:t>And these are the very practices that large corporations are relatively weakest in performing, especially as compared to unions, farmers, consumer organizations, environmentalists, and other large voting blocks.</w:t>
      </w:r>
    </w:p>
    <w:p w14:paraId="73607761" w14:textId="77777777" w:rsidR="00585B37" w:rsidRPr="00E30DAA" w:rsidRDefault="00585B37" w:rsidP="00585B37">
      <w:pPr>
        <w:ind w:left="720"/>
        <w:rPr>
          <w:sz w:val="12"/>
          <w:szCs w:val="18"/>
        </w:rPr>
      </w:pPr>
      <w:r w:rsidRPr="00E30DAA">
        <w:rPr>
          <w:sz w:val="12"/>
          <w:szCs w:val="18"/>
        </w:rPr>
        <w:t>There is even less substance to this political argument about corporate concentration than there is to the economic ones. 294</w:t>
      </w:r>
    </w:p>
    <w:p w14:paraId="56D0C81C" w14:textId="77777777" w:rsidR="00585B37" w:rsidRPr="00E30DAA" w:rsidRDefault="00585B37" w:rsidP="00585B37">
      <w:pPr>
        <w:rPr>
          <w:sz w:val="12"/>
          <w:szCs w:val="18"/>
        </w:rPr>
      </w:pPr>
      <w:r w:rsidRPr="00E30DAA">
        <w:rPr>
          <w:sz w:val="12"/>
          <w:szCs w:val="18"/>
        </w:rPr>
        <w:t>Many things other than dollars influence political decision-making. It can hardly be said that any large company succeeds in all its efforts to influence politics--just as it must be acknowledged that relatively small companies, labor unions, activist organizations, and even well-connected individuals often succeed in theirs. 295 Not only is the risk of political influence arising from concentrated industry overstated, the risks and costs of adopting politicized enforcement are, as discussed, significantly understated.</w:t>
      </w:r>
    </w:p>
    <w:p w14:paraId="2299CE63" w14:textId="77777777" w:rsidR="00585B37" w:rsidRPr="00E30DAA" w:rsidRDefault="00585B37" w:rsidP="00585B37">
      <w:pPr>
        <w:rPr>
          <w:sz w:val="16"/>
        </w:rPr>
      </w:pPr>
      <w:r w:rsidRPr="00E30DAA">
        <w:rPr>
          <w:sz w:val="16"/>
        </w:rPr>
        <w:t xml:space="preserve">Indeed, </w:t>
      </w:r>
      <w:r w:rsidRPr="00E30DAA">
        <w:rPr>
          <w:rStyle w:val="StyleUnderline"/>
        </w:rPr>
        <w:t>we have observed the costs of politicized antitrust, and</w:t>
      </w:r>
      <w:r w:rsidRPr="00E30DAA">
        <w:rPr>
          <w:sz w:val="16"/>
        </w:rPr>
        <w:t xml:space="preserve"> our </w:t>
      </w:r>
      <w:r w:rsidRPr="00E30DAA">
        <w:rPr>
          <w:rStyle w:val="StyleUnderline"/>
        </w:rPr>
        <w:t xml:space="preserve">experience is that they are both </w:t>
      </w:r>
      <w:r w:rsidRPr="00E30DAA">
        <w:rPr>
          <w:rStyle w:val="Emphasis"/>
        </w:rPr>
        <w:t>real</w:t>
      </w:r>
      <w:r w:rsidRPr="00E30DAA">
        <w:rPr>
          <w:rStyle w:val="StyleUnderline"/>
        </w:rPr>
        <w:t xml:space="preserve"> and </w:t>
      </w:r>
      <w:r w:rsidRPr="00E30DAA">
        <w:rPr>
          <w:rStyle w:val="Emphasis"/>
        </w:rPr>
        <w:t>significant</w:t>
      </w:r>
      <w:r w:rsidRPr="00E30DAA">
        <w:rPr>
          <w:rStyle w:val="StyleUnderline"/>
        </w:rPr>
        <w:t xml:space="preserve">. When </w:t>
      </w:r>
      <w:r w:rsidRPr="00A07AD3">
        <w:rPr>
          <w:rStyle w:val="StyleUnderline"/>
          <w:highlight w:val="cyan"/>
        </w:rPr>
        <w:t>"imbue[d]</w:t>
      </w:r>
      <w:r w:rsidRPr="00E30DAA">
        <w:rPr>
          <w:rStyle w:val="StyleUnderline"/>
        </w:rPr>
        <w:t xml:space="preserve"> . . . </w:t>
      </w:r>
      <w:r w:rsidRPr="00A07AD3">
        <w:rPr>
          <w:rStyle w:val="StyleUnderline"/>
          <w:highlight w:val="cyan"/>
        </w:rPr>
        <w:t>with</w:t>
      </w:r>
      <w:r w:rsidRPr="00E30DAA">
        <w:rPr>
          <w:rStyle w:val="StyleUnderline"/>
        </w:rPr>
        <w:t xml:space="preserve"> an ill-defined set of </w:t>
      </w:r>
      <w:r w:rsidRPr="00A07AD3">
        <w:rPr>
          <w:rStyle w:val="StyleUnderline"/>
          <w:highlight w:val="cyan"/>
        </w:rPr>
        <w:t>vague [socio-]political objectives," antitrust becomes</w:t>
      </w:r>
      <w:r w:rsidRPr="00E30DAA">
        <w:rPr>
          <w:rStyle w:val="StyleUnderline"/>
        </w:rPr>
        <w:t xml:space="preserve"> a sort of </w:t>
      </w:r>
      <w:r w:rsidRPr="00A07AD3">
        <w:rPr>
          <w:rStyle w:val="Emphasis"/>
          <w:highlight w:val="cyan"/>
        </w:rPr>
        <w:t>"meta-legislation."</w:t>
      </w:r>
      <w:r w:rsidRPr="00E30DAA">
        <w:rPr>
          <w:sz w:val="16"/>
        </w:rPr>
        <w:t xml:space="preserve"> 296 </w:t>
      </w:r>
      <w:r w:rsidRPr="00E30DAA">
        <w:rPr>
          <w:rStyle w:val="StyleUnderline"/>
        </w:rPr>
        <w:t xml:space="preserve">"As a result, the </w:t>
      </w:r>
      <w:r w:rsidRPr="00E30DAA">
        <w:rPr>
          <w:rStyle w:val="Emphasis"/>
        </w:rPr>
        <w:t>return</w:t>
      </w:r>
      <w:r w:rsidRPr="00E30DAA">
        <w:rPr>
          <w:rStyle w:val="StyleUnderline"/>
        </w:rPr>
        <w:t xml:space="preserve"> on influencing a handful of government appoint[</w:t>
      </w:r>
      <w:proofErr w:type="spellStart"/>
      <w:r w:rsidRPr="00E30DAA">
        <w:rPr>
          <w:rStyle w:val="StyleUnderline"/>
        </w:rPr>
        <w:t>ees</w:t>
      </w:r>
      <w:proofErr w:type="spellEnd"/>
      <w:r w:rsidRPr="00E30DAA">
        <w:rPr>
          <w:rStyle w:val="StyleUnderline"/>
        </w:rPr>
        <w:t xml:space="preserve">] with authority over antitrust becomes </w:t>
      </w:r>
      <w:r w:rsidRPr="00E30DAA">
        <w:rPr>
          <w:rStyle w:val="Emphasis"/>
        </w:rPr>
        <w:t>huge</w:t>
      </w:r>
      <w:r w:rsidRPr="00E30DAA">
        <w:rPr>
          <w:rStyle w:val="StyleUnderline"/>
        </w:rPr>
        <w:t xml:space="preserve"> . . . [thereby] increasing [significantly] . . . the </w:t>
      </w:r>
      <w:r w:rsidRPr="00E30DAA">
        <w:rPr>
          <w:rStyle w:val="Emphasis"/>
        </w:rPr>
        <w:t>incentive[s] to do so</w:t>
      </w:r>
      <w:r w:rsidRPr="00E30DAA">
        <w:rPr>
          <w:rStyle w:val="StyleUnderline"/>
        </w:rPr>
        <w:t>."</w:t>
      </w:r>
      <w:r w:rsidRPr="00E30DAA">
        <w:rPr>
          <w:sz w:val="16"/>
        </w:rPr>
        <w:t xml:space="preserve"> 297</w:t>
      </w:r>
    </w:p>
    <w:p w14:paraId="018F7B3E" w14:textId="77777777" w:rsidR="00585B37" w:rsidRPr="00E30DAA" w:rsidRDefault="00585B37" w:rsidP="00585B37">
      <w:pPr>
        <w:rPr>
          <w:sz w:val="16"/>
        </w:rPr>
      </w:pPr>
      <w:r w:rsidRPr="00E30DAA">
        <w:rPr>
          <w:sz w:val="16"/>
        </w:rPr>
        <w:t xml:space="preserve"> [*913] As Baumol and </w:t>
      </w:r>
      <w:proofErr w:type="spellStart"/>
      <w:r w:rsidRPr="00E30DAA">
        <w:rPr>
          <w:sz w:val="16"/>
        </w:rPr>
        <w:t>Ordover</w:t>
      </w:r>
      <w:proofErr w:type="spellEnd"/>
      <w:r w:rsidRPr="00E30DAA">
        <w:rPr>
          <w:sz w:val="16"/>
        </w:rPr>
        <w:t xml:space="preserve"> observe, </w:t>
      </w:r>
      <w:r w:rsidRPr="00E30DAA">
        <w:rPr>
          <w:rStyle w:val="StyleUnderline"/>
        </w:rPr>
        <w:t xml:space="preserve">antitrust law is inherently prone to </w:t>
      </w:r>
      <w:proofErr w:type="spellStart"/>
      <w:r w:rsidRPr="00E30DAA">
        <w:rPr>
          <w:rStyle w:val="Emphasis"/>
        </w:rPr>
        <w:t>rentseeking</w:t>
      </w:r>
      <w:proofErr w:type="spellEnd"/>
      <w:r w:rsidRPr="00E30DAA">
        <w:rPr>
          <w:sz w:val="16"/>
        </w:rPr>
        <w:t xml:space="preserve">, especially protectionism. 298 </w:t>
      </w:r>
      <w:r w:rsidRPr="00A07AD3">
        <w:rPr>
          <w:rStyle w:val="StyleUnderline"/>
          <w:highlight w:val="cyan"/>
        </w:rPr>
        <w:t>This</w:t>
      </w:r>
      <w:r w:rsidRPr="00E30DAA">
        <w:rPr>
          <w:sz w:val="16"/>
        </w:rPr>
        <w:t xml:space="preserve"> rent-seeking, in turn, </w:t>
      </w:r>
      <w:r w:rsidRPr="00A07AD3">
        <w:rPr>
          <w:rStyle w:val="StyleUnderline"/>
          <w:highlight w:val="cyan"/>
        </w:rPr>
        <w:t>leads to</w:t>
      </w:r>
      <w:r w:rsidRPr="00E30DAA">
        <w:rPr>
          <w:rStyle w:val="StyleUnderline"/>
        </w:rPr>
        <w:t xml:space="preserve"> </w:t>
      </w:r>
      <w:r w:rsidRPr="00E30DAA">
        <w:rPr>
          <w:rStyle w:val="Emphasis"/>
        </w:rPr>
        <w:t xml:space="preserve">numerous </w:t>
      </w:r>
      <w:r w:rsidRPr="00A07AD3">
        <w:rPr>
          <w:rStyle w:val="Emphasis"/>
          <w:highlight w:val="cyan"/>
        </w:rPr>
        <w:t>harms</w:t>
      </w:r>
      <w:r w:rsidRPr="00A07AD3">
        <w:rPr>
          <w:rStyle w:val="StyleUnderline"/>
          <w:highlight w:val="cyan"/>
        </w:rPr>
        <w:t>, including</w:t>
      </w:r>
      <w:r w:rsidRPr="00E30DAA">
        <w:rPr>
          <w:rStyle w:val="StyleUnderline"/>
        </w:rPr>
        <w:t xml:space="preserve"> the </w:t>
      </w:r>
      <w:r w:rsidRPr="00A07AD3">
        <w:rPr>
          <w:rStyle w:val="Emphasis"/>
          <w:highlight w:val="cyan"/>
        </w:rPr>
        <w:t>misallocation of resources</w:t>
      </w:r>
      <w:r w:rsidRPr="00E30DAA">
        <w:rPr>
          <w:sz w:val="16"/>
        </w:rPr>
        <w:t xml:space="preserve"> (both government and private), less efficient firms, </w:t>
      </w:r>
      <w:r w:rsidRPr="00A07AD3">
        <w:rPr>
          <w:rStyle w:val="StyleUnderline"/>
          <w:highlight w:val="cyan"/>
        </w:rPr>
        <w:t>and</w:t>
      </w:r>
      <w:r w:rsidRPr="00E30DAA">
        <w:rPr>
          <w:rStyle w:val="StyleUnderline"/>
        </w:rPr>
        <w:t xml:space="preserve"> a </w:t>
      </w:r>
      <w:r w:rsidRPr="00A07AD3">
        <w:rPr>
          <w:rStyle w:val="Emphasis"/>
          <w:highlight w:val="cyan"/>
        </w:rPr>
        <w:t>diversion of firms' energies</w:t>
      </w:r>
      <w:r w:rsidRPr="00A07AD3">
        <w:rPr>
          <w:rStyle w:val="StyleUnderline"/>
          <w:highlight w:val="cyan"/>
        </w:rPr>
        <w:t xml:space="preserve"> towards </w:t>
      </w:r>
      <w:r w:rsidRPr="00A07AD3">
        <w:rPr>
          <w:rStyle w:val="Emphasis"/>
          <w:highlight w:val="cyan"/>
        </w:rPr>
        <w:t>less productive ends</w:t>
      </w:r>
      <w:r w:rsidRPr="00A07AD3">
        <w:rPr>
          <w:rStyle w:val="StyleUnderline"/>
          <w:highlight w:val="cyan"/>
        </w:rPr>
        <w:t>, including</w:t>
      </w:r>
      <w:r w:rsidRPr="00E30DAA">
        <w:rPr>
          <w:sz w:val="16"/>
        </w:rPr>
        <w:t xml:space="preserve"> both offensive (aimed at having enforcers investigate and prosecute competitors) and </w:t>
      </w:r>
      <w:r w:rsidRPr="00A07AD3">
        <w:rPr>
          <w:rStyle w:val="Emphasis"/>
          <w:highlight w:val="cyan"/>
        </w:rPr>
        <w:t>defensive</w:t>
      </w:r>
      <w:r w:rsidRPr="00A07AD3">
        <w:rPr>
          <w:rStyle w:val="StyleUnderline"/>
          <w:highlight w:val="cyan"/>
        </w:rPr>
        <w:t xml:space="preserve"> (protecting</w:t>
      </w:r>
      <w:r w:rsidRPr="00E30DAA">
        <w:rPr>
          <w:rStyle w:val="StyleUnderline"/>
        </w:rPr>
        <w:t xml:space="preserve"> oneself </w:t>
      </w:r>
      <w:r w:rsidRPr="00A07AD3">
        <w:rPr>
          <w:rStyle w:val="StyleUnderline"/>
          <w:highlight w:val="cyan"/>
        </w:rPr>
        <w:t>from</w:t>
      </w:r>
      <w:r w:rsidRPr="00E30DAA">
        <w:rPr>
          <w:rStyle w:val="StyleUnderline"/>
        </w:rPr>
        <w:t xml:space="preserve"> such endeavors and </w:t>
      </w:r>
      <w:r w:rsidRPr="00A07AD3">
        <w:rPr>
          <w:rStyle w:val="StyleUnderline"/>
          <w:highlight w:val="cyan"/>
        </w:rPr>
        <w:t>actions</w:t>
      </w:r>
      <w:r w:rsidRPr="00E30DAA">
        <w:rPr>
          <w:rStyle w:val="StyleUnderline"/>
        </w:rPr>
        <w:t>) efforts</w:t>
      </w:r>
      <w:r w:rsidRPr="00E30DAA">
        <w:rPr>
          <w:sz w:val="16"/>
        </w:rPr>
        <w:t>. 299 It can also lead to regulatory capture, whereby enforcers may be "captured" by certain interests and fail to act in a way that aligns with their stated objectives. 300 Explicitly incorporating opaque socio-political goals into antitrust enforcement only exacerbates these harmful tendencies--and simultaneously decreases the ability to hold captured enforcers responsible, as they can justify nearly any outcome. 301 Indeed, evidence drawn from analyzing early enforcement actions, arising before antitrust fully embraced the consumer welfare standard--and when it was seeking to further a wider set of socio-political goals--indicates that such public interest factors failed to explain significant percentages of enforcement actions. 302</w:t>
      </w:r>
    </w:p>
    <w:p w14:paraId="7877B3BD" w14:textId="77777777" w:rsidR="00585B37" w:rsidRPr="00E30DAA" w:rsidRDefault="00585B37" w:rsidP="00585B37">
      <w:pPr>
        <w:rPr>
          <w:sz w:val="16"/>
        </w:rPr>
      </w:pPr>
      <w:r w:rsidRPr="00E30DAA">
        <w:rPr>
          <w:sz w:val="16"/>
        </w:rPr>
        <w:t>The economically grounded consumer welfare standard helped substantially to cabin such harms and align enforcement with consumer interests. 303 But reintroducing a political dimension to antitrust law would reestablish a regime inherently prone to capture by rivals seeking to ride populist waves of protectionism to economic dominance. And so politicized antitrust is, quite contrary to the populist movement's stated goals, a recipe for a corporate welfare regime.</w:t>
      </w:r>
    </w:p>
    <w:p w14:paraId="23375F09" w14:textId="77777777" w:rsidR="00585B37" w:rsidRPr="00E30DAA" w:rsidRDefault="00585B37" w:rsidP="00585B37">
      <w:pPr>
        <w:rPr>
          <w:sz w:val="16"/>
        </w:rPr>
      </w:pPr>
      <w:r w:rsidRPr="00E30DAA">
        <w:rPr>
          <w:sz w:val="16"/>
        </w:rPr>
        <w:t xml:space="preserve">Moreover, as discussed, when antitrust policy is unmoored from economic analysis, it exhibits fundamental and highly problematic contradictions. 304 Perhaps most critically, attempting to promote socio-political </w:t>
      </w:r>
      <w:proofErr w:type="gramStart"/>
      <w:r w:rsidRPr="00E30DAA">
        <w:rPr>
          <w:sz w:val="16"/>
        </w:rPr>
        <w:t>goals  [</w:t>
      </w:r>
      <w:proofErr w:type="gramEnd"/>
      <w:r w:rsidRPr="00E30DAA">
        <w:rPr>
          <w:sz w:val="16"/>
        </w:rPr>
        <w:t xml:space="preserve">*914] through competition laws tends to undermine competition itself. 305 </w:t>
      </w:r>
      <w:r w:rsidRPr="00E30DAA">
        <w:rPr>
          <w:rStyle w:val="StyleUnderline"/>
        </w:rPr>
        <w:t xml:space="preserve">If </w:t>
      </w:r>
      <w:r w:rsidRPr="00A07AD3">
        <w:rPr>
          <w:rStyle w:val="StyleUnderline"/>
          <w:highlight w:val="cyan"/>
        </w:rPr>
        <w:t>competition law</w:t>
      </w:r>
      <w:r w:rsidRPr="00E30DAA">
        <w:rPr>
          <w:rStyle w:val="StyleUnderline"/>
        </w:rPr>
        <w:t xml:space="preserve"> is unconstrained on its own terms--that is, if it is </w:t>
      </w:r>
      <w:r w:rsidRPr="00A07AD3">
        <w:rPr>
          <w:rStyle w:val="StyleUnderline"/>
          <w:highlight w:val="cyan"/>
        </w:rPr>
        <w:t>unmoored from</w:t>
      </w:r>
      <w:r w:rsidRPr="00E30DAA">
        <w:rPr>
          <w:rStyle w:val="StyleUnderline"/>
        </w:rPr>
        <w:t xml:space="preserve"> a set of subject-specific </w:t>
      </w:r>
      <w:r w:rsidRPr="00A07AD3">
        <w:rPr>
          <w:rStyle w:val="StyleUnderline"/>
          <w:highlight w:val="cyan"/>
        </w:rPr>
        <w:t>limitations</w:t>
      </w:r>
      <w:r w:rsidRPr="00E30DAA">
        <w:rPr>
          <w:rStyle w:val="StyleUnderline"/>
        </w:rPr>
        <w:t xml:space="preserve"> imposed by courts and legislatures--it </w:t>
      </w:r>
      <w:r w:rsidRPr="00A07AD3">
        <w:rPr>
          <w:rStyle w:val="StyleUnderline"/>
          <w:highlight w:val="cyan"/>
        </w:rPr>
        <w:t xml:space="preserve">threatens to </w:t>
      </w:r>
      <w:r w:rsidRPr="00A07AD3">
        <w:rPr>
          <w:rStyle w:val="Emphasis"/>
          <w:sz w:val="24"/>
          <w:szCs w:val="26"/>
          <w:highlight w:val="cyan"/>
        </w:rPr>
        <w:t>morph</w:t>
      </w:r>
      <w:r w:rsidRPr="00A07AD3">
        <w:rPr>
          <w:rStyle w:val="StyleUnderline"/>
          <w:sz w:val="24"/>
          <w:szCs w:val="26"/>
          <w:highlight w:val="cyan"/>
        </w:rPr>
        <w:t xml:space="preserve"> </w:t>
      </w:r>
      <w:r w:rsidRPr="00A07AD3">
        <w:rPr>
          <w:rStyle w:val="StyleUnderline"/>
          <w:highlight w:val="cyan"/>
        </w:rPr>
        <w:t>into</w:t>
      </w:r>
      <w:r w:rsidRPr="00E30DAA">
        <w:rPr>
          <w:rStyle w:val="StyleUnderline"/>
        </w:rPr>
        <w:t xml:space="preserve"> a </w:t>
      </w:r>
      <w:r w:rsidRPr="00E30DAA">
        <w:rPr>
          <w:rStyle w:val="Emphasis"/>
        </w:rPr>
        <w:t xml:space="preserve">large, </w:t>
      </w:r>
      <w:r w:rsidRPr="00A07AD3">
        <w:rPr>
          <w:rStyle w:val="Emphasis"/>
          <w:highlight w:val="cyan"/>
        </w:rPr>
        <w:t>sprawling</w:t>
      </w:r>
      <w:r w:rsidRPr="00E30DAA">
        <w:rPr>
          <w:rStyle w:val="Emphasis"/>
        </w:rPr>
        <w:t xml:space="preserve">, economy-wide set of </w:t>
      </w:r>
      <w:r w:rsidRPr="00A07AD3">
        <w:rPr>
          <w:rStyle w:val="Emphasis"/>
          <w:highlight w:val="cyan"/>
        </w:rPr>
        <w:t>regulations</w:t>
      </w:r>
      <w:r w:rsidRPr="00A07AD3">
        <w:rPr>
          <w:rStyle w:val="StyleUnderline"/>
          <w:highlight w:val="cyan"/>
        </w:rPr>
        <w:t xml:space="preserve"> resembling</w:t>
      </w:r>
      <w:r w:rsidRPr="00E30DAA">
        <w:rPr>
          <w:rStyle w:val="StyleUnderline"/>
        </w:rPr>
        <w:t xml:space="preserve"> a </w:t>
      </w:r>
      <w:r w:rsidRPr="00A07AD3">
        <w:rPr>
          <w:rStyle w:val="Emphasis"/>
          <w:sz w:val="24"/>
          <w:szCs w:val="26"/>
          <w:highlight w:val="cyan"/>
        </w:rPr>
        <w:t>national industrial policy</w:t>
      </w:r>
      <w:r w:rsidRPr="00E30DAA">
        <w:rPr>
          <w:sz w:val="16"/>
        </w:rPr>
        <w:t xml:space="preserve">. 306 The merits or demerits of </w:t>
      </w:r>
      <w:proofErr w:type="gramStart"/>
      <w:r w:rsidRPr="00E30DAA">
        <w:rPr>
          <w:sz w:val="16"/>
        </w:rPr>
        <w:t>actually having</w:t>
      </w:r>
      <w:proofErr w:type="gramEnd"/>
      <w:r w:rsidRPr="00E30DAA">
        <w:rPr>
          <w:sz w:val="16"/>
        </w:rPr>
        <w:t xml:space="preserve"> an economy-wide industrial policy aside, it is unquestionably a perversion of competition law to facilitate the imposition of policies from law and regulation outside of competition policy in ways that, of necessity, will promote other polices at the very expense of competition.</w:t>
      </w:r>
    </w:p>
    <w:p w14:paraId="1E45A793" w14:textId="77777777" w:rsidR="00585B37" w:rsidRPr="00E30DAA" w:rsidRDefault="00585B37" w:rsidP="00585B37">
      <w:pPr>
        <w:pStyle w:val="Heading4"/>
      </w:pPr>
      <w:r w:rsidRPr="00E30DAA">
        <w:t xml:space="preserve">Broadening antitrust creates </w:t>
      </w:r>
      <w:r w:rsidRPr="00E30DAA">
        <w:rPr>
          <w:u w:val="single"/>
        </w:rPr>
        <w:t>fear</w:t>
      </w:r>
      <w:r w:rsidRPr="00E30DAA">
        <w:t xml:space="preserve"> of strategic litigation---that </w:t>
      </w:r>
      <w:r w:rsidRPr="00E30DAA">
        <w:rPr>
          <w:u w:val="single"/>
        </w:rPr>
        <w:t>decks</w:t>
      </w:r>
      <w:r w:rsidRPr="00E30DAA">
        <w:t xml:space="preserve"> business growth, </w:t>
      </w:r>
      <w:r w:rsidRPr="00E30DAA">
        <w:rPr>
          <w:u w:val="single"/>
        </w:rPr>
        <w:t>even if</w:t>
      </w:r>
      <w:r w:rsidRPr="00E30DAA">
        <w:t xml:space="preserve"> meritless</w:t>
      </w:r>
    </w:p>
    <w:p w14:paraId="713A7AEE" w14:textId="77777777" w:rsidR="00585B37" w:rsidRPr="00E30DAA" w:rsidRDefault="00585B37" w:rsidP="00585B37">
      <w:r w:rsidRPr="00E30DAA">
        <w:t xml:space="preserve">Patrick J. </w:t>
      </w:r>
      <w:proofErr w:type="spellStart"/>
      <w:r w:rsidRPr="00E30DAA">
        <w:rPr>
          <w:rStyle w:val="Style13ptBold"/>
        </w:rPr>
        <w:t>Medeo</w:t>
      </w:r>
      <w:proofErr w:type="spellEnd"/>
      <w:r w:rsidRPr="00E30DAA">
        <w:rPr>
          <w:rStyle w:val="Style13ptBold"/>
        </w:rPr>
        <w:t xml:space="preserve"> 18</w:t>
      </w:r>
      <w:r w:rsidRPr="00E30DAA">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6B8AF611" w14:textId="77777777" w:rsidR="00585B37" w:rsidRPr="00E30DAA" w:rsidRDefault="00585B37" w:rsidP="00585B37">
      <w:pPr>
        <w:rPr>
          <w:sz w:val="10"/>
          <w:szCs w:val="12"/>
        </w:rPr>
      </w:pPr>
      <w:r w:rsidRPr="00E30DAA">
        <w:rPr>
          <w:sz w:val="16"/>
          <w:szCs w:val="18"/>
        </w:rPr>
        <w:t xml:space="preserve">In the United States, antitrust litigation is not solely a matter of government concern. In fact, </w:t>
      </w:r>
      <w:r w:rsidRPr="00E30DAA">
        <w:rPr>
          <w:rStyle w:val="StyleUnderline"/>
        </w:rPr>
        <w:t xml:space="preserve">antitrust enforcement is a tool </w:t>
      </w:r>
      <w:r w:rsidRPr="00E30DAA">
        <w:rPr>
          <w:rStyle w:val="Emphasis"/>
        </w:rPr>
        <w:t>strategically used</w:t>
      </w:r>
      <w:r w:rsidRPr="00E30DAA">
        <w:rPr>
          <w:rStyle w:val="StyleUnderline"/>
        </w:rPr>
        <w:t xml:space="preserve"> by private parties as part of business operations in the </w:t>
      </w:r>
      <w:r w:rsidRPr="00E30DAA">
        <w:rPr>
          <w:rStyle w:val="Emphasis"/>
        </w:rPr>
        <w:t>U</w:t>
      </w:r>
      <w:r w:rsidRPr="00E30DAA">
        <w:rPr>
          <w:sz w:val="16"/>
          <w:szCs w:val="18"/>
        </w:rPr>
        <w:t xml:space="preserve">nited </w:t>
      </w:r>
      <w:r w:rsidRPr="00E30DAA">
        <w:rPr>
          <w:rStyle w:val="Emphasis"/>
        </w:rPr>
        <w:t>S</w:t>
      </w:r>
      <w:r w:rsidRPr="00E30DAA">
        <w:rPr>
          <w:sz w:val="16"/>
          <w:szCs w:val="18"/>
        </w:rPr>
        <w:t xml:space="preserve">tates.  </w:t>
      </w:r>
      <w:r w:rsidRPr="00A07AD3">
        <w:rPr>
          <w:rStyle w:val="StyleUnderline"/>
          <w:highlight w:val="cyan"/>
        </w:rPr>
        <w:t>By increasing</w:t>
      </w:r>
      <w:r w:rsidRPr="00E30DAA">
        <w:rPr>
          <w:rStyle w:val="StyleUnderline"/>
        </w:rPr>
        <w:t xml:space="preserve"> </w:t>
      </w:r>
      <w:r w:rsidRPr="00E30DAA">
        <w:rPr>
          <w:rStyle w:val="Emphasis"/>
        </w:rPr>
        <w:t>litigation costs</w:t>
      </w:r>
      <w:r w:rsidRPr="00E30DAA">
        <w:rPr>
          <w:rStyle w:val="StyleUnderline"/>
        </w:rPr>
        <w:t xml:space="preserve">, potential </w:t>
      </w:r>
      <w:r w:rsidRPr="00E30DAA">
        <w:rPr>
          <w:rStyle w:val="Emphasis"/>
        </w:rPr>
        <w:t>damages</w:t>
      </w:r>
      <w:r w:rsidRPr="00E30DAA">
        <w:rPr>
          <w:rStyle w:val="StyleUnderline"/>
        </w:rPr>
        <w:t xml:space="preserve">, </w:t>
      </w:r>
      <w:r w:rsidRPr="00A07AD3">
        <w:rPr>
          <w:rStyle w:val="Emphasis"/>
          <w:highlight w:val="cyan"/>
        </w:rPr>
        <w:t>risk of suit</w:t>
      </w:r>
      <w:r w:rsidRPr="00E30DAA">
        <w:rPr>
          <w:rStyle w:val="StyleUnderline"/>
        </w:rPr>
        <w:t xml:space="preserve">, and regulatory </w:t>
      </w:r>
      <w:r w:rsidRPr="00E30DAA">
        <w:rPr>
          <w:rStyle w:val="Emphasis"/>
        </w:rPr>
        <w:t>oversight costs</w:t>
      </w:r>
      <w:r w:rsidRPr="00E30DAA">
        <w:rPr>
          <w:rStyle w:val="StyleUnderline"/>
        </w:rPr>
        <w:t xml:space="preserve">, </w:t>
      </w:r>
      <w:r w:rsidRPr="00A07AD3">
        <w:rPr>
          <w:rStyle w:val="StyleUnderline"/>
          <w:highlight w:val="cyan"/>
        </w:rPr>
        <w:t>antitrust</w:t>
      </w:r>
      <w:r w:rsidRPr="00E30DAA">
        <w:rPr>
          <w:rStyle w:val="StyleUnderline"/>
        </w:rPr>
        <w:t xml:space="preserve"> litigation </w:t>
      </w:r>
      <w:r w:rsidRPr="00A07AD3">
        <w:rPr>
          <w:rStyle w:val="StyleUnderline"/>
          <w:highlight w:val="cyan"/>
        </w:rPr>
        <w:t xml:space="preserve">can be an </w:t>
      </w:r>
      <w:r w:rsidRPr="00A07AD3">
        <w:rPr>
          <w:rStyle w:val="Emphasis"/>
          <w:highlight w:val="cyan"/>
        </w:rPr>
        <w:t>impediment</w:t>
      </w:r>
      <w:r w:rsidRPr="00E30DAA">
        <w:rPr>
          <w:rStyle w:val="Emphasis"/>
        </w:rPr>
        <w:t xml:space="preserve"> on businesses</w:t>
      </w:r>
      <w:r w:rsidRPr="00E30DAA">
        <w:rPr>
          <w:sz w:val="16"/>
          <w:szCs w:val="18"/>
        </w:rPr>
        <w:t xml:space="preserve">. Further, </w:t>
      </w:r>
      <w:r w:rsidRPr="00A07AD3">
        <w:rPr>
          <w:rStyle w:val="Emphasis"/>
          <w:highlight w:val="cyan"/>
        </w:rPr>
        <w:t>fear</w:t>
      </w:r>
      <w:r w:rsidRPr="00A07AD3">
        <w:rPr>
          <w:rStyle w:val="StyleUnderline"/>
          <w:highlight w:val="cyan"/>
        </w:rPr>
        <w:t xml:space="preserve"> of litigation</w:t>
      </w:r>
      <w:r w:rsidRPr="00E30DAA">
        <w:rPr>
          <w:sz w:val="16"/>
          <w:szCs w:val="18"/>
        </w:rPr>
        <w:t xml:space="preserve"> and associated costs </w:t>
      </w:r>
      <w:r w:rsidRPr="00A07AD3">
        <w:rPr>
          <w:rStyle w:val="StyleUnderline"/>
          <w:highlight w:val="cyan"/>
        </w:rPr>
        <w:t>stifles</w:t>
      </w:r>
      <w:r w:rsidRPr="00E30DAA">
        <w:rPr>
          <w:rStyle w:val="StyleUnderline"/>
        </w:rPr>
        <w:t xml:space="preserve"> </w:t>
      </w:r>
      <w:r w:rsidRPr="00E30DAA">
        <w:rPr>
          <w:rStyle w:val="Emphasis"/>
        </w:rPr>
        <w:t xml:space="preserve">new </w:t>
      </w:r>
      <w:r w:rsidRPr="00A07AD3">
        <w:rPr>
          <w:rStyle w:val="Emphasis"/>
          <w:highlight w:val="cyan"/>
        </w:rPr>
        <w:t>product development</w:t>
      </w:r>
      <w:r w:rsidRPr="00E30DAA">
        <w:rPr>
          <w:rStyle w:val="Emphasis"/>
        </w:rPr>
        <w:t xml:space="preserve"> and production</w:t>
      </w:r>
      <w:r w:rsidRPr="00E30DAA">
        <w:rPr>
          <w:sz w:val="16"/>
          <w:szCs w:val="18"/>
        </w:rPr>
        <w:t xml:space="preserve"> in the United States </w:t>
      </w:r>
      <w:r w:rsidRPr="00A07AD3">
        <w:rPr>
          <w:rStyle w:val="StyleUnderline"/>
          <w:highlight w:val="cyan"/>
        </w:rPr>
        <w:t>by creating a</w:t>
      </w:r>
      <w:r w:rsidRPr="00E30DAA">
        <w:rPr>
          <w:rStyle w:val="StyleUnderline"/>
        </w:rPr>
        <w:t xml:space="preserve"> high </w:t>
      </w:r>
      <w:r w:rsidRPr="00A07AD3">
        <w:rPr>
          <w:rStyle w:val="StyleUnderline"/>
          <w:highlight w:val="cyan"/>
        </w:rPr>
        <w:t>barrier to entry in</w:t>
      </w:r>
      <w:r w:rsidRPr="00E30DAA">
        <w:rPr>
          <w:rStyle w:val="StyleUnderline"/>
        </w:rPr>
        <w:t xml:space="preserve"> the form of</w:t>
      </w:r>
      <w:r w:rsidRPr="00E30DAA">
        <w:rPr>
          <w:sz w:val="16"/>
          <w:szCs w:val="18"/>
        </w:rPr>
        <w:t xml:space="preserve"> regulatory costs and </w:t>
      </w:r>
      <w:r w:rsidRPr="00E30DAA">
        <w:rPr>
          <w:rStyle w:val="StyleUnderline"/>
        </w:rPr>
        <w:t xml:space="preserve">significant </w:t>
      </w:r>
      <w:r w:rsidRPr="00A07AD3">
        <w:rPr>
          <w:rStyle w:val="Emphasis"/>
          <w:highlight w:val="cyan"/>
        </w:rPr>
        <w:t>risk of liability</w:t>
      </w:r>
      <w:r w:rsidRPr="00E30DAA">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4D0EE2E3" w14:textId="77777777" w:rsidR="00585B37" w:rsidRPr="00E30DAA" w:rsidRDefault="00585B37" w:rsidP="00585B37">
      <w:pPr>
        <w:rPr>
          <w:sz w:val="16"/>
          <w:szCs w:val="18"/>
        </w:rPr>
      </w:pPr>
      <w:r w:rsidRPr="00E30DAA">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w:t>
      </w:r>
      <w:proofErr w:type="gramStart"/>
      <w:r w:rsidRPr="00E30DAA">
        <w:rPr>
          <w:sz w:val="10"/>
          <w:szCs w:val="12"/>
        </w:rPr>
        <w:t>is able to</w:t>
      </w:r>
      <w:proofErr w:type="gramEnd"/>
      <w:r w:rsidRPr="00E30DAA">
        <w:rPr>
          <w:sz w:val="10"/>
          <w:szCs w:val="12"/>
        </w:rPr>
        <w:t xml:space="preserve">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30DAA">
        <w:rPr>
          <w:sz w:val="16"/>
          <w:szCs w:val="18"/>
        </w:rPr>
        <w:t xml:space="preserve">However, </w:t>
      </w:r>
      <w:r w:rsidRPr="00E30DAA">
        <w:rPr>
          <w:rStyle w:val="StyleUnderline"/>
        </w:rPr>
        <w:t xml:space="preserve">due to the staggering effects that antitrust litigation can have, private </w:t>
      </w:r>
      <w:r w:rsidRPr="00A07AD3">
        <w:rPr>
          <w:rStyle w:val="StyleUnderline"/>
          <w:highlight w:val="cyan"/>
        </w:rPr>
        <w:t>parties may</w:t>
      </w:r>
      <w:r w:rsidRPr="00E30DAA">
        <w:rPr>
          <w:sz w:val="16"/>
          <w:szCs w:val="18"/>
        </w:rPr>
        <w:t xml:space="preserve"> also </w:t>
      </w:r>
      <w:r w:rsidRPr="00A07AD3">
        <w:rPr>
          <w:rStyle w:val="Emphasis"/>
          <w:highlight w:val="cyan"/>
        </w:rPr>
        <w:t>abuse</w:t>
      </w:r>
      <w:r w:rsidRPr="00E30DAA">
        <w:rPr>
          <w:rStyle w:val="StyleUnderline"/>
        </w:rPr>
        <w:t xml:space="preserve"> the </w:t>
      </w:r>
      <w:r w:rsidRPr="00A07AD3">
        <w:rPr>
          <w:rStyle w:val="StyleUnderline"/>
          <w:highlight w:val="cyan"/>
        </w:rPr>
        <w:t>laws</w:t>
      </w:r>
      <w:r w:rsidRPr="00E30DAA">
        <w:rPr>
          <w:rStyle w:val="StyleUnderline"/>
        </w:rPr>
        <w:t xml:space="preserve"> </w:t>
      </w:r>
      <w:proofErr w:type="gramStart"/>
      <w:r w:rsidRPr="00E30DAA">
        <w:rPr>
          <w:rStyle w:val="StyleUnderline"/>
        </w:rPr>
        <w:t xml:space="preserve">in order </w:t>
      </w:r>
      <w:r w:rsidRPr="00A07AD3">
        <w:rPr>
          <w:rStyle w:val="StyleUnderline"/>
          <w:highlight w:val="cyan"/>
        </w:rPr>
        <w:t>to</w:t>
      </w:r>
      <w:proofErr w:type="gramEnd"/>
      <w:r w:rsidRPr="00A07AD3">
        <w:rPr>
          <w:rStyle w:val="StyleUnderline"/>
          <w:highlight w:val="cyan"/>
        </w:rPr>
        <w:t xml:space="preserve"> </w:t>
      </w:r>
      <w:r w:rsidRPr="00A07AD3">
        <w:rPr>
          <w:rStyle w:val="Emphasis"/>
          <w:highlight w:val="cyan"/>
        </w:rPr>
        <w:t>subvert competition</w:t>
      </w:r>
      <w:r w:rsidRPr="00E30DAA">
        <w:rPr>
          <w:sz w:val="16"/>
          <w:szCs w:val="18"/>
        </w:rPr>
        <w:t>.</w:t>
      </w:r>
    </w:p>
    <w:p w14:paraId="4F22E9EB" w14:textId="77777777" w:rsidR="00585B37" w:rsidRPr="00E30DAA" w:rsidRDefault="00585B37" w:rsidP="00585B37">
      <w:pPr>
        <w:rPr>
          <w:sz w:val="10"/>
          <w:szCs w:val="12"/>
        </w:rPr>
      </w:pPr>
      <w:r w:rsidRPr="00E30DAA">
        <w:rPr>
          <w:sz w:val="16"/>
          <w:szCs w:val="18"/>
        </w:rPr>
        <w:t>According to an article published by the International Bar Association in 2009, it was noted how “</w:t>
      </w:r>
      <w:r w:rsidRPr="00A07AD3">
        <w:rPr>
          <w:rStyle w:val="Emphasis"/>
          <w:highlight w:val="cyan"/>
        </w:rPr>
        <w:t>broad</w:t>
      </w:r>
      <w:r w:rsidRPr="00E30DAA">
        <w:rPr>
          <w:sz w:val="16"/>
          <w:szCs w:val="18"/>
        </w:rPr>
        <w:t xml:space="preserve"> procedural and substantive </w:t>
      </w:r>
      <w:r w:rsidRPr="00A07AD3">
        <w:rPr>
          <w:rStyle w:val="StyleUnderline"/>
          <w:highlight w:val="cyan"/>
        </w:rPr>
        <w:t xml:space="preserve">rules </w:t>
      </w:r>
      <w:r w:rsidRPr="00A07AD3">
        <w:rPr>
          <w:rStyle w:val="Emphasis"/>
          <w:highlight w:val="cyan"/>
        </w:rPr>
        <w:t>provid</w:t>
      </w:r>
      <w:r w:rsidRPr="00E30DAA">
        <w:rPr>
          <w:sz w:val="16"/>
          <w:szCs w:val="18"/>
        </w:rPr>
        <w:t xml:space="preserve">ing </w:t>
      </w:r>
      <w:r w:rsidRPr="00A07AD3">
        <w:rPr>
          <w:rStyle w:val="Emphasis"/>
          <w:highlight w:val="cyan"/>
        </w:rPr>
        <w:t>incentives to litigation</w:t>
      </w:r>
      <w:r w:rsidRPr="00E30DAA">
        <w:rPr>
          <w:rStyle w:val="StyleUnderline"/>
        </w:rPr>
        <w:t xml:space="preserve"> produce economic harm</w:t>
      </w:r>
      <w:r w:rsidRPr="00E30DAA">
        <w:rPr>
          <w:sz w:val="16"/>
          <w:szCs w:val="18"/>
        </w:rPr>
        <w:t xml:space="preserve">” to companies and employees, </w:t>
      </w:r>
      <w:r w:rsidRPr="00E30DAA">
        <w:rPr>
          <w:rStyle w:val="StyleUnderline"/>
        </w:rPr>
        <w:t xml:space="preserve">specifically emphasizing the role played by </w:t>
      </w:r>
      <w:r w:rsidRPr="00E30DAA">
        <w:rPr>
          <w:rStyle w:val="Emphasis"/>
        </w:rPr>
        <w:t>antitrust</w:t>
      </w:r>
      <w:r w:rsidRPr="00E30DAA">
        <w:rPr>
          <w:rStyle w:val="StyleUnderline"/>
        </w:rPr>
        <w:t xml:space="preserve"> cases</w:t>
      </w:r>
      <w:r w:rsidRPr="00E30DAA">
        <w:rPr>
          <w:sz w:val="10"/>
          <w:szCs w:val="12"/>
        </w:rPr>
        <w:t xml:space="preserve">. The liability is of such a drastic nature that liability policy premiums “increase (s) of 300 or more </w:t>
      </w:r>
      <w:proofErr w:type="gramStart"/>
      <w:r w:rsidRPr="00E30DAA">
        <w:rPr>
          <w:sz w:val="10"/>
          <w:szCs w:val="12"/>
        </w:rPr>
        <w:t>percent</w:t>
      </w:r>
      <w:proofErr w:type="gramEnd"/>
      <w:r w:rsidRPr="00E30DAA">
        <w:rPr>
          <w:sz w:val="10"/>
          <w:szCs w:val="12"/>
        </w:rPr>
        <w:t xml:space="preserve">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0974B2D8" w14:textId="77777777" w:rsidR="00585B37" w:rsidRPr="00E30DAA" w:rsidRDefault="00585B37" w:rsidP="00585B37">
      <w:pPr>
        <w:rPr>
          <w:sz w:val="10"/>
          <w:szCs w:val="12"/>
        </w:rPr>
      </w:pPr>
      <w:r w:rsidRPr="00E30DAA">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5CFDAD1B" w14:textId="77777777" w:rsidR="00585B37" w:rsidRPr="00E30DAA" w:rsidRDefault="00585B37" w:rsidP="00585B37">
      <w:pPr>
        <w:rPr>
          <w:sz w:val="16"/>
          <w:szCs w:val="18"/>
        </w:rPr>
      </w:pPr>
      <w:r w:rsidRPr="00E30DAA">
        <w:rPr>
          <w:sz w:val="10"/>
          <w:szCs w:val="12"/>
        </w:rPr>
        <w:t xml:space="preserve">Although Antitrust laws are meant to be used to uphold the competitive integrity of US Markets, the laws may also be used by private litigants for anti-competitive ends. </w:t>
      </w:r>
      <w:r w:rsidRPr="00E30DAA">
        <w:rPr>
          <w:sz w:val="16"/>
          <w:szCs w:val="18"/>
        </w:rPr>
        <w:t xml:space="preserve">This specifically comes into play where </w:t>
      </w:r>
      <w:r w:rsidRPr="00E30DAA">
        <w:rPr>
          <w:rStyle w:val="StyleUnderline"/>
        </w:rPr>
        <w:t>non-dominant firms in competitive markets utilize antitrust laws to sue dominant firms</w:t>
      </w:r>
      <w:r w:rsidRPr="00E30DAA">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E30DAA">
        <w:rPr>
          <w:rStyle w:val="StyleUnderline"/>
        </w:rPr>
        <w:t xml:space="preserve">the </w:t>
      </w:r>
      <w:r w:rsidRPr="00A07AD3">
        <w:rPr>
          <w:rStyle w:val="StyleUnderline"/>
          <w:highlight w:val="cyan"/>
        </w:rPr>
        <w:t>use</w:t>
      </w:r>
      <w:r w:rsidRPr="00E30DAA">
        <w:rPr>
          <w:rStyle w:val="StyleUnderline"/>
        </w:rPr>
        <w:t xml:space="preserve"> of private antitrust litigation </w:t>
      </w:r>
      <w:r w:rsidRPr="00A07AD3">
        <w:rPr>
          <w:rStyle w:val="StyleUnderline"/>
          <w:highlight w:val="cyan"/>
        </w:rPr>
        <w:t>can be</w:t>
      </w:r>
      <w:r w:rsidRPr="00E30DAA">
        <w:rPr>
          <w:rStyle w:val="StyleUnderline"/>
        </w:rPr>
        <w:t xml:space="preserve"> highly </w:t>
      </w:r>
      <w:r w:rsidRPr="00A07AD3">
        <w:rPr>
          <w:rStyle w:val="StyleUnderline"/>
          <w:highlight w:val="cyan"/>
        </w:rPr>
        <w:t xml:space="preserve">profitable for </w:t>
      </w:r>
      <w:r w:rsidRPr="00A07AD3">
        <w:rPr>
          <w:rStyle w:val="Emphasis"/>
          <w:highlight w:val="cyan"/>
        </w:rPr>
        <w:t>nefarious</w:t>
      </w:r>
      <w:r w:rsidRPr="00A07AD3">
        <w:rPr>
          <w:rStyle w:val="StyleUnderline"/>
          <w:highlight w:val="cyan"/>
        </w:rPr>
        <w:t xml:space="preserve"> plaintiffs</w:t>
      </w:r>
      <w:r w:rsidRPr="00E30DAA">
        <w:rPr>
          <w:sz w:val="16"/>
          <w:szCs w:val="18"/>
        </w:rPr>
        <w:t xml:space="preserve">; for instance, not only is the risk of long, complex, and the costly litigation a major deterrent for defendants but </w:t>
      </w:r>
      <w:r w:rsidRPr="00E30DAA">
        <w:rPr>
          <w:rStyle w:val="StyleUnderline"/>
        </w:rPr>
        <w:t xml:space="preserve">it may often lead to profitable </w:t>
      </w:r>
      <w:r w:rsidRPr="00E30DAA">
        <w:rPr>
          <w:rStyle w:val="Emphasis"/>
        </w:rPr>
        <w:t>settlements</w:t>
      </w:r>
      <w:r w:rsidRPr="00E30DAA">
        <w:rPr>
          <w:rStyle w:val="StyleUnderline"/>
        </w:rPr>
        <w:t xml:space="preserve"> for the plaintiffs</w:t>
      </w:r>
      <w:r w:rsidRPr="00E30DAA">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0AE6DE32" w14:textId="77777777" w:rsidR="00585B37" w:rsidRPr="00E30DAA" w:rsidRDefault="00585B37" w:rsidP="00585B37">
      <w:pPr>
        <w:rPr>
          <w:sz w:val="10"/>
          <w:szCs w:val="12"/>
        </w:rPr>
      </w:pPr>
      <w:r w:rsidRPr="00E30DAA">
        <w:rPr>
          <w:sz w:val="16"/>
          <w:szCs w:val="18"/>
        </w:rPr>
        <w:t xml:space="preserve">Antitrust lawsuits are not only costly because of settlements, litigation costs, and other directly monetary outputs; instead, </w:t>
      </w:r>
      <w:r w:rsidRPr="00E30DAA">
        <w:rPr>
          <w:rStyle w:val="StyleUnderline"/>
        </w:rPr>
        <w:t>antitrust may</w:t>
      </w:r>
      <w:r w:rsidRPr="00E30DAA">
        <w:rPr>
          <w:sz w:val="16"/>
          <w:szCs w:val="18"/>
        </w:rPr>
        <w:t xml:space="preserve"> also </w:t>
      </w:r>
      <w:r w:rsidRPr="00E30DAA">
        <w:rPr>
          <w:rStyle w:val="StyleUnderline"/>
        </w:rPr>
        <w:t xml:space="preserve">take a toll on opportunity and operational costs ultimately </w:t>
      </w:r>
      <w:r w:rsidRPr="00A07AD3">
        <w:rPr>
          <w:rStyle w:val="Emphasis"/>
          <w:highlight w:val="cyan"/>
        </w:rPr>
        <w:t>stifling innovation</w:t>
      </w:r>
      <w:r w:rsidRPr="00A07AD3">
        <w:rPr>
          <w:rStyle w:val="StyleUnderline"/>
          <w:highlight w:val="cyan"/>
        </w:rPr>
        <w:t xml:space="preserve"> and </w:t>
      </w:r>
      <w:r w:rsidRPr="00A07AD3">
        <w:rPr>
          <w:rStyle w:val="Emphasis"/>
          <w:highlight w:val="cyan"/>
        </w:rPr>
        <w:t>go-to-market strategies</w:t>
      </w:r>
      <w:r w:rsidRPr="00E30DAA">
        <w:rPr>
          <w:sz w:val="10"/>
          <w:szCs w:val="12"/>
        </w:rPr>
        <w:t xml:space="preserve">.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w:t>
      </w:r>
      <w:proofErr w:type="gramStart"/>
      <w:r w:rsidRPr="00E30DAA">
        <w:rPr>
          <w:sz w:val="10"/>
          <w:szCs w:val="12"/>
        </w:rPr>
        <w:t>large scale</w:t>
      </w:r>
      <w:proofErr w:type="gramEnd"/>
      <w:r w:rsidRPr="00E30DAA">
        <w:rPr>
          <w:sz w:val="10"/>
          <w:szCs w:val="12"/>
        </w:rPr>
        <w:t xml:space="preserv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55E6E188" w14:textId="77777777" w:rsidR="00585B37" w:rsidRPr="00E30DAA" w:rsidRDefault="00585B37" w:rsidP="00585B37">
      <w:pPr>
        <w:rPr>
          <w:sz w:val="10"/>
          <w:szCs w:val="12"/>
        </w:rPr>
      </w:pPr>
      <w:r w:rsidRPr="00E30DAA">
        <w:rPr>
          <w:sz w:val="10"/>
          <w:szCs w:val="12"/>
        </w:rPr>
        <w:t xml:space="preserve">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w:t>
      </w:r>
      <w:proofErr w:type="gramStart"/>
      <w:r w:rsidRPr="00E30DAA">
        <w:rPr>
          <w:sz w:val="10"/>
          <w:szCs w:val="12"/>
        </w:rPr>
        <w:t>lead</w:t>
      </w:r>
      <w:proofErr w:type="gramEnd"/>
      <w:r w:rsidRPr="00E30DAA">
        <w:rPr>
          <w:sz w:val="10"/>
          <w:szCs w:val="12"/>
        </w:rPr>
        <w:t xml:space="preserve"> to the finding that Intel had withheld information in the patent litigation process, but Digital’s threat antitrust suit forced a settlement exclusive to them and not benefitting other patent litigants against Intel.</w:t>
      </w:r>
    </w:p>
    <w:p w14:paraId="1566EF2F" w14:textId="77777777" w:rsidR="00585B37" w:rsidRPr="00E30DAA" w:rsidRDefault="00585B37" w:rsidP="00585B37">
      <w:pPr>
        <w:rPr>
          <w:sz w:val="16"/>
          <w:szCs w:val="18"/>
        </w:rPr>
      </w:pPr>
      <w:r w:rsidRPr="00E30DAA">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w:t>
      </w:r>
      <w:proofErr w:type="gramStart"/>
      <w:r w:rsidRPr="00E30DAA">
        <w:rPr>
          <w:sz w:val="16"/>
          <w:szCs w:val="18"/>
        </w:rPr>
        <w:t>market as a whole, and</w:t>
      </w:r>
      <w:proofErr w:type="gramEnd"/>
      <w:r w:rsidRPr="00E30DAA">
        <w:rPr>
          <w:sz w:val="16"/>
          <w:szCs w:val="18"/>
        </w:rPr>
        <w:t xml:space="preserve"> instead are highly profitable for only the aggressing party. </w:t>
      </w:r>
      <w:r w:rsidRPr="00E30DAA">
        <w:rPr>
          <w:rStyle w:val="Emphasis"/>
        </w:rPr>
        <w:t>Strategic</w:t>
      </w:r>
      <w:r w:rsidRPr="00E30DAA">
        <w:rPr>
          <w:rStyle w:val="StyleUnderline"/>
        </w:rPr>
        <w:t xml:space="preserve"> uses of antitrust such as this appear </w:t>
      </w:r>
      <w:r w:rsidRPr="00E30DAA">
        <w:rPr>
          <w:rStyle w:val="Emphasis"/>
        </w:rPr>
        <w:t>problematic</w:t>
      </w:r>
      <w:r w:rsidRPr="00E30DAA">
        <w:rPr>
          <w:rStyle w:val="StyleUnderline"/>
        </w:rPr>
        <w:t xml:space="preserve"> for businesses</w:t>
      </w:r>
      <w:r w:rsidRPr="00E30DAA">
        <w:rPr>
          <w:sz w:val="16"/>
          <w:szCs w:val="18"/>
        </w:rPr>
        <w:t xml:space="preserve">. Although they strong arm parties into dealing together, </w:t>
      </w:r>
      <w:r w:rsidRPr="00E30DAA">
        <w:rPr>
          <w:rStyle w:val="StyleUnderline"/>
        </w:rPr>
        <w:t>they</w:t>
      </w:r>
      <w:r w:rsidRPr="00E30DAA">
        <w:rPr>
          <w:sz w:val="16"/>
          <w:szCs w:val="18"/>
        </w:rPr>
        <w:t xml:space="preserve"> also </w:t>
      </w:r>
      <w:r w:rsidRPr="00E30DAA">
        <w:rPr>
          <w:rStyle w:val="StyleUnderline"/>
        </w:rPr>
        <w:t>hinder development of</w:t>
      </w:r>
      <w:r w:rsidRPr="00E30DAA">
        <w:rPr>
          <w:sz w:val="16"/>
          <w:szCs w:val="18"/>
        </w:rPr>
        <w:t xml:space="preserve"> new </w:t>
      </w:r>
      <w:r w:rsidRPr="00E30DAA">
        <w:rPr>
          <w:rStyle w:val="StyleUnderline"/>
        </w:rPr>
        <w:t>products and allow</w:t>
      </w:r>
      <w:r w:rsidRPr="00E30DAA">
        <w:rPr>
          <w:sz w:val="16"/>
          <w:szCs w:val="18"/>
        </w:rPr>
        <w:t xml:space="preserve"> intelligent </w:t>
      </w:r>
      <w:r w:rsidRPr="00E30DAA">
        <w:rPr>
          <w:rStyle w:val="StyleUnderline"/>
        </w:rPr>
        <w:t>abusers to systematically restrain</w:t>
      </w:r>
      <w:r w:rsidRPr="00E30DAA">
        <w:rPr>
          <w:sz w:val="16"/>
          <w:szCs w:val="18"/>
        </w:rPr>
        <w:t xml:space="preserve"> their </w:t>
      </w:r>
      <w:r w:rsidRPr="00E30DAA">
        <w:rPr>
          <w:rStyle w:val="StyleUnderline"/>
        </w:rPr>
        <w:t>competitors that may otherwise be outperforming</w:t>
      </w:r>
      <w:r w:rsidRPr="00E30DAA">
        <w:rPr>
          <w:sz w:val="16"/>
          <w:szCs w:val="18"/>
        </w:rPr>
        <w:t xml:space="preserve"> other market participants. </w:t>
      </w:r>
      <w:r w:rsidRPr="00A07AD3">
        <w:rPr>
          <w:rStyle w:val="StyleUnderline"/>
          <w:highlight w:val="cyan"/>
        </w:rPr>
        <w:t xml:space="preserve">This may be done </w:t>
      </w:r>
      <w:r w:rsidRPr="00A07AD3">
        <w:rPr>
          <w:rStyle w:val="Emphasis"/>
          <w:highlight w:val="cyan"/>
        </w:rPr>
        <w:t>regardless of</w:t>
      </w:r>
      <w:r w:rsidRPr="00E30DAA">
        <w:rPr>
          <w:sz w:val="16"/>
          <w:szCs w:val="18"/>
        </w:rPr>
        <w:t xml:space="preserve"> the </w:t>
      </w:r>
      <w:r w:rsidRPr="00A07AD3">
        <w:rPr>
          <w:rStyle w:val="Emphasis"/>
          <w:highlight w:val="cyan"/>
        </w:rPr>
        <w:t>veracity</w:t>
      </w:r>
      <w:r w:rsidRPr="00E30DAA">
        <w:rPr>
          <w:sz w:val="16"/>
          <w:szCs w:val="18"/>
        </w:rPr>
        <w:t xml:space="preserve"> of their claim. Ultimately, it is the consumer that pays in the form of higher prices, slowed product development and potentially inferior products.</w:t>
      </w:r>
    </w:p>
    <w:p w14:paraId="28F28A35" w14:textId="77777777" w:rsidR="00585B37" w:rsidRDefault="00585B37" w:rsidP="00585B37">
      <w:pPr>
        <w:pStyle w:val="Heading4"/>
      </w:pPr>
      <w:r>
        <w:t xml:space="preserve">Bull market is currently driven by </w:t>
      </w:r>
      <w:r w:rsidRPr="00651C15">
        <w:rPr>
          <w:u w:val="single"/>
        </w:rPr>
        <w:t xml:space="preserve">narrowing market </w:t>
      </w:r>
      <w:proofErr w:type="spellStart"/>
      <w:r w:rsidRPr="00651C15">
        <w:rPr>
          <w:u w:val="single"/>
        </w:rPr>
        <w:t>bredth</w:t>
      </w:r>
      <w:proofErr w:type="spellEnd"/>
      <w:r>
        <w:t xml:space="preserve"> the plan’s shock to </w:t>
      </w:r>
      <w:r w:rsidRPr="00651C15">
        <w:rPr>
          <w:u w:val="single"/>
        </w:rPr>
        <w:t>key companies upsets the bull</w:t>
      </w:r>
    </w:p>
    <w:p w14:paraId="7BACEC91" w14:textId="77777777" w:rsidR="00585B37" w:rsidRPr="00152452" w:rsidRDefault="00585B37" w:rsidP="00585B37">
      <w:pPr>
        <w:rPr>
          <w:rStyle w:val="Style13ptBold"/>
        </w:rPr>
      </w:pPr>
      <w:r>
        <w:rPr>
          <w:rStyle w:val="Style13ptBold"/>
        </w:rPr>
        <w:t xml:space="preserve">FI 1/14/22 </w:t>
      </w:r>
      <w:r w:rsidRPr="00152452">
        <w:rPr>
          <w:sz w:val="16"/>
        </w:rPr>
        <w:t>(Fisher Investments, “Bad Breadth Doesn’t Stop Bull Markets”, https://www.fisherinvestments.com/en-us/marketminder/bad-breadth-doesnt-stop-bull-markets)</w:t>
      </w:r>
    </w:p>
    <w:p w14:paraId="33FC644C" w14:textId="77777777" w:rsidR="00585B37" w:rsidRPr="00152452" w:rsidRDefault="00585B37" w:rsidP="00585B37">
      <w:pPr>
        <w:rPr>
          <w:sz w:val="16"/>
        </w:rPr>
      </w:pPr>
      <w:r w:rsidRPr="00152452">
        <w:rPr>
          <w:sz w:val="16"/>
        </w:rPr>
        <w:t xml:space="preserve">Across the financial press, </w:t>
      </w:r>
      <w:r w:rsidRPr="00152452">
        <w:rPr>
          <w:rStyle w:val="StyleUnderline"/>
        </w:rPr>
        <w:t>a common theme has begun emerging</w:t>
      </w:r>
      <w:r w:rsidRPr="00152452">
        <w:rPr>
          <w:sz w:val="16"/>
        </w:rPr>
        <w:t xml:space="preserve">: </w:t>
      </w:r>
      <w:r w:rsidRPr="00152452">
        <w:rPr>
          <w:rStyle w:val="StyleUnderline"/>
        </w:rPr>
        <w:t>Fewer and fewer stocks are performing well</w:t>
      </w:r>
      <w:r w:rsidRPr="00152452">
        <w:rPr>
          <w:sz w:val="16"/>
        </w:rPr>
        <w:t>—</w:t>
      </w:r>
      <w:r w:rsidRPr="00152452">
        <w:rPr>
          <w:rStyle w:val="StyleUnderline"/>
        </w:rPr>
        <w:t xml:space="preserve">so-called </w:t>
      </w:r>
      <w:r w:rsidRPr="00A07AD3">
        <w:rPr>
          <w:rStyle w:val="StyleUnderline"/>
          <w:highlight w:val="cyan"/>
        </w:rPr>
        <w:t>narrowing market breadth</w:t>
      </w:r>
      <w:r w:rsidRPr="00152452">
        <w:rPr>
          <w:sz w:val="16"/>
        </w:rPr>
        <w:t>—</w:t>
      </w:r>
      <w:r w:rsidRPr="00152452">
        <w:rPr>
          <w:rStyle w:val="StyleUnderline"/>
        </w:rPr>
        <w:t xml:space="preserve">which, to proponents, </w:t>
      </w:r>
      <w:r w:rsidRPr="00A07AD3">
        <w:rPr>
          <w:rStyle w:val="StyleUnderline"/>
          <w:highlight w:val="cyan"/>
        </w:rPr>
        <w:t>means</w:t>
      </w:r>
      <w:r w:rsidRPr="00152452">
        <w:rPr>
          <w:rStyle w:val="StyleUnderline"/>
        </w:rPr>
        <w:t xml:space="preserve"> this </w:t>
      </w:r>
      <w:r w:rsidRPr="00A07AD3">
        <w:rPr>
          <w:rStyle w:val="StyleUnderline"/>
          <w:highlight w:val="cyan"/>
        </w:rPr>
        <w:t>bull</w:t>
      </w:r>
      <w:r w:rsidRPr="00152452">
        <w:rPr>
          <w:rStyle w:val="StyleUnderline"/>
        </w:rPr>
        <w:t xml:space="preserve"> market </w:t>
      </w:r>
      <w:r w:rsidRPr="00A07AD3">
        <w:rPr>
          <w:rStyle w:val="StyleUnderline"/>
          <w:highlight w:val="cyan"/>
        </w:rPr>
        <w:t>is fragile</w:t>
      </w:r>
      <w:r w:rsidRPr="00152452">
        <w:rPr>
          <w:rStyle w:val="StyleUnderline"/>
        </w:rPr>
        <w:t>.</w:t>
      </w:r>
      <w:r w:rsidRPr="00152452">
        <w:rPr>
          <w:sz w:val="16"/>
        </w:rPr>
        <w:t xml:space="preserve"> </w:t>
      </w:r>
      <w:r w:rsidRPr="00A07AD3">
        <w:rPr>
          <w:rStyle w:val="Emphasis"/>
          <w:highlight w:val="cyan"/>
        </w:rPr>
        <w:t>Don’t buy it</w:t>
      </w:r>
      <w:r w:rsidRPr="00152452">
        <w:rPr>
          <w:sz w:val="16"/>
        </w:rPr>
        <w:t xml:space="preserve">—in our view, </w:t>
      </w:r>
      <w:r w:rsidRPr="00152452">
        <w:rPr>
          <w:rStyle w:val="StyleUnderline"/>
        </w:rPr>
        <w:t xml:space="preserve">this is faulty logic. </w:t>
      </w:r>
      <w:r w:rsidRPr="00A07AD3">
        <w:rPr>
          <w:rStyle w:val="StyleUnderline"/>
          <w:highlight w:val="cyan"/>
        </w:rPr>
        <w:t>Narrowing</w:t>
      </w:r>
      <w:r w:rsidRPr="00152452">
        <w:rPr>
          <w:rStyle w:val="StyleUnderline"/>
        </w:rPr>
        <w:t xml:space="preserve"> breadth </w:t>
      </w:r>
      <w:r w:rsidRPr="00A07AD3">
        <w:rPr>
          <w:rStyle w:val="StyleUnderline"/>
          <w:highlight w:val="cyan"/>
        </w:rPr>
        <w:t>is normal as bull</w:t>
      </w:r>
      <w:r w:rsidRPr="00152452">
        <w:rPr>
          <w:rStyle w:val="StyleUnderline"/>
        </w:rPr>
        <w:t xml:space="preserve"> markets </w:t>
      </w:r>
      <w:r w:rsidRPr="00A07AD3">
        <w:rPr>
          <w:rStyle w:val="StyleUnderline"/>
          <w:highlight w:val="cyan"/>
        </w:rPr>
        <w:t>mature</w:t>
      </w:r>
      <w:r w:rsidRPr="00152452">
        <w:rPr>
          <w:rStyle w:val="StyleUnderline"/>
        </w:rPr>
        <w:t xml:space="preserve">, and </w:t>
      </w:r>
      <w:r w:rsidRPr="00A07AD3">
        <w:rPr>
          <w:rStyle w:val="Emphasis"/>
          <w:highlight w:val="cyan"/>
        </w:rPr>
        <w:t>there is no preset level</w:t>
      </w:r>
      <w:r w:rsidRPr="00152452">
        <w:rPr>
          <w:rStyle w:val="StyleUnderline"/>
        </w:rPr>
        <w:t xml:space="preserve"> </w:t>
      </w:r>
      <w:r w:rsidRPr="00A07AD3">
        <w:rPr>
          <w:rStyle w:val="StyleUnderline"/>
          <w:highlight w:val="cyan"/>
        </w:rPr>
        <w:t>indicating</w:t>
      </w:r>
      <w:r w:rsidRPr="00152452">
        <w:rPr>
          <w:rStyle w:val="StyleUnderline"/>
        </w:rPr>
        <w:t xml:space="preserve"> the </w:t>
      </w:r>
      <w:r w:rsidRPr="00A07AD3">
        <w:rPr>
          <w:rStyle w:val="StyleUnderline"/>
          <w:highlight w:val="cyan"/>
        </w:rPr>
        <w:t>bull</w:t>
      </w:r>
      <w:r w:rsidRPr="00152452">
        <w:rPr>
          <w:rStyle w:val="StyleUnderline"/>
        </w:rPr>
        <w:t xml:space="preserve"> market’s </w:t>
      </w:r>
      <w:r w:rsidRPr="00A07AD3">
        <w:rPr>
          <w:rStyle w:val="StyleUnderline"/>
          <w:highlight w:val="cyan"/>
        </w:rPr>
        <w:t>end</w:t>
      </w:r>
      <w:r w:rsidRPr="00152452">
        <w:rPr>
          <w:rStyle w:val="StyleUnderline"/>
        </w:rPr>
        <w:t xml:space="preserve"> is near. To us, </w:t>
      </w:r>
      <w:r w:rsidRPr="00A07AD3">
        <w:rPr>
          <w:rStyle w:val="StyleUnderline"/>
          <w:highlight w:val="cyan"/>
        </w:rPr>
        <w:t>it is just another sign this</w:t>
      </w:r>
      <w:r w:rsidRPr="00152452">
        <w:rPr>
          <w:rStyle w:val="StyleUnderline"/>
        </w:rPr>
        <w:t xml:space="preserve"> less-than-two-year-old bull </w:t>
      </w:r>
      <w:r w:rsidRPr="00A07AD3">
        <w:rPr>
          <w:rStyle w:val="StyleUnderline"/>
          <w:highlight w:val="cyan"/>
        </w:rPr>
        <w:t>market is acting late stage</w:t>
      </w:r>
      <w:r w:rsidRPr="00152452">
        <w:rPr>
          <w:rStyle w:val="StyleUnderline"/>
        </w:rPr>
        <w:t xml:space="preserve">. </w:t>
      </w:r>
      <w:r w:rsidRPr="00152452">
        <w:rPr>
          <w:sz w:val="16"/>
        </w:rPr>
        <w:t xml:space="preserve">However, we think widespread fear of typical bull market behavior is yet another indication </w:t>
      </w:r>
      <w:r w:rsidRPr="00A07AD3">
        <w:rPr>
          <w:rStyle w:val="Emphasis"/>
          <w:highlight w:val="cyan"/>
        </w:rPr>
        <w:t>stocks have more room to run.</w:t>
      </w:r>
    </w:p>
    <w:p w14:paraId="74A0878E" w14:textId="77777777" w:rsidR="00585B37" w:rsidRPr="00152452" w:rsidRDefault="00585B37" w:rsidP="00585B37">
      <w:pPr>
        <w:rPr>
          <w:sz w:val="16"/>
        </w:rPr>
      </w:pPr>
      <w:r w:rsidRPr="00152452">
        <w:rPr>
          <w:sz w:val="16"/>
        </w:rPr>
        <w:t xml:space="preserve">There are several different ways to measure market breadth. Some look at the number of stocks hitting new 52-week lows, which are currently far outpacing new highs. Others track the “advance-decline line”—the ratio of advancing stocks to declining ones. Early this week, some touted the fact daily NYSE and Nasdaq decliners outnumbered advancers by about four to </w:t>
      </w:r>
      <w:proofErr w:type="gramStart"/>
      <w:r w:rsidRPr="00152452">
        <w:rPr>
          <w:sz w:val="16"/>
        </w:rPr>
        <w:t>one.[</w:t>
      </w:r>
      <w:proofErr w:type="spellStart"/>
      <w:proofErr w:type="gramEnd"/>
      <w:r w:rsidRPr="00152452">
        <w:rPr>
          <w:sz w:val="16"/>
        </w:rPr>
        <w:t>i</w:t>
      </w:r>
      <w:proofErr w:type="spellEnd"/>
      <w:r w:rsidRPr="00152452">
        <w:rPr>
          <w:sz w:val="16"/>
        </w:rPr>
        <w:t xml:space="preserve">] Our preferred measure is the percentage of stocks outperforming the index average. For the </w:t>
      </w:r>
      <w:r w:rsidRPr="00152452">
        <w:rPr>
          <w:rStyle w:val="StyleUnderline"/>
        </w:rPr>
        <w:t>S&amp;P</w:t>
      </w:r>
      <w:r w:rsidRPr="00152452">
        <w:rPr>
          <w:sz w:val="16"/>
        </w:rPr>
        <w:t xml:space="preserve"> 500, this </w:t>
      </w:r>
      <w:r w:rsidRPr="00152452">
        <w:rPr>
          <w:rStyle w:val="StyleUnderline"/>
        </w:rPr>
        <w:t>jumped to 61% during value’s early 2021 countertrend rally amid optimism over mass vaccine rollouts and global economic reopening. But it has steadily declined since last May, with only 44% now beating the index on a rolling 12-month basis</w:t>
      </w:r>
      <w:r w:rsidRPr="00152452">
        <w:rPr>
          <w:sz w:val="16"/>
        </w:rPr>
        <w:t>. (Exhibit 1)</w:t>
      </w:r>
    </w:p>
    <w:p w14:paraId="4D7D4B85" w14:textId="77777777" w:rsidR="00585B37" w:rsidRPr="00152452" w:rsidRDefault="00585B37" w:rsidP="00585B37">
      <w:pPr>
        <w:rPr>
          <w:sz w:val="16"/>
        </w:rPr>
      </w:pPr>
      <w:r w:rsidRPr="00152452">
        <w:rPr>
          <w:sz w:val="16"/>
        </w:rPr>
        <w:t>When the current S&amp;P 500 bull market began in March 2020, its breadth (as we define it) was below 40%. It stayed low through the rest of the year. Spring 2021’s subsequent broad-based gains weren’t unwelcome, but the narrowing breadth that followed in 2021’s second half didn’t stop the bull market, either.</w:t>
      </w:r>
    </w:p>
    <w:p w14:paraId="5AC70DBF" w14:textId="77777777" w:rsidR="00585B37" w:rsidRPr="00152452" w:rsidRDefault="00585B37" w:rsidP="00585B37">
      <w:pPr>
        <w:rPr>
          <w:sz w:val="16"/>
        </w:rPr>
      </w:pPr>
      <w:r w:rsidRPr="00152452">
        <w:rPr>
          <w:sz w:val="16"/>
        </w:rPr>
        <w:t>Narrow breadth at the market cycle’s start is atypical. Ordinarily, during a bear market’s depths, depressed sentiment overshoots reality by miles. Many small-cap and economically sensitive value stocks—</w:t>
      </w:r>
      <w:proofErr w:type="gramStart"/>
      <w:r w:rsidRPr="00152452">
        <w:rPr>
          <w:sz w:val="16"/>
        </w:rPr>
        <w:t>the majority of</w:t>
      </w:r>
      <w:proofErr w:type="gramEnd"/>
      <w:r w:rsidRPr="00152452">
        <w:rPr>
          <w:sz w:val="16"/>
        </w:rPr>
        <w:t xml:space="preserve"> the market in numbers—crater the most. The ones surviving, though, are mostly running lean and mean, after frozen credit markets and sagging sales forced them to slash costs. This means that, as the economy revives, their earnings growth can soar off low bases. Markets, anticipating earnings’ upswing, often launch these stocks upward well before recessions officially end. </w:t>
      </w:r>
      <w:proofErr w:type="gramStart"/>
      <w:r w:rsidRPr="00152452">
        <w:rPr>
          <w:sz w:val="16"/>
        </w:rPr>
        <w:t>This is why</w:t>
      </w:r>
      <w:proofErr w:type="gramEnd"/>
      <w:r w:rsidRPr="00152452">
        <w:rPr>
          <w:sz w:val="16"/>
        </w:rPr>
        <w:t xml:space="preserve"> in standard market and business cycles, small-cap and value stocks generally lead off a bear market low—and why breadth is usually high early in a bull market. For example, coming out of 2007 – 2009’s bear market, the S&amp;P 500’s breadth hit over 55% routinely through </w:t>
      </w:r>
      <w:proofErr w:type="gramStart"/>
      <w:r w:rsidRPr="00152452">
        <w:rPr>
          <w:sz w:val="16"/>
        </w:rPr>
        <w:t>2011.[</w:t>
      </w:r>
      <w:proofErr w:type="gramEnd"/>
      <w:r w:rsidRPr="00152452">
        <w:rPr>
          <w:sz w:val="16"/>
        </w:rPr>
        <w:t>ii]</w:t>
      </w:r>
    </w:p>
    <w:p w14:paraId="21674FD3" w14:textId="77777777" w:rsidR="00585B37" w:rsidRPr="00152452" w:rsidRDefault="00585B37" w:rsidP="00585B37">
      <w:pPr>
        <w:rPr>
          <w:sz w:val="16"/>
        </w:rPr>
      </w:pPr>
      <w:r w:rsidRPr="00152452">
        <w:rPr>
          <w:sz w:val="16"/>
        </w:rPr>
        <w:t>Later in the cycle, after the initial upsurge, stocks settle down; the market’s winnowing process gets tougher—there are fewer winners. As the bull market matures, earnings growth tends to slow significantly. Year-over-year benchmarks become tougher to beat. Many companies reach the end of what they can squeeze out by cutting costs (largely under their control) and must rely increasingly on revenue growth (less controllable) to drive earnings. Then too, GDP growth usually slows to a more pedestrian pace after the recovery phase out of recession—as economic activity hits its prior peak and begins a new expansion phase.</w:t>
      </w:r>
    </w:p>
    <w:p w14:paraId="136E19A9" w14:textId="77777777" w:rsidR="00585B37" w:rsidRPr="00152452" w:rsidRDefault="00585B37" w:rsidP="00585B37">
      <w:pPr>
        <w:rPr>
          <w:sz w:val="16"/>
        </w:rPr>
      </w:pPr>
      <w:r w:rsidRPr="00152452">
        <w:rPr>
          <w:sz w:val="16"/>
        </w:rPr>
        <w:t xml:space="preserve">At this point, it can get harder for companies to outperform. This is when </w:t>
      </w:r>
      <w:r w:rsidRPr="00A07AD3">
        <w:rPr>
          <w:rStyle w:val="StyleUnderline"/>
          <w:highlight w:val="cyan"/>
        </w:rPr>
        <w:t>large-cap and growth</w:t>
      </w:r>
      <w:r w:rsidRPr="00152452">
        <w:rPr>
          <w:rStyle w:val="StyleUnderline"/>
        </w:rPr>
        <w:t xml:space="preserve"> stocks tend to </w:t>
      </w:r>
      <w:r w:rsidRPr="00A07AD3">
        <w:rPr>
          <w:rStyle w:val="Emphasis"/>
          <w:highlight w:val="cyan"/>
        </w:rPr>
        <w:t>take the leadership reins</w:t>
      </w:r>
      <w:r w:rsidRPr="00152452">
        <w:rPr>
          <w:rStyle w:val="StyleUnderline"/>
        </w:rPr>
        <w:t>,</w:t>
      </w:r>
      <w:r w:rsidRPr="00152452">
        <w:rPr>
          <w:sz w:val="16"/>
        </w:rPr>
        <w:t xml:space="preserve"> as their higher-quality characteristics shine. Because they feature </w:t>
      </w:r>
      <w:r w:rsidRPr="00A07AD3">
        <w:rPr>
          <w:rStyle w:val="StyleUnderline"/>
          <w:highlight w:val="cyan"/>
        </w:rPr>
        <w:t>strong balance sheets</w:t>
      </w:r>
      <w:r w:rsidRPr="00152452">
        <w:rPr>
          <w:sz w:val="16"/>
        </w:rPr>
        <w:t xml:space="preserve">, </w:t>
      </w:r>
      <w:r w:rsidRPr="00A07AD3">
        <w:rPr>
          <w:rStyle w:val="StyleUnderline"/>
          <w:highlight w:val="cyan"/>
        </w:rPr>
        <w:t xml:space="preserve">high </w:t>
      </w:r>
      <w:proofErr w:type="gramStart"/>
      <w:r w:rsidRPr="00A07AD3">
        <w:rPr>
          <w:rStyle w:val="StyleUnderline"/>
          <w:highlight w:val="cyan"/>
        </w:rPr>
        <w:t>margins</w:t>
      </w:r>
      <w:proofErr w:type="gramEnd"/>
      <w:r w:rsidRPr="00152452">
        <w:rPr>
          <w:sz w:val="16"/>
        </w:rPr>
        <w:t xml:space="preserve"> </w:t>
      </w:r>
      <w:r w:rsidRPr="00A07AD3">
        <w:rPr>
          <w:rStyle w:val="StyleUnderline"/>
          <w:highlight w:val="cyan"/>
        </w:rPr>
        <w:t>and growth prospects</w:t>
      </w:r>
      <w:r w:rsidRPr="00152452">
        <w:rPr>
          <w:sz w:val="16"/>
        </w:rPr>
        <w:t xml:space="preserve"> </w:t>
      </w:r>
      <w:r w:rsidRPr="00A07AD3">
        <w:rPr>
          <w:rStyle w:val="StyleUnderline"/>
          <w:highlight w:val="cyan"/>
        </w:rPr>
        <w:t>independent from the broader economy’s</w:t>
      </w:r>
      <w:r w:rsidRPr="00152452">
        <w:rPr>
          <w:sz w:val="16"/>
        </w:rPr>
        <w:t xml:space="preserve">, they stand out from the crowd—able to </w:t>
      </w:r>
      <w:r w:rsidRPr="00A07AD3">
        <w:rPr>
          <w:rStyle w:val="Emphasis"/>
          <w:highlight w:val="cyan"/>
        </w:rPr>
        <w:t>generate earnings</w:t>
      </w:r>
      <w:r w:rsidRPr="00152452">
        <w:rPr>
          <w:sz w:val="16"/>
        </w:rPr>
        <w:t xml:space="preserve"> on their own accord </w:t>
      </w:r>
      <w:r w:rsidRPr="00152452">
        <w:rPr>
          <w:rStyle w:val="StyleUnderline"/>
        </w:rPr>
        <w:t>when</w:t>
      </w:r>
      <w:r w:rsidRPr="00152452">
        <w:rPr>
          <w:sz w:val="16"/>
        </w:rPr>
        <w:t xml:space="preserve"> most </w:t>
      </w:r>
      <w:r w:rsidRPr="00152452">
        <w:rPr>
          <w:rStyle w:val="StyleUnderline"/>
        </w:rPr>
        <w:t>others</w:t>
      </w:r>
      <w:r w:rsidRPr="00152452">
        <w:rPr>
          <w:sz w:val="16"/>
        </w:rPr>
        <w:t xml:space="preserve"> may begin to </w:t>
      </w:r>
      <w:r w:rsidRPr="00152452">
        <w:rPr>
          <w:rStyle w:val="StyleUnderline"/>
        </w:rPr>
        <w:t>flounder</w:t>
      </w:r>
      <w:r w:rsidRPr="00152452">
        <w:rPr>
          <w:sz w:val="16"/>
        </w:rPr>
        <w:t xml:space="preserve">. There just aren’t as many </w:t>
      </w:r>
      <w:proofErr w:type="gramStart"/>
      <w:r w:rsidRPr="00152452">
        <w:rPr>
          <w:sz w:val="16"/>
        </w:rPr>
        <w:t>stocks</w:t>
      </w:r>
      <w:proofErr w:type="gramEnd"/>
      <w:r w:rsidRPr="00152452">
        <w:rPr>
          <w:sz w:val="16"/>
        </w:rPr>
        <w:t xml:space="preserve"> with high-quality, growth traits. </w:t>
      </w:r>
      <w:proofErr w:type="gramStart"/>
      <w:r w:rsidRPr="00152452">
        <w:rPr>
          <w:sz w:val="16"/>
        </w:rPr>
        <w:t>So</w:t>
      </w:r>
      <w:proofErr w:type="gramEnd"/>
      <w:r w:rsidRPr="00152452">
        <w:rPr>
          <w:sz w:val="16"/>
        </w:rPr>
        <w:t xml:space="preserve"> breadth narrows.</w:t>
      </w:r>
    </w:p>
    <w:p w14:paraId="01DB313B" w14:textId="77777777" w:rsidR="00585B37" w:rsidRPr="00152452" w:rsidRDefault="00585B37" w:rsidP="00585B37">
      <w:pPr>
        <w:rPr>
          <w:sz w:val="16"/>
        </w:rPr>
      </w:pPr>
      <w:r w:rsidRPr="00152452">
        <w:rPr>
          <w:sz w:val="16"/>
        </w:rPr>
        <w:t xml:space="preserve">That is what normally happens. But as we noted, this cycle’s breadth looks very different—narrow out of the gate with a brief bump early last year that subsided fast. In our view, this is due to the lockdown bear market’s very unusual cause—and duration. We think it was too short to reset the cycle. Ditto for the fleeting downturn’s effect on the broad economy. Contraction from lockdowns was short and sharp. It came when businesses hadn’t built up a lot of excess and inefficiency. Lockdowns—and associated government support—suspended economic activity. As those ended, the economy overall picked up where it left off. We think </w:t>
      </w:r>
      <w:proofErr w:type="gramStart"/>
      <w:r w:rsidRPr="00152452">
        <w:rPr>
          <w:sz w:val="16"/>
        </w:rPr>
        <w:t>this is why</w:t>
      </w:r>
      <w:proofErr w:type="gramEnd"/>
      <w:r w:rsidRPr="00152452">
        <w:rPr>
          <w:sz w:val="16"/>
        </w:rPr>
        <w:t xml:space="preserve"> large-cap growth stocks have led throughout—a fact supercharged early by big growth firms’ business models being very aligned with a locked-down world.</w:t>
      </w:r>
    </w:p>
    <w:p w14:paraId="50FC46D3" w14:textId="77777777" w:rsidR="00585B37" w:rsidRPr="00152452" w:rsidRDefault="00585B37" w:rsidP="00585B37">
      <w:pPr>
        <w:rPr>
          <w:b/>
          <w:u w:val="single"/>
        </w:rPr>
      </w:pPr>
      <w:r w:rsidRPr="00152452">
        <w:rPr>
          <w:sz w:val="16"/>
        </w:rPr>
        <w:t xml:space="preserve">Looking back on the whole, </w:t>
      </w:r>
      <w:r w:rsidRPr="00A07AD3">
        <w:rPr>
          <w:rStyle w:val="StyleUnderline"/>
          <w:highlight w:val="cyan"/>
        </w:rPr>
        <w:t xml:space="preserve">what </w:t>
      </w:r>
      <w:proofErr w:type="gramStart"/>
      <w:r w:rsidRPr="00A07AD3">
        <w:rPr>
          <w:rStyle w:val="StyleUnderline"/>
          <w:highlight w:val="cyan"/>
        </w:rPr>
        <w:t>that leaves</w:t>
      </w:r>
      <w:proofErr w:type="gramEnd"/>
      <w:r w:rsidRPr="00A07AD3">
        <w:rPr>
          <w:rStyle w:val="StyleUnderline"/>
          <w:highlight w:val="cyan"/>
        </w:rPr>
        <w:t xml:space="preserve"> is a young bull</w:t>
      </w:r>
      <w:r w:rsidRPr="00152452">
        <w:rPr>
          <w:rStyle w:val="StyleUnderline"/>
        </w:rPr>
        <w:t xml:space="preserve"> market</w:t>
      </w:r>
      <w:r w:rsidRPr="00152452">
        <w:rPr>
          <w:sz w:val="16"/>
        </w:rPr>
        <w:t xml:space="preserve"> </w:t>
      </w:r>
      <w:r w:rsidRPr="00152452">
        <w:rPr>
          <w:rStyle w:val="StyleUnderline"/>
        </w:rPr>
        <w:t>with an old soul</w:t>
      </w:r>
      <w:r w:rsidRPr="00152452">
        <w:rPr>
          <w:sz w:val="16"/>
        </w:rPr>
        <w:t xml:space="preserve">. </w:t>
      </w:r>
      <w:r w:rsidRPr="00152452">
        <w:rPr>
          <w:rStyle w:val="StyleUnderline"/>
        </w:rPr>
        <w:t xml:space="preserve">If you </w:t>
      </w:r>
      <w:r w:rsidRPr="00A07AD3">
        <w:rPr>
          <w:rStyle w:val="StyleUnderline"/>
          <w:highlight w:val="cyan"/>
        </w:rPr>
        <w:t>treat</w:t>
      </w:r>
      <w:r w:rsidRPr="00152452">
        <w:rPr>
          <w:rStyle w:val="StyleUnderline"/>
        </w:rPr>
        <w:t xml:space="preserve"> 2020’s </w:t>
      </w:r>
      <w:r w:rsidRPr="00A07AD3">
        <w:rPr>
          <w:rStyle w:val="StyleUnderline"/>
          <w:highlight w:val="cyan"/>
        </w:rPr>
        <w:t>lockdown</w:t>
      </w:r>
      <w:r w:rsidRPr="00152452">
        <w:rPr>
          <w:rStyle w:val="StyleUnderline"/>
        </w:rPr>
        <w:t xml:space="preserve">-driven bear market </w:t>
      </w:r>
      <w:r w:rsidRPr="00A07AD3">
        <w:rPr>
          <w:rStyle w:val="StyleUnderline"/>
          <w:highlight w:val="cyan"/>
        </w:rPr>
        <w:t>as a</w:t>
      </w:r>
      <w:r w:rsidRPr="00152452">
        <w:rPr>
          <w:rStyle w:val="StyleUnderline"/>
        </w:rPr>
        <w:t xml:space="preserve"> hugely </w:t>
      </w:r>
      <w:r w:rsidRPr="00A07AD3">
        <w:rPr>
          <w:rStyle w:val="Emphasis"/>
          <w:highlight w:val="cyan"/>
        </w:rPr>
        <w:t>oversized correction</w:t>
      </w:r>
      <w:r w:rsidRPr="00152452">
        <w:rPr>
          <w:rStyle w:val="StyleUnderline"/>
        </w:rPr>
        <w:t xml:space="preserve">, </w:t>
      </w:r>
      <w:r w:rsidRPr="00A07AD3">
        <w:rPr>
          <w:rStyle w:val="StyleUnderline"/>
          <w:highlight w:val="cyan"/>
        </w:rPr>
        <w:t>stocks are behaving as if this new bull market is a continuation of 2009 – 2020’s</w:t>
      </w:r>
      <w:r w:rsidRPr="00152452">
        <w:rPr>
          <w:rStyle w:val="StyleUnderline"/>
        </w:rPr>
        <w:t>. Narrow breadth and growth leadership characterized the previous one as it ended. Those features reasserted themselves immediately in this one. The new bull market just resumed the same late-cycle behavior as before global lockdowns temporarily interrupted.</w:t>
      </w:r>
    </w:p>
    <w:p w14:paraId="7935F4CD" w14:textId="77777777" w:rsidR="00585B37" w:rsidRDefault="00585B37" w:rsidP="00585B37">
      <w:pPr>
        <w:pStyle w:val="Heading4"/>
      </w:pPr>
      <w:r>
        <w:t>Chinese tech stocks follow US &amp; FAANG stocks lead</w:t>
      </w:r>
    </w:p>
    <w:p w14:paraId="25FD5FC0" w14:textId="77777777" w:rsidR="00585B37" w:rsidRPr="00483559" w:rsidRDefault="00585B37" w:rsidP="00585B37">
      <w:pPr>
        <w:rPr>
          <w:rStyle w:val="Style13ptBold"/>
        </w:rPr>
      </w:pPr>
      <w:r>
        <w:rPr>
          <w:rStyle w:val="Style13ptBold"/>
        </w:rPr>
        <w:t xml:space="preserve">Buckland 10/22/21 </w:t>
      </w:r>
      <w:r w:rsidRPr="00483559">
        <w:rPr>
          <w:sz w:val="16"/>
        </w:rPr>
        <w:t>(Reuters, “Asian tech shares jump, China property stocks rally as Evergrande makes payment” https://www.reuters.com/business/global-markets-wrapup-1-2021-10-22/)</w:t>
      </w:r>
    </w:p>
    <w:p w14:paraId="044F0539" w14:textId="77777777" w:rsidR="00585B37" w:rsidRPr="00102715" w:rsidRDefault="00585B37" w:rsidP="00585B37">
      <w:r w:rsidRPr="00483559">
        <w:rPr>
          <w:sz w:val="16"/>
        </w:rPr>
        <w:t xml:space="preserve">TOKYO, Oct 22 (Reuters) - </w:t>
      </w:r>
      <w:r w:rsidRPr="00A07AD3">
        <w:rPr>
          <w:rStyle w:val="StyleUnderline"/>
          <w:highlight w:val="cyan"/>
        </w:rPr>
        <w:t>Tech stocks</w:t>
      </w:r>
      <w:r w:rsidRPr="00483559">
        <w:rPr>
          <w:sz w:val="16"/>
        </w:rPr>
        <w:t xml:space="preserve"> </w:t>
      </w:r>
      <w:r w:rsidRPr="00A07AD3">
        <w:rPr>
          <w:rStyle w:val="StyleUnderline"/>
          <w:highlight w:val="cyan"/>
        </w:rPr>
        <w:t>climbed in Asia</w:t>
      </w:r>
      <w:r w:rsidRPr="00483559">
        <w:rPr>
          <w:sz w:val="16"/>
        </w:rPr>
        <w:t xml:space="preserve"> on Friday, </w:t>
      </w:r>
      <w:r w:rsidRPr="00A07AD3">
        <w:rPr>
          <w:rStyle w:val="Emphasis"/>
          <w:highlight w:val="cyan"/>
        </w:rPr>
        <w:t>following U.S. peers higher</w:t>
      </w:r>
      <w:r w:rsidRPr="00483559">
        <w:rPr>
          <w:sz w:val="16"/>
        </w:rPr>
        <w:t xml:space="preserve">, while Chinese property stocks rallied following a surprise interest payment by debt-ridden property developer China Evergrande Group. Meanwhile cyclical stocks dragged amid worries that central bankers will need to tighten monetary policy into slowing growth </w:t>
      </w:r>
      <w:proofErr w:type="gramStart"/>
      <w:r w:rsidRPr="00483559">
        <w:rPr>
          <w:sz w:val="16"/>
        </w:rPr>
        <w:t>in order to</w:t>
      </w:r>
      <w:proofErr w:type="gramEnd"/>
      <w:r w:rsidRPr="00483559">
        <w:rPr>
          <w:sz w:val="16"/>
        </w:rPr>
        <w:t xml:space="preserve"> tackle persistent inflation. Regional bond yields rose with those on U.S. Treasuries, where the market priced in higher inflation by narrowing the spread between short- and long-term </w:t>
      </w:r>
      <w:proofErr w:type="gramStart"/>
      <w:r w:rsidRPr="00483559">
        <w:rPr>
          <w:sz w:val="16"/>
        </w:rPr>
        <w:t>yields, and</w:t>
      </w:r>
      <w:proofErr w:type="gramEnd"/>
      <w:r w:rsidRPr="00483559">
        <w:rPr>
          <w:sz w:val="16"/>
        </w:rPr>
        <w:t xml:space="preserve"> pushing breakeven rates to the highest since 2012. The dollar held gains from overnight - when it rose the most since the start of last week against major peers - as better jobs and housing data boosted the case for a faster tapering of Federal Reserve stimulus and earlier interest rate hikes. Japan's </w:t>
      </w:r>
      <w:r w:rsidRPr="00A07AD3">
        <w:rPr>
          <w:rStyle w:val="StyleUnderline"/>
          <w:highlight w:val="cyan"/>
        </w:rPr>
        <w:t>Nikkei</w:t>
      </w:r>
      <w:r w:rsidRPr="00483559">
        <w:rPr>
          <w:sz w:val="16"/>
        </w:rPr>
        <w:t xml:space="preserve"> </w:t>
      </w:r>
      <w:proofErr w:type="gramStart"/>
      <w:r w:rsidRPr="00483559">
        <w:rPr>
          <w:sz w:val="16"/>
        </w:rPr>
        <w:t>(.N</w:t>
      </w:r>
      <w:proofErr w:type="gramEnd"/>
      <w:r w:rsidRPr="00483559">
        <w:rPr>
          <w:sz w:val="16"/>
        </w:rPr>
        <w:t xml:space="preserve">225) </w:t>
      </w:r>
      <w:r w:rsidRPr="00A07AD3">
        <w:rPr>
          <w:rStyle w:val="StyleUnderline"/>
          <w:highlight w:val="cyan"/>
        </w:rPr>
        <w:t>rose 0.7% led by tech</w:t>
      </w:r>
      <w:r w:rsidRPr="00483559">
        <w:rPr>
          <w:sz w:val="16"/>
        </w:rPr>
        <w:t xml:space="preserve">nology shares, while energy shares were the biggest drag. The broader </w:t>
      </w:r>
      <w:proofErr w:type="spellStart"/>
      <w:r w:rsidRPr="00483559">
        <w:rPr>
          <w:sz w:val="16"/>
        </w:rPr>
        <w:t>Topix</w:t>
      </w:r>
      <w:proofErr w:type="spellEnd"/>
      <w:r w:rsidRPr="00483559">
        <w:rPr>
          <w:sz w:val="16"/>
        </w:rPr>
        <w:t xml:space="preserve"> (.TOPX) added 0.3%, with a 0.6% jump in the </w:t>
      </w:r>
      <w:proofErr w:type="spellStart"/>
      <w:r w:rsidRPr="00483559">
        <w:rPr>
          <w:sz w:val="16"/>
        </w:rPr>
        <w:t>Topix</w:t>
      </w:r>
      <w:proofErr w:type="spellEnd"/>
      <w:r w:rsidRPr="00483559">
        <w:rPr>
          <w:sz w:val="16"/>
        </w:rPr>
        <w:t xml:space="preserve"> growth index </w:t>
      </w:r>
      <w:proofErr w:type="gramStart"/>
      <w:r w:rsidRPr="00483559">
        <w:rPr>
          <w:sz w:val="16"/>
        </w:rPr>
        <w:t>(.TOPXG</w:t>
      </w:r>
      <w:proofErr w:type="gramEnd"/>
      <w:r w:rsidRPr="00483559">
        <w:rPr>
          <w:sz w:val="16"/>
        </w:rPr>
        <w:t xml:space="preserve">) handily outpacing a 0.1% advance for the value index (.TOPXV). Chinese </w:t>
      </w:r>
      <w:r w:rsidRPr="00A07AD3">
        <w:rPr>
          <w:rStyle w:val="StyleUnderline"/>
          <w:highlight w:val="cyan"/>
        </w:rPr>
        <w:t>blue chips</w:t>
      </w:r>
      <w:r w:rsidRPr="00483559">
        <w:rPr>
          <w:sz w:val="16"/>
        </w:rPr>
        <w:t xml:space="preserve"> </w:t>
      </w:r>
      <w:proofErr w:type="gramStart"/>
      <w:r w:rsidRPr="00483559">
        <w:rPr>
          <w:sz w:val="16"/>
        </w:rPr>
        <w:t>(.CSI</w:t>
      </w:r>
      <w:proofErr w:type="gramEnd"/>
      <w:r w:rsidRPr="00483559">
        <w:rPr>
          <w:sz w:val="16"/>
        </w:rPr>
        <w:t xml:space="preserve">300) </w:t>
      </w:r>
      <w:r w:rsidRPr="00A07AD3">
        <w:rPr>
          <w:rStyle w:val="StyleUnderline"/>
          <w:highlight w:val="cyan"/>
        </w:rPr>
        <w:t xml:space="preserve">gained </w:t>
      </w:r>
      <w:r w:rsidRPr="00483559">
        <w:rPr>
          <w:rStyle w:val="StyleUnderline"/>
        </w:rPr>
        <w:t>0.3%,</w:t>
      </w:r>
      <w:r w:rsidRPr="00483559">
        <w:rPr>
          <w:sz w:val="16"/>
        </w:rPr>
        <w:t xml:space="preserve"> with the CSI300 Real Estate Index (.CSI000952) rising 2.5%. Hong Kong's Hang Seng (.HSI) rose 0.4%, as an index tracking Hong Kong-listed mainland developers </w:t>
      </w:r>
      <w:proofErr w:type="gramStart"/>
      <w:r w:rsidRPr="00483559">
        <w:rPr>
          <w:sz w:val="16"/>
        </w:rPr>
        <w:t>(.HSMPI</w:t>
      </w:r>
      <w:proofErr w:type="gramEnd"/>
      <w:r w:rsidRPr="00483559">
        <w:rPr>
          <w:sz w:val="16"/>
        </w:rPr>
        <w:t xml:space="preserve">) rallied 4.3%. Australia's benchmark index (.AXJO) slipped 0.2% as commodity-linked shares fell. China Evergrande Group (3333.HK) wired funds to a trustee account on Thursday for a dollar bond interest payment due Sept. 23, a source told Reuters on Friday, days before a deadline that would have plunged the embattled developer into formal default. The stock jumped 5.4%. read more MSCI's broadest index of Asia-Pacific shares outside Japan </w:t>
      </w:r>
      <w:proofErr w:type="gramStart"/>
      <w:r w:rsidRPr="00483559">
        <w:rPr>
          <w:sz w:val="16"/>
        </w:rPr>
        <w:t>(.MIAPJ</w:t>
      </w:r>
      <w:proofErr w:type="gramEnd"/>
      <w:r w:rsidRPr="00483559">
        <w:rPr>
          <w:sz w:val="16"/>
        </w:rPr>
        <w:t xml:space="preserve">0000PUS) edged down 0.1%. Meanwhile, S&amp;P 500 E-minis futures slipped 0.1% after the cash index posted a record closing high overnight, led by surging tech shares. The S&amp;P 500 (.SPX) added 0.3%, while the Nasdaq Composite (.IXIC) rallied 0.6%, although the Dow Jones Industrial Average (.DJI) edged slightly lower. Next week, </w:t>
      </w:r>
      <w:r w:rsidRPr="00A07AD3">
        <w:rPr>
          <w:rStyle w:val="StyleUnderline"/>
          <w:highlight w:val="cyan"/>
        </w:rPr>
        <w:t>almost all the</w:t>
      </w:r>
      <w:r w:rsidRPr="00483559">
        <w:rPr>
          <w:sz w:val="16"/>
        </w:rPr>
        <w:t xml:space="preserve"> so-called </w:t>
      </w:r>
      <w:r w:rsidRPr="00A07AD3">
        <w:rPr>
          <w:rStyle w:val="StyleUnderline"/>
          <w:highlight w:val="cyan"/>
        </w:rPr>
        <w:t>FAANG giants report earnings</w:t>
      </w:r>
      <w:r w:rsidRPr="00483559">
        <w:rPr>
          <w:sz w:val="16"/>
        </w:rPr>
        <w:t xml:space="preserve">: </w:t>
      </w:r>
      <w:r w:rsidRPr="00483559">
        <w:rPr>
          <w:rStyle w:val="StyleUnderline"/>
        </w:rPr>
        <w:t>Facebook, Apple, Amazon, and Google-owner Alphabet.</w:t>
      </w:r>
      <w:r w:rsidRPr="00483559">
        <w:rPr>
          <w:sz w:val="16"/>
        </w:rPr>
        <w:t xml:space="preserve"> Netflix (NFLX.O) posted its results on Oct.19, and for the quarter that ended in September, diluted earnings-per-share came in at $3.19, beating analyst expectations of $2.57. read more "The narrative over the last couple of days has been </w:t>
      </w:r>
      <w:r w:rsidRPr="00A07AD3">
        <w:rPr>
          <w:rStyle w:val="Emphasis"/>
          <w:highlight w:val="cyan"/>
        </w:rPr>
        <w:t>earnings focused and tech stocks have led the charge</w:t>
      </w:r>
      <w:r w:rsidRPr="00483559">
        <w:rPr>
          <w:sz w:val="16"/>
        </w:rPr>
        <w:t>," said Kyle Rodda, a market analyst at IG Australia. "</w:t>
      </w:r>
      <w:r w:rsidRPr="00A07AD3">
        <w:rPr>
          <w:rStyle w:val="Emphasis"/>
          <w:highlight w:val="cyan"/>
        </w:rPr>
        <w:t>There's momentum there</w:t>
      </w:r>
      <w:r w:rsidRPr="00483559">
        <w:rPr>
          <w:sz w:val="16"/>
        </w:rPr>
        <w:t>, simple as that."</w:t>
      </w:r>
    </w:p>
    <w:p w14:paraId="6687FF39" w14:textId="77777777" w:rsidR="00585B37" w:rsidRDefault="00585B37" w:rsidP="00585B37">
      <w:pPr>
        <w:pStyle w:val="Heading4"/>
      </w:pPr>
      <w:r>
        <w:t>Threshold low—bull market drives irrational action</w:t>
      </w:r>
    </w:p>
    <w:p w14:paraId="0A570B4C" w14:textId="77777777" w:rsidR="00585B37" w:rsidRPr="00D83BF1" w:rsidRDefault="00585B37" w:rsidP="00585B37">
      <w:pPr>
        <w:rPr>
          <w:rStyle w:val="Style13ptBold"/>
        </w:rPr>
      </w:pPr>
      <w:r>
        <w:rPr>
          <w:rStyle w:val="Style13ptBold"/>
        </w:rPr>
        <w:t xml:space="preserve">Landsman 10/31/21 </w:t>
      </w:r>
      <w:r w:rsidRPr="00D83BF1">
        <w:rPr>
          <w:sz w:val="16"/>
        </w:rPr>
        <w:t>(CNBC, “Market’s biggest bull sees year-end rally, but warns it’s setting up Wall Street for a scare next year”, https://www.cnbc.com/2021/10/31/market-is-melting-up-to-new-records-but-2022-looks-rough-wells-fargo.html)</w:t>
      </w:r>
    </w:p>
    <w:p w14:paraId="48591111" w14:textId="77777777" w:rsidR="00585B37" w:rsidRPr="00D83BF1" w:rsidRDefault="00585B37" w:rsidP="00585B37">
      <w:pPr>
        <w:rPr>
          <w:sz w:val="16"/>
        </w:rPr>
      </w:pPr>
      <w:r w:rsidRPr="00D83BF1">
        <w:rPr>
          <w:sz w:val="16"/>
        </w:rPr>
        <w:t xml:space="preserve">The </w:t>
      </w:r>
      <w:r w:rsidRPr="00A07AD3">
        <w:rPr>
          <w:rStyle w:val="StyleUnderline"/>
          <w:highlight w:val="cyan"/>
        </w:rPr>
        <w:t>S&amp;P</w:t>
      </w:r>
      <w:r w:rsidRPr="00D83BF1">
        <w:rPr>
          <w:sz w:val="16"/>
        </w:rPr>
        <w:t xml:space="preserve"> 500, </w:t>
      </w:r>
      <w:r w:rsidRPr="00A07AD3">
        <w:rPr>
          <w:rStyle w:val="StyleUnderline"/>
          <w:highlight w:val="cyan"/>
        </w:rPr>
        <w:t>Nasdaq and Dow ended the week in record territory</w:t>
      </w:r>
      <w:r w:rsidRPr="00D83BF1">
        <w:rPr>
          <w:sz w:val="16"/>
        </w:rPr>
        <w:t>. The S&amp;P and Nasdaq were up 7% in October while the Dow gained 6%.</w:t>
      </w:r>
    </w:p>
    <w:p w14:paraId="1BF08455" w14:textId="77777777" w:rsidR="00585B37" w:rsidRPr="00D83BF1" w:rsidRDefault="00585B37" w:rsidP="00585B37">
      <w:pPr>
        <w:rPr>
          <w:sz w:val="16"/>
        </w:rPr>
      </w:pPr>
      <w:r w:rsidRPr="00D83BF1">
        <w:rPr>
          <w:sz w:val="16"/>
        </w:rPr>
        <w:t>“</w:t>
      </w:r>
      <w:r w:rsidRPr="00062779">
        <w:rPr>
          <w:rStyle w:val="StyleUnderline"/>
        </w:rPr>
        <w:t xml:space="preserve">What we’re seeing from a lot of individuals and </w:t>
      </w:r>
      <w:r w:rsidRPr="00A07AD3">
        <w:rPr>
          <w:rStyle w:val="StyleUnderline"/>
          <w:highlight w:val="cyan"/>
        </w:rPr>
        <w:t>investors</w:t>
      </w:r>
      <w:r w:rsidRPr="00062779">
        <w:rPr>
          <w:rStyle w:val="StyleUnderline"/>
        </w:rPr>
        <w:t xml:space="preserve"> is they </w:t>
      </w:r>
      <w:r w:rsidRPr="00A07AD3">
        <w:rPr>
          <w:rStyle w:val="Emphasis"/>
          <w:highlight w:val="cyan"/>
        </w:rPr>
        <w:t>feel like the market is unbreakable</w:t>
      </w:r>
      <w:r w:rsidRPr="00062779">
        <w:rPr>
          <w:rStyle w:val="StyleUnderline"/>
        </w:rPr>
        <w:t xml:space="preserve"> </w:t>
      </w:r>
      <w:proofErr w:type="gramStart"/>
      <w:r w:rsidRPr="00062779">
        <w:rPr>
          <w:rStyle w:val="StyleUnderline"/>
        </w:rPr>
        <w:t>at this point in time</w:t>
      </w:r>
      <w:proofErr w:type="gramEnd"/>
      <w:r w:rsidRPr="00D83BF1">
        <w:rPr>
          <w:sz w:val="16"/>
        </w:rPr>
        <w:t xml:space="preserve">. </w:t>
      </w:r>
      <w:r w:rsidRPr="00062779">
        <w:rPr>
          <w:rStyle w:val="StyleUnderline"/>
        </w:rPr>
        <w:t>We’ve had several pullbacks. You’ve bent it, but you’ve never broken</w:t>
      </w:r>
      <w:r w:rsidRPr="00D83BF1">
        <w:rPr>
          <w:sz w:val="16"/>
        </w:rPr>
        <w:t>,” said Harvey. “</w:t>
      </w:r>
      <w:r w:rsidRPr="00A07AD3">
        <w:rPr>
          <w:rStyle w:val="StyleUnderline"/>
          <w:highlight w:val="cyan"/>
        </w:rPr>
        <w:t>That brings another level of FOMO</w:t>
      </w:r>
      <w:r w:rsidRPr="00D83BF1">
        <w:rPr>
          <w:sz w:val="16"/>
        </w:rPr>
        <w:t xml:space="preserve"> [fear of missing out], </w:t>
      </w:r>
      <w:r w:rsidRPr="00A07AD3">
        <w:rPr>
          <w:rStyle w:val="Emphasis"/>
          <w:highlight w:val="cyan"/>
        </w:rPr>
        <w:t>and that brings in a level of confidence</w:t>
      </w:r>
      <w:r w:rsidRPr="00D83BF1">
        <w:rPr>
          <w:sz w:val="16"/>
        </w:rPr>
        <w:t>.”</w:t>
      </w:r>
    </w:p>
    <w:p w14:paraId="75116B78" w14:textId="77777777" w:rsidR="00585B37" w:rsidRPr="00062779" w:rsidRDefault="00585B37" w:rsidP="00585B37">
      <w:pPr>
        <w:rPr>
          <w:rStyle w:val="Emphasis"/>
        </w:rPr>
      </w:pPr>
      <w:r w:rsidRPr="00D83BF1">
        <w:rPr>
          <w:sz w:val="16"/>
        </w:rPr>
        <w:t xml:space="preserve">Harvey lists </w:t>
      </w:r>
      <w:r w:rsidRPr="00A07AD3">
        <w:rPr>
          <w:rStyle w:val="StyleUnderline"/>
          <w:highlight w:val="cyan"/>
        </w:rPr>
        <w:t>strong</w:t>
      </w:r>
      <w:r w:rsidRPr="00D83BF1">
        <w:rPr>
          <w:sz w:val="16"/>
        </w:rPr>
        <w:t xml:space="preserve"> economic </w:t>
      </w:r>
      <w:r w:rsidRPr="00A07AD3">
        <w:rPr>
          <w:rStyle w:val="StyleUnderline"/>
          <w:highlight w:val="cyan"/>
        </w:rPr>
        <w:t>fundamentals</w:t>
      </w:r>
      <w:r w:rsidRPr="00D83BF1">
        <w:rPr>
          <w:sz w:val="16"/>
        </w:rPr>
        <w:t xml:space="preserve">, </w:t>
      </w:r>
      <w:r w:rsidRPr="00A07AD3">
        <w:rPr>
          <w:rStyle w:val="StyleUnderline"/>
          <w:highlight w:val="cyan"/>
        </w:rPr>
        <w:t>better-than-expected earnings</w:t>
      </w:r>
      <w:r w:rsidRPr="00D83BF1">
        <w:rPr>
          <w:sz w:val="16"/>
        </w:rPr>
        <w:t xml:space="preserve">, </w:t>
      </w:r>
      <w:r w:rsidRPr="00A07AD3">
        <w:rPr>
          <w:rStyle w:val="StyleUnderline"/>
          <w:highlight w:val="cyan"/>
        </w:rPr>
        <w:t>low capital costs</w:t>
      </w:r>
      <w:r w:rsidRPr="00D83BF1">
        <w:rPr>
          <w:sz w:val="16"/>
        </w:rPr>
        <w:t xml:space="preserve"> and </w:t>
      </w:r>
      <w:r w:rsidRPr="00A07AD3">
        <w:rPr>
          <w:rStyle w:val="StyleUnderline"/>
          <w:highlight w:val="cyan"/>
        </w:rPr>
        <w:t xml:space="preserve">massive cash on the sidelines </w:t>
      </w:r>
      <w:r w:rsidRPr="00A07AD3">
        <w:rPr>
          <w:rStyle w:val="Emphasis"/>
          <w:highlight w:val="cyan"/>
        </w:rPr>
        <w:t>as fuel for gains.</w:t>
      </w:r>
    </w:p>
    <w:p w14:paraId="3854DC72" w14:textId="77777777" w:rsidR="00585B37" w:rsidRPr="00D83BF1" w:rsidRDefault="00585B37" w:rsidP="00585B37">
      <w:pPr>
        <w:rPr>
          <w:sz w:val="16"/>
        </w:rPr>
      </w:pPr>
      <w:r w:rsidRPr="00D83BF1">
        <w:rPr>
          <w:sz w:val="16"/>
        </w:rPr>
        <w:t>“It’s late in the bull market,” he said. “</w:t>
      </w:r>
      <w:r w:rsidRPr="00A07AD3">
        <w:rPr>
          <w:rStyle w:val="Emphasis"/>
          <w:highlight w:val="cyan"/>
        </w:rPr>
        <w:t>Now is a period where irrationality becomes much more rational</w:t>
      </w:r>
      <w:r w:rsidRPr="00D83BF1">
        <w:rPr>
          <w:sz w:val="16"/>
        </w:rPr>
        <w:t xml:space="preserve">. </w:t>
      </w:r>
      <w:r w:rsidRPr="00062779">
        <w:rPr>
          <w:rStyle w:val="StyleUnderline"/>
        </w:rPr>
        <w:t>Things you don’t expect to happen can happen, and most likely will</w:t>
      </w:r>
      <w:r w:rsidRPr="00D83BF1">
        <w:rPr>
          <w:sz w:val="16"/>
        </w:rPr>
        <w:t>.”</w:t>
      </w:r>
    </w:p>
    <w:p w14:paraId="2A99D303" w14:textId="77777777" w:rsidR="00585B37" w:rsidRPr="00D83BF1" w:rsidRDefault="00585B37" w:rsidP="00585B37">
      <w:pPr>
        <w:rPr>
          <w:sz w:val="16"/>
        </w:rPr>
      </w:pPr>
      <w:r w:rsidRPr="00D83BF1">
        <w:rPr>
          <w:sz w:val="16"/>
        </w:rPr>
        <w:t xml:space="preserve">Harvey contends </w:t>
      </w:r>
      <w:r w:rsidRPr="00A07AD3">
        <w:rPr>
          <w:rStyle w:val="StyleUnderline"/>
          <w:highlight w:val="cyan"/>
        </w:rPr>
        <w:t>momentum names</w:t>
      </w:r>
      <w:r w:rsidRPr="00D83BF1">
        <w:rPr>
          <w:sz w:val="16"/>
        </w:rPr>
        <w:t xml:space="preserve">, which include banks, </w:t>
      </w:r>
      <w:r w:rsidRPr="00A07AD3">
        <w:rPr>
          <w:rStyle w:val="StyleUnderline"/>
          <w:highlight w:val="cyan"/>
        </w:rPr>
        <w:t>will be major drivers</w:t>
      </w:r>
      <w:r w:rsidRPr="00062779">
        <w:rPr>
          <w:rStyle w:val="StyleUnderline"/>
        </w:rPr>
        <w:t xml:space="preserve"> </w:t>
      </w:r>
      <w:r w:rsidRPr="00D83BF1">
        <w:rPr>
          <w:sz w:val="16"/>
        </w:rPr>
        <w:t>into year-end. He calls financials a “stealth leadership play” that will get traction from the Federal Reserve’s taper plans.</w:t>
      </w:r>
    </w:p>
    <w:p w14:paraId="57BE2FEF" w14:textId="77777777" w:rsidR="00585B37" w:rsidRDefault="00585B37" w:rsidP="00585B37">
      <w:pPr>
        <w:pStyle w:val="Heading4"/>
      </w:pPr>
      <w:r>
        <w:t>US tech is key after Evergrande</w:t>
      </w:r>
    </w:p>
    <w:p w14:paraId="3641D591" w14:textId="77777777" w:rsidR="00585B37" w:rsidRPr="00E55069" w:rsidRDefault="00585B37" w:rsidP="00585B37">
      <w:pPr>
        <w:rPr>
          <w:rStyle w:val="Style13ptBold"/>
        </w:rPr>
      </w:pPr>
      <w:r>
        <w:rPr>
          <w:rStyle w:val="Style13ptBold"/>
        </w:rPr>
        <w:t>Bloomberg 9/22/21</w:t>
      </w:r>
      <w:r w:rsidRPr="00E55069">
        <w:rPr>
          <w:sz w:val="16"/>
        </w:rPr>
        <w:t xml:space="preserve"> (“China Stocks </w:t>
      </w:r>
      <w:proofErr w:type="gramStart"/>
      <w:r w:rsidRPr="00E55069">
        <w:rPr>
          <w:sz w:val="16"/>
        </w:rPr>
        <w:t>From</w:t>
      </w:r>
      <w:proofErr w:type="gramEnd"/>
      <w:r w:rsidRPr="00E55069">
        <w:rPr>
          <w:sz w:val="16"/>
        </w:rPr>
        <w:t xml:space="preserve"> Property to Tech Jump on Evergrande Respite’, https://www.bloomberg.com/news/articles/2021-09-23/china-property-stocks-surge-with-evergrande-amid-repayment-hopes)</w:t>
      </w:r>
    </w:p>
    <w:p w14:paraId="16AAEB2D" w14:textId="77777777" w:rsidR="00585B37" w:rsidRDefault="00585B37" w:rsidP="00585B37">
      <w:pPr>
        <w:rPr>
          <w:sz w:val="16"/>
        </w:rPr>
      </w:pPr>
      <w:r w:rsidRPr="00A07AD3">
        <w:rPr>
          <w:rStyle w:val="StyleUnderline"/>
          <w:highlight w:val="cyan"/>
        </w:rPr>
        <w:t>Beaten-down Chinese shares</w:t>
      </w:r>
      <w:r w:rsidRPr="00E55069">
        <w:rPr>
          <w:sz w:val="16"/>
        </w:rPr>
        <w:t xml:space="preserve"> from property developers to tech giants and casinos </w:t>
      </w:r>
      <w:r w:rsidRPr="00A07AD3">
        <w:rPr>
          <w:rStyle w:val="StyleUnderline"/>
          <w:highlight w:val="cyan"/>
        </w:rPr>
        <w:t>advanced on Thursday</w:t>
      </w:r>
      <w:r w:rsidRPr="00E55069">
        <w:rPr>
          <w:sz w:val="16"/>
        </w:rPr>
        <w:t xml:space="preserve"> </w:t>
      </w:r>
      <w:r w:rsidRPr="00A07AD3">
        <w:rPr>
          <w:rStyle w:val="StyleUnderline"/>
          <w:highlight w:val="cyan"/>
        </w:rPr>
        <w:t>as worries that</w:t>
      </w:r>
      <w:r w:rsidRPr="00E55069">
        <w:rPr>
          <w:rStyle w:val="StyleUnderline"/>
        </w:rPr>
        <w:t xml:space="preserve"> a </w:t>
      </w:r>
      <w:r w:rsidRPr="00A07AD3">
        <w:rPr>
          <w:rStyle w:val="StyleUnderline"/>
          <w:highlight w:val="cyan"/>
        </w:rPr>
        <w:t>spread of</w:t>
      </w:r>
      <w:r w:rsidRPr="00E55069">
        <w:rPr>
          <w:rStyle w:val="StyleUnderline"/>
        </w:rPr>
        <w:t xml:space="preserve"> China </w:t>
      </w:r>
      <w:r w:rsidRPr="00A07AD3">
        <w:rPr>
          <w:rStyle w:val="StyleUnderline"/>
          <w:highlight w:val="cyan"/>
        </w:rPr>
        <w:t>Evergrande</w:t>
      </w:r>
      <w:r w:rsidRPr="00E55069">
        <w:rPr>
          <w:rStyle w:val="StyleUnderline"/>
        </w:rPr>
        <w:t xml:space="preserve"> Group’s </w:t>
      </w:r>
      <w:r w:rsidRPr="00A07AD3">
        <w:rPr>
          <w:rStyle w:val="StyleUnderline"/>
          <w:highlight w:val="cyan"/>
        </w:rPr>
        <w:t>debt</w:t>
      </w:r>
      <w:r w:rsidRPr="00E55069">
        <w:rPr>
          <w:rStyle w:val="StyleUnderline"/>
        </w:rPr>
        <w:t xml:space="preserve"> woes </w:t>
      </w:r>
      <w:r w:rsidRPr="00A07AD3">
        <w:rPr>
          <w:rStyle w:val="Emphasis"/>
          <w:highlight w:val="cyan"/>
        </w:rPr>
        <w:t>to the broader market ebbed</w:t>
      </w:r>
      <w:r w:rsidRPr="00E55069">
        <w:rPr>
          <w:sz w:val="16"/>
        </w:rPr>
        <w:t xml:space="preserve">. The Hang Seng Property Index gained 4.6%, the most since Nov. 10, while gauges of technology company stocks and Macau casino operators both climbed at least 0.9%. China Evergrande surged 18%, the most in a year. </w:t>
      </w:r>
      <w:r w:rsidRPr="00A07AD3">
        <w:rPr>
          <w:rStyle w:val="StyleUnderline"/>
          <w:highlight w:val="cyan"/>
        </w:rPr>
        <w:t>Investors are closely watching an Evergrande bond interest</w:t>
      </w:r>
      <w:r w:rsidRPr="00E55069">
        <w:rPr>
          <w:sz w:val="16"/>
        </w:rPr>
        <w:t xml:space="preserve"> payment due Thursday after the company said a day earlier it had “resolved” a payment for an onshore note. Meanwhile, Chinese authorities have begun laying the groundwork for a debt restructuring, which would greatly reduce the risk of contagion from an uncontrolled collapse of the developer. “The </w:t>
      </w:r>
      <w:r w:rsidRPr="00E55069">
        <w:rPr>
          <w:rStyle w:val="StyleUnderline"/>
        </w:rPr>
        <w:t>markets are now pricing in Evergrande’s debt crisis</w:t>
      </w:r>
      <w:r w:rsidRPr="00E55069">
        <w:rPr>
          <w:sz w:val="16"/>
        </w:rPr>
        <w:t xml:space="preserve"> is likely to be ring-fenced within the property sector and not spill over to the wider financial system,” said Kelvin Wong, an analyst at CMC Markets (Singapore) Pte. Liquidity injections by China’s central bank coupled with the resumption of the stock connect program have allowed mainland investors to buy Hong Kong shares “in search of deep discounts,” which is also lifting markets, said Bloomberg Intelligence analyst Marvin Chen. </w:t>
      </w:r>
      <w:r w:rsidRPr="00A07AD3">
        <w:rPr>
          <w:rStyle w:val="Emphasis"/>
          <w:highlight w:val="cyan"/>
        </w:rPr>
        <w:t>Adding to relief in markets</w:t>
      </w:r>
      <w:r w:rsidRPr="00E55069">
        <w:rPr>
          <w:sz w:val="16"/>
        </w:rPr>
        <w:t xml:space="preserve">, </w:t>
      </w:r>
      <w:r w:rsidRPr="00A07AD3">
        <w:rPr>
          <w:rStyle w:val="StyleUnderline"/>
          <w:highlight w:val="cyan"/>
        </w:rPr>
        <w:t>U.S. shares took in their stride the prospect of a reduction in</w:t>
      </w:r>
      <w:r w:rsidRPr="00E55069">
        <w:rPr>
          <w:sz w:val="16"/>
        </w:rPr>
        <w:t xml:space="preserve"> Federal Reserve </w:t>
      </w:r>
      <w:r w:rsidRPr="00A07AD3">
        <w:rPr>
          <w:rStyle w:val="StyleUnderline"/>
          <w:highlight w:val="cyan"/>
        </w:rPr>
        <w:t>stimulus</w:t>
      </w:r>
      <w:r w:rsidRPr="00E55069">
        <w:rPr>
          <w:sz w:val="16"/>
        </w:rPr>
        <w:t xml:space="preserve"> as early as November, </w:t>
      </w:r>
      <w:r w:rsidRPr="00A07AD3">
        <w:rPr>
          <w:rStyle w:val="Emphasis"/>
          <w:highlight w:val="cyan"/>
        </w:rPr>
        <w:t>which flowed through into Asian equities</w:t>
      </w:r>
      <w:r w:rsidRPr="00E55069">
        <w:rPr>
          <w:sz w:val="16"/>
        </w:rPr>
        <w:t xml:space="preserve">. The jump in gaming shares was led by SJM Holdings Ltd. and Wynn Macau Ltd. A record rout last week that followed proposed revisions to local laws wiped out nearly $20 billion in market value. The Hang Seng Tech Index’s advance came as </w:t>
      </w:r>
      <w:proofErr w:type="spellStart"/>
      <w:r w:rsidRPr="00E55069">
        <w:rPr>
          <w:sz w:val="16"/>
        </w:rPr>
        <w:t>Meituan</w:t>
      </w:r>
      <w:proofErr w:type="spellEnd"/>
      <w:r w:rsidRPr="00E55069">
        <w:rPr>
          <w:sz w:val="16"/>
        </w:rPr>
        <w:t xml:space="preserve"> gained 5.2% while Tencent Holdings rallied 2.9%.</w:t>
      </w:r>
    </w:p>
    <w:p w14:paraId="360CEC79" w14:textId="77777777" w:rsidR="00585B37" w:rsidRDefault="00585B37" w:rsidP="00585B37">
      <w:pPr>
        <w:pStyle w:val="Heading4"/>
      </w:pPr>
      <w:r>
        <w:t>Growth incredible</w:t>
      </w:r>
    </w:p>
    <w:p w14:paraId="28D8B09B" w14:textId="77777777" w:rsidR="00585B37" w:rsidRPr="00E601DC" w:rsidRDefault="00585B37" w:rsidP="00585B37">
      <w:pPr>
        <w:rPr>
          <w:rStyle w:val="Style13ptBold"/>
        </w:rPr>
      </w:pPr>
      <w:r>
        <w:rPr>
          <w:rStyle w:val="Style13ptBold"/>
        </w:rPr>
        <w:t xml:space="preserve">Xinhua 2/6/22 </w:t>
      </w:r>
      <w:r w:rsidRPr="00E601DC">
        <w:rPr>
          <w:sz w:val="16"/>
        </w:rPr>
        <w:t>(“China's capital market to see more development opportunities in 2022: experts”, http://www.xinhuanet.com/english/20220206/eddef095594d44b585717bedba0f65b2/c.html)</w:t>
      </w:r>
    </w:p>
    <w:p w14:paraId="1BFBEB33" w14:textId="77777777" w:rsidR="00585B37" w:rsidRPr="00E601DC" w:rsidRDefault="00585B37" w:rsidP="00585B37">
      <w:pPr>
        <w:rPr>
          <w:sz w:val="16"/>
        </w:rPr>
      </w:pPr>
      <w:r w:rsidRPr="00E601DC">
        <w:rPr>
          <w:sz w:val="16"/>
        </w:rPr>
        <w:t xml:space="preserve">BEIJING, Feb. 6 (Xinhua) -- </w:t>
      </w:r>
      <w:r w:rsidRPr="00E601DC">
        <w:rPr>
          <w:rStyle w:val="StyleUnderline"/>
          <w:highlight w:val="cyan"/>
        </w:rPr>
        <w:t>China's capital market is expected to see sound development</w:t>
      </w:r>
      <w:r w:rsidRPr="00E601DC">
        <w:rPr>
          <w:sz w:val="16"/>
        </w:rPr>
        <w:t xml:space="preserve"> with more opportunities this year, experts said. "The </w:t>
      </w:r>
      <w:r w:rsidRPr="00E601DC">
        <w:rPr>
          <w:rStyle w:val="StyleUnderline"/>
          <w:highlight w:val="cyan"/>
        </w:rPr>
        <w:t>opportunities outweigh the challenges for China</w:t>
      </w:r>
      <w:r w:rsidRPr="00E601DC">
        <w:rPr>
          <w:sz w:val="16"/>
        </w:rPr>
        <w:t xml:space="preserve">'s capital market </w:t>
      </w:r>
      <w:r w:rsidRPr="00E601DC">
        <w:rPr>
          <w:rStyle w:val="StyleUnderline"/>
          <w:highlight w:val="cyan"/>
        </w:rPr>
        <w:t>in 2022</w:t>
      </w:r>
      <w:r w:rsidRPr="00E601DC">
        <w:rPr>
          <w:sz w:val="16"/>
        </w:rPr>
        <w:t xml:space="preserve">," said Peng </w:t>
      </w:r>
      <w:proofErr w:type="spellStart"/>
      <w:r w:rsidRPr="00E601DC">
        <w:rPr>
          <w:sz w:val="16"/>
        </w:rPr>
        <w:t>Wensheng</w:t>
      </w:r>
      <w:proofErr w:type="spellEnd"/>
      <w:r w:rsidRPr="00E601DC">
        <w:rPr>
          <w:sz w:val="16"/>
        </w:rPr>
        <w:t xml:space="preserve">, chief analyst of the China International Capital Corporation, in a recent interview with Xinhua. Peng added that the country's innovation drive and policies to stabilize growth would further stimulate vitality and unleash the potential of China's capital market. Despite uncertainties in the global financial market in 2022, </w:t>
      </w:r>
      <w:r w:rsidRPr="00E601DC">
        <w:rPr>
          <w:rStyle w:val="StyleUnderline"/>
        </w:rPr>
        <w:t>China's capital market still has the foundation and conditions for sustainable and sound development</w:t>
      </w:r>
      <w:r w:rsidRPr="00E601DC">
        <w:rPr>
          <w:sz w:val="16"/>
        </w:rPr>
        <w:t xml:space="preserve">, said Liu </w:t>
      </w:r>
      <w:proofErr w:type="spellStart"/>
      <w:r w:rsidRPr="00E601DC">
        <w:rPr>
          <w:sz w:val="16"/>
        </w:rPr>
        <w:t>Yuanchun</w:t>
      </w:r>
      <w:proofErr w:type="spellEnd"/>
      <w:r w:rsidRPr="00E601DC">
        <w:rPr>
          <w:sz w:val="16"/>
        </w:rPr>
        <w:t xml:space="preserve">, vice president of Renmin University of China. </w:t>
      </w:r>
      <w:r w:rsidRPr="00E601DC">
        <w:rPr>
          <w:rStyle w:val="StyleUnderline"/>
        </w:rPr>
        <w:t xml:space="preserve">More liquidity support and continued reforms would help China's capital market maintain its sound development, </w:t>
      </w:r>
      <w:r w:rsidRPr="00E601DC">
        <w:rPr>
          <w:sz w:val="16"/>
        </w:rPr>
        <w:t xml:space="preserve">said Liu. </w:t>
      </w:r>
      <w:r w:rsidRPr="00E601DC">
        <w:rPr>
          <w:rStyle w:val="StyleUnderline"/>
          <w:highlight w:val="cyan"/>
        </w:rPr>
        <w:t>The steady growth momentum</w:t>
      </w:r>
      <w:r w:rsidRPr="00E601DC">
        <w:rPr>
          <w:sz w:val="16"/>
        </w:rPr>
        <w:t xml:space="preserve"> of the Chinese economy </w:t>
      </w:r>
      <w:r w:rsidRPr="00E601DC">
        <w:rPr>
          <w:rStyle w:val="Emphasis"/>
          <w:highlight w:val="cyan"/>
        </w:rPr>
        <w:t>has laid a solid foundation for capital market development</w:t>
      </w:r>
      <w:r w:rsidRPr="00E601DC">
        <w:rPr>
          <w:sz w:val="16"/>
        </w:rPr>
        <w:t xml:space="preserve">, said Liu. Liu added that </w:t>
      </w:r>
      <w:r w:rsidRPr="00E601DC">
        <w:rPr>
          <w:rStyle w:val="StyleUnderline"/>
          <w:highlight w:val="cyan"/>
        </w:rPr>
        <w:t>China's economic growth</w:t>
      </w:r>
      <w:r w:rsidRPr="00E601DC">
        <w:rPr>
          <w:rStyle w:val="StyleUnderline"/>
        </w:rPr>
        <w:t xml:space="preserve"> is forecast to range from 5.2 to 5.6 by some agencies. </w:t>
      </w:r>
      <w:r w:rsidRPr="00E601DC">
        <w:rPr>
          <w:rStyle w:val="StyleUnderline"/>
          <w:highlight w:val="cyan"/>
        </w:rPr>
        <w:t>Chinese authorities have underscored</w:t>
      </w:r>
      <w:r w:rsidRPr="00E601DC">
        <w:rPr>
          <w:rStyle w:val="StyleUnderline"/>
        </w:rPr>
        <w:t xml:space="preserve"> a "</w:t>
      </w:r>
      <w:r w:rsidRPr="00E601DC">
        <w:rPr>
          <w:rStyle w:val="StyleUnderline"/>
          <w:highlight w:val="cyan"/>
        </w:rPr>
        <w:t>triple pressure</w:t>
      </w:r>
      <w:r w:rsidRPr="00E601DC">
        <w:rPr>
          <w:sz w:val="16"/>
        </w:rPr>
        <w:t>" -- s</w:t>
      </w:r>
      <w:r w:rsidRPr="00E601DC">
        <w:rPr>
          <w:rStyle w:val="StyleUnderline"/>
        </w:rPr>
        <w:t xml:space="preserve">hrinking demand, supply shocks, and weakening expectations </w:t>
      </w:r>
      <w:r w:rsidRPr="00E601DC">
        <w:rPr>
          <w:sz w:val="16"/>
        </w:rPr>
        <w:t xml:space="preserve">-- and prioritized stability in its economic work for 2022 in a tone-setting economic meeting. </w:t>
      </w:r>
      <w:r w:rsidRPr="00E601DC">
        <w:rPr>
          <w:rStyle w:val="Emphasis"/>
          <w:highlight w:val="cyan"/>
        </w:rPr>
        <w:t>Despite</w:t>
      </w:r>
      <w:r w:rsidRPr="00E601DC">
        <w:rPr>
          <w:rStyle w:val="Emphasis"/>
        </w:rPr>
        <w:t xml:space="preserve"> the triple </w:t>
      </w:r>
      <w:r w:rsidRPr="00E601DC">
        <w:rPr>
          <w:rStyle w:val="Emphasis"/>
          <w:highlight w:val="cyan"/>
        </w:rPr>
        <w:t>pressure</w:t>
      </w:r>
      <w:r w:rsidRPr="00E601DC">
        <w:rPr>
          <w:sz w:val="16"/>
        </w:rPr>
        <w:t xml:space="preserve">, </w:t>
      </w:r>
      <w:r w:rsidRPr="00E601DC">
        <w:rPr>
          <w:rStyle w:val="StyleUnderline"/>
          <w:highlight w:val="cyan"/>
        </w:rPr>
        <w:t xml:space="preserve">China's economy will likely maintain steady growth momentum this year with decreased unemployment, </w:t>
      </w:r>
      <w:r w:rsidRPr="00E601DC">
        <w:rPr>
          <w:rStyle w:val="StyleUnderline"/>
        </w:rPr>
        <w:t>generally</w:t>
      </w:r>
      <w:r w:rsidRPr="00E601DC">
        <w:rPr>
          <w:sz w:val="16"/>
        </w:rPr>
        <w:t xml:space="preserve"> </w:t>
      </w:r>
      <w:r w:rsidRPr="00E601DC">
        <w:rPr>
          <w:rStyle w:val="StyleUnderline"/>
          <w:highlight w:val="cyan"/>
        </w:rPr>
        <w:t>stable commodity prices</w:t>
      </w:r>
      <w:r w:rsidRPr="00E601DC">
        <w:rPr>
          <w:sz w:val="16"/>
        </w:rPr>
        <w:t xml:space="preserve">, </w:t>
      </w:r>
      <w:r w:rsidRPr="00E601DC">
        <w:rPr>
          <w:rStyle w:val="StyleUnderline"/>
          <w:highlight w:val="cyan"/>
        </w:rPr>
        <w:t>and enhanced</w:t>
      </w:r>
      <w:r w:rsidRPr="00E601DC">
        <w:rPr>
          <w:sz w:val="16"/>
        </w:rPr>
        <w:t xml:space="preserve"> technological </w:t>
      </w:r>
      <w:r w:rsidRPr="00E601DC">
        <w:rPr>
          <w:rStyle w:val="StyleUnderline"/>
          <w:highlight w:val="cyan"/>
        </w:rPr>
        <w:t>innovation</w:t>
      </w:r>
      <w:r w:rsidRPr="00E601DC">
        <w:rPr>
          <w:sz w:val="16"/>
        </w:rPr>
        <w:t xml:space="preserve">, Liu said. ■ </w:t>
      </w:r>
    </w:p>
    <w:p w14:paraId="2A7AC28B" w14:textId="77777777" w:rsidR="00585B37" w:rsidRDefault="00585B37" w:rsidP="00585B37">
      <w:pPr>
        <w:pStyle w:val="Heading4"/>
      </w:pPr>
      <w:r>
        <w:t>Growth high</w:t>
      </w:r>
    </w:p>
    <w:p w14:paraId="42861F1E" w14:textId="77777777" w:rsidR="00585B37" w:rsidRPr="00CA11F4" w:rsidRDefault="00585B37" w:rsidP="00585B37">
      <w:pPr>
        <w:rPr>
          <w:sz w:val="16"/>
        </w:rPr>
      </w:pPr>
      <w:r>
        <w:rPr>
          <w:rStyle w:val="Style13ptBold"/>
        </w:rPr>
        <w:t xml:space="preserve">Cheng &amp; Choudhury 1/19/22 </w:t>
      </w:r>
      <w:r w:rsidRPr="00CA11F4">
        <w:rPr>
          <w:sz w:val="16"/>
        </w:rPr>
        <w:t>(Evelyn Cheng and Saheli Roy Choudhury contributed to this report, “Exports could be key driver for China’s growth as Covid drags down spending, say analysts”, https://www.cnbc.com/2022/01/20/china-economy-exports-seen-as-growth-driver-domestic-market-is-weak-.html)</w:t>
      </w:r>
    </w:p>
    <w:p w14:paraId="2E64ACD3" w14:textId="77777777" w:rsidR="00585B37" w:rsidRPr="00CA11F4" w:rsidRDefault="00585B37" w:rsidP="00585B37">
      <w:pPr>
        <w:rPr>
          <w:b/>
          <w:u w:val="single"/>
        </w:rPr>
      </w:pPr>
      <w:r w:rsidRPr="00A07AD3">
        <w:rPr>
          <w:rStyle w:val="StyleUnderline"/>
          <w:highlight w:val="cyan"/>
        </w:rPr>
        <w:t>Exports will continue to drive China’s economy</w:t>
      </w:r>
      <w:r w:rsidRPr="00CA11F4">
        <w:rPr>
          <w:sz w:val="16"/>
        </w:rPr>
        <w:t xml:space="preserve"> </w:t>
      </w:r>
      <w:r w:rsidRPr="00CA11F4">
        <w:rPr>
          <w:rStyle w:val="StyleUnderline"/>
        </w:rPr>
        <w:t xml:space="preserve">for the rest of the year </w:t>
      </w:r>
      <w:r w:rsidRPr="00A07AD3">
        <w:rPr>
          <w:rStyle w:val="StyleUnderline"/>
          <w:highlight w:val="cyan"/>
        </w:rPr>
        <w:t>as the domestic market remains sluggish</w:t>
      </w:r>
      <w:r w:rsidRPr="00CA11F4">
        <w:rPr>
          <w:rStyle w:val="StyleUnderline"/>
        </w:rPr>
        <w:t>, according to analysts</w:t>
      </w:r>
      <w:r w:rsidRPr="00CA11F4">
        <w:rPr>
          <w:sz w:val="16"/>
        </w:rPr>
        <w:t xml:space="preserve">. Chinese leaders have indicated for many years that they want to move away from exports as the main source of growth and toward domestic consumption for sustainable economic growth, said Mattie </w:t>
      </w:r>
      <w:proofErr w:type="spellStart"/>
      <w:r w:rsidRPr="00CA11F4">
        <w:rPr>
          <w:sz w:val="16"/>
        </w:rPr>
        <w:t>Bekink</w:t>
      </w:r>
      <w:proofErr w:type="spellEnd"/>
      <w:r w:rsidRPr="00CA11F4">
        <w:rPr>
          <w:sz w:val="16"/>
        </w:rPr>
        <w:t xml:space="preserve">, China director at the Economist Intelligence Corporate Network. “But that’s certainly not what’s happened during the pandemic. </w:t>
      </w:r>
      <w:proofErr w:type="gramStart"/>
      <w:r w:rsidRPr="00CA11F4">
        <w:rPr>
          <w:sz w:val="16"/>
        </w:rPr>
        <w:t>So</w:t>
      </w:r>
      <w:proofErr w:type="gramEnd"/>
      <w:r w:rsidRPr="00CA11F4">
        <w:rPr>
          <w:sz w:val="16"/>
        </w:rPr>
        <w:t xml:space="preserve"> China’s economic recovery has largely been dependent upon on return to its old export driven model, while consumption has really lagged,” she told CNBC’s “Squawk Box Asia” on Thursday. “In 2020, for example, net exports contributed the largest share of Chinese GDP growth since 1997 and consumption is not even recovered yet to its pre-Covid trend, according to China’s National Bureau of Statistics,” </w:t>
      </w:r>
      <w:proofErr w:type="spellStart"/>
      <w:r w:rsidRPr="00CA11F4">
        <w:rPr>
          <w:sz w:val="16"/>
        </w:rPr>
        <w:t>Bekink</w:t>
      </w:r>
      <w:proofErr w:type="spellEnd"/>
      <w:r w:rsidRPr="00CA11F4">
        <w:rPr>
          <w:sz w:val="16"/>
        </w:rPr>
        <w:t xml:space="preserve"> said. </w:t>
      </w:r>
      <w:r w:rsidRPr="00A07AD3">
        <w:rPr>
          <w:rStyle w:val="StyleUnderline"/>
          <w:highlight w:val="cyan"/>
        </w:rPr>
        <w:t>Despite global disruptions of supply chains</w:t>
      </w:r>
      <w:r w:rsidRPr="00CA11F4">
        <w:rPr>
          <w:sz w:val="16"/>
        </w:rPr>
        <w:t xml:space="preserve"> during the pandemic, </w:t>
      </w:r>
      <w:r w:rsidRPr="00A07AD3">
        <w:rPr>
          <w:rStyle w:val="StyleUnderline"/>
          <w:highlight w:val="cyan"/>
        </w:rPr>
        <w:t>China’s trade surplus rose</w:t>
      </w:r>
      <w:r w:rsidRPr="00CA11F4">
        <w:rPr>
          <w:sz w:val="16"/>
        </w:rPr>
        <w:t xml:space="preserve"> to $676.43 billion in 2021— up from $523.99 billion in 2020, and the highest on record going back to 1950, according to official data from Wind information. “Exports will still continue to be a very important growth driver for the Chinese economy in 2022,” Zerlina Zeng, a senior credit analyst at </w:t>
      </w:r>
      <w:proofErr w:type="spellStart"/>
      <w:r w:rsidRPr="00CA11F4">
        <w:rPr>
          <w:sz w:val="16"/>
        </w:rPr>
        <w:t>CreditSights</w:t>
      </w:r>
      <w:proofErr w:type="spellEnd"/>
      <w:r w:rsidRPr="00CA11F4">
        <w:rPr>
          <w:sz w:val="16"/>
        </w:rPr>
        <w:t xml:space="preserve">, told CNBC on Wednesday. On Thursday, China’s central bank cut its benchmark lending rates again amid rising concerns of slowdown in the </w:t>
      </w:r>
      <w:proofErr w:type="gramStart"/>
      <w:r w:rsidRPr="00CA11F4">
        <w:rPr>
          <w:sz w:val="16"/>
        </w:rPr>
        <w:t>economy, and</w:t>
      </w:r>
      <w:proofErr w:type="gramEnd"/>
      <w:r w:rsidRPr="00CA11F4">
        <w:rPr>
          <w:sz w:val="16"/>
        </w:rPr>
        <w:t xml:space="preserve"> reduced the one-year loan prime rate as well as the five-year LPR. Loan prime rates affect the lending rates for corporate and household loans in the country. The world’s second largest economy grew 8.1% in 2021 as industrial production rose steadily through the end of the year, according to official data from China’s National Bureau of Statistics released Monday. GDP in the fourth quarter rose 4% from a year ago, faster than analysts expected. “</w:t>
      </w:r>
      <w:r w:rsidRPr="00CA11F4">
        <w:rPr>
          <w:rStyle w:val="StyleUnderline"/>
        </w:rPr>
        <w:t xml:space="preserve">China’s economy is almost </w:t>
      </w:r>
      <w:r w:rsidRPr="00A07AD3">
        <w:rPr>
          <w:rStyle w:val="StyleUnderline"/>
          <w:highlight w:val="cyan"/>
        </w:rPr>
        <w:t>running on two tracks</w:t>
      </w:r>
      <w:r w:rsidRPr="00CA11F4">
        <w:rPr>
          <w:sz w:val="16"/>
        </w:rPr>
        <w:t xml:space="preserve">. The export-based economy </w:t>
      </w:r>
      <w:proofErr w:type="gramStart"/>
      <w:r w:rsidRPr="00CA11F4">
        <w:rPr>
          <w:sz w:val="16"/>
        </w:rPr>
        <w:t>actually is</w:t>
      </w:r>
      <w:proofErr w:type="gramEnd"/>
      <w:r w:rsidRPr="00CA11F4">
        <w:rPr>
          <w:sz w:val="16"/>
        </w:rPr>
        <w:t xml:space="preserve"> fine, </w:t>
      </w:r>
      <w:r w:rsidRPr="00A07AD3">
        <w:rPr>
          <w:rStyle w:val="StyleUnderline"/>
          <w:highlight w:val="cyan"/>
        </w:rPr>
        <w:t>but the domestic economy is quite soft</w:t>
      </w:r>
      <w:r w:rsidRPr="00CA11F4">
        <w:rPr>
          <w:sz w:val="16"/>
        </w:rPr>
        <w:t xml:space="preserve">,” Steve Cochrane, chief Asia-Pacific economist at Moody’s Analytics, told CNBC’s “Squawk Box Asia” on Wednesday. Lackluster spending in China Still, domestic demand will continue to be a drag on the economy due to China’s zero-Covid policy, which has prompted multiple travel restrictions within the country including the lockdown of Xi’an city in late December. Official data from Monday showed that retail sales missed expectations and grew by 1.7% in December from a year ago. “Given the zero-Covid policy and the difficulty in terms of traveling tourism, even spending over the upcoming holiday season is going to be quite weak,” Cochrane added. The Lunar New Year — which starts in early February this year — is China’s biggest holiday season, with millions of people crisscrossing the country to join loved ones for the Spring festivities. With consumer sentiment uncertain and hiring still soft, China is expected to continue its policy easing measures to boost the domestic economy. “This is why the </w:t>
      </w:r>
      <w:r w:rsidRPr="00A07AD3">
        <w:rPr>
          <w:rStyle w:val="StyleUnderline"/>
          <w:highlight w:val="cyan"/>
        </w:rPr>
        <w:t>PBOC has been front loading on monetary policy easing</w:t>
      </w:r>
      <w:r w:rsidRPr="00CA11F4">
        <w:rPr>
          <w:sz w:val="16"/>
        </w:rPr>
        <w:t xml:space="preserve">, </w:t>
      </w:r>
      <w:r w:rsidRPr="00CA11F4">
        <w:rPr>
          <w:rStyle w:val="StyleUnderline"/>
        </w:rPr>
        <w:t>including policy rate cuts well as net injection of medium to long-term liquidity</w:t>
      </w:r>
      <w:r w:rsidRPr="00CA11F4">
        <w:rPr>
          <w:sz w:val="16"/>
        </w:rPr>
        <w:t xml:space="preserve">,” said Zeng, referring to the People’s Bank of China’s recent surprise move to cut its loan rates. On Monday, China’s central bank cut the borrowing cost of medium-term loans for the first time since April 2020. It also cut the seven-day reverse repurchase rate, another lending measure. </w:t>
      </w:r>
      <w:r w:rsidRPr="00CA11F4">
        <w:rPr>
          <w:rStyle w:val="StyleUnderline"/>
        </w:rPr>
        <w:t xml:space="preserve">The </w:t>
      </w:r>
      <w:r w:rsidRPr="00A07AD3">
        <w:rPr>
          <w:rStyle w:val="StyleUnderline"/>
          <w:highlight w:val="cyan"/>
        </w:rPr>
        <w:t>PBOC</w:t>
      </w:r>
      <w:r w:rsidRPr="00CA11F4">
        <w:rPr>
          <w:rStyle w:val="StyleUnderline"/>
        </w:rPr>
        <w:t xml:space="preserve"> also </w:t>
      </w:r>
      <w:r w:rsidRPr="00A07AD3">
        <w:rPr>
          <w:rStyle w:val="StyleUnderline"/>
          <w:highlight w:val="cyan"/>
        </w:rPr>
        <w:t>injected</w:t>
      </w:r>
      <w:r w:rsidRPr="00CA11F4">
        <w:rPr>
          <w:rStyle w:val="StyleUnderline"/>
        </w:rPr>
        <w:t xml:space="preserve"> another </w:t>
      </w:r>
      <w:r w:rsidRPr="00A07AD3">
        <w:rPr>
          <w:rStyle w:val="StyleUnderline"/>
          <w:highlight w:val="cyan"/>
        </w:rPr>
        <w:t>200 billion yuan</w:t>
      </w:r>
      <w:r w:rsidRPr="00CA11F4">
        <w:rPr>
          <w:rStyle w:val="StyleUnderline"/>
        </w:rPr>
        <w:t xml:space="preserve"> ($31.5 billion) of medium-term cash into the banking system. “I wouldn’t be surprised given the vast amount of uncertainty in the economy, if there are continued additions to the liquidity and additional cuts to interest rates to help shore up the economy in China,” added Moody’s Cochrane. </w:t>
      </w:r>
    </w:p>
    <w:p w14:paraId="056885A7" w14:textId="77777777" w:rsidR="00585B37" w:rsidRDefault="00585B37" w:rsidP="00585B37">
      <w:pPr>
        <w:pStyle w:val="Heading4"/>
      </w:pPr>
      <w:r>
        <w:t>Foundations are strong despite slowdown in GDP</w:t>
      </w:r>
    </w:p>
    <w:p w14:paraId="15DBFC76" w14:textId="77777777" w:rsidR="00585B37" w:rsidRPr="004F4E83" w:rsidRDefault="00585B37" w:rsidP="00585B37">
      <w:pPr>
        <w:rPr>
          <w:rStyle w:val="Style13ptBold"/>
        </w:rPr>
      </w:pPr>
      <w:r>
        <w:rPr>
          <w:rStyle w:val="Style13ptBold"/>
        </w:rPr>
        <w:t xml:space="preserve">Zhang 11/11/21 </w:t>
      </w:r>
      <w:r w:rsidRPr="004F4E83">
        <w:rPr>
          <w:sz w:val="16"/>
        </w:rPr>
        <w:t>(</w:t>
      </w:r>
      <w:proofErr w:type="spellStart"/>
      <w:r w:rsidRPr="004F4E83">
        <w:rPr>
          <w:sz w:val="16"/>
        </w:rPr>
        <w:t>Zhaoyong</w:t>
      </w:r>
      <w:proofErr w:type="spellEnd"/>
      <w:r w:rsidRPr="004F4E83">
        <w:rPr>
          <w:sz w:val="16"/>
        </w:rPr>
        <w:t>, Edith Cowan University, “Will the Chinese renminbi keep rising?”, https://www.eastasiaforum.org/2021/11/11/will-the-chinese-renminbi-keep-rising/)</w:t>
      </w:r>
    </w:p>
    <w:p w14:paraId="3370F576" w14:textId="77777777" w:rsidR="00585B37" w:rsidRPr="00E50DE7" w:rsidRDefault="00585B37" w:rsidP="00585B37">
      <w:pPr>
        <w:rPr>
          <w:sz w:val="16"/>
        </w:rPr>
      </w:pPr>
      <w:r w:rsidRPr="00A07AD3">
        <w:rPr>
          <w:rStyle w:val="StyleUnderline"/>
          <w:highlight w:val="cyan"/>
        </w:rPr>
        <w:t>The trend of</w:t>
      </w:r>
      <w:r w:rsidRPr="00E50DE7">
        <w:rPr>
          <w:sz w:val="16"/>
        </w:rPr>
        <w:t xml:space="preserve"> the Chinese renminbi (</w:t>
      </w:r>
      <w:r w:rsidRPr="00A07AD3">
        <w:rPr>
          <w:rStyle w:val="StyleUnderline"/>
          <w:highlight w:val="cyan"/>
        </w:rPr>
        <w:t>RMB</w:t>
      </w:r>
      <w:r w:rsidRPr="00E50DE7">
        <w:rPr>
          <w:sz w:val="16"/>
        </w:rPr>
        <w:t xml:space="preserve">) </w:t>
      </w:r>
      <w:r w:rsidRPr="00A07AD3">
        <w:rPr>
          <w:rStyle w:val="StyleUnderline"/>
          <w:highlight w:val="cyan"/>
        </w:rPr>
        <w:t>rising</w:t>
      </w:r>
      <w:r w:rsidRPr="00E50DE7">
        <w:rPr>
          <w:sz w:val="16"/>
        </w:rPr>
        <w:t xml:space="preserve"> against the US dollar </w:t>
      </w:r>
      <w:r w:rsidRPr="00A07AD3">
        <w:rPr>
          <w:rStyle w:val="Emphasis"/>
          <w:highlight w:val="cyan"/>
        </w:rPr>
        <w:t>reached a three-year high</w:t>
      </w:r>
      <w:r w:rsidRPr="00E50DE7">
        <w:rPr>
          <w:rStyle w:val="Emphasis"/>
        </w:rPr>
        <w:t xml:space="preserve"> </w:t>
      </w:r>
      <w:r w:rsidRPr="00E50DE7">
        <w:rPr>
          <w:sz w:val="16"/>
        </w:rPr>
        <w:t xml:space="preserve">in May 2021. This </w:t>
      </w:r>
      <w:proofErr w:type="spellStart"/>
      <w:r w:rsidRPr="00E50DE7">
        <w:rPr>
          <w:rStyle w:val="StyleUnderline"/>
        </w:rPr>
        <w:t>signalled</w:t>
      </w:r>
      <w:proofErr w:type="spellEnd"/>
      <w:r w:rsidRPr="00E50DE7">
        <w:rPr>
          <w:rStyle w:val="StyleUnderline"/>
        </w:rPr>
        <w:t xml:space="preserve"> an end to the currency’s depreciation</w:t>
      </w:r>
      <w:r w:rsidRPr="00E50DE7">
        <w:rPr>
          <w:sz w:val="16"/>
        </w:rPr>
        <w:t xml:space="preserve"> in response to the Trump administration’s trade war with China. Whether the current rally in RMB will be maintained remains a hotly debated topic, especially given the current COVID-19 pandemic-related global economic recovery and the long-term headwinds to China’s growth.</w:t>
      </w:r>
    </w:p>
    <w:p w14:paraId="0F858B5C" w14:textId="77777777" w:rsidR="00585B37" w:rsidRPr="00E50DE7" w:rsidRDefault="00585B37" w:rsidP="00585B37">
      <w:pPr>
        <w:rPr>
          <w:rStyle w:val="StyleUnderline"/>
        </w:rPr>
      </w:pPr>
      <w:r w:rsidRPr="00A07AD3">
        <w:rPr>
          <w:rStyle w:val="StyleUnderline"/>
          <w:highlight w:val="cyan"/>
        </w:rPr>
        <w:t xml:space="preserve">China’s </w:t>
      </w:r>
      <w:r w:rsidRPr="00A07AD3">
        <w:rPr>
          <w:rStyle w:val="Emphasis"/>
          <w:highlight w:val="cyan"/>
        </w:rPr>
        <w:t>sound economic outlook and strong fundamentals</w:t>
      </w:r>
      <w:r w:rsidRPr="00E50DE7">
        <w:rPr>
          <w:sz w:val="16"/>
        </w:rPr>
        <w:t xml:space="preserve"> have </w:t>
      </w:r>
      <w:r w:rsidRPr="00A07AD3">
        <w:rPr>
          <w:rStyle w:val="StyleUnderline"/>
          <w:highlight w:val="cyan"/>
        </w:rPr>
        <w:t>contributed to this trend.</w:t>
      </w:r>
      <w:r w:rsidRPr="00E50DE7">
        <w:rPr>
          <w:sz w:val="16"/>
        </w:rPr>
        <w:t xml:space="preserve"> </w:t>
      </w:r>
      <w:r w:rsidRPr="00A07AD3">
        <w:rPr>
          <w:rStyle w:val="StyleUnderline"/>
          <w:highlight w:val="cyan"/>
        </w:rPr>
        <w:t>With its economy growing by 2.3 per cent in 2020</w:t>
      </w:r>
      <w:r w:rsidRPr="00E50DE7">
        <w:rPr>
          <w:sz w:val="16"/>
        </w:rPr>
        <w:t xml:space="preserve">, </w:t>
      </w:r>
      <w:r w:rsidRPr="00E50DE7">
        <w:rPr>
          <w:rStyle w:val="StyleUnderline"/>
        </w:rPr>
        <w:t xml:space="preserve">China was the world’s </w:t>
      </w:r>
      <w:r w:rsidRPr="00A07AD3">
        <w:rPr>
          <w:rStyle w:val="StyleUnderline"/>
          <w:highlight w:val="cyan"/>
        </w:rPr>
        <w:t>only major economy to achieve growth</w:t>
      </w:r>
      <w:r w:rsidRPr="00E50DE7">
        <w:rPr>
          <w:rStyle w:val="StyleUnderline"/>
        </w:rPr>
        <w:t xml:space="preserve"> </w:t>
      </w:r>
      <w:r w:rsidRPr="00A07AD3">
        <w:rPr>
          <w:rStyle w:val="StyleUnderline"/>
          <w:highlight w:val="cyan"/>
        </w:rPr>
        <w:t>despite</w:t>
      </w:r>
      <w:r w:rsidRPr="00E50DE7">
        <w:rPr>
          <w:rStyle w:val="StyleUnderline"/>
        </w:rPr>
        <w:t xml:space="preserve"> COVID-19 </w:t>
      </w:r>
      <w:r w:rsidRPr="00A07AD3">
        <w:rPr>
          <w:rStyle w:val="StyleUnderline"/>
          <w:highlight w:val="cyan"/>
        </w:rPr>
        <w:t>lockdowns</w:t>
      </w:r>
      <w:r w:rsidRPr="00E50DE7">
        <w:rPr>
          <w:rStyle w:val="StyleUnderline"/>
        </w:rPr>
        <w:t>.</w:t>
      </w:r>
    </w:p>
    <w:p w14:paraId="113FF395" w14:textId="77777777" w:rsidR="00585B37" w:rsidRPr="00E50DE7" w:rsidRDefault="00585B37" w:rsidP="00585B37">
      <w:pPr>
        <w:rPr>
          <w:rStyle w:val="StyleUnderline"/>
        </w:rPr>
      </w:pPr>
      <w:r w:rsidRPr="00A07AD3">
        <w:rPr>
          <w:rStyle w:val="StyleUnderline"/>
          <w:highlight w:val="cyan"/>
        </w:rPr>
        <w:t>China is expected to take the lead in the global recovery</w:t>
      </w:r>
      <w:r w:rsidRPr="00E50DE7">
        <w:rPr>
          <w:sz w:val="16"/>
        </w:rPr>
        <w:t xml:space="preserve">, with domestic consumer spending rising faster than anticipated. The </w:t>
      </w:r>
      <w:r w:rsidRPr="00A07AD3">
        <w:rPr>
          <w:rStyle w:val="StyleUnderline"/>
          <w:highlight w:val="cyan"/>
        </w:rPr>
        <w:t>IMF’s October projection indicates that the</w:t>
      </w:r>
      <w:r w:rsidRPr="00E50DE7">
        <w:rPr>
          <w:sz w:val="16"/>
        </w:rPr>
        <w:t xml:space="preserve"> Chinese </w:t>
      </w:r>
      <w:r w:rsidRPr="00A07AD3">
        <w:rPr>
          <w:rStyle w:val="StyleUnderline"/>
          <w:highlight w:val="cyan"/>
        </w:rPr>
        <w:t>economy will grow by 8 per cent in 2021</w:t>
      </w:r>
      <w:r w:rsidRPr="00E50DE7">
        <w:rPr>
          <w:sz w:val="16"/>
        </w:rPr>
        <w:t xml:space="preserve">. </w:t>
      </w:r>
      <w:r w:rsidRPr="00E50DE7">
        <w:rPr>
          <w:rStyle w:val="StyleUnderline"/>
        </w:rPr>
        <w:t>Recent data shows China’s</w:t>
      </w:r>
      <w:r w:rsidRPr="00E50DE7">
        <w:rPr>
          <w:sz w:val="16"/>
        </w:rPr>
        <w:t xml:space="preserve"> </w:t>
      </w:r>
      <w:r w:rsidRPr="00A07AD3">
        <w:rPr>
          <w:rStyle w:val="StyleUnderline"/>
          <w:highlight w:val="cyan"/>
        </w:rPr>
        <w:t>exports grew faster than expected</w:t>
      </w:r>
      <w:r w:rsidRPr="00E50DE7">
        <w:rPr>
          <w:sz w:val="16"/>
        </w:rPr>
        <w:t xml:space="preserve"> </w:t>
      </w:r>
      <w:r w:rsidRPr="00E50DE7">
        <w:rPr>
          <w:rStyle w:val="StyleUnderline"/>
        </w:rPr>
        <w:t>thanks to the ongoing global COVID-19 recovery and solid global demand.</w:t>
      </w:r>
    </w:p>
    <w:p w14:paraId="5D706695" w14:textId="77777777" w:rsidR="00585B37" w:rsidRPr="00E50DE7" w:rsidRDefault="00585B37" w:rsidP="00585B37">
      <w:pPr>
        <w:rPr>
          <w:rStyle w:val="StyleUnderline"/>
        </w:rPr>
      </w:pPr>
      <w:r w:rsidRPr="00E50DE7">
        <w:rPr>
          <w:sz w:val="16"/>
        </w:rPr>
        <w:t xml:space="preserve">Relatively </w:t>
      </w:r>
      <w:r w:rsidRPr="00A07AD3">
        <w:rPr>
          <w:rStyle w:val="StyleUnderline"/>
          <w:highlight w:val="cyan"/>
        </w:rPr>
        <w:t>high yields offered in</w:t>
      </w:r>
      <w:r w:rsidRPr="00E50DE7">
        <w:rPr>
          <w:sz w:val="16"/>
        </w:rPr>
        <w:t xml:space="preserve"> China’s </w:t>
      </w:r>
      <w:r w:rsidRPr="00A07AD3">
        <w:rPr>
          <w:rStyle w:val="StyleUnderline"/>
          <w:highlight w:val="cyan"/>
        </w:rPr>
        <w:t>bond market</w:t>
      </w:r>
      <w:r w:rsidRPr="00E50DE7">
        <w:rPr>
          <w:sz w:val="16"/>
        </w:rPr>
        <w:t xml:space="preserve">, especially in comparison with that in the US market, </w:t>
      </w:r>
      <w:r w:rsidRPr="00A07AD3">
        <w:rPr>
          <w:rStyle w:val="StyleUnderline"/>
          <w:highlight w:val="cyan"/>
        </w:rPr>
        <w:t>have made it more appealing to international investors</w:t>
      </w:r>
      <w:r w:rsidRPr="00E50DE7">
        <w:rPr>
          <w:sz w:val="16"/>
        </w:rPr>
        <w:t xml:space="preserve">. Currently the Chinese </w:t>
      </w:r>
      <w:r w:rsidRPr="00E50DE7">
        <w:rPr>
          <w:rStyle w:val="StyleUnderline"/>
        </w:rPr>
        <w:t>10-year government bond yields have been hovering around 3.3 per cent, versus about 1.6 per cent for the US 10-year</w:t>
      </w:r>
      <w:r w:rsidRPr="00E50DE7">
        <w:rPr>
          <w:sz w:val="16"/>
        </w:rPr>
        <w:t xml:space="preserve"> </w:t>
      </w:r>
      <w:r w:rsidRPr="00E50DE7">
        <w:rPr>
          <w:rStyle w:val="StyleUnderline"/>
        </w:rPr>
        <w:t>Treasury.</w:t>
      </w:r>
    </w:p>
    <w:p w14:paraId="3C1C3899" w14:textId="77777777" w:rsidR="00585B37" w:rsidRPr="00E50DE7" w:rsidRDefault="00585B37" w:rsidP="00585B37">
      <w:pPr>
        <w:rPr>
          <w:rStyle w:val="StyleUnderline"/>
        </w:rPr>
      </w:pPr>
      <w:r w:rsidRPr="00A07AD3">
        <w:rPr>
          <w:rStyle w:val="StyleUnderline"/>
          <w:highlight w:val="cyan"/>
        </w:rPr>
        <w:t>Despite</w:t>
      </w:r>
      <w:r w:rsidRPr="00E50DE7">
        <w:rPr>
          <w:sz w:val="16"/>
        </w:rPr>
        <w:t xml:space="preserve"> China’s </w:t>
      </w:r>
      <w:r w:rsidRPr="00A07AD3">
        <w:rPr>
          <w:rStyle w:val="StyleUnderline"/>
          <w:highlight w:val="cyan"/>
        </w:rPr>
        <w:t>slower</w:t>
      </w:r>
      <w:r w:rsidRPr="00E50DE7">
        <w:rPr>
          <w:sz w:val="16"/>
        </w:rPr>
        <w:t xml:space="preserve"> than expected </w:t>
      </w:r>
      <w:r w:rsidRPr="00A07AD3">
        <w:rPr>
          <w:rStyle w:val="StyleUnderline"/>
          <w:highlight w:val="cyan"/>
        </w:rPr>
        <w:t>third-quarter GDP growth</w:t>
      </w:r>
      <w:r w:rsidRPr="00E50DE7">
        <w:rPr>
          <w:sz w:val="16"/>
        </w:rPr>
        <w:t xml:space="preserve"> and the widely debated property crisis, </w:t>
      </w:r>
      <w:r w:rsidRPr="00A07AD3">
        <w:rPr>
          <w:rStyle w:val="Emphasis"/>
          <w:highlight w:val="cyan"/>
        </w:rPr>
        <w:t>RMB exchange rate expectations remain well anchored and strong</w:t>
      </w:r>
      <w:r w:rsidRPr="00E50DE7">
        <w:rPr>
          <w:sz w:val="16"/>
        </w:rPr>
        <w:t xml:space="preserve">. The RMB has appreciated over 1 per cent against the US dollar in October to RMB 6.37. </w:t>
      </w:r>
      <w:r w:rsidRPr="00A07AD3">
        <w:rPr>
          <w:rStyle w:val="StyleUnderline"/>
          <w:highlight w:val="cyan"/>
        </w:rPr>
        <w:t>Recent progress</w:t>
      </w:r>
      <w:r w:rsidRPr="00E50DE7">
        <w:rPr>
          <w:rStyle w:val="StyleUnderline"/>
        </w:rPr>
        <w:t xml:space="preserve"> in RMB </w:t>
      </w:r>
      <w:proofErr w:type="spellStart"/>
      <w:r w:rsidRPr="00E50DE7">
        <w:rPr>
          <w:rStyle w:val="StyleUnderline"/>
        </w:rPr>
        <w:t>internationalisation</w:t>
      </w:r>
      <w:proofErr w:type="spellEnd"/>
      <w:r w:rsidRPr="00E50DE7">
        <w:rPr>
          <w:rStyle w:val="StyleUnderline"/>
        </w:rPr>
        <w:t xml:space="preserve"> also helps </w:t>
      </w:r>
      <w:r w:rsidRPr="00A07AD3">
        <w:rPr>
          <w:rStyle w:val="StyleUnderline"/>
          <w:highlight w:val="cyan"/>
        </w:rPr>
        <w:t>facilitate</w:t>
      </w:r>
      <w:r w:rsidRPr="00E50DE7">
        <w:rPr>
          <w:rStyle w:val="StyleUnderline"/>
        </w:rPr>
        <w:t xml:space="preserve"> </w:t>
      </w:r>
      <w:r w:rsidRPr="00A07AD3">
        <w:rPr>
          <w:rStyle w:val="StyleUnderline"/>
          <w:highlight w:val="cyan"/>
        </w:rPr>
        <w:t>short-term capital inflows</w:t>
      </w:r>
      <w:r w:rsidRPr="00E50DE7">
        <w:rPr>
          <w:rStyle w:val="StyleUnderline"/>
        </w:rPr>
        <w:t>. This, together with a downward trend of the US dollar index, rising inflation and signs of slowing economic recovery in the United States, were factors supporting the appreciation of the RMB exchange rate.</w:t>
      </w:r>
    </w:p>
    <w:p w14:paraId="21B41096" w14:textId="77777777" w:rsidR="00585B37" w:rsidRPr="004F4E83" w:rsidRDefault="00585B37" w:rsidP="00585B37">
      <w:pPr>
        <w:rPr>
          <w:b/>
          <w:iCs/>
          <w:u w:val="single"/>
          <w:bdr w:val="single" w:sz="8" w:space="0" w:color="auto"/>
        </w:rPr>
      </w:pPr>
      <w:r w:rsidRPr="00E50DE7">
        <w:rPr>
          <w:rStyle w:val="StyleUnderline"/>
        </w:rPr>
        <w:t>A stronger RMB aligns with China’s ‘Dual Circulation Economic Strategy’ to expand domestic consumption and home-grown technologies through international trade and investment and become the world’s biggest consumer market</w:t>
      </w:r>
      <w:r w:rsidRPr="00E50DE7">
        <w:rPr>
          <w:sz w:val="16"/>
        </w:rPr>
        <w:t xml:space="preserve">. China held its first international import expo in 2018 in Shanghai — the world’s first import-themed national-level expo. Subsequently, the China International Import Expo has become an annual event that promotes the Chinese market to foreign companies. This is widely interpreted as China’s geopolitical and economic response to current US–China relations. The </w:t>
      </w:r>
      <w:r w:rsidRPr="00A07AD3">
        <w:rPr>
          <w:rStyle w:val="Emphasis"/>
          <w:highlight w:val="cyan"/>
        </w:rPr>
        <w:t>recent recovery helps curb surging commodity prices and dents the impact of imported inflation.</w:t>
      </w:r>
    </w:p>
    <w:p w14:paraId="2D914C24" w14:textId="77777777" w:rsidR="00585B37" w:rsidRPr="000433FD" w:rsidRDefault="00585B37" w:rsidP="00585B37"/>
    <w:p w14:paraId="2B00B8DB" w14:textId="77777777" w:rsidR="00585B37" w:rsidRDefault="00585B37" w:rsidP="00585B37">
      <w:pPr>
        <w:pStyle w:val="Heading4"/>
      </w:pPr>
      <w:r>
        <w:t xml:space="preserve">Nothing </w:t>
      </w:r>
      <w:r>
        <w:rPr>
          <w:u w:val="single"/>
        </w:rPr>
        <w:t>concrete</w:t>
      </w:r>
      <w:r>
        <w:t xml:space="preserve"> has been implemented---the </w:t>
      </w:r>
      <w:r>
        <w:rPr>
          <w:u w:val="single"/>
        </w:rPr>
        <w:t>question</w:t>
      </w:r>
      <w:r>
        <w:t xml:space="preserve"> is what will </w:t>
      </w:r>
      <w:proofErr w:type="gramStart"/>
      <w:r>
        <w:rPr>
          <w:u w:val="single"/>
        </w:rPr>
        <w:t>actually</w:t>
      </w:r>
      <w:r>
        <w:t xml:space="preserve"> get</w:t>
      </w:r>
      <w:proofErr w:type="gramEnd"/>
      <w:r>
        <w:t xml:space="preserve"> through</w:t>
      </w:r>
    </w:p>
    <w:p w14:paraId="55C07D07" w14:textId="77777777" w:rsidR="00585B37" w:rsidRDefault="00585B37" w:rsidP="00585B37">
      <w:r>
        <w:t xml:space="preserve">Alden </w:t>
      </w:r>
      <w:r w:rsidRPr="007224BB">
        <w:rPr>
          <w:rStyle w:val="Style13ptBold"/>
        </w:rPr>
        <w:t>Abbott 1-26</w:t>
      </w:r>
      <w:r>
        <w:t xml:space="preserve">, Senior Research Fellow at the </w:t>
      </w:r>
      <w:proofErr w:type="spellStart"/>
      <w:r>
        <w:t>Mercatus</w:t>
      </w:r>
      <w:proofErr w:type="spellEnd"/>
      <w:r>
        <w:t xml:space="preserve">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w:t>
      </w:r>
      <w:proofErr w:type="spellStart"/>
      <w:r>
        <w:t>Mercatus</w:t>
      </w:r>
      <w:proofErr w:type="spellEnd"/>
      <w:r>
        <w:t xml:space="preserve"> Center Policy Briefs, 1/26/2022, https://www.mercatus.org/publications/antitrust-and-competition/developments-competition-policy-during-first-year-biden</w:t>
      </w:r>
    </w:p>
    <w:p w14:paraId="54895CB8" w14:textId="77777777" w:rsidR="00585B37" w:rsidRPr="007224BB" w:rsidRDefault="00585B37" w:rsidP="00585B37">
      <w:pPr>
        <w:rPr>
          <w:sz w:val="16"/>
        </w:rPr>
      </w:pPr>
      <w:r w:rsidRPr="007224BB">
        <w:rPr>
          <w:sz w:val="16"/>
        </w:rPr>
        <w:t>Conclusion</w:t>
      </w:r>
    </w:p>
    <w:p w14:paraId="6D378C7F" w14:textId="13B61C9C" w:rsidR="00585B37" w:rsidRPr="00585B37" w:rsidRDefault="00585B37" w:rsidP="00585B37">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sectPr w:rsidR="00585B37" w:rsidRPr="0058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560B3"/>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90BAD"/>
    <w:multiLevelType w:val="hybridMultilevel"/>
    <w:tmpl w:val="80C4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3B27"/>
    <w:multiLevelType w:val="hybridMultilevel"/>
    <w:tmpl w:val="63AE9396"/>
    <w:lvl w:ilvl="0" w:tplc="450E8CC2">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71061"/>
    <w:multiLevelType w:val="hybridMultilevel"/>
    <w:tmpl w:val="53787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5440E"/>
    <w:multiLevelType w:val="hybridMultilevel"/>
    <w:tmpl w:val="374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E3104"/>
    <w:multiLevelType w:val="hybridMultilevel"/>
    <w:tmpl w:val="B7BAE1BC"/>
    <w:lvl w:ilvl="0" w:tplc="975AC27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C2AEC"/>
    <w:multiLevelType w:val="hybridMultilevel"/>
    <w:tmpl w:val="F4503FFE"/>
    <w:lvl w:ilvl="0" w:tplc="9CE805C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C26C8"/>
    <w:multiLevelType w:val="hybridMultilevel"/>
    <w:tmpl w:val="06984AE0"/>
    <w:lvl w:ilvl="0" w:tplc="3A4E45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F54A0"/>
    <w:multiLevelType w:val="hybridMultilevel"/>
    <w:tmpl w:val="4A40E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20"/>
  </w:num>
  <w:num w:numId="14">
    <w:abstractNumId w:val="17"/>
  </w:num>
  <w:num w:numId="15">
    <w:abstractNumId w:val="19"/>
  </w:num>
  <w:num w:numId="16">
    <w:abstractNumId w:val="12"/>
  </w:num>
  <w:num w:numId="17">
    <w:abstractNumId w:val="10"/>
  </w:num>
  <w:num w:numId="18">
    <w:abstractNumId w:val="22"/>
  </w:num>
  <w:num w:numId="19">
    <w:abstractNumId w:val="15"/>
  </w:num>
  <w:num w:numId="20">
    <w:abstractNumId w:val="23"/>
  </w:num>
  <w:num w:numId="21">
    <w:abstractNumId w:val="11"/>
  </w:num>
  <w:num w:numId="22">
    <w:abstractNumId w:val="13"/>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2CFE"/>
    <w:rsid w:val="000139A3"/>
    <w:rsid w:val="000400AC"/>
    <w:rsid w:val="0004183D"/>
    <w:rsid w:val="00044827"/>
    <w:rsid w:val="0005076D"/>
    <w:rsid w:val="00100833"/>
    <w:rsid w:val="00104529"/>
    <w:rsid w:val="00105942"/>
    <w:rsid w:val="00107396"/>
    <w:rsid w:val="00144A4C"/>
    <w:rsid w:val="00176AB0"/>
    <w:rsid w:val="00177B7D"/>
    <w:rsid w:val="0018322D"/>
    <w:rsid w:val="001B5776"/>
    <w:rsid w:val="001D7C21"/>
    <w:rsid w:val="001E527A"/>
    <w:rsid w:val="001F78CE"/>
    <w:rsid w:val="00251FC7"/>
    <w:rsid w:val="002855A7"/>
    <w:rsid w:val="002B146A"/>
    <w:rsid w:val="002B5505"/>
    <w:rsid w:val="002B5E17"/>
    <w:rsid w:val="002C2CFE"/>
    <w:rsid w:val="00315690"/>
    <w:rsid w:val="00316B75"/>
    <w:rsid w:val="00325646"/>
    <w:rsid w:val="00344A5B"/>
    <w:rsid w:val="003460F2"/>
    <w:rsid w:val="0038158C"/>
    <w:rsid w:val="003902BA"/>
    <w:rsid w:val="003A09E2"/>
    <w:rsid w:val="0040362F"/>
    <w:rsid w:val="00407037"/>
    <w:rsid w:val="0042463B"/>
    <w:rsid w:val="004545AA"/>
    <w:rsid w:val="004605D6"/>
    <w:rsid w:val="00480D2F"/>
    <w:rsid w:val="004B2B86"/>
    <w:rsid w:val="004C60E8"/>
    <w:rsid w:val="004E3579"/>
    <w:rsid w:val="004E728B"/>
    <w:rsid w:val="004F39E0"/>
    <w:rsid w:val="00537BD5"/>
    <w:rsid w:val="005577CD"/>
    <w:rsid w:val="0057268A"/>
    <w:rsid w:val="00585B37"/>
    <w:rsid w:val="005D2912"/>
    <w:rsid w:val="005F38DC"/>
    <w:rsid w:val="006065BD"/>
    <w:rsid w:val="00645FA9"/>
    <w:rsid w:val="00647866"/>
    <w:rsid w:val="00665003"/>
    <w:rsid w:val="006A2AD0"/>
    <w:rsid w:val="006C2375"/>
    <w:rsid w:val="006D4ECC"/>
    <w:rsid w:val="00722258"/>
    <w:rsid w:val="007243E5"/>
    <w:rsid w:val="00766EA0"/>
    <w:rsid w:val="007A0033"/>
    <w:rsid w:val="007A2226"/>
    <w:rsid w:val="007F5B66"/>
    <w:rsid w:val="00823A1C"/>
    <w:rsid w:val="00837EAC"/>
    <w:rsid w:val="00845B9D"/>
    <w:rsid w:val="00860984"/>
    <w:rsid w:val="00863511"/>
    <w:rsid w:val="008755AA"/>
    <w:rsid w:val="008B3ECB"/>
    <w:rsid w:val="008B4E85"/>
    <w:rsid w:val="008C1B2E"/>
    <w:rsid w:val="0091627E"/>
    <w:rsid w:val="0097032B"/>
    <w:rsid w:val="009D2EAD"/>
    <w:rsid w:val="009D54B2"/>
    <w:rsid w:val="009E1922"/>
    <w:rsid w:val="009F7ED2"/>
    <w:rsid w:val="00A300F1"/>
    <w:rsid w:val="00A91E55"/>
    <w:rsid w:val="00A93661"/>
    <w:rsid w:val="00A95652"/>
    <w:rsid w:val="00AC0AB8"/>
    <w:rsid w:val="00B33C6D"/>
    <w:rsid w:val="00B4508F"/>
    <w:rsid w:val="00B55AD5"/>
    <w:rsid w:val="00B8057C"/>
    <w:rsid w:val="00BC7FCD"/>
    <w:rsid w:val="00BD6238"/>
    <w:rsid w:val="00BF593B"/>
    <w:rsid w:val="00BF773A"/>
    <w:rsid w:val="00BF7E81"/>
    <w:rsid w:val="00C13773"/>
    <w:rsid w:val="00C17CC8"/>
    <w:rsid w:val="00C33C14"/>
    <w:rsid w:val="00C83417"/>
    <w:rsid w:val="00C9604F"/>
    <w:rsid w:val="00CA19AA"/>
    <w:rsid w:val="00CC32D5"/>
    <w:rsid w:val="00CC5298"/>
    <w:rsid w:val="00CD32CA"/>
    <w:rsid w:val="00CD736E"/>
    <w:rsid w:val="00CD798D"/>
    <w:rsid w:val="00CE161E"/>
    <w:rsid w:val="00CF59A8"/>
    <w:rsid w:val="00D222C3"/>
    <w:rsid w:val="00D325A9"/>
    <w:rsid w:val="00D36A8A"/>
    <w:rsid w:val="00D41551"/>
    <w:rsid w:val="00D61409"/>
    <w:rsid w:val="00D6691E"/>
    <w:rsid w:val="00D71170"/>
    <w:rsid w:val="00DA1C92"/>
    <w:rsid w:val="00DA25D4"/>
    <w:rsid w:val="00DA6538"/>
    <w:rsid w:val="00E122F9"/>
    <w:rsid w:val="00E15E75"/>
    <w:rsid w:val="00E5262C"/>
    <w:rsid w:val="00E72E95"/>
    <w:rsid w:val="00EC7DC4"/>
    <w:rsid w:val="00ED30CF"/>
    <w:rsid w:val="00EF014A"/>
    <w:rsid w:val="00F176EF"/>
    <w:rsid w:val="00F31844"/>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605B"/>
  <w15:chartTrackingRefBased/>
  <w15:docId w15:val="{277BE8E5-EDE1-4FEC-82A8-5CA9C065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5B37"/>
    <w:rPr>
      <w:rFonts w:ascii="Calibri" w:hAnsi="Calibri"/>
    </w:rPr>
  </w:style>
  <w:style w:type="paragraph" w:styleId="Heading1">
    <w:name w:val="heading 1"/>
    <w:aliases w:val="Pocket"/>
    <w:basedOn w:val="Normal"/>
    <w:next w:val="Normal"/>
    <w:link w:val="Heading1Char"/>
    <w:qFormat/>
    <w:rsid w:val="00585B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85B3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2"/>
    <w:unhideWhenUsed/>
    <w:qFormat/>
    <w:rsid w:val="00585B3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tags,No Spacing1111,ta,Card,card, Ch,T"/>
    <w:basedOn w:val="Normal"/>
    <w:next w:val="Normal"/>
    <w:link w:val="Heading4Char"/>
    <w:uiPriority w:val="3"/>
    <w:unhideWhenUsed/>
    <w:qFormat/>
    <w:rsid w:val="00585B3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85B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5B37"/>
  </w:style>
  <w:style w:type="character" w:customStyle="1" w:styleId="Heading1Char">
    <w:name w:val="Heading 1 Char"/>
    <w:aliases w:val="Pocket Char"/>
    <w:basedOn w:val="DefaultParagraphFont"/>
    <w:link w:val="Heading1"/>
    <w:rsid w:val="00585B3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85B3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2"/>
    <w:rsid w:val="00585B3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tags Char"/>
    <w:basedOn w:val="DefaultParagraphFont"/>
    <w:link w:val="Heading4"/>
    <w:uiPriority w:val="3"/>
    <w:rsid w:val="00585B3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585B3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85B3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585B3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85B37"/>
    <w:rPr>
      <w:color w:val="auto"/>
      <w:u w:val="none"/>
    </w:rPr>
  </w:style>
  <w:style w:type="character" w:styleId="FollowedHyperlink">
    <w:name w:val="FollowedHyperlink"/>
    <w:basedOn w:val="DefaultParagraphFont"/>
    <w:uiPriority w:val="99"/>
    <w:semiHidden/>
    <w:unhideWhenUsed/>
    <w:rsid w:val="00585B37"/>
    <w:rPr>
      <w:color w:val="auto"/>
      <w:u w:val="none"/>
    </w:rPr>
  </w:style>
  <w:style w:type="paragraph" w:customStyle="1" w:styleId="textbold">
    <w:name w:val="text bold"/>
    <w:basedOn w:val="Normal"/>
    <w:link w:val="Emphasis"/>
    <w:uiPriority w:val="7"/>
    <w:qFormat/>
    <w:rsid w:val="002C2CFE"/>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uiPriority w:val="7"/>
    <w:qFormat/>
    <w:rsid w:val="00C33C14"/>
    <w:pPr>
      <w:pBdr>
        <w:top w:val="single" w:sz="8" w:space="0" w:color="auto"/>
        <w:left w:val="single" w:sz="8" w:space="0" w:color="auto"/>
        <w:bottom w:val="single" w:sz="8" w:space="0" w:color="auto"/>
        <w:right w:val="single" w:sz="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C33C1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A300F1"/>
    <w:pPr>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8755A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755AA"/>
    <w:rPr>
      <w:rFonts w:ascii="Calibri" w:eastAsiaTheme="majorEastAsia" w:hAnsi="Calibri" w:cstheme="majorBidi"/>
      <w:b/>
      <w:iCs/>
      <w:sz w:val="26"/>
      <w:szCs w:val="28"/>
    </w:rPr>
  </w:style>
  <w:style w:type="paragraph" w:styleId="ListParagraph">
    <w:name w:val="List Paragraph"/>
    <w:aliases w:val="6 font,List Paragraph1,List Paragraph2"/>
    <w:basedOn w:val="Normal"/>
    <w:uiPriority w:val="99"/>
    <w:unhideWhenUsed/>
    <w:qFormat/>
    <w:rsid w:val="004B2B86"/>
    <w:pPr>
      <w:ind w:left="720"/>
      <w:contextualSpacing/>
    </w:pPr>
  </w:style>
  <w:style w:type="paragraph" w:customStyle="1" w:styleId="Emphasize">
    <w:name w:val="Emphasize"/>
    <w:basedOn w:val="Normal"/>
    <w:uiPriority w:val="7"/>
    <w:qFormat/>
    <w:rsid w:val="0086351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
    <w:name w:val="Analytic"/>
    <w:link w:val="AnalyticChar"/>
    <w:uiPriority w:val="4"/>
    <w:qFormat/>
    <w:rsid w:val="00585B37"/>
    <w:pPr>
      <w:spacing w:before="200" w:after="0" w:line="240" w:lineRule="auto"/>
    </w:pPr>
    <w:rPr>
      <w:rFonts w:ascii="Times New Roman" w:hAnsi="Times New Roman" w:cs="Times New Roman"/>
      <w:b/>
      <w:color w:val="44546A" w:themeColor="text2"/>
      <w:sz w:val="20"/>
    </w:rPr>
  </w:style>
  <w:style w:type="paragraph" w:styleId="NormalWeb">
    <w:name w:val="Normal (Web)"/>
    <w:basedOn w:val="Normal"/>
    <w:uiPriority w:val="99"/>
    <w:unhideWhenUsed/>
    <w:rsid w:val="00585B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585B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85B37"/>
    <w:pPr>
      <w:spacing w:after="0" w:line="240" w:lineRule="auto"/>
    </w:pPr>
    <w:rPr>
      <w:u w:val="single"/>
    </w:rPr>
  </w:style>
  <w:style w:type="character" w:styleId="UnresolvedMention">
    <w:name w:val="Unresolved Mention"/>
    <w:basedOn w:val="DefaultParagraphFont"/>
    <w:uiPriority w:val="99"/>
    <w:semiHidden/>
    <w:unhideWhenUsed/>
    <w:rsid w:val="00585B37"/>
    <w:rPr>
      <w:color w:val="605E5C"/>
      <w:shd w:val="clear" w:color="auto" w:fill="E1DFDD"/>
    </w:rPr>
  </w:style>
  <w:style w:type="paragraph" w:customStyle="1" w:styleId="Emphasis0">
    <w:name w:val="!!_Emphasis"/>
    <w:basedOn w:val="Normal"/>
    <w:uiPriority w:val="7"/>
    <w:qFormat/>
    <w:rsid w:val="00585B37"/>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AnalyticChar">
    <w:name w:val="Analytic Char"/>
    <w:basedOn w:val="DefaultParagraphFont"/>
    <w:link w:val="Analytic"/>
    <w:uiPriority w:val="4"/>
    <w:rsid w:val="00585B37"/>
    <w:rPr>
      <w:rFonts w:ascii="Times New Roman" w:hAnsi="Times New Roman" w:cs="Times New Roman"/>
      <w:b/>
      <w:color w:val="44546A"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cnbc.com/quotes/CMCSA" TargetMode="External"/><Relationship Id="rId39" Type="http://schemas.openxmlformats.org/officeDocument/2006/relationships/hyperlink" Target="https://morningconsult.com/opinions/weaponizing-antitrust-to-attack-big-tech-is-a-bad-idea/" TargetMode="External"/><Relationship Id="rId21" Type="http://schemas.openxmlformats.org/officeDocument/2006/relationships/hyperlink" Target="https://newrepublic.com/article/160646/biden-antitrust-blueprint-monopoly-busting" TargetMode="External"/><Relationship Id="rId34" Type="http://schemas.openxmlformats.org/officeDocument/2006/relationships/hyperlink" Target="https://voxeu.org/article/us-business-dynamism-rises" TargetMode="External"/><Relationship Id="rId42" Type="http://schemas.openxmlformats.org/officeDocument/2006/relationships/hyperlink" Target="https://www.ftc.gov/news-events/press-releases/2020/12/ftc-sues-facebook-illegal-monopolization" TargetMode="External"/><Relationship Id="rId47" Type="http://schemas.openxmlformats.org/officeDocument/2006/relationships/hyperlink" Target="https://www.axios.com/spending-bill-boosts-funding-for-techs-antitrust-cops-9312bbd0-b23f-4829-bb8a-a81b0fc95279.html" TargetMode="External"/><Relationship Id="rId50" Type="http://schemas.openxmlformats.org/officeDocument/2006/relationships/hyperlink" Target="https://abcnews.go.com/Technology/wireStory/explainer-foreign-tech-firms-pulling-china-80942558" TargetMode="External"/><Relationship Id="rId55" Type="http://schemas.openxmlformats.org/officeDocument/2006/relationships/fontTable" Target="fontTable.xm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cnbc.com/quotes/GOOGL" TargetMode="External"/><Relationship Id="rId32" Type="http://schemas.openxmlformats.org/officeDocument/2006/relationships/hyperlink" Target="https://www.brookings.edu/blog/techtank/2019/08/08/the-ftc-can-rise-to-the-privacy-challenge-but-not-without-help-from-congress/" TargetMode="External"/><Relationship Id="rId37" Type="http://schemas.openxmlformats.org/officeDocument/2006/relationships/hyperlink" Target="https://www.newsweek.com/we-need-protect-american-innovation-competition-china-opinion-1636706" TargetMode="External"/><Relationship Id="rId40" Type="http://schemas.openxmlformats.org/officeDocument/2006/relationships/hyperlink" Target="https://www.justice.gov/opa/pr/justice-department-sues-monopolist-google-violating-antitrust-laws" TargetMode="External"/><Relationship Id="rId45" Type="http://schemas.openxmlformats.org/officeDocument/2006/relationships/hyperlink" Target="https://clsbluesky.law.columbia.edu/2017/10/17/how-antitrust-affects-innovation/" TargetMode="External"/><Relationship Id="rId53" Type="http://schemas.openxmlformats.org/officeDocument/2006/relationships/hyperlink" Target="https://www.ftc.gov/news-events/press-releases/2021/12/ftc-launches-rulemaking-combat-sharp-spike-impersonation-fraud" TargetMode="External"/><Relationship Id="rId5" Type="http://schemas.openxmlformats.org/officeDocument/2006/relationships/webSettings" Target="webSettings.xm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assets.kpmg/content/dam/kpmg/xx/pdf/2017/06/governments-role-in-evolution-of-fintech.pdf" TargetMode="External"/><Relationship Id="rId44" Type="http://schemas.openxmlformats.org/officeDocument/2006/relationships/hyperlink" Target="https://quotes.wsj.com/MSFT" TargetMode="External"/><Relationship Id="rId52" Type="http://schemas.openxmlformats.org/officeDocument/2006/relationships/hyperlink" Target="https://cset.georgetown.edu/wp-content/uploads/CSET-Antitrust-and-Artificial-Intelligence.pdf"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cnbc.com/quotes/AMZN" TargetMode="External"/><Relationship Id="rId27" Type="http://schemas.openxmlformats.org/officeDocument/2006/relationships/hyperlink" Target="https://www.cnbc.com/quotes/MSFT" TargetMode="External"/><Relationship Id="rId30" Type="http://schemas.openxmlformats.org/officeDocument/2006/relationships/hyperlink" Target="https://www.cirsd.org/en/horizons/horizons-autumn-2016--issue-no-8/populism-as-a-backlash-against-globalization" TargetMode="External"/><Relationship Id="rId35" Type="http://schemas.openxmlformats.org/officeDocument/2006/relationships/hyperlink" Target="https://www.bcg.com/publications/2021/deep-tech-innovation" TargetMode="External"/><Relationship Id="rId43" Type="http://schemas.openxmlformats.org/officeDocument/2006/relationships/hyperlink" Target="https://www.wsj.com/articles/the-antitrust-threat-to-national-security-11571784197" TargetMode="External"/><Relationship Id="rId48" Type="http://schemas.openxmlformats.org/officeDocument/2006/relationships/hyperlink" Target="https://www.politico.com/news/2020/12/17/3rd-antitrust-lawsuit-hits-google-447741" TargetMode="External"/><Relationship Id="rId56" Type="http://schemas.openxmlformats.org/officeDocument/2006/relationships/theme" Target="theme/theme1.xm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asia.nikkei.com/Opinion/Antitrust-action-risks-holding-back-US-tech-giants-in-competition-with-China"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klobuchar.senate.gov/public/index.cfm/2021/2/senator-klobuchar-introduces-sweeping-bill-to-promote-competition-and-improve-antitrust-enforcement" TargetMode="External"/><Relationship Id="rId33" Type="http://schemas.openxmlformats.org/officeDocument/2006/relationships/hyperlink" Target="https://www.accessnow.org/ftc-funding-combat-data-abuse/" TargetMode="External"/><Relationship Id="rId38" Type="http://schemas.openxmlformats.org/officeDocument/2006/relationships/hyperlink" Target="https://www.aei.org/technology-and-innovation/breaking-up-big-tech-will-not-help-the-us-innovate-or-compete-with-china/" TargetMode="External"/><Relationship Id="rId46" Type="http://schemas.openxmlformats.org/officeDocument/2006/relationships/hyperlink" Target="https://insidesources.com/antitrust-suits-against-tech-expensive-frivolous/"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businessinsider.com/how-google-retains-more-than-90-of-market-share-2018-4" TargetMode="External"/><Relationship Id="rId54" Type="http://schemas.openxmlformats.org/officeDocument/2006/relationships/hyperlink" Target="https://www.mondaq.com/unitedstates/financial-services/1154146/us-ftc-holds-its-first-open-meeting-of-2022-what-happened"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cnbc.com/quotes/FB" TargetMode="External"/><Relationship Id="rId28" Type="http://schemas.openxmlformats.org/officeDocument/2006/relationships/hyperlink" Target="https://www.ft.com/content/8336169e-d1a8-4be8-b143-308e5b52e355" TargetMode="External"/><Relationship Id="rId36" Type="http://schemas.openxmlformats.org/officeDocument/2006/relationships/hyperlink" Target="https://www.bostonherald.com/2021/08/06/moore-us-tech-sector-keeps-besting-the-world/" TargetMode="External"/><Relationship Id="rId49" Type="http://schemas.openxmlformats.org/officeDocument/2006/relationships/hyperlink" Target="https://www.texastribune.org/2020/12/16/texas-google-lawsu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87</Pages>
  <Words>43645</Words>
  <Characters>248782</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2022-03-23T04:38:00Z</dcterms:created>
  <dcterms:modified xsi:type="dcterms:W3CDTF">2022-03-23T04:38:00Z</dcterms:modified>
</cp:coreProperties>
</file>