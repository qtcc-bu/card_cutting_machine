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34A9F" w14:textId="77777777" w:rsidR="00AC6F09" w:rsidRDefault="00AC6F09" w:rsidP="00AC6F09">
      <w:pPr>
        <w:pStyle w:val="Heading1"/>
      </w:pPr>
      <w:r>
        <w:t>1AC</w:t>
      </w:r>
    </w:p>
    <w:p w14:paraId="6F82AD45" w14:textId="77777777" w:rsidR="00AC6F09" w:rsidRDefault="00AC6F09" w:rsidP="00AC6F09">
      <w:pPr>
        <w:pStyle w:val="Heading3"/>
      </w:pPr>
      <w:r>
        <w:t>Blockchain---1AC</w:t>
      </w:r>
    </w:p>
    <w:p w14:paraId="033E257C" w14:textId="77777777" w:rsidR="00AC6F09" w:rsidRDefault="00AC6F09" w:rsidP="00AC6F09">
      <w:pPr>
        <w:pStyle w:val="Heading4"/>
        <w:rPr>
          <w:u w:val="single"/>
        </w:rPr>
      </w:pPr>
      <w:r>
        <w:t>Advantage 1---</w:t>
      </w:r>
      <w:r w:rsidRPr="00E86A7A">
        <w:rPr>
          <w:u w:val="single"/>
        </w:rPr>
        <w:t>BLOCKCHAIN</w:t>
      </w:r>
    </w:p>
    <w:p w14:paraId="0230AB71" w14:textId="77777777" w:rsidR="00AC6F09" w:rsidRPr="00056085" w:rsidRDefault="00AC6F09" w:rsidP="00AC6F09">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202DB3AB" w14:textId="77777777" w:rsidR="00AC6F09" w:rsidRDefault="00AC6F09" w:rsidP="00AC6F0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145278A4" w14:textId="77777777" w:rsidR="00AC6F09" w:rsidRPr="00E86A7A" w:rsidRDefault="00AC6F09" w:rsidP="00AC6F09">
      <w:pPr>
        <w:rPr>
          <w:sz w:val="16"/>
        </w:rPr>
      </w:pPr>
      <w:r w:rsidRPr="00E86A7A">
        <w:rPr>
          <w:sz w:val="16"/>
        </w:rPr>
        <w:t>5</w:t>
      </w:r>
      <w:r>
        <w:rPr>
          <w:sz w:val="16"/>
        </w:rPr>
        <w:t xml:space="preserve"> </w:t>
      </w:r>
      <w:r w:rsidRPr="00E86A7A">
        <w:rPr>
          <w:sz w:val="16"/>
        </w:rPr>
        <w:t>A WIN-WIN THEORY</w:t>
      </w:r>
    </w:p>
    <w:p w14:paraId="3AEAEF64" w14:textId="77777777" w:rsidR="00AC6F09" w:rsidRPr="00E86A7A" w:rsidRDefault="00AC6F09" w:rsidP="00AC6F09">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61EE9190" w14:textId="77777777" w:rsidR="00AC6F09" w:rsidRPr="00E86A7A" w:rsidRDefault="00AC6F09" w:rsidP="00AC6F09">
      <w:pPr>
        <w:rPr>
          <w:sz w:val="16"/>
        </w:rPr>
      </w:pPr>
      <w:r w:rsidRPr="00E86A7A">
        <w:rPr>
          <w:sz w:val="16"/>
        </w:rPr>
        <w:t>5.1 A Win for Antitrust</w:t>
      </w:r>
    </w:p>
    <w:p w14:paraId="18533109" w14:textId="77777777" w:rsidR="00AC6F09" w:rsidRPr="001F1B5A" w:rsidRDefault="00AC6F09" w:rsidP="00AC6F09">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4A8CD314" w14:textId="77777777" w:rsidR="00AC6F09" w:rsidRPr="001F1B5A" w:rsidRDefault="00AC6F09" w:rsidP="00AC6F09">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178A7192" w14:textId="77777777" w:rsidR="00AC6F09" w:rsidRPr="001F1B5A" w:rsidRDefault="00AC6F09" w:rsidP="00AC6F09">
      <w:pPr>
        <w:rPr>
          <w:sz w:val="16"/>
        </w:rPr>
      </w:pPr>
      <w:r w:rsidRPr="001F1B5A">
        <w:rPr>
          <w:sz w:val="16"/>
        </w:rPr>
        <w:t>5.2 A Win for Blockchain</w:t>
      </w:r>
    </w:p>
    <w:p w14:paraId="3533B692" w14:textId="77777777" w:rsidR="00AC6F09" w:rsidRPr="00E86A7A" w:rsidRDefault="00AC6F09" w:rsidP="00AC6F09">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1BEFD249" w14:textId="77777777" w:rsidR="00AC6F09" w:rsidRPr="00E86A7A" w:rsidRDefault="00AC6F09" w:rsidP="00AC6F09">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5A630CCA" w14:textId="77777777" w:rsidR="00AC6F09" w:rsidRPr="00E86A7A" w:rsidRDefault="00AC6F09" w:rsidP="00AC6F09">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24EE8C28" w14:textId="77777777" w:rsidR="00AC6F09" w:rsidRPr="00E86A7A" w:rsidRDefault="00AC6F09" w:rsidP="00AC6F09">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6E83AE26" w14:textId="77777777" w:rsidR="00AC6F09" w:rsidRPr="00E86A7A" w:rsidRDefault="00AC6F09" w:rsidP="00AC6F09">
      <w:pPr>
        <w:rPr>
          <w:sz w:val="16"/>
        </w:rPr>
      </w:pPr>
      <w:r w:rsidRPr="00E86A7A">
        <w:rPr>
          <w:sz w:val="16"/>
        </w:rPr>
        <w:t>6 CHAPTER SUMMARY AND BEYOND</w:t>
      </w:r>
    </w:p>
    <w:p w14:paraId="4CBCDCEB" w14:textId="77777777" w:rsidR="00AC6F09" w:rsidRPr="00E86A7A" w:rsidRDefault="00AC6F09" w:rsidP="00AC6F09">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0473F99E" w14:textId="77777777" w:rsidR="00AC6F09" w:rsidRDefault="00AC6F09" w:rsidP="00AC6F09">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 xml:space="preserve">anticompetitive </w:t>
      </w:r>
      <w:proofErr w:type="gramStart"/>
      <w:r w:rsidRPr="00361E40">
        <w:rPr>
          <w:rStyle w:val="Emphasis"/>
          <w:highlight w:val="cyan"/>
        </w:rPr>
        <w:t>practices</w:t>
      </w:r>
      <w:proofErr w:type="gramEnd"/>
      <w:r w:rsidRPr="00E86A7A">
        <w:rPr>
          <w:rStyle w:val="StyleUnderline"/>
        </w:rPr>
        <w:t xml:space="preserve"> and </w:t>
      </w:r>
      <w:r w:rsidRPr="00E86A7A">
        <w:rPr>
          <w:rStyle w:val="Emphasis"/>
        </w:rPr>
        <w:t>assigning liability</w:t>
      </w:r>
      <w:r w:rsidRPr="00E86A7A">
        <w:rPr>
          <w:sz w:val="16"/>
        </w:rPr>
        <w:t>.</w:t>
      </w:r>
    </w:p>
    <w:p w14:paraId="703BD87E" w14:textId="77777777" w:rsidR="00AC6F09" w:rsidRPr="00532881" w:rsidRDefault="00AC6F09" w:rsidP="00AC6F09">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42ED5F85" w14:textId="77777777" w:rsidR="00AC6F09" w:rsidRDefault="00AC6F09" w:rsidP="00AC6F0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27765400" w14:textId="77777777" w:rsidR="00AC6F09" w:rsidRPr="00FB7A60" w:rsidRDefault="00AC6F09" w:rsidP="00AC6F09">
      <w:pPr>
        <w:rPr>
          <w:sz w:val="16"/>
        </w:rPr>
      </w:pPr>
      <w:r w:rsidRPr="00FB7A60">
        <w:rPr>
          <w:sz w:val="16"/>
        </w:rPr>
        <w:t>2 THE SPECTER OF NEUTRALIZATION</w:t>
      </w:r>
    </w:p>
    <w:p w14:paraId="01813FF2" w14:textId="77777777" w:rsidR="00AC6F09" w:rsidRPr="00FB7A60" w:rsidRDefault="00AC6F09" w:rsidP="00AC6F09">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567EE661" w14:textId="77777777" w:rsidR="00AC6F09" w:rsidRPr="00FB7A60" w:rsidRDefault="00AC6F09" w:rsidP="00AC6F09">
      <w:pPr>
        <w:rPr>
          <w:sz w:val="16"/>
        </w:rPr>
      </w:pPr>
      <w:r w:rsidRPr="00FB7A60">
        <w:rPr>
          <w:sz w:val="16"/>
        </w:rPr>
        <w:t>2.1 One Goal, Two Methods</w:t>
      </w:r>
    </w:p>
    <w:p w14:paraId="5D58EB4F" w14:textId="77777777" w:rsidR="00AC6F09" w:rsidRPr="00FB7A60" w:rsidRDefault="00AC6F09" w:rsidP="00AC6F09">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3748135C" w14:textId="77777777" w:rsidR="00AC6F09" w:rsidRPr="00FB7A60" w:rsidRDefault="00AC6F09" w:rsidP="00AC6F09">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631B8C35" w14:textId="77777777" w:rsidR="00AC6F09" w:rsidRPr="00FB7A60" w:rsidRDefault="00AC6F09" w:rsidP="00AC6F09">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32DEBAA6" w14:textId="77777777" w:rsidR="00AC6F09" w:rsidRPr="00FB7A60" w:rsidRDefault="00AC6F09" w:rsidP="00AC6F09">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25AB53A3" w14:textId="77777777" w:rsidR="00AC6F09" w:rsidRPr="00FB7A60" w:rsidRDefault="00AC6F09" w:rsidP="00AC6F09">
      <w:pPr>
        <w:rPr>
          <w:sz w:val="16"/>
        </w:rPr>
      </w:pPr>
      <w:r w:rsidRPr="00FB7A60">
        <w:rPr>
          <w:sz w:val="16"/>
        </w:rPr>
        <w:t>2.2 The (Long) Road Ahead</w:t>
      </w:r>
    </w:p>
    <w:p w14:paraId="38B46C2E" w14:textId="77777777" w:rsidR="00AC6F09" w:rsidRPr="00FB7A60" w:rsidRDefault="00AC6F09" w:rsidP="00AC6F09">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7CA703FD" w14:textId="77777777" w:rsidR="00AC6F09" w:rsidRPr="00FB7A60" w:rsidRDefault="00AC6F09" w:rsidP="00AC6F09">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2E50F49A" w14:textId="77777777" w:rsidR="00AC6F09" w:rsidRPr="00FB7A60" w:rsidRDefault="00AC6F09" w:rsidP="00AC6F09">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72C47CCD" w14:textId="77777777" w:rsidR="00AC6F09" w:rsidRDefault="00AC6F09" w:rsidP="00AC6F09">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76F4C1E6" w14:textId="77777777" w:rsidR="00AC6F09" w:rsidRPr="00532881" w:rsidRDefault="00AC6F09" w:rsidP="00AC6F09">
      <w:pPr>
        <w:pStyle w:val="Heading4"/>
      </w:pPr>
      <w:r>
        <w:rPr>
          <w:u w:val="single"/>
        </w:rPr>
        <w:t>Decentralizing</w:t>
      </w:r>
      <w:r>
        <w:t xml:space="preserve"> the blockchain allows </w:t>
      </w:r>
      <w:r>
        <w:rPr>
          <w:u w:val="single"/>
        </w:rPr>
        <w:t>scalable</w:t>
      </w:r>
      <w:r>
        <w:t xml:space="preserve"> transaction validation</w:t>
      </w:r>
    </w:p>
    <w:p w14:paraId="26BF9775" w14:textId="77777777" w:rsidR="00AC6F09" w:rsidRDefault="00AC6F09" w:rsidP="00AC6F0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1F222392" w14:textId="77777777" w:rsidR="00AC6F09" w:rsidRPr="0020456F" w:rsidRDefault="00AC6F09" w:rsidP="00AC6F09">
      <w:pPr>
        <w:rPr>
          <w:sz w:val="16"/>
        </w:rPr>
      </w:pPr>
      <w:r w:rsidRPr="0020456F">
        <w:rPr>
          <w:sz w:val="16"/>
        </w:rPr>
        <w:t>2 BLOCKCHAIN INTERNAL FACTORS</w:t>
      </w:r>
    </w:p>
    <w:p w14:paraId="7BBB5720" w14:textId="77777777" w:rsidR="00AC6F09" w:rsidRPr="0020456F" w:rsidRDefault="00AC6F09" w:rsidP="00AC6F09">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5D0A6494" w14:textId="77777777" w:rsidR="00AC6F09" w:rsidRPr="0020456F" w:rsidRDefault="00AC6F09" w:rsidP="00AC6F09">
      <w:pPr>
        <w:rPr>
          <w:sz w:val="16"/>
        </w:rPr>
      </w:pPr>
      <w:r w:rsidRPr="0020456F">
        <w:rPr>
          <w:sz w:val="16"/>
        </w:rPr>
        <w:t>2.1 The Trifecta: Intra-blockchain Evolution</w:t>
      </w:r>
    </w:p>
    <w:p w14:paraId="72C168A4" w14:textId="77777777" w:rsidR="00AC6F09" w:rsidRPr="0020456F" w:rsidRDefault="00AC6F09" w:rsidP="00AC6F09">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00D8447B" w14:textId="77777777" w:rsidR="00AC6F09" w:rsidRPr="0020456F" w:rsidRDefault="00AC6F09" w:rsidP="00AC6F09">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03C7E18D" w14:textId="77777777" w:rsidR="00AC6F09" w:rsidRDefault="00AC6F09" w:rsidP="00AC6F09">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2624A0E9" w14:textId="77777777" w:rsidR="00AC6F09" w:rsidRPr="00F15183" w:rsidRDefault="00AC6F09" w:rsidP="00AC6F09">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663DE2F1" w14:textId="77777777" w:rsidR="00AC6F09" w:rsidRPr="006A40E6" w:rsidRDefault="00AC6F09" w:rsidP="00AC6F09">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6F381F5D" w14:textId="77777777" w:rsidR="00AC6F09" w:rsidRPr="006A40E6" w:rsidRDefault="00AC6F09" w:rsidP="00AC6F09">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571812D8" w14:textId="77777777" w:rsidR="00AC6F09" w:rsidRPr="006A40E6" w:rsidRDefault="00AC6F09" w:rsidP="00AC6F09">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5197BD36" w14:textId="77777777" w:rsidR="00AC6F09" w:rsidRPr="006A40E6" w:rsidRDefault="00AC6F09" w:rsidP="00AC6F09">
      <w:pPr>
        <w:rPr>
          <w:sz w:val="16"/>
        </w:rPr>
      </w:pPr>
      <w:r w:rsidRPr="006A40E6">
        <w:rPr>
          <w:sz w:val="16"/>
        </w:rPr>
        <w:t>Energy</w:t>
      </w:r>
    </w:p>
    <w:p w14:paraId="4542AB2A" w14:textId="77777777" w:rsidR="00AC6F09" w:rsidRPr="006A40E6" w:rsidRDefault="00AC6F09" w:rsidP="00AC6F09">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29AD4F56" w14:textId="77777777" w:rsidR="00AC6F09" w:rsidRPr="006A40E6" w:rsidRDefault="00AC6F09" w:rsidP="00AC6F09">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78C9715A" w14:textId="77777777" w:rsidR="00AC6F09" w:rsidRPr="006A40E6" w:rsidRDefault="00AC6F09" w:rsidP="00AC6F09">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630E851A" w14:textId="77777777" w:rsidR="00AC6F09" w:rsidRPr="006A40E6" w:rsidRDefault="00AC6F09" w:rsidP="00AC6F09">
      <w:pPr>
        <w:rPr>
          <w:sz w:val="16"/>
        </w:rPr>
      </w:pPr>
      <w:r w:rsidRPr="006A40E6">
        <w:rPr>
          <w:sz w:val="16"/>
        </w:rPr>
        <w:t xml:space="preserve">Add road surfaces that produce kinetic or solar energy, and add in all the existing infrastructure like nuclear plants, </w:t>
      </w:r>
      <w:proofErr w:type="gramStart"/>
      <w:r w:rsidRPr="006A40E6">
        <w:rPr>
          <w:sz w:val="16"/>
        </w:rPr>
        <w:t>oil</w:t>
      </w:r>
      <w:proofErr w:type="gramEnd"/>
      <w:r w:rsidRPr="006A40E6">
        <w:rPr>
          <w:sz w:val="16"/>
        </w:rPr>
        <w:t xml:space="preserve">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3F151694" w14:textId="77777777" w:rsidR="00AC6F09" w:rsidRPr="006A40E6" w:rsidRDefault="00AC6F09" w:rsidP="00AC6F09">
      <w:pPr>
        <w:rPr>
          <w:sz w:val="16"/>
        </w:rPr>
      </w:pPr>
      <w:r w:rsidRPr="006A40E6">
        <w:rPr>
          <w:sz w:val="16"/>
        </w:rPr>
        <w:t>Waste Recycling</w:t>
      </w:r>
    </w:p>
    <w:p w14:paraId="27100754" w14:textId="77777777" w:rsidR="00AC6F09" w:rsidRPr="006A40E6" w:rsidRDefault="00AC6F09" w:rsidP="00AC6F09">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2CF5FA02" w14:textId="77777777" w:rsidR="00AC6F09" w:rsidRPr="006A40E6" w:rsidRDefault="00AC6F09" w:rsidP="00AC6F09">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7384E60E" w14:textId="77777777" w:rsidR="00AC6F09" w:rsidRPr="006A40E6" w:rsidRDefault="00AC6F09" w:rsidP="00AC6F09">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4C7AA44A" w14:textId="77777777" w:rsidR="00AC6F09" w:rsidRPr="006A40E6" w:rsidRDefault="00AC6F09" w:rsidP="00AC6F09">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17FD98CE" w14:textId="77777777" w:rsidR="00AC6F09" w:rsidRPr="006A40E6" w:rsidRDefault="00AC6F09" w:rsidP="00AC6F09">
      <w:pPr>
        <w:rPr>
          <w:sz w:val="16"/>
        </w:rPr>
      </w:pPr>
      <w:r w:rsidRPr="006A40E6">
        <w:rPr>
          <w:sz w:val="16"/>
        </w:rPr>
        <w:t xml:space="preserve">Think one step further and the recycling containers could be fitted with solar drone technology and fly themselves to the recycling center when full. </w:t>
      </w:r>
    </w:p>
    <w:p w14:paraId="76DBDC37" w14:textId="77777777" w:rsidR="00AC6F09" w:rsidRPr="006A40E6" w:rsidRDefault="00AC6F09" w:rsidP="00AC6F09">
      <w:pPr>
        <w:rPr>
          <w:sz w:val="16"/>
        </w:rPr>
      </w:pPr>
      <w:r w:rsidRPr="006A40E6">
        <w:rPr>
          <w:sz w:val="16"/>
        </w:rPr>
        <w:t>Supply Chain Management</w:t>
      </w:r>
    </w:p>
    <w:p w14:paraId="6B9C31D3" w14:textId="77777777" w:rsidR="00AC6F09" w:rsidRPr="006A40E6" w:rsidRDefault="00AC6F09" w:rsidP="00AC6F09">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623051A1" w14:textId="77777777" w:rsidR="00AC6F09" w:rsidRPr="006A40E6" w:rsidRDefault="00AC6F09" w:rsidP="00AC6F09">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72B86F91" w14:textId="77777777" w:rsidR="00AC6F09" w:rsidRPr="006A40E6" w:rsidRDefault="00AC6F09" w:rsidP="00AC6F09">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w:t>
      </w:r>
      <w:proofErr w:type="gramStart"/>
      <w:r w:rsidRPr="006A40E6">
        <w:rPr>
          <w:sz w:val="16"/>
        </w:rPr>
        <w:t>tracked</w:t>
      </w:r>
      <w:proofErr w:type="gramEnd"/>
      <w:r w:rsidRPr="006A40E6">
        <w:rPr>
          <w:sz w:val="16"/>
        </w:rPr>
        <w:t xml:space="preserve"> and paid for through blockchain technology. </w:t>
      </w:r>
    </w:p>
    <w:p w14:paraId="289D04F7" w14:textId="77777777" w:rsidR="00AC6F09" w:rsidRPr="006A40E6" w:rsidRDefault="00AC6F09" w:rsidP="00AC6F09">
      <w:pPr>
        <w:rPr>
          <w:sz w:val="16"/>
        </w:rPr>
      </w:pPr>
      <w:r w:rsidRPr="006A40E6">
        <w:rPr>
          <w:sz w:val="16"/>
        </w:rPr>
        <w:t xml:space="preserve">Or think about this: a blockchain enabled 3D-printer as a public service, secured, tracked, and monetized through blockchain. </w:t>
      </w:r>
    </w:p>
    <w:p w14:paraId="2AD431CD" w14:textId="77777777" w:rsidR="00AC6F09" w:rsidRPr="006A40E6" w:rsidRDefault="00AC6F09" w:rsidP="00AC6F09">
      <w:pPr>
        <w:rPr>
          <w:sz w:val="16"/>
        </w:rPr>
      </w:pPr>
      <w:r w:rsidRPr="006A40E6">
        <w:rPr>
          <w:sz w:val="16"/>
        </w:rPr>
        <w:t>The food industry is forging ahead hear with the tracking of origin and transportation paths of food.</w:t>
      </w:r>
    </w:p>
    <w:p w14:paraId="2987568C" w14:textId="77777777" w:rsidR="00AC6F09" w:rsidRPr="006A40E6" w:rsidRDefault="00AC6F09" w:rsidP="00AC6F09">
      <w:pPr>
        <w:rPr>
          <w:sz w:val="16"/>
        </w:rPr>
      </w:pPr>
      <w:r w:rsidRPr="006A40E6">
        <w:rPr>
          <w:sz w:val="16"/>
        </w:rPr>
        <w:t>Environmental Protection</w:t>
      </w:r>
    </w:p>
    <w:p w14:paraId="481000DE" w14:textId="77777777" w:rsidR="00AC6F09" w:rsidRPr="006A40E6" w:rsidRDefault="00AC6F09" w:rsidP="00AC6F09">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28FE0D7B" w14:textId="77777777" w:rsidR="00AC6F09" w:rsidRPr="006A40E6" w:rsidRDefault="00AC6F09" w:rsidP="00AC6F09">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3557F071" w14:textId="77777777" w:rsidR="00AC6F09" w:rsidRPr="006A40E6" w:rsidRDefault="00AC6F09" w:rsidP="00AC6F09">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09AFE0D7" w14:textId="77777777" w:rsidR="00AC6F09" w:rsidRPr="006A40E6" w:rsidRDefault="00AC6F09" w:rsidP="00AC6F09">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3B515E04" w14:textId="77777777" w:rsidR="00AC6F09" w:rsidRPr="006A40E6" w:rsidRDefault="00AC6F09" w:rsidP="00AC6F09">
      <w:pPr>
        <w:rPr>
          <w:sz w:val="16"/>
        </w:rPr>
      </w:pPr>
      <w:r w:rsidRPr="006A40E6">
        <w:rPr>
          <w:sz w:val="16"/>
        </w:rPr>
        <w:t>Development programs</w:t>
      </w:r>
    </w:p>
    <w:p w14:paraId="3B9084FD" w14:textId="77777777" w:rsidR="00AC6F09" w:rsidRPr="006A40E6" w:rsidRDefault="00AC6F09" w:rsidP="00AC6F09">
      <w:pPr>
        <w:rPr>
          <w:sz w:val="16"/>
        </w:rPr>
      </w:pPr>
      <w:r w:rsidRPr="006A40E6">
        <w:rPr>
          <w:sz w:val="16"/>
        </w:rPr>
        <w:t xml:space="preserve">Like environmental protection, development programs are contracts between remote parties that need to be enforced. </w:t>
      </w:r>
    </w:p>
    <w:p w14:paraId="324AA6F7" w14:textId="77777777" w:rsidR="00AC6F09" w:rsidRPr="006A40E6" w:rsidRDefault="00AC6F09" w:rsidP="00AC6F09">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74F42F63" w14:textId="77777777" w:rsidR="00AC6F09" w:rsidRPr="006A40E6" w:rsidRDefault="00AC6F09" w:rsidP="00AC6F09">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56CAEB1D" w14:textId="77777777" w:rsidR="00AC6F09" w:rsidRPr="006A40E6" w:rsidRDefault="00AC6F09" w:rsidP="00AC6F09">
      <w:pPr>
        <w:rPr>
          <w:sz w:val="16"/>
        </w:rPr>
      </w:pPr>
      <w:r w:rsidRPr="006A40E6">
        <w:rPr>
          <w:sz w:val="16"/>
        </w:rPr>
        <w:t xml:space="preserve">Carbon Tax </w:t>
      </w:r>
    </w:p>
    <w:p w14:paraId="41AAA501" w14:textId="77777777" w:rsidR="00AC6F09" w:rsidRPr="006A40E6" w:rsidRDefault="00AC6F09" w:rsidP="00AC6F09">
      <w:pPr>
        <w:rPr>
          <w:sz w:val="16"/>
        </w:rPr>
      </w:pPr>
      <w:r w:rsidRPr="006A40E6">
        <w:rPr>
          <w:sz w:val="16"/>
        </w:rPr>
        <w:t xml:space="preserve">In the current system, the environmental impact of each product is difficult to determine, and its carbon footprint is not factored into the price. </w:t>
      </w:r>
    </w:p>
    <w:p w14:paraId="4A88FFAA" w14:textId="77777777" w:rsidR="00AC6F09" w:rsidRPr="006A40E6" w:rsidRDefault="00AC6F09" w:rsidP="00AC6F09">
      <w:pPr>
        <w:rPr>
          <w:sz w:val="16"/>
        </w:rPr>
      </w:pPr>
      <w:r w:rsidRPr="006A40E6">
        <w:rPr>
          <w:sz w:val="16"/>
        </w:rPr>
        <w:t>This means that there is little incentive for consumers to buy products with a low carbon footprint, and little incentive for companies to sell such products.</w:t>
      </w:r>
    </w:p>
    <w:p w14:paraId="04C4F09B" w14:textId="77777777" w:rsidR="00AC6F09" w:rsidRPr="006A40E6" w:rsidRDefault="00AC6F09" w:rsidP="00AC6F09">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124F279A" w14:textId="77777777" w:rsidR="00AC6F09" w:rsidRPr="006A40E6" w:rsidRDefault="00AC6F09" w:rsidP="00AC6F09">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01AF08C1" w14:textId="77777777" w:rsidR="00AC6F09" w:rsidRPr="006A40E6" w:rsidRDefault="00AC6F09" w:rsidP="00AC6F09">
      <w:pPr>
        <w:rPr>
          <w:sz w:val="16"/>
        </w:rPr>
      </w:pPr>
      <w:r w:rsidRPr="006A40E6">
        <w:rPr>
          <w:sz w:val="16"/>
        </w:rPr>
        <w:t>You could automatically see (</w:t>
      </w:r>
      <w:proofErr w:type="gramStart"/>
      <w:r w:rsidRPr="006A40E6">
        <w:rPr>
          <w:sz w:val="16"/>
        </w:rPr>
        <w:t>e.g.</w:t>
      </w:r>
      <w:proofErr w:type="gramEnd"/>
      <w:r w:rsidRPr="006A40E6">
        <w:rPr>
          <w:sz w:val="16"/>
        </w:rPr>
        <w:t xml:space="preserve"> by scanning a barcode on a product), if it was made by an environmentally sound low-carbon facility, or a wasteful polluter.</w:t>
      </w:r>
    </w:p>
    <w:p w14:paraId="32EF845E" w14:textId="77777777" w:rsidR="00AC6F09" w:rsidRPr="006A40E6" w:rsidRDefault="00AC6F09" w:rsidP="00AC6F09">
      <w:pPr>
        <w:rPr>
          <w:sz w:val="16"/>
        </w:rPr>
      </w:pPr>
      <w:r w:rsidRPr="006A40E6">
        <w:rPr>
          <w:sz w:val="16"/>
        </w:rPr>
        <w:t>Access to credit</w:t>
      </w:r>
    </w:p>
    <w:p w14:paraId="29B5E318" w14:textId="77777777" w:rsidR="00AC6F09" w:rsidRPr="006A40E6" w:rsidRDefault="00AC6F09" w:rsidP="00AC6F09">
      <w:pPr>
        <w:rPr>
          <w:sz w:val="16"/>
        </w:rPr>
      </w:pPr>
      <w:r w:rsidRPr="006A40E6">
        <w:rPr>
          <w:sz w:val="16"/>
        </w:rPr>
        <w:t>Just as it tracks financial payments and all the data mentioned above, blockchains could be configured to manage access to credit.</w:t>
      </w:r>
    </w:p>
    <w:p w14:paraId="41D5CB23" w14:textId="77777777" w:rsidR="00AC6F09" w:rsidRPr="006A40E6" w:rsidRDefault="00AC6F09" w:rsidP="00AC6F09">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41DED921" w14:textId="77777777" w:rsidR="00AC6F09" w:rsidRPr="006A40E6" w:rsidRDefault="00AC6F09" w:rsidP="00AC6F09">
      <w:pPr>
        <w:rPr>
          <w:sz w:val="16"/>
        </w:rPr>
      </w:pPr>
      <w:r w:rsidRPr="006A40E6">
        <w:rPr>
          <w:sz w:val="16"/>
        </w:rPr>
        <w:t xml:space="preserve">Summary </w:t>
      </w:r>
    </w:p>
    <w:p w14:paraId="1D3C918B" w14:textId="77777777" w:rsidR="00AC6F09" w:rsidRPr="006A40E6" w:rsidRDefault="00AC6F09" w:rsidP="00AC6F09">
      <w:pPr>
        <w:rPr>
          <w:sz w:val="16"/>
        </w:rPr>
      </w:pPr>
      <w:r w:rsidRPr="006A40E6">
        <w:rPr>
          <w:sz w:val="16"/>
        </w:rPr>
        <w:t xml:space="preserve">In short, blockchain technology allows the management of incentives. </w:t>
      </w:r>
    </w:p>
    <w:p w14:paraId="37A85112" w14:textId="77777777" w:rsidR="00AC6F09" w:rsidRPr="006A40E6" w:rsidRDefault="00AC6F09" w:rsidP="00AC6F09">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4F3AF5A2" w14:textId="77777777" w:rsidR="00AC6F09" w:rsidRPr="006A40E6" w:rsidRDefault="00AC6F09" w:rsidP="00AC6F09">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23EE1661" w14:textId="77777777" w:rsidR="00AC6F09" w:rsidRPr="006A40E6" w:rsidRDefault="00AC6F09" w:rsidP="00AC6F09">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7FDD487F" w14:textId="77777777" w:rsidR="00AC6F09" w:rsidRPr="006A40E6" w:rsidRDefault="00AC6F09" w:rsidP="00AC6F09">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6733385B" w14:textId="77777777" w:rsidR="00AC6F09" w:rsidRPr="006A40E6" w:rsidRDefault="00AC6F09" w:rsidP="00AC6F09">
      <w:pPr>
        <w:rPr>
          <w:sz w:val="16"/>
        </w:rPr>
      </w:pPr>
      <w:r w:rsidRPr="006A40E6">
        <w:rPr>
          <w:sz w:val="16"/>
        </w:rPr>
        <w:t xml:space="preserve">The final hurdle is the willingness of governments to change, and the willingness of participants to live in such a transparent world. </w:t>
      </w:r>
    </w:p>
    <w:p w14:paraId="3305DD97" w14:textId="77777777" w:rsidR="00AC6F09" w:rsidRDefault="00AC6F09" w:rsidP="00AC6F09">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0312BE3B" w14:textId="77777777" w:rsidR="00AC6F09" w:rsidRPr="002C123E" w:rsidRDefault="00AC6F09" w:rsidP="00AC6F09">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01187EC8" w14:textId="77777777" w:rsidR="00AC6F09" w:rsidRDefault="00AC6F09" w:rsidP="00AC6F09">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23C46B9E" w14:textId="77777777" w:rsidR="00AC6F09" w:rsidRPr="007C6BAD" w:rsidRDefault="00AC6F09" w:rsidP="00AC6F09">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41615646" w14:textId="77777777" w:rsidR="00AC6F09" w:rsidRPr="007C6BAD" w:rsidRDefault="00AC6F09" w:rsidP="00AC6F09">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4E3785DF" w14:textId="77777777" w:rsidR="00AC6F09" w:rsidRPr="007C6BAD" w:rsidRDefault="00AC6F09" w:rsidP="00AC6F09">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43179447" w14:textId="77777777" w:rsidR="00AC6F09" w:rsidRPr="007C6BAD" w:rsidRDefault="00AC6F09" w:rsidP="00AC6F09">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gramStart"/>
      <w:r w:rsidRPr="007C6BAD">
        <w:rPr>
          <w:sz w:val="16"/>
        </w:rPr>
        <w:t>machine’s</w:t>
      </w:r>
      <w:proofErr w:type="gramEnd"/>
      <w:r w:rsidRPr="007C6BAD">
        <w:rPr>
          <w:sz w:val="16"/>
        </w:rPr>
        <w:t xml:space="preserve">.” </w:t>
      </w:r>
    </w:p>
    <w:p w14:paraId="7AA04094" w14:textId="77777777" w:rsidR="00AC6F09" w:rsidRPr="007C6BAD" w:rsidRDefault="00AC6F09" w:rsidP="00AC6F09">
      <w:pPr>
        <w:rPr>
          <w:sz w:val="16"/>
        </w:rPr>
      </w:pPr>
      <w:r w:rsidRPr="007C6BAD">
        <w:rPr>
          <w:sz w:val="16"/>
        </w:rPr>
        <w:t xml:space="preserve">Noted. </w:t>
      </w:r>
    </w:p>
    <w:p w14:paraId="70DA7755" w14:textId="77777777" w:rsidR="00AC6F09" w:rsidRPr="007C6BAD" w:rsidRDefault="00AC6F09" w:rsidP="00AC6F09">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0820E49B" w14:textId="77777777" w:rsidR="00AC6F09" w:rsidRPr="007C6BAD" w:rsidRDefault="00AC6F09" w:rsidP="00AC6F09">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70EEB0FF" w14:textId="77777777" w:rsidR="00AC6F09" w:rsidRPr="007C6BAD" w:rsidRDefault="00AC6F09" w:rsidP="00AC6F09">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10092AAA" w14:textId="77777777" w:rsidR="00AC6F09" w:rsidRPr="007C6BAD" w:rsidRDefault="00AC6F09" w:rsidP="00AC6F09">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4AB67155" w14:textId="77777777" w:rsidR="00AC6F09" w:rsidRPr="007C6BAD" w:rsidRDefault="00AC6F09" w:rsidP="00AC6F09">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54269ED9" w14:textId="77777777" w:rsidR="00AC6F09" w:rsidRPr="007C6BAD" w:rsidRDefault="00AC6F09" w:rsidP="00AC6F09">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68A8C3EB" w14:textId="77777777" w:rsidR="00AC6F09" w:rsidRPr="007C6BAD" w:rsidRDefault="00AC6F09" w:rsidP="00AC6F09">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2D710D73" w14:textId="77777777" w:rsidR="00AC6F09" w:rsidRPr="007C6BAD" w:rsidRDefault="00AC6F09" w:rsidP="00AC6F09">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651DD103" w14:textId="77777777" w:rsidR="00AC6F09" w:rsidRPr="007C6BAD" w:rsidRDefault="00AC6F09" w:rsidP="00AC6F09">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43E850EF" w14:textId="77777777" w:rsidR="00AC6F09" w:rsidRPr="007C6BAD" w:rsidRDefault="00AC6F09" w:rsidP="00AC6F09">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4275A96E" w14:textId="77777777" w:rsidR="00AC6F09" w:rsidRPr="007C6BAD" w:rsidRDefault="00AC6F09" w:rsidP="00AC6F09">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36F1BB2D" w14:textId="77777777" w:rsidR="00AC6F09" w:rsidRPr="007C6BAD" w:rsidRDefault="00AC6F09" w:rsidP="00AC6F09">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72A67B7F" w14:textId="77777777" w:rsidR="00AC6F09" w:rsidRPr="007C6BAD" w:rsidRDefault="00AC6F09" w:rsidP="00AC6F09">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77DCA248" w14:textId="77777777" w:rsidR="00AC6F09" w:rsidRPr="007C6BAD" w:rsidRDefault="00AC6F09" w:rsidP="00AC6F09">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664A9AC4" w14:textId="77777777" w:rsidR="00AC6F09" w:rsidRPr="007C6BAD" w:rsidRDefault="00AC6F09" w:rsidP="00AC6F09">
      <w:pPr>
        <w:rPr>
          <w:sz w:val="16"/>
        </w:rPr>
      </w:pPr>
      <w:r w:rsidRPr="007C6BAD">
        <w:rPr>
          <w:sz w:val="16"/>
        </w:rPr>
        <w:t xml:space="preserve">Let’s hope they choose the latter.  </w:t>
      </w:r>
    </w:p>
    <w:p w14:paraId="57203FB9" w14:textId="77777777" w:rsidR="00AC6F09" w:rsidRPr="0045572A" w:rsidRDefault="00AC6F09" w:rsidP="00AC6F09">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0B3972FA" w14:textId="77777777" w:rsidR="00AC6F09" w:rsidRDefault="00AC6F09" w:rsidP="00AC6F09">
      <w:r>
        <w:t xml:space="preserve">Lou </w:t>
      </w:r>
      <w:r w:rsidRPr="0056449F">
        <w:rPr>
          <w:rStyle w:val="Style13ptBold"/>
        </w:rPr>
        <w:t>Kerner 18</w:t>
      </w:r>
      <w:r>
        <w:t xml:space="preserve">, Head Crypto Analyst at Quantum Economics, Partner at Blockchain Coinvestors Acquition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35FCA156" w14:textId="77777777" w:rsidR="00AC6F09" w:rsidRPr="0056449F" w:rsidRDefault="00AC6F09" w:rsidP="00AC6F09">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37C622C8" w14:textId="77777777" w:rsidR="00AC6F09" w:rsidRPr="0056449F" w:rsidRDefault="00AC6F09" w:rsidP="00AC6F09">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47311185" w14:textId="77777777" w:rsidR="00AC6F09" w:rsidRPr="0056449F" w:rsidRDefault="00AC6F09" w:rsidP="00AC6F09">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407A045E" w14:textId="77777777" w:rsidR="00AC6F09" w:rsidRPr="0056449F" w:rsidRDefault="00AC6F09" w:rsidP="00AC6F09">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240656F4" w14:textId="77777777" w:rsidR="00AC6F09" w:rsidRPr="0056449F" w:rsidRDefault="00AC6F09" w:rsidP="00AC6F09">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22428916" w14:textId="77777777" w:rsidR="00AC6F09" w:rsidRPr="0056449F" w:rsidRDefault="00AC6F09" w:rsidP="00AC6F09">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6D91DE8A" w14:textId="77777777" w:rsidR="00AC6F09" w:rsidRPr="0056449F" w:rsidRDefault="00AC6F09" w:rsidP="00AC6F09">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10135443" w14:textId="77777777" w:rsidR="00AC6F09" w:rsidRPr="0056449F" w:rsidRDefault="00AC6F09" w:rsidP="00AC6F09">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50945931" w14:textId="77777777" w:rsidR="00AC6F09" w:rsidRPr="0056449F" w:rsidRDefault="00AC6F09" w:rsidP="00AC6F09">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662E983F" w14:textId="77777777" w:rsidR="00AC6F09" w:rsidRPr="0056449F" w:rsidRDefault="00AC6F09" w:rsidP="00AC6F09">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249394DC" w14:textId="77777777" w:rsidR="00AC6F09" w:rsidRPr="0056449F" w:rsidRDefault="00AC6F09" w:rsidP="00AC6F09">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4CC28BF2" w14:textId="77777777" w:rsidR="00AC6F09" w:rsidRPr="0056449F" w:rsidRDefault="00AC6F09" w:rsidP="00AC6F09">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5E7F9C74" w14:textId="77777777" w:rsidR="00AC6F09" w:rsidRPr="0056449F" w:rsidRDefault="00AC6F09" w:rsidP="00AC6F09">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60A1EA4D" w14:textId="77777777" w:rsidR="00AC6F09" w:rsidRPr="0056449F" w:rsidRDefault="00AC6F09" w:rsidP="00AC6F09">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3EA675D9" w14:textId="77777777" w:rsidR="00AC6F09" w:rsidRPr="0056449F" w:rsidRDefault="00AC6F09" w:rsidP="00AC6F09">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1303D290" w14:textId="77777777" w:rsidR="00AC6F09" w:rsidRDefault="00AC6F09" w:rsidP="00AC6F09">
      <w:pPr>
        <w:rPr>
          <w:sz w:val="16"/>
        </w:rPr>
      </w:pPr>
      <w:r w:rsidRPr="0056449F">
        <w:rPr>
          <w:sz w:val="16"/>
        </w:rPr>
        <w:t xml:space="preserve">However, if we’re going to do all those things, and countless other positive things for mankind, then we must pass accommodating regulations. I‘m encouraged that </w:t>
      </w:r>
      <w:proofErr w:type="gramStart"/>
      <w:r w:rsidRPr="0056449F">
        <w:rPr>
          <w:sz w:val="16"/>
        </w:rPr>
        <w:t>New York</w:t>
      </w:r>
      <w:proofErr w:type="gramEnd"/>
      <w:r w:rsidRPr="0056449F">
        <w:rPr>
          <w:sz w:val="16"/>
        </w:rPr>
        <w:t xml:space="preserve">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14B191CB" w14:textId="77777777" w:rsidR="00AC6F09" w:rsidRDefault="00AC6F09" w:rsidP="00AC6F09">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7B32C40D" w14:textId="77777777" w:rsidR="00AC6F09" w:rsidRDefault="00AC6F09" w:rsidP="00AC6F09">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65982679" w14:textId="77777777" w:rsidR="00AC6F09" w:rsidRPr="00D771E3" w:rsidRDefault="00AC6F09" w:rsidP="00AC6F09">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1908E4A0" w14:textId="77777777" w:rsidR="00AC6F09" w:rsidRPr="00D771E3" w:rsidRDefault="00AC6F09" w:rsidP="00AC6F09">
      <w:pPr>
        <w:rPr>
          <w:sz w:val="16"/>
        </w:rPr>
      </w:pPr>
      <w:r w:rsidRPr="00D771E3">
        <w:rPr>
          <w:sz w:val="16"/>
        </w:rPr>
        <w:t>The ‘trust machine’</w:t>
      </w:r>
    </w:p>
    <w:p w14:paraId="05377A7D" w14:textId="77777777" w:rsidR="00AC6F09" w:rsidRPr="00D771E3" w:rsidRDefault="00AC6F09" w:rsidP="00AC6F09">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w:t>
      </w:r>
      <w:proofErr w:type="gramStart"/>
      <w:r w:rsidRPr="00D771E3">
        <w:rPr>
          <w:sz w:val="16"/>
        </w:rPr>
        <w:t>finance</w:t>
      </w:r>
      <w:proofErr w:type="gramEnd"/>
      <w:r w:rsidRPr="00D771E3">
        <w:rPr>
          <w:sz w:val="16"/>
        </w:rPr>
        <w:t xml:space="preserve"> and governance. During the COVID-19 crisis, blockchain was used to produce a cheap, reliable solution for contact tracing. In Syria, blockchain is being used to create a permanent record of potential war crimes, increasing the security and integrity of the </w:t>
      </w:r>
      <w:proofErr w:type="gramStart"/>
      <w:r w:rsidRPr="00D771E3">
        <w:rPr>
          <w:sz w:val="16"/>
        </w:rPr>
        <w:t>data</w:t>
      </w:r>
      <w:proofErr w:type="gramEnd"/>
      <w:r w:rsidRPr="00D771E3">
        <w:rPr>
          <w:sz w:val="16"/>
        </w:rPr>
        <w:t xml:space="preserve"> and strengthening its admissibility as evidence in future war crimes prosecutions.</w:t>
      </w:r>
    </w:p>
    <w:p w14:paraId="3C62AEE7" w14:textId="77777777" w:rsidR="00AC6F09" w:rsidRPr="00D771E3" w:rsidRDefault="00AC6F09" w:rsidP="00AC6F09">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30DCB52D" w14:textId="77777777" w:rsidR="00AC6F09" w:rsidRPr="00D771E3" w:rsidRDefault="00AC6F09" w:rsidP="00AC6F09">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1E1F5059" w14:textId="77777777" w:rsidR="00AC6F09" w:rsidRPr="00D771E3" w:rsidRDefault="00AC6F09" w:rsidP="00AC6F09">
      <w:pPr>
        <w:rPr>
          <w:sz w:val="16"/>
        </w:rPr>
      </w:pPr>
      <w:r w:rsidRPr="00D771E3">
        <w:rPr>
          <w:sz w:val="16"/>
        </w:rPr>
        <w:t>Blockchain as a disarmament mechanism</w:t>
      </w:r>
    </w:p>
    <w:p w14:paraId="325A275F" w14:textId="77777777" w:rsidR="00AC6F09" w:rsidRPr="00D771E3" w:rsidRDefault="00AC6F09" w:rsidP="00AC6F09">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t>
      </w:r>
      <w:proofErr w:type="gramStart"/>
      <w:r w:rsidRPr="00D771E3">
        <w:rPr>
          <w:rStyle w:val="StyleUnderline"/>
        </w:rPr>
        <w:t>warheads</w:t>
      </w:r>
      <w:proofErr w:type="gramEnd"/>
      <w:r w:rsidRPr="00D771E3">
        <w:rPr>
          <w:rStyle w:val="StyleUnderline"/>
        </w:rPr>
        <w:t xml:space="preserve">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47A53477" w14:textId="77777777" w:rsidR="00AC6F09" w:rsidRPr="00D771E3" w:rsidRDefault="00AC6F09" w:rsidP="00AC6F09">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w:t>
      </w:r>
      <w:proofErr w:type="gramStart"/>
      <w:r w:rsidRPr="00D771E3">
        <w:rPr>
          <w:sz w:val="16"/>
        </w:rPr>
        <w:t>permanent</w:t>
      </w:r>
      <w:proofErr w:type="gramEnd"/>
      <w:r w:rsidRPr="00D771E3">
        <w:rPr>
          <w:sz w:val="16"/>
        </w:rPr>
        <w:t xml:space="preserve">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27DA819D" w14:textId="77777777" w:rsidR="00AC6F09" w:rsidRPr="00D771E3" w:rsidRDefault="00AC6F09" w:rsidP="00AC6F09">
      <w:pPr>
        <w:rPr>
          <w:sz w:val="16"/>
        </w:rPr>
      </w:pPr>
      <w:r w:rsidRPr="00D771E3">
        <w:rPr>
          <w:sz w:val="16"/>
        </w:rPr>
        <w:t xml:space="preserve">International collaborations like the 25-country International Partnership for Nuclear Disarmament Verification and the Quad Nuclear Verification Partnership (made up of Norway, Sweden, the United </w:t>
      </w:r>
      <w:proofErr w:type="gramStart"/>
      <w:r w:rsidRPr="00D771E3">
        <w:rPr>
          <w:sz w:val="16"/>
        </w:rPr>
        <w:t>Kingdom</w:t>
      </w:r>
      <w:proofErr w:type="gramEnd"/>
      <w:r w:rsidRPr="00D771E3">
        <w:rPr>
          <w:sz w:val="16"/>
        </w:rPr>
        <w:t xml:space="preserve">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04AB2959" w14:textId="77777777" w:rsidR="00AC6F09" w:rsidRDefault="00AC6F09" w:rsidP="00AC6F09">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355DEF7C" w14:textId="77777777" w:rsidR="00AC6F09" w:rsidRPr="00B3091B" w:rsidRDefault="00AC6F09" w:rsidP="00AC6F09">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6FB92BB4" w14:textId="77777777" w:rsidR="00AC6F09" w:rsidRPr="00DF2482" w:rsidRDefault="00AC6F09" w:rsidP="00AC6F09">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2DCE996B" w14:textId="77777777" w:rsidR="00AC6F09" w:rsidRPr="0037053C" w:rsidRDefault="00AC6F09" w:rsidP="00AC6F09">
      <w:pPr>
        <w:rPr>
          <w:sz w:val="16"/>
        </w:rPr>
      </w:pPr>
      <w:r w:rsidRPr="0037053C">
        <w:rPr>
          <w:sz w:val="16"/>
        </w:rPr>
        <w:t>A. Why Create Laws Related to Blockchain Technology?</w:t>
      </w:r>
    </w:p>
    <w:p w14:paraId="69E06F9E" w14:textId="77777777" w:rsidR="00AC6F09" w:rsidRPr="0037053C" w:rsidRDefault="00AC6F09" w:rsidP="00AC6F09">
      <w:pPr>
        <w:rPr>
          <w:sz w:val="16"/>
        </w:rPr>
      </w:pPr>
      <w:r w:rsidRPr="0037053C">
        <w:rPr>
          <w:sz w:val="16"/>
        </w:rPr>
        <w:t>1. Protecting the Public from Harm</w:t>
      </w:r>
    </w:p>
    <w:p w14:paraId="6226E0C1" w14:textId="77777777" w:rsidR="00AC6F09" w:rsidRPr="0037053C" w:rsidRDefault="00AC6F09" w:rsidP="00AC6F09">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08893C96" w14:textId="77777777" w:rsidR="00AC6F09" w:rsidRPr="0037053C" w:rsidRDefault="00AC6F09" w:rsidP="00AC6F09">
      <w:pPr>
        <w:rPr>
          <w:sz w:val="16"/>
        </w:rPr>
      </w:pPr>
      <w:r w:rsidRPr="0037053C">
        <w:rPr>
          <w:sz w:val="16"/>
        </w:rPr>
        <w:t xml:space="preserve">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13E5EC42" w14:textId="77777777" w:rsidR="00AC6F09" w:rsidRPr="0037053C" w:rsidRDefault="00AC6F09" w:rsidP="00AC6F09">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76A5686E" w14:textId="77777777" w:rsidR="00AC6F09" w:rsidRPr="0037053C" w:rsidRDefault="00AC6F09" w:rsidP="00AC6F09">
      <w:pPr>
        <w:rPr>
          <w:sz w:val="16"/>
        </w:rPr>
      </w:pPr>
      <w:r w:rsidRPr="0037053C">
        <w:rPr>
          <w:sz w:val="16"/>
        </w:rPr>
        <w:t>2. Attracting Innovation</w:t>
      </w:r>
    </w:p>
    <w:p w14:paraId="42A4369A" w14:textId="77777777" w:rsidR="00AC6F09" w:rsidRPr="0037053C" w:rsidRDefault="00AC6F09" w:rsidP="00AC6F09">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30CF887D" w14:textId="77777777" w:rsidR="00AC6F09" w:rsidRPr="0037053C" w:rsidRDefault="00AC6F09" w:rsidP="00AC6F09">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24B3F562" w14:textId="77777777" w:rsidR="00AC6F09" w:rsidRPr="0037053C" w:rsidRDefault="00AC6F09" w:rsidP="00AC6F09">
      <w:pPr>
        <w:rPr>
          <w:sz w:val="8"/>
          <w:szCs w:val="14"/>
        </w:rPr>
      </w:pPr>
      <w:r w:rsidRPr="0037053C">
        <w:rPr>
          <w:sz w:val="8"/>
          <w:szCs w:val="14"/>
        </w:rPr>
        <w:t>B. The Legislative Definition Problem</w:t>
      </w:r>
    </w:p>
    <w:p w14:paraId="26D97F81" w14:textId="77777777" w:rsidR="00AC6F09" w:rsidRPr="0037053C" w:rsidRDefault="00AC6F09" w:rsidP="00AC6F09">
      <w:pPr>
        <w:rPr>
          <w:sz w:val="8"/>
          <w:szCs w:val="14"/>
        </w:rPr>
      </w:pPr>
      <w:r w:rsidRPr="0037053C">
        <w:rPr>
          <w:sz w:val="8"/>
          <w:szCs w:val="14"/>
        </w:rPr>
        <w:t xml:space="preserve">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w:t>
      </w:r>
      <w:proofErr w:type="gramStart"/>
      <w:r w:rsidRPr="0037053C">
        <w:rPr>
          <w:sz w:val="8"/>
          <w:szCs w:val="14"/>
        </w:rPr>
        <w:t>Nebraska</w:t>
      </w:r>
      <w:proofErr w:type="gramEnd"/>
      <w:r w:rsidRPr="0037053C">
        <w:rPr>
          <w:sz w:val="8"/>
          <w:szCs w:val="14"/>
        </w:rPr>
        <w:t xml:space="preserve">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00FD359C" w14:textId="77777777" w:rsidR="00AC6F09" w:rsidRPr="0037053C" w:rsidRDefault="00AC6F09" w:rsidP="00AC6F09">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0CFE4890" w14:textId="77777777" w:rsidR="00AC6F09" w:rsidRPr="0037053C" w:rsidRDefault="00AC6F09" w:rsidP="00AC6F09">
      <w:pPr>
        <w:rPr>
          <w:sz w:val="8"/>
          <w:szCs w:val="14"/>
        </w:rPr>
      </w:pPr>
      <w:r w:rsidRPr="0037053C">
        <w:rPr>
          <w:sz w:val="8"/>
          <w:szCs w:val="14"/>
        </w:rPr>
        <w:t>The California Blockchain Working Group, after much discussion and debate, created a new definition of blockchain in 2020 for state legislative purposes:</w:t>
      </w:r>
    </w:p>
    <w:p w14:paraId="12327A35" w14:textId="77777777" w:rsidR="00AC6F09" w:rsidRPr="0037053C" w:rsidRDefault="00AC6F09" w:rsidP="00AC6F09">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35870395" w14:textId="77777777" w:rsidR="00AC6F09" w:rsidRPr="0037053C" w:rsidRDefault="00AC6F09" w:rsidP="00AC6F09">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17A12F6E" w14:textId="77777777" w:rsidR="00AC6F09" w:rsidRPr="0037053C" w:rsidRDefault="00AC6F09" w:rsidP="00AC6F09">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1DA544E9" w14:textId="77777777" w:rsidR="00AC6F09" w:rsidRPr="0037053C" w:rsidRDefault="00AC6F09" w:rsidP="00AC6F09">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68517017" w14:textId="77777777" w:rsidR="00AC6F09" w:rsidRPr="0037053C" w:rsidRDefault="00AC6F09" w:rsidP="00AC6F09">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17460D35" w14:textId="77777777" w:rsidR="00AC6F09" w:rsidRPr="0037053C" w:rsidRDefault="00AC6F09" w:rsidP="00AC6F09">
      <w:pPr>
        <w:rPr>
          <w:sz w:val="8"/>
          <w:szCs w:val="14"/>
        </w:rPr>
      </w:pPr>
      <w:r w:rsidRPr="0037053C">
        <w:rPr>
          <w:sz w:val="8"/>
          <w:szCs w:val="14"/>
        </w:rPr>
        <w:t>C. The Fast Pace of Blockchain Technology Development</w:t>
      </w:r>
    </w:p>
    <w:p w14:paraId="75755E7A" w14:textId="77777777" w:rsidR="00AC6F09" w:rsidRPr="0037053C" w:rsidRDefault="00AC6F09" w:rsidP="00AC6F09">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32B65F50" w14:textId="77777777" w:rsidR="00AC6F09" w:rsidRPr="0037053C" w:rsidRDefault="00AC6F09" w:rsidP="00AC6F09">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1973569B" w14:textId="77777777" w:rsidR="00AC6F09" w:rsidRPr="0037053C" w:rsidRDefault="00AC6F09" w:rsidP="00AC6F09">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78CE4A47" w14:textId="77777777" w:rsidR="00AC6F09" w:rsidRPr="0037053C" w:rsidRDefault="00AC6F09" w:rsidP="00AC6F09">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1D047B0F" w14:textId="77777777" w:rsidR="00AC6F09" w:rsidRPr="0037053C" w:rsidRDefault="00AC6F09" w:rsidP="00AC6F09">
      <w:pPr>
        <w:rPr>
          <w:sz w:val="8"/>
          <w:szCs w:val="14"/>
        </w:rPr>
      </w:pPr>
      <w:r w:rsidRPr="0037053C">
        <w:rPr>
          <w:sz w:val="8"/>
          <w:szCs w:val="14"/>
        </w:rPr>
        <w:t>D. Blockchain Technology's High Learning Curve for Lawmakers</w:t>
      </w:r>
    </w:p>
    <w:p w14:paraId="4FF1AC44" w14:textId="77777777" w:rsidR="00AC6F09" w:rsidRPr="0037053C" w:rsidRDefault="00AC6F09" w:rsidP="00AC6F09">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056A80ED" w14:textId="77777777" w:rsidR="00AC6F09" w:rsidRPr="0037053C" w:rsidRDefault="00AC6F09" w:rsidP="00AC6F09">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61E0BDDE" w14:textId="77777777" w:rsidR="00AC6F09" w:rsidRPr="0037053C" w:rsidRDefault="00AC6F09" w:rsidP="00AC6F09">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05E0C937" w14:textId="77777777" w:rsidR="00AC6F09" w:rsidRPr="0037053C" w:rsidRDefault="00AC6F09" w:rsidP="00AC6F09">
      <w:pPr>
        <w:rPr>
          <w:sz w:val="8"/>
          <w:szCs w:val="14"/>
        </w:rPr>
      </w:pPr>
      <w:r w:rsidRPr="0037053C">
        <w:rPr>
          <w:sz w:val="8"/>
          <w:szCs w:val="14"/>
        </w:rPr>
        <w:t xml:space="preserve">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w:t>
      </w:r>
      <w:proofErr w:type="gramStart"/>
      <w:r w:rsidRPr="0037053C">
        <w:rPr>
          <w:sz w:val="8"/>
          <w:szCs w:val="14"/>
        </w:rPr>
        <w:t>counsels</w:t>
      </w:r>
      <w:proofErr w:type="gramEnd"/>
      <w:r w:rsidRPr="0037053C">
        <w:rPr>
          <w:sz w:val="8"/>
          <w:szCs w:val="14"/>
        </w:rPr>
        <w:t xml:space="preserve"> lawmakers to "[a]dopt a [c]ritical [m]indset" in this educational process, to ensure they are not unduly influenced by hype or unreliable sources. 57</w:t>
      </w:r>
    </w:p>
    <w:p w14:paraId="1B93F51C" w14:textId="77777777" w:rsidR="00AC6F09" w:rsidRPr="0037053C" w:rsidRDefault="00AC6F09" w:rsidP="00AC6F09">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162EFA82" w14:textId="77777777" w:rsidR="00AC6F09" w:rsidRPr="0037053C" w:rsidRDefault="00AC6F09" w:rsidP="00AC6F09">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234CFDB5" w14:textId="77777777" w:rsidR="00AC6F09" w:rsidRPr="0037053C" w:rsidRDefault="00AC6F09" w:rsidP="00AC6F09">
      <w:pPr>
        <w:rPr>
          <w:sz w:val="8"/>
          <w:szCs w:val="14"/>
        </w:rPr>
      </w:pPr>
      <w:r w:rsidRPr="0037053C">
        <w:rPr>
          <w:sz w:val="8"/>
          <w:szCs w:val="14"/>
        </w:rPr>
        <w:t>II. FIVE FACTORS FOR LEGISLATIVE CONSIDERATION</w:t>
      </w:r>
    </w:p>
    <w:p w14:paraId="5BADD03C" w14:textId="77777777" w:rsidR="00AC6F09" w:rsidRPr="0037053C" w:rsidRDefault="00AC6F09" w:rsidP="00AC6F09">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361A7294" w14:textId="77777777" w:rsidR="00AC6F09" w:rsidRPr="0037053C" w:rsidRDefault="00AC6F09" w:rsidP="00AC6F09">
      <w:pPr>
        <w:rPr>
          <w:sz w:val="8"/>
          <w:szCs w:val="14"/>
        </w:rPr>
      </w:pPr>
      <w:r w:rsidRPr="0037053C">
        <w:rPr>
          <w:sz w:val="8"/>
          <w:szCs w:val="14"/>
        </w:rPr>
        <w:t xml:space="preserve"> [*195]  A. Policy Decision: Innovation vs. Protecting the Public Interest</w:t>
      </w:r>
    </w:p>
    <w:p w14:paraId="2FAA5702" w14:textId="77777777" w:rsidR="00AC6F09" w:rsidRPr="0037053C" w:rsidRDefault="00AC6F09" w:rsidP="00AC6F09">
      <w:pPr>
        <w:rPr>
          <w:sz w:val="8"/>
          <w:szCs w:val="14"/>
        </w:rPr>
      </w:pPr>
      <w:r w:rsidRPr="0037053C">
        <w:rPr>
          <w:sz w:val="8"/>
          <w:szCs w:val="14"/>
        </w:rPr>
        <w:t xml:space="preserve">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w:t>
      </w:r>
      <w:proofErr w:type="gramStart"/>
      <w:r w:rsidRPr="0037053C">
        <w:rPr>
          <w:sz w:val="8"/>
          <w:szCs w:val="14"/>
        </w:rPr>
        <w:t>blockchain, since</w:t>
      </w:r>
      <w:proofErr w:type="gramEnd"/>
      <w:r w:rsidRPr="0037053C">
        <w:rPr>
          <w:sz w:val="8"/>
          <w:szCs w:val="14"/>
        </w:rPr>
        <w:t xml:space="preserv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34D8A6E4" w14:textId="77777777" w:rsidR="00AC6F09" w:rsidRPr="0037053C" w:rsidRDefault="00AC6F09" w:rsidP="00AC6F09">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76875762" w14:textId="77777777" w:rsidR="00AC6F09" w:rsidRPr="0037053C" w:rsidRDefault="00AC6F09" w:rsidP="00AC6F09">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413053A5" w14:textId="77777777" w:rsidR="00AC6F09" w:rsidRPr="0037053C" w:rsidRDefault="00AC6F09" w:rsidP="00AC6F09">
      <w:pPr>
        <w:rPr>
          <w:sz w:val="8"/>
          <w:szCs w:val="14"/>
        </w:rPr>
      </w:pPr>
      <w:r w:rsidRPr="0037053C">
        <w:rPr>
          <w:sz w:val="8"/>
          <w:szCs w:val="14"/>
        </w:rPr>
        <w:t>B. Ethical Considerations</w:t>
      </w:r>
    </w:p>
    <w:p w14:paraId="7605C352" w14:textId="77777777" w:rsidR="00AC6F09" w:rsidRPr="0037053C" w:rsidRDefault="00AC6F09" w:rsidP="00AC6F09">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56230D95" w14:textId="77777777" w:rsidR="00AC6F09" w:rsidRPr="0037053C" w:rsidRDefault="00AC6F09" w:rsidP="00AC6F09">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19CD0371" w14:textId="77777777" w:rsidR="00AC6F09" w:rsidRPr="0037053C" w:rsidRDefault="00AC6F09" w:rsidP="00AC6F09">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6909D89F" w14:textId="77777777" w:rsidR="00AC6F09" w:rsidRPr="0037053C" w:rsidRDefault="00AC6F09" w:rsidP="00AC6F09">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39C82C0C" w14:textId="77777777" w:rsidR="00AC6F09" w:rsidRPr="0037053C" w:rsidRDefault="00AC6F09" w:rsidP="00AC6F09">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4F4E8B7F" w14:textId="77777777" w:rsidR="00AC6F09" w:rsidRPr="0037053C" w:rsidRDefault="00AC6F09" w:rsidP="00AC6F09">
      <w:pPr>
        <w:rPr>
          <w:sz w:val="8"/>
          <w:szCs w:val="14"/>
        </w:rPr>
      </w:pPr>
      <w:r w:rsidRPr="0037053C">
        <w:rPr>
          <w:sz w:val="8"/>
          <w:szCs w:val="14"/>
        </w:rPr>
        <w:t>i. Address key ethical design goals</w:t>
      </w:r>
    </w:p>
    <w:p w14:paraId="134A5763" w14:textId="77777777" w:rsidR="00AC6F09" w:rsidRPr="0037053C" w:rsidRDefault="00AC6F09" w:rsidP="00AC6F09">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2607390C" w14:textId="77777777" w:rsidR="00AC6F09" w:rsidRPr="0037053C" w:rsidRDefault="00AC6F09" w:rsidP="00AC6F09">
      <w:pPr>
        <w:rPr>
          <w:sz w:val="8"/>
          <w:szCs w:val="14"/>
        </w:rPr>
      </w:pPr>
      <w:r w:rsidRPr="0037053C">
        <w:rPr>
          <w:sz w:val="8"/>
          <w:szCs w:val="14"/>
        </w:rPr>
        <w:t>ii. Consider ethical uses of blockchain technology</w:t>
      </w:r>
    </w:p>
    <w:p w14:paraId="7E245128" w14:textId="77777777" w:rsidR="00AC6F09" w:rsidRPr="0037053C" w:rsidRDefault="00AC6F09" w:rsidP="00AC6F09">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524A5687" w14:textId="77777777" w:rsidR="00AC6F09" w:rsidRPr="0037053C" w:rsidRDefault="00AC6F09" w:rsidP="00AC6F09">
      <w:pPr>
        <w:rPr>
          <w:sz w:val="8"/>
          <w:szCs w:val="14"/>
        </w:rPr>
      </w:pPr>
      <w:r w:rsidRPr="0037053C">
        <w:rPr>
          <w:sz w:val="8"/>
          <w:szCs w:val="14"/>
        </w:rPr>
        <w:t>iii. Minimize unintended consequences</w:t>
      </w:r>
    </w:p>
    <w:p w14:paraId="08E66192" w14:textId="77777777" w:rsidR="00AC6F09" w:rsidRPr="0037053C" w:rsidRDefault="00AC6F09" w:rsidP="00AC6F09">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0939E06E" w14:textId="77777777" w:rsidR="00AC6F09" w:rsidRPr="0037053C" w:rsidRDefault="00AC6F09" w:rsidP="00AC6F09">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0C638CE5" w14:textId="77777777" w:rsidR="00AC6F09" w:rsidRPr="0037053C" w:rsidRDefault="00AC6F09" w:rsidP="00AC6F09">
      <w:pPr>
        <w:rPr>
          <w:sz w:val="8"/>
          <w:szCs w:val="14"/>
        </w:rPr>
      </w:pPr>
      <w:r w:rsidRPr="0037053C">
        <w:rPr>
          <w:sz w:val="8"/>
          <w:szCs w:val="14"/>
        </w:rPr>
        <w:t>C. Transparency</w:t>
      </w:r>
    </w:p>
    <w:p w14:paraId="6220D1C1" w14:textId="77777777" w:rsidR="00AC6F09" w:rsidRPr="0037053C" w:rsidRDefault="00AC6F09" w:rsidP="00AC6F09">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201BCB88" w14:textId="77777777" w:rsidR="00AC6F09" w:rsidRPr="0037053C" w:rsidRDefault="00AC6F09" w:rsidP="00AC6F09">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655BE1E4" w14:textId="77777777" w:rsidR="00AC6F09" w:rsidRPr="0037053C" w:rsidRDefault="00AC6F09" w:rsidP="00AC6F09">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10F5DE98" w14:textId="77777777" w:rsidR="00AC6F09" w:rsidRPr="0037053C" w:rsidRDefault="00AC6F09" w:rsidP="00AC6F09">
      <w:pPr>
        <w:rPr>
          <w:sz w:val="8"/>
          <w:szCs w:val="14"/>
        </w:rPr>
      </w:pPr>
      <w:r w:rsidRPr="0037053C">
        <w:rPr>
          <w:sz w:val="8"/>
          <w:szCs w:val="14"/>
        </w:rPr>
        <w:t>D. Interjurisdictional Competition</w:t>
      </w:r>
    </w:p>
    <w:p w14:paraId="43691CE0" w14:textId="77777777" w:rsidR="00AC6F09" w:rsidRPr="0037053C" w:rsidRDefault="00AC6F09" w:rsidP="00AC6F09">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328584EF" w14:textId="77777777" w:rsidR="00AC6F09" w:rsidRPr="0037053C" w:rsidRDefault="00AC6F09" w:rsidP="00AC6F09">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7498A35" w14:textId="77777777" w:rsidR="00AC6F09" w:rsidRPr="0037053C" w:rsidRDefault="00AC6F09" w:rsidP="00AC6F09">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6B47F4BC" w14:textId="77777777" w:rsidR="00AC6F09" w:rsidRPr="0037053C" w:rsidRDefault="00AC6F09" w:rsidP="00AC6F09">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4284B633" w14:textId="77777777" w:rsidR="00AC6F09" w:rsidRPr="0037053C" w:rsidRDefault="00AC6F09" w:rsidP="00AC6F09">
      <w:pPr>
        <w:rPr>
          <w:sz w:val="8"/>
          <w:szCs w:val="14"/>
        </w:rPr>
      </w:pPr>
      <w:r w:rsidRPr="0037053C">
        <w:rPr>
          <w:sz w:val="8"/>
          <w:szCs w:val="14"/>
        </w:rPr>
        <w:t>E. Uniformity</w:t>
      </w:r>
    </w:p>
    <w:p w14:paraId="784E9D90" w14:textId="77777777" w:rsidR="00AC6F09" w:rsidRPr="0037053C" w:rsidRDefault="00AC6F09" w:rsidP="00AC6F09">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7AFF91BF" w14:textId="77777777" w:rsidR="00AC6F09" w:rsidRPr="0037053C" w:rsidRDefault="00AC6F09" w:rsidP="00AC6F09">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39875714" w14:textId="77777777" w:rsidR="00AC6F09" w:rsidRPr="0037053C" w:rsidRDefault="00AC6F09" w:rsidP="00AC6F09">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18247C80" w14:textId="77777777" w:rsidR="00AC6F09" w:rsidRPr="0037053C" w:rsidRDefault="00AC6F09" w:rsidP="00AC6F09">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4AC8F2FF" w14:textId="77777777" w:rsidR="00AC6F09" w:rsidRPr="0037053C" w:rsidRDefault="00AC6F09" w:rsidP="00AC6F09">
      <w:pPr>
        <w:rPr>
          <w:sz w:val="8"/>
          <w:szCs w:val="14"/>
        </w:rPr>
      </w:pPr>
      <w:r w:rsidRPr="0037053C">
        <w:rPr>
          <w:sz w:val="8"/>
          <w:szCs w:val="14"/>
        </w:rPr>
        <w:t>III. THE CURRENT UNEASY MIX OF FEDERAL AND STATE BLOCKCHAIN REGULATION</w:t>
      </w:r>
    </w:p>
    <w:p w14:paraId="1A1EF8D4" w14:textId="77777777" w:rsidR="00AC6F09" w:rsidRPr="0037053C" w:rsidRDefault="00AC6F09" w:rsidP="00AC6F09">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313CAED7" w14:textId="77777777" w:rsidR="00AC6F09" w:rsidRPr="0037053C" w:rsidRDefault="00AC6F09" w:rsidP="00AC6F09">
      <w:pPr>
        <w:rPr>
          <w:sz w:val="8"/>
          <w:szCs w:val="14"/>
        </w:rPr>
      </w:pPr>
      <w:r w:rsidRPr="0037053C">
        <w:rPr>
          <w:sz w:val="8"/>
          <w:szCs w:val="14"/>
        </w:rPr>
        <w:t xml:space="preserve"> [*202]  A. Patchwork Agency Regulation</w:t>
      </w:r>
    </w:p>
    <w:p w14:paraId="000C2F13" w14:textId="77777777" w:rsidR="00AC6F09" w:rsidRPr="0037053C" w:rsidRDefault="00AC6F09" w:rsidP="00AC6F09">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w:t>
      </w:r>
      <w:proofErr w:type="gramStart"/>
      <w:r w:rsidRPr="0037053C">
        <w:rPr>
          <w:sz w:val="16"/>
        </w:rPr>
        <w:t>securities</w:t>
      </w:r>
      <w:proofErr w:type="gramEnd"/>
      <w:r w:rsidRPr="0037053C">
        <w:rPr>
          <w:sz w:val="16"/>
        </w:rPr>
        <w:t xml:space="preserve"> and which are not." 107</w:t>
      </w:r>
    </w:p>
    <w:p w14:paraId="6E768B85" w14:textId="77777777" w:rsidR="00AC6F09" w:rsidRPr="0037053C" w:rsidRDefault="00AC6F09" w:rsidP="00AC6F09">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54D3602F" w14:textId="77777777" w:rsidR="00AC6F09" w:rsidRPr="0037053C" w:rsidRDefault="00AC6F09" w:rsidP="00AC6F09">
      <w:pPr>
        <w:rPr>
          <w:sz w:val="6"/>
          <w:szCs w:val="12"/>
        </w:rPr>
      </w:pPr>
      <w:r w:rsidRPr="0037053C">
        <w:rPr>
          <w:sz w:val="6"/>
          <w:szCs w:val="12"/>
        </w:rPr>
        <w:t xml:space="preserve"> [*203] 1. SEC Safe Harbor Provision--A Work in Progress</w:t>
      </w:r>
    </w:p>
    <w:p w14:paraId="4C1DBDB8" w14:textId="77777777" w:rsidR="00AC6F09" w:rsidRPr="0037053C" w:rsidRDefault="00AC6F09" w:rsidP="00AC6F09">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2C042319" w14:textId="77777777" w:rsidR="00AC6F09" w:rsidRPr="0037053C" w:rsidRDefault="00AC6F09" w:rsidP="00AC6F09">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35C33519" w14:textId="77777777" w:rsidR="00AC6F09" w:rsidRPr="0037053C" w:rsidRDefault="00AC6F09" w:rsidP="00AC6F09">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1CD8D0B5" w14:textId="77777777" w:rsidR="00AC6F09" w:rsidRPr="0037053C" w:rsidRDefault="00AC6F09" w:rsidP="00AC6F09">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44CB7450" w14:textId="77777777" w:rsidR="00AC6F09" w:rsidRPr="0037053C" w:rsidRDefault="00AC6F09" w:rsidP="00AC6F09">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4C3A029E" w14:textId="77777777" w:rsidR="00AC6F09" w:rsidRPr="0037053C" w:rsidRDefault="00AC6F09" w:rsidP="00AC6F09">
      <w:pPr>
        <w:rPr>
          <w:sz w:val="6"/>
          <w:szCs w:val="12"/>
        </w:rPr>
      </w:pPr>
      <w:r w:rsidRPr="0037053C">
        <w:rPr>
          <w:sz w:val="6"/>
          <w:szCs w:val="12"/>
        </w:rPr>
        <w:t>2. The Federal Reserve's Digital Dollar</w:t>
      </w:r>
    </w:p>
    <w:p w14:paraId="68835444" w14:textId="77777777" w:rsidR="00AC6F09" w:rsidRPr="0037053C" w:rsidRDefault="00AC6F09" w:rsidP="00AC6F09">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1144B1FD" w14:textId="77777777" w:rsidR="00AC6F09" w:rsidRPr="0037053C" w:rsidRDefault="00AC6F09" w:rsidP="00AC6F09">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136CDF00" w14:textId="77777777" w:rsidR="00AC6F09" w:rsidRPr="0037053C" w:rsidRDefault="00AC6F09" w:rsidP="00AC6F09">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52B3BD4B" w14:textId="77777777" w:rsidR="00AC6F09" w:rsidRPr="0037053C" w:rsidRDefault="00AC6F09" w:rsidP="00AC6F09">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5471CC39" w14:textId="77777777" w:rsidR="00AC6F09" w:rsidRPr="0037053C" w:rsidRDefault="00AC6F09" w:rsidP="00AC6F09">
      <w:pPr>
        <w:rPr>
          <w:sz w:val="6"/>
          <w:szCs w:val="12"/>
        </w:rPr>
      </w:pPr>
      <w:r w:rsidRPr="0037053C">
        <w:rPr>
          <w:sz w:val="6"/>
          <w:szCs w:val="12"/>
        </w:rPr>
        <w:t>3. Treasury Department Regulations to Increase Cryptocurrency Transparency</w:t>
      </w:r>
    </w:p>
    <w:p w14:paraId="2CB488B7" w14:textId="77777777" w:rsidR="00AC6F09" w:rsidRPr="0037053C" w:rsidRDefault="00AC6F09" w:rsidP="00AC6F09">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24ED9E70" w14:textId="77777777" w:rsidR="00AC6F09" w:rsidRPr="0037053C" w:rsidRDefault="00AC6F09" w:rsidP="00AC6F09">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4AE3ECE1" w14:textId="77777777" w:rsidR="00AC6F09" w:rsidRPr="0037053C" w:rsidRDefault="00AC6F09" w:rsidP="00AC6F09">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25034470" w14:textId="77777777" w:rsidR="00AC6F09" w:rsidRDefault="00AC6F09" w:rsidP="00AC6F09">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09654838" w14:textId="77777777" w:rsidR="00AC6F09" w:rsidRDefault="00AC6F09" w:rsidP="00AC6F09">
      <w:pPr>
        <w:pStyle w:val="Heading3"/>
      </w:pPr>
      <w:r>
        <w:t>Antitrust---1AC</w:t>
      </w:r>
    </w:p>
    <w:p w14:paraId="0D90436B" w14:textId="77777777" w:rsidR="00AC6F09" w:rsidRDefault="00AC6F09" w:rsidP="00AC6F09">
      <w:pPr>
        <w:pStyle w:val="Heading4"/>
        <w:rPr>
          <w:u w:val="single"/>
        </w:rPr>
      </w:pPr>
      <w:r>
        <w:t>Advantage 2---</w:t>
      </w:r>
      <w:r>
        <w:rPr>
          <w:u w:val="single"/>
        </w:rPr>
        <w:t>FTC</w:t>
      </w:r>
    </w:p>
    <w:p w14:paraId="727726C0" w14:textId="77777777" w:rsidR="00AC6F09" w:rsidRPr="008643F7" w:rsidRDefault="00AC6F09" w:rsidP="00AC6F09">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60168D82" w14:textId="77777777" w:rsidR="00AC6F09" w:rsidRDefault="00AC6F09" w:rsidP="00AC6F09">
      <w:r>
        <w:t xml:space="preserve">Jessica </w:t>
      </w:r>
      <w:r w:rsidRPr="008643F7">
        <w:rPr>
          <w:rStyle w:val="Style13ptBold"/>
        </w:rPr>
        <w:t>Rich 21</w:t>
      </w:r>
      <w:r>
        <w:t xml:space="preserve">, Of Counsel at Kelley Drye &amp; Warren LLP, Former Director of the Federal Trade Commission’s (FTC) Bureau of Consumer Protection (BCP), JD from the New York University School of Law, AB from Harvard College, Former Distinguished Fellow at Georgetown University’s Institute for Technology </w:t>
      </w:r>
      <w:proofErr w:type="gramStart"/>
      <w:r>
        <w:t>Law</w:t>
      </w:r>
      <w:proofErr w:type="gramEnd"/>
      <w:r>
        <w:t xml:space="preserve"> and Policy, “How Lina Khan’s FTC Does Business – What We’ve Learned So Far”, JD Supra, 11/9/2021, https://www.jdsupra.com/legalnews/how-lina-khan-s-ftc-does-business-what-3596839/</w:t>
      </w:r>
    </w:p>
    <w:p w14:paraId="5C3F9482" w14:textId="77777777" w:rsidR="00AC6F09" w:rsidRPr="0067163B" w:rsidRDefault="00AC6F09" w:rsidP="00AC6F09">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0E3128BB" w14:textId="77777777" w:rsidR="00AC6F09" w:rsidRPr="0067163B" w:rsidRDefault="00AC6F09" w:rsidP="00AC6F09">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0EF437D2" w14:textId="77777777" w:rsidR="00AC6F09" w:rsidRPr="0067163B" w:rsidRDefault="00AC6F09" w:rsidP="00AC6F09">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4A0E3B5F" w14:textId="77777777" w:rsidR="00AC6F09" w:rsidRPr="0067163B" w:rsidRDefault="00AC6F09" w:rsidP="00AC6F09">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1F087B50" w14:textId="77777777" w:rsidR="00AC6F09" w:rsidRPr="0067163B" w:rsidRDefault="00AC6F09" w:rsidP="00AC6F09">
      <w:pPr>
        <w:rPr>
          <w:sz w:val="16"/>
        </w:rPr>
      </w:pPr>
      <w:r w:rsidRPr="0067163B">
        <w:rPr>
          <w:sz w:val="16"/>
        </w:rPr>
        <w:t>And, in a pair of crucial decisions, she and her fellow Democratic commissioners voted to rescind two key FTC policy statements.</w:t>
      </w:r>
    </w:p>
    <w:p w14:paraId="236F70B3" w14:textId="77777777" w:rsidR="00AC6F09" w:rsidRPr="0067163B" w:rsidRDefault="00AC6F09" w:rsidP="00AC6F09">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05434531" w14:textId="77777777" w:rsidR="00AC6F09" w:rsidRPr="0067163B" w:rsidRDefault="00AC6F09" w:rsidP="00AC6F09">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00C22B31" w14:textId="77777777" w:rsidR="00AC6F09" w:rsidRPr="0067163B" w:rsidRDefault="00AC6F09" w:rsidP="00AC6F09">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33FFA7BB" w14:textId="77777777" w:rsidR="00AC6F09" w:rsidRPr="0067163B" w:rsidRDefault="00AC6F09" w:rsidP="00AC6F09">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71D27BDC" w14:textId="77777777" w:rsidR="00AC6F09" w:rsidRPr="0067163B" w:rsidRDefault="00AC6F09" w:rsidP="00AC6F09">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32E6A4D7" w14:textId="77777777" w:rsidR="00AC6F09" w:rsidRPr="0067163B" w:rsidRDefault="00AC6F09" w:rsidP="00AC6F09">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554E9C5A" w14:textId="77777777" w:rsidR="00AC6F09" w:rsidRPr="0067163B" w:rsidRDefault="00AC6F09" w:rsidP="00AC6F09">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43D11724" w14:textId="77777777" w:rsidR="00AC6F09" w:rsidRPr="0067163B" w:rsidRDefault="00AC6F09" w:rsidP="00AC6F09">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47718FE0" w14:textId="77777777" w:rsidR="00AC6F09" w:rsidRPr="0067163B" w:rsidRDefault="00AC6F09" w:rsidP="00AC6F09">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6AA96F5F" w14:textId="77777777" w:rsidR="00AC6F09" w:rsidRPr="0067163B" w:rsidRDefault="00AC6F09" w:rsidP="00AC6F09">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0122780A" w14:textId="77777777" w:rsidR="00AC6F09" w:rsidRPr="0067163B" w:rsidRDefault="00AC6F09" w:rsidP="00AC6F09">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2263DA05" w14:textId="77777777" w:rsidR="00AC6F09" w:rsidRPr="0067163B" w:rsidRDefault="00AC6F09" w:rsidP="00AC6F09">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6BAFC91B" w14:textId="77777777" w:rsidR="00AC6F09" w:rsidRPr="0067163B" w:rsidRDefault="00AC6F09" w:rsidP="00AC6F09">
      <w:pPr>
        <w:rPr>
          <w:sz w:val="16"/>
        </w:rPr>
      </w:pPr>
      <w:r w:rsidRPr="0067163B">
        <w:rPr>
          <w:sz w:val="16"/>
        </w:rPr>
        <w:t>Christine Wilson says: "I believe competition rulemaking is institutional suicide."</w:t>
      </w:r>
    </w:p>
    <w:p w14:paraId="51C30D9A" w14:textId="77777777" w:rsidR="00AC6F09" w:rsidRPr="0067163B" w:rsidRDefault="00AC6F09" w:rsidP="00AC6F09">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42EDA7AF" w14:textId="77777777" w:rsidR="00AC6F09" w:rsidRPr="0067163B" w:rsidRDefault="00AC6F09" w:rsidP="00AC6F09">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3246BD24" w14:textId="77777777" w:rsidR="00AC6F09" w:rsidRPr="0067163B" w:rsidRDefault="00AC6F09" w:rsidP="00AC6F09">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5ED2DC60" w14:textId="77777777" w:rsidR="00AC6F09" w:rsidRPr="0067163B" w:rsidRDefault="00AC6F09" w:rsidP="00AC6F09">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5A5D47F5" w14:textId="77777777" w:rsidR="00AC6F09" w:rsidRPr="0067163B" w:rsidRDefault="00AC6F09" w:rsidP="00AC6F09">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479E7039" w14:textId="77777777" w:rsidR="00AC6F09" w:rsidRPr="0067163B" w:rsidRDefault="00AC6F09" w:rsidP="00AC6F09">
      <w:pPr>
        <w:rPr>
          <w:sz w:val="16"/>
        </w:rPr>
      </w:pPr>
      <w:r w:rsidRPr="0067163B">
        <w:rPr>
          <w:sz w:val="16"/>
        </w:rPr>
        <w:t>"The FTC can put together legal teams that can match the best in the bar, punch for punch, in a major case," says Kovacic. "But the number of those teams is a couple, it is not 10."</w:t>
      </w:r>
    </w:p>
    <w:p w14:paraId="24441BF7" w14:textId="77777777" w:rsidR="00AC6F09" w:rsidRPr="0067163B" w:rsidRDefault="00AC6F09" w:rsidP="00AC6F09">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63F1A3BA" w14:textId="77777777" w:rsidR="00AC6F09" w:rsidRPr="0067163B" w:rsidRDefault="00AC6F09" w:rsidP="00AC6F09">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4822FDF9" w14:textId="77777777" w:rsidR="00AC6F09" w:rsidRPr="0067163B" w:rsidRDefault="00AC6F09" w:rsidP="00AC6F09">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0176066A" w14:textId="77777777" w:rsidR="00AC6F09" w:rsidRPr="009C4B3B" w:rsidRDefault="00AC6F09" w:rsidP="00AC6F09">
      <w:pPr>
        <w:pStyle w:val="Heading4"/>
      </w:pPr>
      <w:r>
        <w:t xml:space="preserve">Specifically---blockchain is a </w:t>
      </w:r>
      <w:r>
        <w:rPr>
          <w:u w:val="single"/>
        </w:rPr>
        <w:t>key priority</w:t>
      </w:r>
    </w:p>
    <w:p w14:paraId="27E0B287" w14:textId="77777777" w:rsidR="00AC6F09" w:rsidRDefault="00AC6F09" w:rsidP="00AC6F09">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722DAA5A" w14:textId="77777777" w:rsidR="00AC6F09" w:rsidRPr="00080C87" w:rsidRDefault="00AC6F09" w:rsidP="00AC6F09">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w:t>
      </w:r>
      <w:proofErr w:type="gramStart"/>
      <w:r w:rsidRPr="00080C87">
        <w:rPr>
          <w:rStyle w:val="StyleUnderline"/>
        </w:rPr>
        <w:t xml:space="preserve">brand </w:t>
      </w:r>
      <w:r w:rsidRPr="00B150D9">
        <w:rPr>
          <w:rStyle w:val="StyleUnderline"/>
          <w:highlight w:val="cyan"/>
        </w:rPr>
        <w:t>new</w:t>
      </w:r>
      <w:proofErr w:type="gramEnd"/>
      <w:r w:rsidRPr="00B150D9">
        <w:rPr>
          <w:rStyle w:val="StyleUnderline"/>
          <w:highlight w:val="cyan"/>
        </w:rPr>
        <w:t xml:space="preserve">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5CED24B5" w14:textId="77777777" w:rsidR="00AC6F09" w:rsidRPr="00080C87" w:rsidRDefault="00AC6F09" w:rsidP="00AC6F09">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10A62C77" w14:textId="77777777" w:rsidR="00AC6F09" w:rsidRPr="008C712A" w:rsidRDefault="00AC6F09" w:rsidP="00AC6F09">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52049C9C" w14:textId="77777777" w:rsidR="00AC6F09" w:rsidRDefault="00AC6F09" w:rsidP="00AC6F09">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15F8DC2C" w14:textId="77777777" w:rsidR="00AC6F09" w:rsidRPr="006224ED" w:rsidRDefault="00AC6F09" w:rsidP="00AC6F09">
      <w:pPr>
        <w:rPr>
          <w:sz w:val="16"/>
        </w:rPr>
      </w:pPr>
      <w:r w:rsidRPr="006224ED">
        <w:rPr>
          <w:sz w:val="16"/>
        </w:rPr>
        <w:t xml:space="preserve">I. IS NEW SCHOOL OFFICIALLY HERE? </w:t>
      </w:r>
    </w:p>
    <w:p w14:paraId="0723531D" w14:textId="77777777" w:rsidR="00AC6F09" w:rsidRPr="006224ED" w:rsidRDefault="00AC6F09" w:rsidP="00AC6F09">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71382BD1" w14:textId="77777777" w:rsidR="00AC6F09" w:rsidRPr="006224ED" w:rsidRDefault="00AC6F09" w:rsidP="00AC6F09">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12F5D82E" w14:textId="77777777" w:rsidR="00AC6F09" w:rsidRPr="004B1840" w:rsidRDefault="00AC6F09" w:rsidP="00AC6F09">
      <w:pPr>
        <w:rPr>
          <w:rStyle w:val="StyleUnderline"/>
        </w:rPr>
      </w:pPr>
      <w:r w:rsidRPr="006224ED">
        <w:rPr>
          <w:sz w:val="16"/>
        </w:rPr>
        <w:t xml:space="preserve">Recently, President Biden indicated intent to name two prominent "New School" antitrust attorneys and scholars, Lina </w:t>
      </w:r>
      <w:proofErr w:type="gramStart"/>
      <w:r w:rsidRPr="006224ED">
        <w:rPr>
          <w:sz w:val="16"/>
        </w:rPr>
        <w:t>Khan</w:t>
      </w:r>
      <w:proofErr w:type="gramEnd"/>
      <w:r w:rsidRPr="006224ED">
        <w:rPr>
          <w:sz w:val="16"/>
        </w:rPr>
        <w:t xml:space="preserve">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7C731BDF" w14:textId="77777777" w:rsidR="00AC6F09" w:rsidRPr="006A6872" w:rsidRDefault="00AC6F09" w:rsidP="00AC6F09">
      <w:pPr>
        <w:rPr>
          <w:sz w:val="10"/>
          <w:szCs w:val="16"/>
        </w:rPr>
      </w:pPr>
      <w:r w:rsidRPr="006A6872">
        <w:rPr>
          <w:sz w:val="10"/>
          <w:szCs w:val="16"/>
        </w:rPr>
        <w:t>II. SENATOR KLOBUCHAR'S COMPETITION AND ANTITRUST LAW REFORM ACT:</w:t>
      </w:r>
    </w:p>
    <w:p w14:paraId="67013EEF" w14:textId="77777777" w:rsidR="00AC6F09" w:rsidRPr="006A6872" w:rsidRDefault="00AC6F09" w:rsidP="00AC6F09">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35D839A8" w14:textId="77777777" w:rsidR="00AC6F09" w:rsidRPr="006A6872" w:rsidRDefault="00AC6F09" w:rsidP="00AC6F09">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4328ABE9" w14:textId="77777777" w:rsidR="00AC6F09" w:rsidRPr="006A6872" w:rsidRDefault="00AC6F09" w:rsidP="00AC6F09">
      <w:pPr>
        <w:rPr>
          <w:sz w:val="10"/>
          <w:szCs w:val="16"/>
        </w:rPr>
      </w:pPr>
      <w:r w:rsidRPr="006A6872">
        <w:rPr>
          <w:sz w:val="10"/>
          <w:szCs w:val="16"/>
        </w:rPr>
        <w:t xml:space="preserve">            1. CLAYTON ACT REFORMS</w:t>
      </w:r>
    </w:p>
    <w:p w14:paraId="0A57E73C" w14:textId="77777777" w:rsidR="00AC6F09" w:rsidRPr="006A6872" w:rsidRDefault="00AC6F09" w:rsidP="00AC6F09">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694E9740" w14:textId="77777777" w:rsidR="00AC6F09" w:rsidRPr="006A6872" w:rsidRDefault="00AC6F09" w:rsidP="00AC6F09">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070D63C5" w14:textId="77777777" w:rsidR="00AC6F09" w:rsidRPr="006A6872" w:rsidRDefault="00AC6F09" w:rsidP="00AC6F09">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27B9372A" w14:textId="77777777" w:rsidR="00AC6F09" w:rsidRPr="006A6872" w:rsidRDefault="00AC6F09" w:rsidP="00AC6F09">
      <w:pPr>
        <w:rPr>
          <w:sz w:val="10"/>
          <w:szCs w:val="16"/>
        </w:rPr>
      </w:pPr>
      <w:r w:rsidRPr="006A6872">
        <w:rPr>
          <w:sz w:val="10"/>
          <w:szCs w:val="16"/>
        </w:rPr>
        <w:t xml:space="preserve">            2. SHERMAN ACT REFORMS</w:t>
      </w:r>
    </w:p>
    <w:p w14:paraId="0785FB63" w14:textId="77777777" w:rsidR="00AC6F09" w:rsidRPr="006A6872" w:rsidRDefault="00AC6F09" w:rsidP="00AC6F09">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A09B020" w14:textId="77777777" w:rsidR="00AC6F09" w:rsidRPr="006A6872" w:rsidRDefault="00AC6F09" w:rsidP="00AC6F09">
      <w:pPr>
        <w:rPr>
          <w:sz w:val="10"/>
          <w:szCs w:val="16"/>
        </w:rPr>
      </w:pPr>
      <w:r w:rsidRPr="006A6872">
        <w:rPr>
          <w:sz w:val="10"/>
          <w:szCs w:val="16"/>
        </w:rPr>
        <w:t>3. FUNDING ENFORCEMENT AGENCIES, FINANCING NEW "MARKET ANALYSIS BUREAU"</w:t>
      </w:r>
    </w:p>
    <w:p w14:paraId="20B68714" w14:textId="77777777" w:rsidR="00AC6F09" w:rsidRPr="006A6872" w:rsidRDefault="00AC6F09" w:rsidP="00AC6F09">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1568E0BC" w14:textId="77777777" w:rsidR="00AC6F09" w:rsidRPr="006A6872" w:rsidRDefault="00AC6F09" w:rsidP="00AC6F09">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7382574C" w14:textId="77777777" w:rsidR="00AC6F09" w:rsidRPr="006A6872" w:rsidRDefault="00AC6F09" w:rsidP="00AC6F09">
      <w:pPr>
        <w:rPr>
          <w:sz w:val="10"/>
          <w:szCs w:val="16"/>
        </w:rPr>
      </w:pPr>
      <w:r w:rsidRPr="006A6872">
        <w:rPr>
          <w:sz w:val="10"/>
          <w:szCs w:val="16"/>
        </w:rPr>
        <w:t>III. MODERNIZING ANTITRUST ECONOMICS</w:t>
      </w:r>
    </w:p>
    <w:p w14:paraId="6A5BF7FE" w14:textId="77777777" w:rsidR="00AC6F09" w:rsidRPr="006224ED" w:rsidRDefault="00AC6F09" w:rsidP="00AC6F09">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6545AF00" w14:textId="77777777" w:rsidR="00AC6F09" w:rsidRPr="006224ED" w:rsidRDefault="00AC6F09" w:rsidP="00AC6F09">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3D578A23" w14:textId="77777777" w:rsidR="00AC6F09" w:rsidRPr="006224ED" w:rsidRDefault="00AC6F09" w:rsidP="00AC6F09">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625B3336" w14:textId="77777777" w:rsidR="00AC6F09" w:rsidRPr="006224ED" w:rsidRDefault="00AC6F09" w:rsidP="00AC6F09">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5FC877EE" w14:textId="77777777" w:rsidR="00AC6F09" w:rsidRPr="006224ED" w:rsidRDefault="00AC6F09" w:rsidP="00AC6F09">
      <w:pPr>
        <w:rPr>
          <w:sz w:val="16"/>
        </w:rPr>
      </w:pPr>
      <w:r w:rsidRPr="006224ED">
        <w:rPr>
          <w:sz w:val="16"/>
        </w:rPr>
        <w:t>IV. OUTLOOK</w:t>
      </w:r>
    </w:p>
    <w:p w14:paraId="28ADD315" w14:textId="77777777" w:rsidR="00AC6F09" w:rsidRPr="006224ED" w:rsidRDefault="00AC6F09" w:rsidP="00AC6F09">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2F879C81" w14:textId="77777777" w:rsidR="00AC6F09" w:rsidRPr="005010C8" w:rsidRDefault="00AC6F09" w:rsidP="00AC6F09">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008BCC78" w14:textId="77777777" w:rsidR="00AC6F09" w:rsidRPr="006224ED" w:rsidRDefault="00AC6F09" w:rsidP="00AC6F09">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0E2FD5A3" w14:textId="77777777" w:rsidR="00AC6F09" w:rsidRPr="00C67E73" w:rsidRDefault="00AC6F09" w:rsidP="00AC6F09">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5C2390FA" w14:textId="77777777" w:rsidR="00AC6F09" w:rsidRDefault="00AC6F09" w:rsidP="00AC6F09">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5B7DA617" w14:textId="77777777" w:rsidR="00AC6F09" w:rsidRPr="00305ED2" w:rsidRDefault="00AC6F09" w:rsidP="00AC6F09">
      <w:pPr>
        <w:rPr>
          <w:sz w:val="16"/>
          <w:szCs w:val="18"/>
        </w:rPr>
      </w:pPr>
      <w:r w:rsidRPr="00305ED2">
        <w:rPr>
          <w:sz w:val="16"/>
          <w:szCs w:val="18"/>
        </w:rPr>
        <w:t>V. CONCLUSION</w:t>
      </w:r>
    </w:p>
    <w:p w14:paraId="7E59ABA6" w14:textId="77777777" w:rsidR="00AC6F09" w:rsidRPr="00305ED2" w:rsidRDefault="00AC6F09" w:rsidP="00AC6F09">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511B03B4" w14:textId="77777777" w:rsidR="00AC6F09" w:rsidRPr="00305ED2" w:rsidRDefault="00AC6F09" w:rsidP="00AC6F09">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1469E8BC" w14:textId="77777777" w:rsidR="00AC6F09" w:rsidRPr="00305ED2" w:rsidRDefault="00AC6F09" w:rsidP="00AC6F09">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3E122DB1" w14:textId="77777777" w:rsidR="00AC6F09" w:rsidRPr="00305ED2" w:rsidRDefault="00AC6F09" w:rsidP="00AC6F09">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5A6FBE62" w14:textId="77777777" w:rsidR="00AC6F09" w:rsidRPr="00305ED2" w:rsidRDefault="00AC6F09" w:rsidP="00AC6F09">
      <w:pPr>
        <w:rPr>
          <w:sz w:val="16"/>
          <w:szCs w:val="18"/>
        </w:rPr>
      </w:pPr>
      <w:r w:rsidRPr="00305ED2">
        <w:rPr>
          <w:sz w:val="16"/>
          <w:szCs w:val="18"/>
        </w:rPr>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0BE7A2B3" w14:textId="77777777" w:rsidR="00AC6F09" w:rsidRDefault="00AC6F09" w:rsidP="00AC6F09">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r w:rsidRPr="00BC4C03">
        <w:rPr>
          <w:rStyle w:val="Emphasis"/>
        </w:rPr>
        <w:t>antitrust</w:t>
      </w:r>
      <w:r w:rsidRPr="00BC4C03">
        <w:rPr>
          <w:sz w:val="16"/>
          <w:szCs w:val="18"/>
        </w:rPr>
        <w:t xml:space="preserve">  [*165]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5059727C" w14:textId="77777777" w:rsidR="00AC6F09" w:rsidRDefault="00AC6F09" w:rsidP="00AC6F09">
      <w:pPr>
        <w:pStyle w:val="Heading4"/>
      </w:pPr>
      <w:r>
        <w:t>Failure of FTC crushes the effectiveness of the agency</w:t>
      </w:r>
    </w:p>
    <w:p w14:paraId="1289E780" w14:textId="77777777" w:rsidR="00AC6F09" w:rsidRDefault="00AC6F09" w:rsidP="00AC6F09">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4F82D4EB" w14:textId="77777777" w:rsidR="00AC6F09" w:rsidRPr="002A1692" w:rsidRDefault="00AC6F09" w:rsidP="00AC6F09">
      <w:pPr>
        <w:rPr>
          <w:sz w:val="16"/>
        </w:rPr>
      </w:pPr>
      <w:r w:rsidRPr="002A1692">
        <w:rPr>
          <w:sz w:val="16"/>
        </w:rPr>
        <w:t>Introduction</w:t>
      </w:r>
    </w:p>
    <w:p w14:paraId="692F16C8" w14:textId="77777777" w:rsidR="00AC6F09" w:rsidRPr="002A1692" w:rsidRDefault="00AC6F09" w:rsidP="00AC6F09">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4E89E793" w14:textId="77777777" w:rsidR="00AC6F09" w:rsidRPr="002A1692" w:rsidRDefault="00AC6F09" w:rsidP="00AC6F09">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1B85C1FB" w14:textId="77777777" w:rsidR="00AC6F09" w:rsidRPr="002A1692" w:rsidRDefault="00AC6F09" w:rsidP="00AC6F09">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756F69E9" w14:textId="77777777" w:rsidR="00AC6F09" w:rsidRPr="002A1692" w:rsidRDefault="00AC6F09" w:rsidP="00AC6F09">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4E3F0488" w14:textId="77777777" w:rsidR="00AC6F09" w:rsidRPr="002A1692" w:rsidRDefault="00AC6F09" w:rsidP="00AC6F09">
      <w:pPr>
        <w:rPr>
          <w:sz w:val="16"/>
        </w:rPr>
      </w:pPr>
      <w:r w:rsidRPr="002A1692">
        <w:rPr>
          <w:sz w:val="16"/>
        </w:rPr>
        <w:t>I. Brands and Public Institutions</w:t>
      </w:r>
    </w:p>
    <w:p w14:paraId="629DBD08" w14:textId="77777777" w:rsidR="00AC6F09" w:rsidRPr="002A1692" w:rsidRDefault="00AC6F09" w:rsidP="00AC6F09">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5869BDC3" w14:textId="77777777" w:rsidR="00AC6F09" w:rsidRDefault="00AC6F09" w:rsidP="00AC6F09">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6BA1C438" w14:textId="77777777" w:rsidR="00AC6F09" w:rsidRPr="00AA0A6E" w:rsidRDefault="00AC6F09" w:rsidP="00AC6F09">
      <w:pPr>
        <w:pStyle w:val="Heading4"/>
      </w:pPr>
      <w:r>
        <w:t xml:space="preserve">FTC credibility’s key to </w:t>
      </w:r>
      <w:r>
        <w:rPr>
          <w:u w:val="single"/>
        </w:rPr>
        <w:t>global</w:t>
      </w:r>
      <w:r>
        <w:t xml:space="preserve"> cooperation to contain </w:t>
      </w:r>
      <w:r>
        <w:rPr>
          <w:u w:val="single"/>
        </w:rPr>
        <w:t>spyware</w:t>
      </w:r>
    </w:p>
    <w:p w14:paraId="37F18524" w14:textId="77777777" w:rsidR="00AC6F09" w:rsidRDefault="00AC6F09" w:rsidP="00AC6F09">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478D8607" w14:textId="77777777" w:rsidR="00AC6F09" w:rsidRPr="00FD3A65" w:rsidRDefault="00AC6F09" w:rsidP="00AC6F09">
      <w:pPr>
        <w:rPr>
          <w:sz w:val="16"/>
        </w:rPr>
      </w:pPr>
      <w:r w:rsidRPr="00FD3A65">
        <w:rPr>
          <w:sz w:val="16"/>
        </w:rPr>
        <w:t>Mr. Schwartz. Thank you very much, Chairman Dorgan. Thank you for holding this public hearing today and inviting CDT to participate.</w:t>
      </w:r>
    </w:p>
    <w:p w14:paraId="1B5B8D1E" w14:textId="77777777" w:rsidR="00AC6F09" w:rsidRPr="00FD3A65" w:rsidRDefault="00AC6F09" w:rsidP="00AC6F09">
      <w:pPr>
        <w:rPr>
          <w:sz w:val="16"/>
        </w:rPr>
      </w:pP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FD3A65">
        <w:rPr>
          <w:sz w:val="16"/>
        </w:rPr>
        <w:t xml:space="preserve">ederal </w:t>
      </w:r>
      <w:r w:rsidRPr="00F211F2">
        <w:rPr>
          <w:rStyle w:val="Emphasis"/>
          <w:highlight w:val="cyan"/>
        </w:rPr>
        <w:t>T</w:t>
      </w:r>
      <w:r w:rsidRPr="00FD3A65">
        <w:rPr>
          <w:sz w:val="16"/>
        </w:rPr>
        <w:t xml:space="preserve">rade </w:t>
      </w:r>
      <w:r w:rsidRPr="00F211F2">
        <w:rPr>
          <w:rStyle w:val="Emphasis"/>
          <w:highlight w:val="cyan"/>
        </w:rPr>
        <w:t>C</w:t>
      </w:r>
      <w:r w:rsidRPr="00FD3A65">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rsidRPr="00FD3A65">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FD3A65">
        <w:rPr>
          <w:sz w:val="16"/>
        </w:rPr>
        <w:t>.</w:t>
      </w:r>
    </w:p>
    <w:p w14:paraId="224171D2" w14:textId="77777777" w:rsidR="00AC6F09" w:rsidRPr="00FD3A65" w:rsidRDefault="00AC6F09" w:rsidP="00AC6F09">
      <w:pPr>
        <w:rPr>
          <w:sz w:val="16"/>
        </w:rPr>
      </w:pPr>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FD3A65">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FD3A65">
        <w:rPr>
          <w:sz w:val="16"/>
        </w:rPr>
        <w:t>. The magazine estimates that almost 1 million consumers simply gave up fixing their spyware-riddled computers and had to throw them away.</w:t>
      </w:r>
    </w:p>
    <w:p w14:paraId="43B8486D" w14:textId="77777777" w:rsidR="00AC6F09" w:rsidRPr="00FD3A65" w:rsidRDefault="00AC6F09" w:rsidP="00AC6F09">
      <w:pPr>
        <w:rPr>
          <w:sz w:val="16"/>
        </w:rPr>
      </w:pPr>
      <w:r w:rsidRPr="00FD3A65">
        <w:rPr>
          <w:sz w:val="16"/>
        </w:rP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rsidRPr="00FD3A65">
        <w:rPr>
          <w:sz w:val="16"/>
        </w:rP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rsidRPr="00FD3A65">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FD3A65">
        <w:rPr>
          <w:sz w:val="16"/>
        </w:rPr>
        <w:t xml:space="preserve"> advertising with nuisance or harmful adware; </w:t>
      </w:r>
      <w:r w:rsidRPr="00F211F2">
        <w:rPr>
          <w:rStyle w:val="StyleUnderline"/>
          <w:highlight w:val="cyan"/>
        </w:rPr>
        <w:t>and</w:t>
      </w:r>
      <w:r w:rsidRPr="00FD3A65">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rsidRPr="00FD3A65">
        <w:rPr>
          <w:sz w:val="16"/>
        </w:rPr>
        <w:t xml:space="preserve"> and some State attorneys general.</w:t>
      </w:r>
    </w:p>
    <w:p w14:paraId="0FBF4DD9" w14:textId="77777777" w:rsidR="00AC6F09" w:rsidRPr="00FD3A65" w:rsidRDefault="00AC6F09" w:rsidP="00AC6F09">
      <w:pPr>
        <w:rPr>
          <w:sz w:val="16"/>
        </w:rPr>
      </w:pPr>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FD3A65">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FD3A65">
        <w:rPr>
          <w:sz w:val="16"/>
        </w:rPr>
        <w:t>.</w:t>
      </w:r>
    </w:p>
    <w:p w14:paraId="391A45EA" w14:textId="77777777" w:rsidR="00AC6F09" w:rsidRPr="00AA0A6E" w:rsidRDefault="00AC6F09" w:rsidP="00AC6F09">
      <w:pPr>
        <w:pStyle w:val="Heading4"/>
      </w:pPr>
      <w:r>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3FF8F1CF" w14:textId="77777777" w:rsidR="00AC6F09" w:rsidRDefault="00AC6F09" w:rsidP="00AC6F09">
      <w:r>
        <w:t xml:space="preserve">Marietje </w:t>
      </w:r>
      <w:r w:rsidRPr="000077D6">
        <w:rPr>
          <w:rStyle w:val="Style13ptBold"/>
        </w:rPr>
        <w:t>Schaake 11-10</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4C6156D5" w14:textId="77777777" w:rsidR="00AC6F09" w:rsidRPr="009F3199" w:rsidRDefault="00AC6F09" w:rsidP="00AC6F09">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4D4D11E7" w14:textId="77777777" w:rsidR="00AC6F09" w:rsidRPr="009F3199" w:rsidRDefault="00AC6F09" w:rsidP="00AC6F09">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20B4B3AC" w14:textId="77777777" w:rsidR="00AC6F09" w:rsidRPr="009F3199" w:rsidRDefault="00AC6F09" w:rsidP="00AC6F09">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4F5D7E69" w14:textId="77777777" w:rsidR="00AC6F09" w:rsidRPr="0080283A" w:rsidRDefault="00AC6F09" w:rsidP="00AC6F09">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50C7736F" w14:textId="77777777" w:rsidR="00AC6F09" w:rsidRPr="009F3199" w:rsidRDefault="00AC6F09" w:rsidP="00AC6F09">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0EA45BBE" w14:textId="77777777" w:rsidR="00AC6F09" w:rsidRPr="009F3199" w:rsidRDefault="00AC6F09" w:rsidP="00AC6F09">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52604983" w14:textId="77777777" w:rsidR="00AC6F09" w:rsidRPr="009F3199" w:rsidRDefault="00AC6F09" w:rsidP="00AC6F09">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52F0F6FD" w14:textId="77777777" w:rsidR="00AC6F09" w:rsidRPr="009F3199" w:rsidRDefault="00AC6F09" w:rsidP="00AC6F09">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01401DEF" w14:textId="77777777" w:rsidR="00AC6F09" w:rsidRPr="009F3199" w:rsidRDefault="00AC6F09" w:rsidP="00AC6F09">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13C8FB05" w14:textId="77777777" w:rsidR="00AC6F09" w:rsidRDefault="00AC6F09" w:rsidP="00AC6F09">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2052B434" w14:textId="77777777" w:rsidR="00AC6F09" w:rsidRPr="00305ED2" w:rsidRDefault="00AC6F09" w:rsidP="00AC6F09">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1FD7F583" w14:textId="77777777" w:rsidR="00AC6F09" w:rsidRPr="00EC3038" w:rsidRDefault="00AC6F09" w:rsidP="00AC6F09">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3AF270C7" w14:textId="77777777" w:rsidR="00AC6F09" w:rsidRPr="006C6EBE" w:rsidRDefault="00AC6F09" w:rsidP="00AC6F09">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w:t>
      </w:r>
      <w:proofErr w:type="gramStart"/>
      <w:r w:rsidRPr="006C6EBE">
        <w:rPr>
          <w:sz w:val="16"/>
        </w:rPr>
        <w:t>So</w:t>
      </w:r>
      <w:proofErr w:type="gramEnd"/>
      <w:r w:rsidRPr="006C6EBE">
        <w:rPr>
          <w:sz w:val="16"/>
        </w:rPr>
        <w:t xml:space="preserve">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01DD5DBF" w14:textId="77777777" w:rsidR="00AC6F09" w:rsidRPr="006C6EBE" w:rsidRDefault="00AC6F09" w:rsidP="00AC6F09">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w:t>
      </w:r>
      <w:proofErr w:type="gramStart"/>
      <w:r w:rsidRPr="006C6EBE">
        <w:rPr>
          <w:sz w:val="16"/>
        </w:rPr>
        <w:t>is</w:t>
      </w:r>
      <w:proofErr w:type="gramEnd"/>
      <w:r w:rsidRPr="006C6EBE">
        <w:rPr>
          <w:sz w:val="16"/>
        </w:rPr>
        <w:t xml:space="preserve">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24622348" w14:textId="77777777" w:rsidR="00AC6F09" w:rsidRPr="006C6EBE" w:rsidRDefault="00AC6F09" w:rsidP="00AC6F09">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63F05227" w14:textId="77777777" w:rsidR="00AC6F09" w:rsidRPr="006C6EBE" w:rsidRDefault="00AC6F09" w:rsidP="00AC6F09">
      <w:pPr>
        <w:rPr>
          <w:sz w:val="16"/>
        </w:rPr>
      </w:pPr>
      <w:proofErr w:type="gramStart"/>
      <w:r w:rsidRPr="006C6EBE">
        <w:rPr>
          <w:sz w:val="16"/>
        </w:rPr>
        <w:t>So</w:t>
      </w:r>
      <w:proofErr w:type="gramEnd"/>
      <w:r w:rsidRPr="006C6EBE">
        <w:rPr>
          <w:sz w:val="16"/>
        </w:rPr>
        <w:t xml:space="preserve">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r w:rsidRPr="00F9674A">
        <w:rPr>
          <w:rStyle w:val="StyleUnderline"/>
        </w:rPr>
        <w:t>But</w:t>
      </w:r>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158CA093" w14:textId="77777777" w:rsidR="00AC6F09" w:rsidRPr="006C6EBE" w:rsidRDefault="00AC6F09" w:rsidP="00AC6F09">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4EF8EB49" w14:textId="77777777" w:rsidR="00AC6F09" w:rsidRPr="00305ED2" w:rsidRDefault="00AC6F09" w:rsidP="00AC6F09">
      <w:pPr>
        <w:rPr>
          <w:sz w:val="10"/>
          <w:szCs w:val="16"/>
        </w:rPr>
      </w:pPr>
      <w:r w:rsidRPr="00305ED2">
        <w:rPr>
          <w:sz w:val="10"/>
          <w:szCs w:val="16"/>
        </w:rPr>
        <w:t>MR. TRITELL: Thank you. I think we have a wonderful example how your questions can really stimulate the panel. (Laughter.)</w:t>
      </w:r>
    </w:p>
    <w:p w14:paraId="3E673F17" w14:textId="77777777" w:rsidR="00AC6F09" w:rsidRPr="00305ED2" w:rsidRDefault="00AC6F09" w:rsidP="00AC6F09">
      <w:pPr>
        <w:rPr>
          <w:sz w:val="10"/>
          <w:szCs w:val="16"/>
        </w:rPr>
      </w:pPr>
      <w:r w:rsidRPr="00305ED2">
        <w:rPr>
          <w:sz w:val="10"/>
          <w:szCs w:val="16"/>
        </w:rPr>
        <w:t xml:space="preserve">MR. TRITELL: </w:t>
      </w:r>
      <w:proofErr w:type="gramStart"/>
      <w:r w:rsidRPr="00305ED2">
        <w:rPr>
          <w:sz w:val="10"/>
          <w:szCs w:val="16"/>
        </w:rPr>
        <w:t>So</w:t>
      </w:r>
      <w:proofErr w:type="gramEnd"/>
      <w:r w:rsidRPr="00305ED2">
        <w:rPr>
          <w:sz w:val="10"/>
          <w:szCs w:val="16"/>
        </w:rPr>
        <w:t xml:space="preserve"> feel free, please, to find those cards and send them up here and enhance the show.</w:t>
      </w:r>
    </w:p>
    <w:p w14:paraId="19EC1A98" w14:textId="77777777" w:rsidR="00AC6F09" w:rsidRPr="00305ED2" w:rsidRDefault="00AC6F09" w:rsidP="00AC6F09">
      <w:pPr>
        <w:rPr>
          <w:sz w:val="10"/>
          <w:szCs w:val="16"/>
        </w:rPr>
      </w:pPr>
      <w:proofErr w:type="gramStart"/>
      <w:r w:rsidRPr="00305ED2">
        <w:rPr>
          <w:sz w:val="10"/>
          <w:szCs w:val="16"/>
        </w:rPr>
        <w:t>So</w:t>
      </w:r>
      <w:proofErr w:type="gramEnd"/>
      <w:r w:rsidRPr="00305ED2">
        <w:rPr>
          <w:sz w:val="10"/>
          <w:szCs w:val="16"/>
        </w:rPr>
        <w:t xml:space="preserve"> we're talking about conversions and joint projects of an exciting nature. One. way to potentially move </w:t>
      </w:r>
      <w:proofErr w:type="gramStart"/>
      <w:r w:rsidRPr="00305ED2">
        <w:rPr>
          <w:sz w:val="10"/>
          <w:szCs w:val="16"/>
        </w:rPr>
        <w:t>those forward</w:t>
      </w:r>
      <w:proofErr w:type="gramEnd"/>
      <w:r w:rsidRPr="00305ED2">
        <w:rPr>
          <w:sz w:val="10"/>
          <w:szCs w:val="16"/>
        </w:rPr>
        <w:t xml:space="preserve"> is through the vehicles of international organizations. Our hearings have touched many times on the OECD, ICN, ICPEN, we have UNCTAD, regional organizations like APAC, various privacy groups. There's a big menu of these venues, but resources are finite.</w:t>
      </w:r>
    </w:p>
    <w:p w14:paraId="11C4E667" w14:textId="77777777" w:rsidR="00AC6F09" w:rsidRPr="00305ED2" w:rsidRDefault="00AC6F09" w:rsidP="00AC6F09">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49C7C533" w14:textId="77777777" w:rsidR="00AC6F09" w:rsidRPr="00305ED2" w:rsidRDefault="00AC6F09" w:rsidP="00AC6F09">
      <w:pPr>
        <w:rPr>
          <w:sz w:val="10"/>
          <w:szCs w:val="16"/>
        </w:rPr>
      </w:pPr>
      <w:r w:rsidRPr="00305ED2">
        <w:rPr>
          <w:sz w:val="10"/>
          <w:szCs w:val="16"/>
        </w:rPr>
        <w:t>MR. SIMS: Well, I wouldn't mind just -- I'll answer that question, but it's just backing up to what --</w:t>
      </w:r>
    </w:p>
    <w:p w14:paraId="0FE50FD2" w14:textId="77777777" w:rsidR="00AC6F09" w:rsidRPr="00305ED2" w:rsidRDefault="00AC6F09" w:rsidP="00AC6F09">
      <w:pPr>
        <w:rPr>
          <w:sz w:val="10"/>
          <w:szCs w:val="16"/>
        </w:rPr>
      </w:pPr>
      <w:r w:rsidRPr="00305ED2">
        <w:rPr>
          <w:sz w:val="10"/>
          <w:szCs w:val="16"/>
        </w:rPr>
        <w:t>MR. TRITELL: Or come back to any other point, please.</w:t>
      </w:r>
    </w:p>
    <w:p w14:paraId="619C9A0B" w14:textId="77777777" w:rsidR="00AC6F09" w:rsidRPr="00305ED2" w:rsidRDefault="00AC6F09" w:rsidP="00AC6F09">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4FCE7F06" w14:textId="77777777" w:rsidR="00AC6F09" w:rsidRPr="00305ED2" w:rsidRDefault="00AC6F09" w:rsidP="00AC6F09">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3FEBD9A7" w14:textId="77777777" w:rsidR="00AC6F09" w:rsidRPr="00305ED2" w:rsidRDefault="00AC6F09" w:rsidP="00AC6F09">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5609B8A7" w14:textId="77777777" w:rsidR="00AC6F09" w:rsidRPr="00305ED2" w:rsidRDefault="00AC6F09" w:rsidP="00AC6F09">
      <w:pPr>
        <w:rPr>
          <w:sz w:val="10"/>
          <w:szCs w:val="16"/>
        </w:rPr>
      </w:pPr>
      <w:r w:rsidRPr="00305ED2">
        <w:rPr>
          <w:sz w:val="10"/>
          <w:szCs w:val="16"/>
        </w:rPr>
        <w:t xml:space="preserve">The harm you can do through misleading consumers is visibly as bad as it can be from cartels. There is just no doubt about that. I can give you numerous examples. </w:t>
      </w:r>
      <w:proofErr w:type="gramStart"/>
      <w:r w:rsidRPr="00305ED2">
        <w:rPr>
          <w:sz w:val="10"/>
          <w:szCs w:val="16"/>
        </w:rPr>
        <w:t>So</w:t>
      </w:r>
      <w:proofErr w:type="gramEnd"/>
      <w:r w:rsidRPr="00305ED2">
        <w:rPr>
          <w:sz w:val="10"/>
          <w:szCs w:val="16"/>
        </w:rPr>
        <w:t xml:space="preserve">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4DFDC877" w14:textId="77777777" w:rsidR="00AC6F09" w:rsidRPr="00305ED2" w:rsidRDefault="00AC6F09" w:rsidP="00AC6F09">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1C00695B" w14:textId="77777777" w:rsidR="00AC6F09" w:rsidRPr="00305ED2" w:rsidRDefault="00AC6F09" w:rsidP="00AC6F09">
      <w:pPr>
        <w:rPr>
          <w:sz w:val="10"/>
          <w:szCs w:val="16"/>
        </w:rPr>
      </w:pPr>
      <w:r w:rsidRPr="00305ED2">
        <w:rPr>
          <w:sz w:val="10"/>
          <w:szCs w:val="16"/>
        </w:rPr>
        <w:t xml:space="preserve">And </w:t>
      </w:r>
      <w:proofErr w:type="gramStart"/>
      <w:r w:rsidRPr="00305ED2">
        <w:rPr>
          <w:sz w:val="10"/>
          <w:szCs w:val="16"/>
        </w:rPr>
        <w:t>so</w:t>
      </w:r>
      <w:proofErr w:type="gramEnd"/>
      <w:r w:rsidRPr="00305ED2">
        <w:rPr>
          <w:sz w:val="10"/>
          <w:szCs w:val="16"/>
        </w:rPr>
        <w:t xml:space="preserve"> I just think we've got to raise it up.</w:t>
      </w:r>
    </w:p>
    <w:p w14:paraId="56D67FA8" w14:textId="77777777" w:rsidR="00AC6F09" w:rsidRPr="00305ED2" w:rsidRDefault="00AC6F09" w:rsidP="00AC6F09">
      <w:pPr>
        <w:rPr>
          <w:sz w:val="10"/>
          <w:szCs w:val="16"/>
        </w:rPr>
      </w:pPr>
      <w:r w:rsidRPr="00305ED2">
        <w:rPr>
          <w:sz w:val="10"/>
          <w:szCs w:val="16"/>
        </w:rPr>
        <w:t>MR. TRITELL: I think you have a sub silentio round of applause in the room there, Rod. (Laughter.)</w:t>
      </w:r>
    </w:p>
    <w:p w14:paraId="7DEC2153" w14:textId="77777777" w:rsidR="00AC6F09" w:rsidRPr="00305ED2" w:rsidRDefault="00AC6F09" w:rsidP="00AC6F09">
      <w:pPr>
        <w:rPr>
          <w:sz w:val="10"/>
          <w:szCs w:val="16"/>
        </w:rPr>
      </w:pPr>
      <w:r w:rsidRPr="00305ED2">
        <w:rPr>
          <w:sz w:val="10"/>
          <w:szCs w:val="16"/>
        </w:rPr>
        <w:t>MR. TRITELL: Not to mention from Bojana who mentioned privacy --</w:t>
      </w:r>
    </w:p>
    <w:p w14:paraId="66C7706D" w14:textId="77777777" w:rsidR="00AC6F09" w:rsidRPr="00305ED2" w:rsidRDefault="00AC6F09" w:rsidP="00AC6F09">
      <w:pPr>
        <w:rPr>
          <w:sz w:val="10"/>
          <w:szCs w:val="16"/>
        </w:rPr>
      </w:pPr>
      <w:r w:rsidRPr="00305ED2">
        <w:rPr>
          <w:sz w:val="10"/>
          <w:szCs w:val="16"/>
        </w:rPr>
        <w:t>MS. BELLAMY:</w:t>
      </w:r>
      <w:r w:rsidRPr="00305ED2">
        <w:rPr>
          <w:sz w:val="10"/>
          <w:szCs w:val="16"/>
        </w:rPr>
        <w:tab/>
        <w:t xml:space="preserve">And privacy as well. </w:t>
      </w:r>
      <w:proofErr w:type="gramStart"/>
      <w:r w:rsidRPr="00305ED2">
        <w:rPr>
          <w:sz w:val="10"/>
          <w:szCs w:val="16"/>
        </w:rPr>
        <w:t>So</w:t>
      </w:r>
      <w:proofErr w:type="gramEnd"/>
      <w:r w:rsidRPr="00305ED2">
        <w:rPr>
          <w:sz w:val="10"/>
          <w:szCs w:val="16"/>
        </w:rPr>
        <w:t xml:space="preserve"> we --</w:t>
      </w:r>
    </w:p>
    <w:p w14:paraId="0C30E86E" w14:textId="77777777" w:rsidR="00AC6F09" w:rsidRPr="00305ED2" w:rsidRDefault="00AC6F09" w:rsidP="00AC6F09">
      <w:pPr>
        <w:rPr>
          <w:sz w:val="10"/>
          <w:szCs w:val="16"/>
        </w:rPr>
      </w:pPr>
      <w:r w:rsidRPr="00305ED2">
        <w:rPr>
          <w:sz w:val="10"/>
          <w:szCs w:val="16"/>
        </w:rPr>
        <w:t>MR. TRITELL: -- which we think of as part of our consumer protection.</w:t>
      </w:r>
    </w:p>
    <w:p w14:paraId="4B518DD7" w14:textId="77777777" w:rsidR="00AC6F09" w:rsidRPr="00305ED2" w:rsidRDefault="00AC6F09" w:rsidP="00AC6F09">
      <w:pPr>
        <w:rPr>
          <w:sz w:val="10"/>
          <w:szCs w:val="16"/>
        </w:rPr>
      </w:pPr>
      <w:r w:rsidRPr="00305ED2">
        <w:rPr>
          <w:sz w:val="10"/>
          <w:szCs w:val="16"/>
        </w:rPr>
        <w:t>MR. SIMS: I can't talk about privacy, but --</w:t>
      </w:r>
    </w:p>
    <w:p w14:paraId="12BB4EB2" w14:textId="77777777" w:rsidR="00AC6F09" w:rsidRPr="00305ED2" w:rsidRDefault="00AC6F09" w:rsidP="00AC6F09">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36C6B11F" w14:textId="77777777" w:rsidR="00AC6F09" w:rsidRPr="00305ED2" w:rsidRDefault="00AC6F09" w:rsidP="00AC6F09">
      <w:pPr>
        <w:rPr>
          <w:sz w:val="10"/>
          <w:szCs w:val="16"/>
        </w:rPr>
      </w:pPr>
      <w:r w:rsidRPr="00305ED2">
        <w:rPr>
          <w:sz w:val="10"/>
          <w:szCs w:val="16"/>
        </w:rPr>
        <w:t xml:space="preserve">MR. SIMS: But I would happily push it to privacy, absolutely. Well, the same point </w:t>
      </w:r>
      <w:proofErr w:type="gramStart"/>
      <w:r w:rsidRPr="00305ED2">
        <w:rPr>
          <w:sz w:val="10"/>
          <w:szCs w:val="16"/>
        </w:rPr>
        <w:t>applies</w:t>
      </w:r>
      <w:proofErr w:type="gramEnd"/>
      <w:r w:rsidRPr="00305ED2">
        <w:rPr>
          <w:sz w:val="10"/>
          <w:szCs w:val="16"/>
        </w:rPr>
        <w:t xml:space="preserve"> and it was Bojana's point that got me in there. The same point applies.</w:t>
      </w:r>
    </w:p>
    <w:p w14:paraId="7F85BD69" w14:textId="77777777" w:rsidR="00AC6F09" w:rsidRPr="00305ED2" w:rsidRDefault="00AC6F09" w:rsidP="00AC6F09">
      <w:pPr>
        <w:rPr>
          <w:sz w:val="10"/>
          <w:szCs w:val="16"/>
        </w:rPr>
      </w:pPr>
      <w:r w:rsidRPr="00305ED2">
        <w:rPr>
          <w:sz w:val="10"/>
          <w:szCs w:val="16"/>
        </w:rPr>
        <w:t xml:space="preserve">MR. TRITELL: Would anybody else like to come in on where, we should focus our efforts </w:t>
      </w:r>
      <w:proofErr w:type="gramStart"/>
      <w:r w:rsidRPr="00305ED2">
        <w:rPr>
          <w:sz w:val="10"/>
          <w:szCs w:val="16"/>
        </w:rPr>
        <w:t>in</w:t>
      </w:r>
      <w:proofErr w:type="gramEnd"/>
      <w:r w:rsidRPr="00305ED2">
        <w:rPr>
          <w:sz w:val="10"/>
          <w:szCs w:val="16"/>
        </w:rPr>
        <w:t xml:space="preserve"> the international organizations.</w:t>
      </w:r>
    </w:p>
    <w:p w14:paraId="48C06C77" w14:textId="77777777" w:rsidR="00AC6F09" w:rsidRPr="00305ED2" w:rsidRDefault="00AC6F09" w:rsidP="00AC6F09">
      <w:pPr>
        <w:rPr>
          <w:sz w:val="10"/>
          <w:szCs w:val="16"/>
        </w:rPr>
      </w:pPr>
      <w:r w:rsidRPr="00305ED2">
        <w:rPr>
          <w:sz w:val="10"/>
          <w:szCs w:val="16"/>
        </w:rPr>
        <w:t xml:space="preserve">Eduardo, you talked about maybe we. ought to be going to the next step. </w:t>
      </w:r>
      <w:proofErr w:type="gramStart"/>
      <w:r w:rsidRPr="00305ED2">
        <w:rPr>
          <w:sz w:val="10"/>
          <w:szCs w:val="16"/>
        </w:rPr>
        <w:t>So</w:t>
      </w:r>
      <w:proofErr w:type="gramEnd"/>
      <w:r w:rsidRPr="00305ED2">
        <w:rPr>
          <w:sz w:val="10"/>
          <w:szCs w:val="16"/>
        </w:rPr>
        <w:t xml:space="preserve"> if you'd like to elaborate on that.</w:t>
      </w:r>
    </w:p>
    <w:p w14:paraId="190DECDF" w14:textId="77777777" w:rsidR="00AC6F09" w:rsidRPr="00305ED2" w:rsidRDefault="00AC6F09" w:rsidP="00AC6F09">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4644E01B" w14:textId="77777777" w:rsidR="00AC6F09" w:rsidRPr="00305ED2" w:rsidRDefault="00AC6F09" w:rsidP="00AC6F09">
      <w:pPr>
        <w:rPr>
          <w:sz w:val="10"/>
          <w:szCs w:val="16"/>
        </w:rPr>
      </w:pPr>
      <w:r w:rsidRPr="00305ED2">
        <w:rPr>
          <w:sz w:val="10"/>
          <w:szCs w:val="16"/>
        </w:rPr>
        <w:t xml:space="preserve">It's a beautiful system, organization, it's a beautiful network. It uses, very efficiently, the communication technologies and so on. And the main products that are created by the ICN are </w:t>
      </w:r>
      <w:proofErr w:type="gramStart"/>
      <w:r w:rsidRPr="00305ED2">
        <w:rPr>
          <w:sz w:val="10"/>
          <w:szCs w:val="16"/>
        </w:rPr>
        <w:t>this best international practices standards, practical guides and toolkits</w:t>
      </w:r>
      <w:proofErr w:type="gramEnd"/>
      <w:r w:rsidRPr="00305ED2">
        <w:rPr>
          <w:sz w:val="10"/>
          <w:szCs w:val="16"/>
        </w:rPr>
        <w:t>, and they organize workshops for members. I mean, that's in a very general and a schematic way.</w:t>
      </w:r>
    </w:p>
    <w:p w14:paraId="5B565562" w14:textId="77777777" w:rsidR="00AC6F09" w:rsidRPr="00305ED2" w:rsidRDefault="00AC6F09" w:rsidP="00AC6F09">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1A1667D2" w14:textId="77777777" w:rsidR="00AC6F09" w:rsidRPr="00305ED2" w:rsidRDefault="00AC6F09" w:rsidP="00AC6F09">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6899A73F" w14:textId="77777777" w:rsidR="00AC6F09" w:rsidRPr="00305ED2" w:rsidRDefault="00AC6F09" w:rsidP="00AC6F09">
      <w:pPr>
        <w:rPr>
          <w:sz w:val="10"/>
          <w:szCs w:val="16"/>
        </w:rPr>
      </w:pPr>
      <w:r w:rsidRPr="00305ED2">
        <w:rPr>
          <w:sz w:val="10"/>
          <w:szCs w:val="16"/>
        </w:rPr>
        <w:t xml:space="preserve">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w:t>
      </w:r>
      <w:proofErr w:type="gramStart"/>
      <w:r w:rsidRPr="00305ED2">
        <w:rPr>
          <w:sz w:val="10"/>
          <w:szCs w:val="16"/>
        </w:rPr>
        <w:t>is</w:t>
      </w:r>
      <w:proofErr w:type="gramEnd"/>
      <w:r w:rsidRPr="00305ED2">
        <w:rPr>
          <w:sz w:val="10"/>
          <w:szCs w:val="16"/>
        </w:rPr>
        <w:t xml:space="preserve">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69B2126C" w14:textId="77777777" w:rsidR="00AC6F09" w:rsidRPr="00305ED2" w:rsidRDefault="00AC6F09" w:rsidP="00AC6F09">
      <w:pPr>
        <w:rPr>
          <w:sz w:val="10"/>
          <w:szCs w:val="16"/>
        </w:rPr>
      </w:pPr>
      <w:proofErr w:type="gramStart"/>
      <w:r w:rsidRPr="00305ED2">
        <w:rPr>
          <w:sz w:val="10"/>
          <w:szCs w:val="16"/>
        </w:rPr>
        <w:t>So</w:t>
      </w:r>
      <w:proofErr w:type="gramEnd"/>
      <w:r w:rsidRPr="00305ED2">
        <w:rPr>
          <w:sz w:val="10"/>
          <w:szCs w:val="16"/>
        </w:rPr>
        <w:t xml:space="preserve"> in that situation is where I think it is needed to give an additional impulse to an international organization like -- or an international network like the. ICN. And maybe -- I mean, I'm basically suggesting </w:t>
      </w:r>
      <w:proofErr w:type="gramStart"/>
      <w:r w:rsidRPr="00305ED2">
        <w:rPr>
          <w:sz w:val="10"/>
          <w:szCs w:val="16"/>
        </w:rPr>
        <w:t>to reflect</w:t>
      </w:r>
      <w:proofErr w:type="gramEnd"/>
      <w:r w:rsidRPr="00305ED2">
        <w:rPr>
          <w:sz w:val="10"/>
          <w:szCs w:val="16"/>
        </w:rPr>
        <w:t xml:space="preserve">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6F79A0B5" w14:textId="77777777" w:rsidR="00AC6F09" w:rsidRPr="00305ED2" w:rsidRDefault="00AC6F09" w:rsidP="00AC6F09">
      <w:pPr>
        <w:rPr>
          <w:sz w:val="10"/>
          <w:szCs w:val="16"/>
        </w:rPr>
      </w:pPr>
      <w:proofErr w:type="gramStart"/>
      <w:r w:rsidRPr="00305ED2">
        <w:rPr>
          <w:sz w:val="10"/>
          <w:szCs w:val="16"/>
        </w:rPr>
        <w:t>So</w:t>
      </w:r>
      <w:proofErr w:type="gramEnd"/>
      <w:r w:rsidRPr="00305ED2">
        <w:rPr>
          <w:sz w:val="10"/>
          <w:szCs w:val="16"/>
        </w:rPr>
        <w:t xml:space="preserve"> to think about the possibility of having a formal and permanent secretariat, that makes a difference because today what you have is the members are the secretariat itself. </w:t>
      </w:r>
      <w:proofErr w:type="gramStart"/>
      <w:r w:rsidRPr="00305ED2">
        <w:rPr>
          <w:sz w:val="10"/>
          <w:szCs w:val="16"/>
        </w:rPr>
        <w:t>So</w:t>
      </w:r>
      <w:proofErr w:type="gramEnd"/>
      <w:r w:rsidRPr="00305ED2">
        <w:rPr>
          <w:sz w:val="10"/>
          <w:szCs w:val="16"/>
        </w:rPr>
        <w:t xml:space="preserve"> it's difficult to differentiate what a jurisdiction is saying or what the organization is saying because the word is the same. </w:t>
      </w:r>
      <w:proofErr w:type="gramStart"/>
      <w:r w:rsidRPr="00305ED2">
        <w:rPr>
          <w:sz w:val="10"/>
          <w:szCs w:val="16"/>
        </w:rPr>
        <w:t>So</w:t>
      </w:r>
      <w:proofErr w:type="gramEnd"/>
      <w:r w:rsidRPr="00305ED2">
        <w:rPr>
          <w:sz w:val="10"/>
          <w:szCs w:val="16"/>
        </w:rPr>
        <w:t xml:space="preserve"> in my view, you need someone that is more independent than the agencies in order to advocate for competition in different jurisdictions.</w:t>
      </w:r>
    </w:p>
    <w:p w14:paraId="28173A0A" w14:textId="77777777" w:rsidR="00AC6F09" w:rsidRPr="00305ED2" w:rsidRDefault="00AC6F09" w:rsidP="00AC6F09">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1E1A55E5" w14:textId="77777777" w:rsidR="00AC6F09" w:rsidRPr="00305ED2" w:rsidRDefault="00AC6F09" w:rsidP="00AC6F09">
      <w:pPr>
        <w:rPr>
          <w:sz w:val="10"/>
          <w:szCs w:val="16"/>
        </w:rPr>
      </w:pPr>
      <w:r w:rsidRPr="00305ED2">
        <w:rPr>
          <w:sz w:val="10"/>
          <w:szCs w:val="16"/>
        </w:rPr>
        <w:t>Sorry for taking --</w:t>
      </w:r>
    </w:p>
    <w:p w14:paraId="735DF7DF" w14:textId="77777777" w:rsidR="00AC6F09" w:rsidRPr="00305ED2" w:rsidRDefault="00AC6F09" w:rsidP="00AC6F09">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76FB235D" w14:textId="77777777" w:rsidR="00AC6F09" w:rsidRPr="00305ED2" w:rsidRDefault="00AC6F09" w:rsidP="00AC6F09">
      <w:pPr>
        <w:rPr>
          <w:sz w:val="16"/>
        </w:rPr>
      </w:pPr>
      <w:r w:rsidRPr="00305ED2">
        <w:rPr>
          <w:sz w:val="16"/>
        </w:rPr>
        <w:t xml:space="preserve">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w:t>
      </w:r>
      <w:proofErr w:type="gramStart"/>
      <w:r w:rsidRPr="00305ED2">
        <w:rPr>
          <w:sz w:val="16"/>
        </w:rPr>
        <w:t>lessons</w:t>
      </w:r>
      <w:proofErr w:type="gramEnd"/>
      <w:r w:rsidRPr="00305ED2">
        <w:rPr>
          <w:sz w:val="16"/>
        </w:rPr>
        <w:t xml:space="preserve"> learned that the rest of the region now is beginning to look at. </w:t>
      </w:r>
      <w:proofErr w:type="gramStart"/>
      <w:r w:rsidRPr="00305ED2">
        <w:rPr>
          <w:sz w:val="16"/>
        </w:rPr>
        <w:t>So</w:t>
      </w:r>
      <w:proofErr w:type="gramEnd"/>
      <w:r w:rsidRPr="00305ED2">
        <w:rPr>
          <w:sz w:val="16"/>
        </w:rPr>
        <w:t xml:space="preserve"> I think there's a model for what he's saying.</w:t>
      </w:r>
    </w:p>
    <w:p w14:paraId="1B88A2A5" w14:textId="77777777" w:rsidR="00AC6F09" w:rsidRPr="00305ED2" w:rsidRDefault="00AC6F09" w:rsidP="00AC6F09">
      <w:pPr>
        <w:rPr>
          <w:sz w:val="16"/>
        </w:rPr>
      </w:pPr>
      <w:r w:rsidRPr="00305ED2">
        <w:rPr>
          <w:sz w:val="16"/>
        </w:rPr>
        <w:t xml:space="preserve">The FTC -- I speak under the Chair here of my Consumer Policy Committee, Hugh Stevenson, already plays a huge leadership role at the OECD. </w:t>
      </w:r>
      <w:proofErr w:type="gramStart"/>
      <w:r w:rsidRPr="00305ED2">
        <w:rPr>
          <w:sz w:val="16"/>
        </w:rPr>
        <w:t>There's</w:t>
      </w:r>
      <w:proofErr w:type="gramEnd"/>
      <w:r w:rsidRPr="00305ED2">
        <w:rPr>
          <w:sz w:val="16"/>
        </w:rPr>
        <w:t xml:space="preserve"> two areas if I had to put on my Christmas list from FTC, where I would like to see them push. One is on this evidence base that many people have talked about. We love statistics at the OECD and comparative --</w:t>
      </w:r>
    </w:p>
    <w:p w14:paraId="63D45128" w14:textId="77777777" w:rsidR="00AC6F09" w:rsidRPr="00305ED2" w:rsidRDefault="00AC6F09" w:rsidP="00AC6F09">
      <w:pPr>
        <w:rPr>
          <w:sz w:val="16"/>
        </w:rPr>
      </w:pPr>
      <w:r w:rsidRPr="00305ED2">
        <w:rPr>
          <w:sz w:val="16"/>
        </w:rPr>
        <w:t>MS. BELLAMY:</w:t>
      </w:r>
      <w:r w:rsidRPr="00305ED2">
        <w:rPr>
          <w:sz w:val="16"/>
        </w:rPr>
        <w:tab/>
        <w:t>Data.</w:t>
      </w:r>
    </w:p>
    <w:p w14:paraId="633A54BB" w14:textId="77777777" w:rsidR="00AC6F09" w:rsidRPr="00305ED2" w:rsidRDefault="00AC6F09" w:rsidP="00AC6F09">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4FD164AC" w14:textId="77777777" w:rsidR="00AC6F09" w:rsidRPr="00305ED2" w:rsidRDefault="00AC6F09" w:rsidP="00AC6F09">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2F0FF30D" w14:textId="77777777" w:rsidR="00AC6F09" w:rsidRPr="00712F0C" w:rsidRDefault="00AC6F09" w:rsidP="00AC6F09">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w:t>
      </w:r>
      <w:proofErr w:type="gramStart"/>
      <w:r w:rsidRPr="00712F0C">
        <w:rPr>
          <w:rStyle w:val="StyleUnderline"/>
        </w:rPr>
        <w:t xml:space="preserve">does it </w:t>
      </w:r>
      <w:r w:rsidRPr="00712F0C">
        <w:rPr>
          <w:rStyle w:val="Emphasis"/>
        </w:rPr>
        <w:t>mean</w:t>
      </w:r>
      <w:proofErr w:type="gramEnd"/>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11EC0807" w14:textId="77777777" w:rsidR="00AC6F09" w:rsidRPr="00712F0C" w:rsidRDefault="00AC6F09" w:rsidP="00AC6F09">
      <w:pPr>
        <w:rPr>
          <w:sz w:val="16"/>
        </w:rPr>
      </w:pPr>
      <w:r w:rsidRPr="00712F0C">
        <w:rPr>
          <w:sz w:val="16"/>
        </w:rPr>
        <w:t xml:space="preserve">So let me just run down the table for anybody who would like to offer thoughts on this study with Bojana. </w:t>
      </w:r>
    </w:p>
    <w:p w14:paraId="26FCA0E7" w14:textId="77777777" w:rsidR="00AC6F09" w:rsidRPr="00712F0C" w:rsidRDefault="00AC6F09" w:rsidP="00AC6F09">
      <w:pPr>
        <w:rPr>
          <w:sz w:val="16"/>
        </w:rPr>
      </w:pPr>
      <w:r w:rsidRPr="00712F0C">
        <w:rPr>
          <w:sz w:val="16"/>
        </w:rPr>
        <w:t xml:space="preserve">MS. BELLAMY: Yeah, sure. </w:t>
      </w:r>
      <w:proofErr w:type="gramStart"/>
      <w:r w:rsidRPr="00712F0C">
        <w:rPr>
          <w:sz w:val="16"/>
        </w:rPr>
        <w:t>So</w:t>
      </w:r>
      <w:proofErr w:type="gramEnd"/>
      <w:r w:rsidRPr="00712F0C">
        <w:rPr>
          <w:sz w:val="16"/>
        </w:rPr>
        <w:t xml:space="preserve">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44B585C6" w14:textId="77777777" w:rsidR="00AC6F09" w:rsidRPr="00F9674A" w:rsidRDefault="00AC6F09" w:rsidP="00AC6F09">
      <w:pPr>
        <w:rPr>
          <w:sz w:val="16"/>
        </w:rPr>
      </w:pPr>
      <w:proofErr w:type="gramStart"/>
      <w:r w:rsidRPr="00712F0C">
        <w:rPr>
          <w:sz w:val="16"/>
        </w:rPr>
        <w:t>So</w:t>
      </w:r>
      <w:proofErr w:type="gramEnd"/>
      <w:r w:rsidRPr="00712F0C">
        <w:rPr>
          <w:sz w:val="16"/>
        </w:rPr>
        <w:t xml:space="preserve">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w:t>
      </w:r>
      <w:proofErr w:type="gramStart"/>
      <w:r w:rsidRPr="00712F0C">
        <w:rPr>
          <w:sz w:val="16"/>
        </w:rPr>
        <w:t>laws</w:t>
      </w:r>
      <w:proofErr w:type="gramEnd"/>
      <w:r w:rsidRPr="00712F0C">
        <w:rPr>
          <w:sz w:val="16"/>
        </w:rPr>
        <w:t xml:space="preserve">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02D9DE31" w14:textId="77777777" w:rsidR="00AC6F09" w:rsidRPr="00712F0C" w:rsidRDefault="00AC6F09" w:rsidP="00AC6F09">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7B2DA86F" w14:textId="77777777" w:rsidR="00AC6F09" w:rsidRPr="00712F0C" w:rsidRDefault="00AC6F09" w:rsidP="00AC6F09">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w:t>
      </w:r>
      <w:proofErr w:type="gramStart"/>
      <w:r w:rsidRPr="00712F0C">
        <w:rPr>
          <w:sz w:val="16"/>
        </w:rPr>
        <w:t>So</w:t>
      </w:r>
      <w:proofErr w:type="gramEnd"/>
      <w:r w:rsidRPr="00712F0C">
        <w:rPr>
          <w:sz w:val="16"/>
        </w:rPr>
        <w:t xml:space="preserve"> in that world, we really need different ways of approaching that. </w:t>
      </w:r>
    </w:p>
    <w:p w14:paraId="21A391BB" w14:textId="77777777" w:rsidR="00AC6F09" w:rsidRPr="00712F0C" w:rsidRDefault="00AC6F09" w:rsidP="00AC6F09">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1B1A709A" w14:textId="77777777" w:rsidR="00AC6F09" w:rsidRPr="00712F0C" w:rsidRDefault="00AC6F09" w:rsidP="00AC6F09">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605E8A3A" w14:textId="77777777" w:rsidR="00AC6F09" w:rsidRDefault="00AC6F09" w:rsidP="00AC6F09">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25E9BB73" w14:textId="77777777" w:rsidR="00AC6F09" w:rsidRDefault="00AC6F09" w:rsidP="00AC6F09">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12C8DF3B" w14:textId="77777777" w:rsidR="00AC6F09" w:rsidRPr="00F20544" w:rsidRDefault="00AC6F09" w:rsidP="00AC6F09">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3F28939B" w14:textId="77777777" w:rsidR="00AC6F09" w:rsidRPr="00F20544" w:rsidRDefault="00AC6F09" w:rsidP="00AC6F09">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12B36B7E" w14:textId="77777777" w:rsidR="00AC6F09" w:rsidRPr="00F20544" w:rsidRDefault="00AC6F09" w:rsidP="00AC6F09">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082F6D82" w14:textId="77777777" w:rsidR="00AC6F09" w:rsidRPr="00F20544" w:rsidRDefault="00AC6F09" w:rsidP="00AC6F09">
      <w:pPr>
        <w:rPr>
          <w:sz w:val="16"/>
        </w:rPr>
      </w:pPr>
      <w:r w:rsidRPr="00A85E84">
        <w:rPr>
          <w:rStyle w:val="StyleUnderline"/>
        </w:rPr>
        <w:t xml:space="preserve">In </w:t>
      </w:r>
      <w:r w:rsidRPr="00A85E84">
        <w:rPr>
          <w:rStyle w:val="Emphasis"/>
        </w:rPr>
        <w:t>mid-June</w:t>
      </w:r>
      <w:r w:rsidRPr="00F20544">
        <w:rPr>
          <w:sz w:val="16"/>
        </w:rPr>
        <w:t xml:space="preserve">, US President Joe </w:t>
      </w:r>
      <w:proofErr w:type="gramStart"/>
      <w:r w:rsidRPr="00A85E84">
        <w:rPr>
          <w:rStyle w:val="StyleUnderline"/>
        </w:rPr>
        <w:t>Biden</w:t>
      </w:r>
      <w:proofErr w:type="gramEnd"/>
      <w:r w:rsidRPr="00A85E84">
        <w:rPr>
          <w:rStyle w:val="StyleUnderline"/>
        </w:rPr>
        <w:t xml:space="preserve">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1E88D890" w14:textId="77777777" w:rsidR="00AC6F09" w:rsidRPr="00F20544" w:rsidRDefault="00AC6F09" w:rsidP="00AC6F09">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02E8D8F8" w14:textId="77777777" w:rsidR="00AC6F09" w:rsidRPr="00F20544" w:rsidRDefault="00AC6F09" w:rsidP="00AC6F09">
      <w:pPr>
        <w:rPr>
          <w:sz w:val="16"/>
        </w:rPr>
      </w:pPr>
      <w:r w:rsidRPr="00F20544">
        <w:rPr>
          <w:sz w:val="16"/>
        </w:rPr>
        <w:t>Divergent Approaches?</w:t>
      </w:r>
    </w:p>
    <w:p w14:paraId="39D84E9A" w14:textId="77777777" w:rsidR="00AC6F09" w:rsidRPr="00F20544" w:rsidRDefault="00AC6F09" w:rsidP="00AC6F09">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3A4C3FBE" w14:textId="77777777" w:rsidR="00AC6F09" w:rsidRPr="00F20544" w:rsidRDefault="00AC6F09" w:rsidP="00AC6F09">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1A3625AE" w14:textId="77777777" w:rsidR="00AC6F09" w:rsidRPr="00F20544" w:rsidRDefault="00AC6F09" w:rsidP="00AC6F09">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2A504CE5" w14:textId="77777777" w:rsidR="00AC6F09" w:rsidRPr="00F20544" w:rsidRDefault="00AC6F09" w:rsidP="00AC6F09">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65A2A802" w14:textId="77777777" w:rsidR="00AC6F09" w:rsidRPr="00F20544" w:rsidRDefault="00AC6F09" w:rsidP="00AC6F09">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xml:space="preserve">. For example, the FTC has committed to holding companies accountable for preventing the proliferation of </w:t>
      </w:r>
      <w:proofErr w:type="gramStart"/>
      <w:r w:rsidRPr="00F20544">
        <w:rPr>
          <w:sz w:val="16"/>
        </w:rPr>
        <w:t>racially-biased</w:t>
      </w:r>
      <w:proofErr w:type="gramEnd"/>
      <w:r w:rsidRPr="00F20544">
        <w:rPr>
          <w:sz w:val="16"/>
        </w:rPr>
        <w:t xml:space="preserve">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2C14451F" w14:textId="77777777" w:rsidR="00AC6F09" w:rsidRPr="00F20544" w:rsidRDefault="00AC6F09" w:rsidP="00AC6F09">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w:t>
      </w:r>
      <w:proofErr w:type="gramStart"/>
      <w:r w:rsidRPr="00F20544">
        <w:rPr>
          <w:sz w:val="16"/>
        </w:rPr>
        <w:t>Principles</w:t>
      </w:r>
      <w:proofErr w:type="gramEnd"/>
      <w:r w:rsidRPr="00F20544">
        <w:rPr>
          <w:sz w:val="16"/>
        </w:rPr>
        <w:t xml:space="preserve">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20AC7B6C" w14:textId="77777777" w:rsidR="00AC6F09" w:rsidRPr="00F20544" w:rsidRDefault="00AC6F09" w:rsidP="00AC6F09">
      <w:pPr>
        <w:rPr>
          <w:sz w:val="16"/>
        </w:rPr>
      </w:pPr>
      <w:r w:rsidRPr="00F20544">
        <w:rPr>
          <w:sz w:val="16"/>
        </w:rPr>
        <w:t>Cooperation as a Strategic Goal</w:t>
      </w:r>
    </w:p>
    <w:p w14:paraId="1407AAD0" w14:textId="77777777" w:rsidR="00AC6F09" w:rsidRPr="00F20544" w:rsidRDefault="00AC6F09" w:rsidP="00AC6F09">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0530B978" w14:textId="77777777" w:rsidR="00AC6F09" w:rsidRPr="00F20544" w:rsidRDefault="00AC6F09" w:rsidP="00AC6F09">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3947E425" w14:textId="77777777" w:rsidR="00AC6F09" w:rsidRPr="00F20544" w:rsidRDefault="00AC6F09" w:rsidP="00AC6F09">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16083816" w14:textId="77777777" w:rsidR="00AC6F09" w:rsidRPr="00F20544" w:rsidRDefault="00AC6F09" w:rsidP="00AC6F09">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w:t>
      </w:r>
      <w:proofErr w:type="gramStart"/>
      <w:r w:rsidRPr="00F20544">
        <w:rPr>
          <w:sz w:val="16"/>
        </w:rPr>
        <w:t>recently-launched</w:t>
      </w:r>
      <w:proofErr w:type="gramEnd"/>
      <w:r w:rsidRPr="00F20544">
        <w:rPr>
          <w:sz w:val="16"/>
        </w:rPr>
        <w:t xml:space="preserve">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545C52E5" w14:textId="77777777" w:rsidR="00AC6F09" w:rsidRPr="00F20544" w:rsidRDefault="00AC6F09" w:rsidP="00AC6F09">
      <w:pPr>
        <w:rPr>
          <w:sz w:val="16"/>
        </w:rPr>
      </w:pPr>
      <w:r w:rsidRPr="00F20544">
        <w:rPr>
          <w:sz w:val="16"/>
        </w:rPr>
        <w:t>Why Now?</w:t>
      </w:r>
    </w:p>
    <w:p w14:paraId="74E51027" w14:textId="77777777" w:rsidR="00AC6F09" w:rsidRPr="00F20544" w:rsidRDefault="00AC6F09" w:rsidP="00AC6F09">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12A996C4" w14:textId="77777777" w:rsidR="00AC6F09" w:rsidRPr="00F20544" w:rsidRDefault="00AC6F09" w:rsidP="00AC6F09">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0F099494" w14:textId="77777777" w:rsidR="00AC6F09" w:rsidRPr="00F20544" w:rsidRDefault="00AC6F09" w:rsidP="00AC6F09">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7D95AE28" w14:textId="77777777" w:rsidR="00AC6F09" w:rsidRDefault="00AC6F09" w:rsidP="00AC6F09">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72471DCE" w14:textId="77777777" w:rsidR="00AC6F09" w:rsidRDefault="00AC6F09" w:rsidP="00AC6F09">
      <w:pPr>
        <w:pStyle w:val="Heading4"/>
      </w:pPr>
      <w:r>
        <w:t>Extinction</w:t>
      </w:r>
    </w:p>
    <w:p w14:paraId="2D4F499E" w14:textId="77777777" w:rsidR="00AC6F09" w:rsidRDefault="00AC6F09" w:rsidP="00AC6F09">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xml:space="preserve">, Retired </w:t>
      </w:r>
      <w:proofErr w:type="gramStart"/>
      <w:r>
        <w:t>Lawyer</w:t>
      </w:r>
      <w:proofErr w:type="gramEnd"/>
      <w:r>
        <w:t xml:space="preserve"> and Foreign Service Officer at the US Department of State, “How Does Artificial Intelligence Pose an Existential Risk?,” Oxford Handbook of Digital Ethics, Ed. C. Veliz., pp 1-34</w:t>
      </w:r>
    </w:p>
    <w:p w14:paraId="55C80DE3" w14:textId="77777777" w:rsidR="00AC6F09" w:rsidRPr="00562D77" w:rsidRDefault="00AC6F09" w:rsidP="00AC6F09">
      <w:pPr>
        <w:rPr>
          <w:sz w:val="16"/>
        </w:rPr>
      </w:pPr>
      <w:r w:rsidRPr="00562D77">
        <w:rPr>
          <w:sz w:val="16"/>
        </w:rPr>
        <w:t xml:space="preserve">4.1 AI Race Dynamics: Corner-cutting Safety </w:t>
      </w:r>
    </w:p>
    <w:p w14:paraId="76C98EFC" w14:textId="77777777" w:rsidR="00AC6F09" w:rsidRPr="00562D77" w:rsidRDefault="00AC6F09" w:rsidP="00AC6F09">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2D7F4B5D" w14:textId="77777777" w:rsidR="00AC6F09" w:rsidRPr="00562D77" w:rsidRDefault="00AC6F09" w:rsidP="00AC6F09">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077B0555" w14:textId="77777777" w:rsidR="00AC6F09" w:rsidRPr="00562D77" w:rsidRDefault="00AC6F09" w:rsidP="00AC6F09">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1588397D" w14:textId="77777777" w:rsidR="00AC6F09" w:rsidRPr="00562D77" w:rsidRDefault="00AC6F09" w:rsidP="00AC6F09">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26123F50" w14:textId="77777777" w:rsidR="00AC6F09" w:rsidRPr="00562D77" w:rsidRDefault="00AC6F09" w:rsidP="00AC6F09">
      <w:pPr>
        <w:rPr>
          <w:sz w:val="16"/>
        </w:rPr>
      </w:pPr>
      <w:r w:rsidRPr="00562D77">
        <w:rPr>
          <w:sz w:val="16"/>
        </w:rPr>
        <w:t xml:space="preserve">4.2 AI Race Dynamics: Conflict Between AI Competitors </w:t>
      </w:r>
    </w:p>
    <w:p w14:paraId="25139DCE" w14:textId="77777777" w:rsidR="00AC6F09" w:rsidRPr="00562D77" w:rsidRDefault="00AC6F09" w:rsidP="00AC6F09">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7C99B515" w14:textId="77777777" w:rsidR="00AC6F09" w:rsidRPr="00562D77" w:rsidRDefault="00AC6F09" w:rsidP="00AC6F09">
      <w:pPr>
        <w:rPr>
          <w:sz w:val="16"/>
        </w:rPr>
      </w:pPr>
      <w:r w:rsidRPr="00562D77">
        <w:rPr>
          <w:sz w:val="16"/>
        </w:rPr>
        <w:t xml:space="preserve">4.3 Global Disruption: Destabilization of Nuclear Deterrents </w:t>
      </w:r>
    </w:p>
    <w:p w14:paraId="2FC4F13F" w14:textId="77777777" w:rsidR="00AC6F09" w:rsidRPr="00562D77" w:rsidRDefault="00AC6F09" w:rsidP="00AC6F09">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3167D93A" w14:textId="77777777" w:rsidR="00AC6F09" w:rsidRPr="00562D77" w:rsidRDefault="00AC6F09" w:rsidP="00AC6F09">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780549A7" w14:textId="77777777" w:rsidR="00AC6F09" w:rsidRPr="00562D77" w:rsidRDefault="00AC6F09" w:rsidP="00AC6F09">
      <w:pPr>
        <w:rPr>
          <w:sz w:val="16"/>
        </w:rPr>
      </w:pPr>
      <w:r w:rsidRPr="00562D77">
        <w:rPr>
          <w:sz w:val="16"/>
        </w:rPr>
        <w:t xml:space="preserve">5.   Weaponization of AI </w:t>
      </w:r>
    </w:p>
    <w:p w14:paraId="7DE785B9" w14:textId="77777777" w:rsidR="00AC6F09" w:rsidRPr="00562D77" w:rsidRDefault="00AC6F09" w:rsidP="00AC6F09">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3602065D" w14:textId="77777777" w:rsidR="00AC6F09" w:rsidRPr="00562D77" w:rsidRDefault="00AC6F09" w:rsidP="00AC6F09">
      <w:pPr>
        <w:rPr>
          <w:sz w:val="16"/>
        </w:rPr>
      </w:pPr>
      <w:r w:rsidRPr="00562D77">
        <w:rPr>
          <w:sz w:val="16"/>
        </w:rPr>
        <w:t xml:space="preserve">5.1 Malicious Actors </w:t>
      </w:r>
    </w:p>
    <w:p w14:paraId="06BAF6E1" w14:textId="77777777" w:rsidR="00AC6F09" w:rsidRPr="00562D77" w:rsidRDefault="00AC6F09" w:rsidP="00AC6F09">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4D9DC817" w14:textId="77777777" w:rsidR="00AC6F09" w:rsidRPr="00562D77" w:rsidRDefault="00AC6F09" w:rsidP="00AC6F09">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w:t>
      </w:r>
      <w:proofErr w:type="gramStart"/>
      <w:r w:rsidRPr="00562D77">
        <w:rPr>
          <w:sz w:val="16"/>
        </w:rPr>
        <w:t>general</w:t>
      </w:r>
      <w:proofErr w:type="gramEnd"/>
      <w:r w:rsidRPr="00562D77">
        <w:rPr>
          <w:sz w:val="16"/>
        </w:rPr>
        <w:t xml:space="preserve">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3911F698" w14:textId="77777777" w:rsidR="00AC6F09" w:rsidRPr="00562D77" w:rsidRDefault="00AC6F09" w:rsidP="00AC6F09">
      <w:pPr>
        <w:rPr>
          <w:sz w:val="16"/>
        </w:rPr>
      </w:pPr>
      <w:r w:rsidRPr="00562D77">
        <w:rPr>
          <w:sz w:val="16"/>
        </w:rPr>
        <w:t xml:space="preserve">5.2 Lethal Autonomous Weapons </w:t>
      </w:r>
    </w:p>
    <w:p w14:paraId="012DEFB4" w14:textId="77777777" w:rsidR="00AC6F09" w:rsidRPr="00562D77" w:rsidRDefault="00AC6F09" w:rsidP="00AC6F09">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5A516EA2" w14:textId="77777777" w:rsidR="00AC6F09" w:rsidRPr="00562D77" w:rsidRDefault="00AC6F09" w:rsidP="00AC6F09">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010E1712" w14:textId="77777777" w:rsidR="00AC6F09" w:rsidRPr="00562D77" w:rsidRDefault="00AC6F09" w:rsidP="00AC6F09">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1497C0CB" w14:textId="77777777" w:rsidR="00AC6F09" w:rsidRPr="00562D77" w:rsidRDefault="00AC6F09" w:rsidP="00AC6F09">
      <w:pPr>
        <w:rPr>
          <w:sz w:val="16"/>
        </w:rPr>
      </w:pPr>
      <w:r w:rsidRPr="00562D77">
        <w:rPr>
          <w:sz w:val="16"/>
        </w:rPr>
        <w:t xml:space="preserve">6. Conclusion </w:t>
      </w:r>
    </w:p>
    <w:p w14:paraId="1CCBE884" w14:textId="77777777" w:rsidR="00AC6F09" w:rsidRDefault="00AC6F09" w:rsidP="00AC6F09">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55A3DAD8" w14:textId="77777777" w:rsidR="00AC6F09" w:rsidRDefault="00AC6F09" w:rsidP="00AC6F09">
      <w:pPr>
        <w:pStyle w:val="Heading4"/>
      </w:pPr>
      <w:r>
        <w:t>The plan solves:</w:t>
      </w:r>
    </w:p>
    <w:p w14:paraId="0A0F6C39" w14:textId="77777777" w:rsidR="00AC6F09" w:rsidRPr="006435AE" w:rsidRDefault="00AC6F09" w:rsidP="00AC6F09">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0CB7771D" w14:textId="77777777" w:rsidR="00AC6F09" w:rsidRDefault="00AC6F09" w:rsidP="00AC6F0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7561540C" w14:textId="77777777" w:rsidR="00AC6F09" w:rsidRPr="00873822" w:rsidRDefault="00AC6F09" w:rsidP="00AC6F09">
      <w:pPr>
        <w:rPr>
          <w:sz w:val="16"/>
        </w:rPr>
      </w:pPr>
      <w:r w:rsidRPr="00873822">
        <w:rPr>
          <w:sz w:val="16"/>
        </w:rPr>
        <w:t>1.2 Enforcement</w:t>
      </w:r>
    </w:p>
    <w:p w14:paraId="31E23943" w14:textId="77777777" w:rsidR="00AC6F09" w:rsidRPr="00873822" w:rsidRDefault="00AC6F09" w:rsidP="00AC6F09">
      <w:pPr>
        <w:rPr>
          <w:sz w:val="16"/>
        </w:rPr>
      </w:pPr>
      <w:r w:rsidRPr="00873822">
        <w:rPr>
          <w:sz w:val="16"/>
        </w:rPr>
        <w:t>1.2.1 Not this...</w:t>
      </w:r>
    </w:p>
    <w:p w14:paraId="4EBB7E34" w14:textId="77777777" w:rsidR="00AC6F09" w:rsidRPr="00873822" w:rsidRDefault="00AC6F09" w:rsidP="00AC6F09">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09E579F2" w14:textId="77777777" w:rsidR="00AC6F09" w:rsidRPr="00873822" w:rsidRDefault="00AC6F09" w:rsidP="00AC6F09">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4383DF5A" w14:textId="77777777" w:rsidR="00AC6F09" w:rsidRPr="00873822" w:rsidRDefault="00AC6F09" w:rsidP="00AC6F09">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351C6081" w14:textId="77777777" w:rsidR="00AC6F09" w:rsidRPr="00873822" w:rsidRDefault="00AC6F09" w:rsidP="00AC6F09">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1CAF026B" w14:textId="77777777" w:rsidR="00AC6F09" w:rsidRPr="00873822" w:rsidRDefault="00AC6F09" w:rsidP="00AC6F09">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00FC7647" w14:textId="77777777" w:rsidR="00AC6F09" w:rsidRPr="00F46B3B" w:rsidRDefault="00AC6F09" w:rsidP="00AC6F09">
      <w:pPr>
        <w:rPr>
          <w:sz w:val="16"/>
        </w:rPr>
      </w:pPr>
      <w:r w:rsidRPr="00F46B3B">
        <w:rPr>
          <w:sz w:val="16"/>
        </w:rPr>
        <w:t>1.2.2 ...but that!</w:t>
      </w:r>
    </w:p>
    <w:p w14:paraId="70522621" w14:textId="77777777" w:rsidR="00AC6F09" w:rsidRPr="00F46B3B" w:rsidRDefault="00AC6F09" w:rsidP="00AC6F09">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1A8DC3DE" w14:textId="77777777" w:rsidR="00AC6F09" w:rsidRPr="00873822" w:rsidRDefault="00AC6F09" w:rsidP="00AC6F09">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4B9FCEAD" w14:textId="77777777" w:rsidR="00AC6F09" w:rsidRPr="00F46B3B" w:rsidRDefault="00AC6F09" w:rsidP="00AC6F09">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4CC89113" w14:textId="77777777" w:rsidR="00AC6F09" w:rsidRDefault="00AC6F09" w:rsidP="00AC6F09">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457251A8" w14:textId="77777777" w:rsidR="00AC6F09" w:rsidRPr="008524FD" w:rsidRDefault="00AC6F09" w:rsidP="00AC6F09">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4DB36602" w14:textId="77777777" w:rsidR="00AC6F09" w:rsidRDefault="00AC6F09" w:rsidP="00AC6F09">
      <w:r>
        <w:t xml:space="preserve">Philip J. </w:t>
      </w:r>
      <w:r w:rsidRPr="00E41A9A">
        <w:rPr>
          <w:rStyle w:val="Style13ptBold"/>
        </w:rPr>
        <w:t>Weiser 17</w:t>
      </w:r>
      <w:r>
        <w:t xml:space="preserve">, Hatfield Professor of Law and Dean Emeritus at the University of Colorado Law School, Former Senior Advisor for </w:t>
      </w:r>
      <w:proofErr w:type="gramStart"/>
      <w:r>
        <w:t>Technology</w:t>
      </w:r>
      <w:proofErr w:type="gramEnd"/>
      <w:r>
        <w:t xml:space="preserve"> and Innovation to the National Economic Council Director in the White House, “Entrepreneurial Administration”, Boston University Law Review, 97 B.U.L. Rev. 2011, December 2017, Lexis</w:t>
      </w:r>
    </w:p>
    <w:p w14:paraId="765D3B9B" w14:textId="77777777" w:rsidR="00AC6F09" w:rsidRPr="007706D2" w:rsidRDefault="00AC6F09" w:rsidP="00AC6F09">
      <w:pPr>
        <w:rPr>
          <w:sz w:val="16"/>
        </w:rPr>
      </w:pPr>
      <w:r w:rsidRPr="007706D2">
        <w:rPr>
          <w:sz w:val="16"/>
        </w:rPr>
        <w:t>Introduction</w:t>
      </w:r>
    </w:p>
    <w:p w14:paraId="71C4A430" w14:textId="77777777" w:rsidR="00AC6F09" w:rsidRPr="007706D2" w:rsidRDefault="00AC6F09" w:rsidP="00AC6F09">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1FDBC172" w14:textId="77777777" w:rsidR="00AC6F09" w:rsidRPr="00F85A76" w:rsidRDefault="00AC6F09" w:rsidP="00AC6F09">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w:t>
      </w:r>
      <w:proofErr w:type="gramStart"/>
      <w:r w:rsidRPr="00F85A76">
        <w:rPr>
          <w:sz w:val="12"/>
          <w:szCs w:val="18"/>
        </w:rPr>
        <w:t>developed</w:t>
      </w:r>
      <w:proofErr w:type="gramEnd"/>
      <w:r w:rsidRPr="00F85A76">
        <w:rPr>
          <w:sz w:val="12"/>
          <w:szCs w:val="18"/>
        </w:rPr>
        <w:t xml:space="preserve">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4C98FD91" w14:textId="77777777" w:rsidR="00AC6F09" w:rsidRPr="00F85A76" w:rsidRDefault="00AC6F09" w:rsidP="00AC6F09">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244484A3" w14:textId="77777777" w:rsidR="00AC6F09" w:rsidRPr="007706D2" w:rsidRDefault="00AC6F09" w:rsidP="00AC6F09">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73A11656" w14:textId="77777777" w:rsidR="00AC6F09" w:rsidRPr="007706D2" w:rsidRDefault="00AC6F09" w:rsidP="00AC6F09">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05E2D922" w14:textId="77777777" w:rsidR="00AC6F09" w:rsidRPr="007706D2" w:rsidRDefault="00AC6F09" w:rsidP="00AC6F09">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6AB09270" w14:textId="77777777" w:rsidR="00AC6F09" w:rsidRPr="00F85A76" w:rsidRDefault="00AC6F09" w:rsidP="00AC6F09">
      <w:pPr>
        <w:rPr>
          <w:sz w:val="8"/>
          <w:szCs w:val="14"/>
        </w:rPr>
      </w:pPr>
      <w:r w:rsidRPr="00F85A76">
        <w:rPr>
          <w:sz w:val="8"/>
          <w:szCs w:val="14"/>
        </w:rPr>
        <w:t>I. The Traditional Model and Emerging Realities</w:t>
      </w:r>
    </w:p>
    <w:p w14:paraId="12EECF85" w14:textId="77777777" w:rsidR="00AC6F09" w:rsidRPr="00F85A76" w:rsidRDefault="00AC6F09" w:rsidP="00AC6F09">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6E9BEC51" w14:textId="77777777" w:rsidR="00AC6F09" w:rsidRPr="00F85A76" w:rsidRDefault="00AC6F09" w:rsidP="00AC6F09">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6EC5D8CF" w14:textId="77777777" w:rsidR="00AC6F09" w:rsidRPr="00F85A76" w:rsidRDefault="00AC6F09" w:rsidP="00AC6F09">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371B60EE" w14:textId="77777777" w:rsidR="00AC6F09" w:rsidRPr="00F85A76" w:rsidRDefault="00AC6F09" w:rsidP="00AC6F09">
      <w:pPr>
        <w:rPr>
          <w:sz w:val="8"/>
          <w:szCs w:val="14"/>
        </w:rPr>
      </w:pPr>
      <w:r w:rsidRPr="00F85A76">
        <w:rPr>
          <w:sz w:val="8"/>
          <w:szCs w:val="14"/>
        </w:rPr>
        <w:t xml:space="preserve"> [*2017]  The traditional, hierarchical model follows a familiar, </w:t>
      </w:r>
      <w:proofErr w:type="gramStart"/>
      <w:r w:rsidRPr="00F85A76">
        <w:rPr>
          <w:sz w:val="8"/>
          <w:szCs w:val="14"/>
        </w:rPr>
        <w:t>step-wise</w:t>
      </w:r>
      <w:proofErr w:type="gramEnd"/>
      <w:r w:rsidRPr="00F85A76">
        <w:rPr>
          <w:sz w:val="8"/>
          <w:szCs w:val="14"/>
        </w:rPr>
        <w:t xml:space="preserv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30625B4F" w14:textId="77777777" w:rsidR="00AC6F09" w:rsidRPr="00F85A76" w:rsidRDefault="00AC6F09" w:rsidP="00AC6F09">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4855BF2A" w14:textId="77777777" w:rsidR="00AC6F09" w:rsidRPr="00F85A76" w:rsidRDefault="00AC6F09" w:rsidP="00AC6F09">
      <w:pPr>
        <w:rPr>
          <w:sz w:val="8"/>
          <w:szCs w:val="14"/>
        </w:rPr>
      </w:pPr>
      <w:r w:rsidRPr="00F85A76">
        <w:rPr>
          <w:sz w:val="8"/>
          <w:szCs w:val="14"/>
        </w:rPr>
        <w:t>A. The Limits of the Traditional Regulatory Approach</w:t>
      </w:r>
    </w:p>
    <w:p w14:paraId="1C938374" w14:textId="77777777" w:rsidR="00AC6F09" w:rsidRPr="00F85A76" w:rsidRDefault="00AC6F09" w:rsidP="00AC6F09">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6226C0C5" w14:textId="77777777" w:rsidR="00AC6F09" w:rsidRPr="00F85A76" w:rsidRDefault="00AC6F09" w:rsidP="00AC6F09">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03BE3849" w14:textId="77777777" w:rsidR="00AC6F09" w:rsidRPr="00F85A76" w:rsidRDefault="00AC6F09" w:rsidP="00AC6F09">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3381FF85" w14:textId="77777777" w:rsidR="00AC6F09" w:rsidRPr="00F85A76" w:rsidRDefault="00AC6F09" w:rsidP="00AC6F09">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1D34513C" w14:textId="77777777" w:rsidR="00AC6F09" w:rsidRPr="00F85A76" w:rsidRDefault="00AC6F09" w:rsidP="00AC6F09">
      <w:pPr>
        <w:rPr>
          <w:sz w:val="8"/>
          <w:szCs w:val="14"/>
        </w:rPr>
      </w:pPr>
      <w:r w:rsidRPr="00F85A76">
        <w:rPr>
          <w:sz w:val="8"/>
          <w:szCs w:val="14"/>
        </w:rPr>
        <w:t xml:space="preserve"> [*2020] </w:t>
      </w:r>
    </w:p>
    <w:p w14:paraId="7B1D1BF2" w14:textId="77777777" w:rsidR="00AC6F09" w:rsidRPr="00F85A76" w:rsidRDefault="00AC6F09" w:rsidP="00AC6F09">
      <w:pPr>
        <w:rPr>
          <w:sz w:val="8"/>
          <w:szCs w:val="14"/>
        </w:rPr>
      </w:pPr>
      <w:r w:rsidRPr="00F85A76">
        <w:rPr>
          <w:sz w:val="8"/>
          <w:szCs w:val="14"/>
        </w:rPr>
        <w:t>B. The Promise of Co-Regulation</w:t>
      </w:r>
    </w:p>
    <w:p w14:paraId="26C6191D" w14:textId="77777777" w:rsidR="00AC6F09" w:rsidRPr="00F85A76" w:rsidRDefault="00AC6F09" w:rsidP="00AC6F09">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DF71C9">
        <w:rPr>
          <w:rStyle w:val="StyleUnderline"/>
        </w:rPr>
        <w:t xml:space="preserve">agency can operate more </w:t>
      </w:r>
      <w:r w:rsidRPr="00DF71C9">
        <w:rPr>
          <w:rStyle w:val="Emphasis"/>
        </w:rPr>
        <w:t>nimbly</w:t>
      </w:r>
      <w:r w:rsidRPr="00DF71C9">
        <w:rPr>
          <w:rStyle w:val="StyleUnderline"/>
        </w:rPr>
        <w:t xml:space="preserve"> and </w:t>
      </w:r>
      <w:r w:rsidRPr="00DF71C9">
        <w:rPr>
          <w:rStyle w:val="Emphasis"/>
        </w:rPr>
        <w:t>effectively</w:t>
      </w:r>
      <w:r w:rsidRPr="00DF71C9">
        <w:rPr>
          <w:rStyle w:val="StyleUnderline"/>
        </w:rPr>
        <w:t xml:space="preserve"> by </w:t>
      </w:r>
      <w:r w:rsidRPr="00DF71C9">
        <w:rPr>
          <w:rStyle w:val="Emphasis"/>
        </w:rPr>
        <w:t>integrating</w:t>
      </w:r>
      <w:r w:rsidRPr="00DF71C9">
        <w:rPr>
          <w:rStyle w:val="StyleUnderline"/>
        </w:rPr>
        <w:t xml:space="preserve"> its efforts with </w:t>
      </w:r>
      <w:r w:rsidRPr="00DF71C9">
        <w:rPr>
          <w:rStyle w:val="Emphasis"/>
        </w:rPr>
        <w:t>private bodies</w:t>
      </w:r>
      <w:r w:rsidRPr="00DF71C9">
        <w:rPr>
          <w:rStyle w:val="StyleUnderline"/>
        </w:rPr>
        <w:t xml:space="preserve"> who have </w:t>
      </w:r>
      <w:r w:rsidRPr="00DF71C9">
        <w:rPr>
          <w:rStyle w:val="Emphasis"/>
        </w:rPr>
        <w:t>expertise</w:t>
      </w:r>
      <w:r w:rsidRPr="00DF71C9">
        <w:rPr>
          <w:rStyle w:val="StyleUnderline"/>
        </w:rPr>
        <w:t xml:space="preserve"> in the field</w:t>
      </w:r>
      <w:r w:rsidRPr="00DF71C9">
        <w:rPr>
          <w:sz w:val="16"/>
        </w:rPr>
        <w:t>. Where that integration involves the</w:t>
      </w:r>
      <w:r w:rsidRPr="00F85A76">
        <w:rPr>
          <w:sz w:val="16"/>
        </w:rPr>
        <w:t xml:space="preserv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18BE2D4D" w14:textId="77777777" w:rsidR="00AC6F09" w:rsidRPr="00F85A76" w:rsidRDefault="00AC6F09" w:rsidP="00AC6F09">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52DCAC8D" w14:textId="77777777" w:rsidR="00AC6F09" w:rsidRPr="00F85A76" w:rsidRDefault="00AC6F09" w:rsidP="00AC6F09">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76D4854C" w14:textId="77777777" w:rsidR="00AC6F09" w:rsidRPr="00F85A76" w:rsidRDefault="00AC6F09" w:rsidP="00AC6F09">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520A99E9" w14:textId="77777777" w:rsidR="00AC6F09" w:rsidRPr="00F85A76" w:rsidRDefault="00AC6F09" w:rsidP="00AC6F09">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7BBF6FA9" w14:textId="77777777" w:rsidR="00AC6F09" w:rsidRPr="00F85A76" w:rsidRDefault="00AC6F09" w:rsidP="00AC6F09">
      <w:pPr>
        <w:rPr>
          <w:sz w:val="8"/>
          <w:szCs w:val="14"/>
        </w:rPr>
      </w:pPr>
      <w:r w:rsidRPr="00F85A76">
        <w:rPr>
          <w:sz w:val="8"/>
          <w:szCs w:val="14"/>
        </w:rPr>
        <w:t>C. The Role of Best Practices and Agency Convened Efforts</w:t>
      </w:r>
    </w:p>
    <w:p w14:paraId="7A2B956F" w14:textId="77777777" w:rsidR="00AC6F09" w:rsidRPr="00F85A76" w:rsidRDefault="00AC6F09" w:rsidP="00AC6F09">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7510CB04" w14:textId="77777777" w:rsidR="00AC6F09" w:rsidRPr="00F85A76" w:rsidRDefault="00AC6F09" w:rsidP="00AC6F09">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204956DC" w14:textId="77777777" w:rsidR="00AC6F09" w:rsidRPr="00F85A76" w:rsidRDefault="00AC6F09" w:rsidP="00AC6F09">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3895F9E2" w14:textId="77777777" w:rsidR="00AC6F09" w:rsidRPr="00F85A76" w:rsidRDefault="00AC6F09" w:rsidP="00AC6F09">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6CA02346" w14:textId="77777777" w:rsidR="00AC6F09" w:rsidRPr="00F85A76" w:rsidRDefault="00AC6F09" w:rsidP="00AC6F09">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56761BE8" w14:textId="77777777" w:rsidR="00AC6F09" w:rsidRPr="00F85A76" w:rsidRDefault="00AC6F09" w:rsidP="00AC6F09">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0C196748" w14:textId="77777777" w:rsidR="00AC6F09" w:rsidRPr="00F85A76" w:rsidRDefault="00AC6F09" w:rsidP="00AC6F09">
      <w:pPr>
        <w:rPr>
          <w:sz w:val="16"/>
        </w:rPr>
      </w:pPr>
      <w:r w:rsidRPr="00F85A76">
        <w:rPr>
          <w:sz w:val="16"/>
        </w:rPr>
        <w:t xml:space="preserve"> [*2024] </w:t>
      </w:r>
    </w:p>
    <w:p w14:paraId="459BDA05" w14:textId="77777777" w:rsidR="00AC6F09" w:rsidRPr="00F85A76" w:rsidRDefault="00AC6F09" w:rsidP="00AC6F09">
      <w:pPr>
        <w:rPr>
          <w:sz w:val="8"/>
          <w:szCs w:val="14"/>
        </w:rPr>
      </w:pPr>
      <w:r w:rsidRPr="00F85A76">
        <w:rPr>
          <w:sz w:val="8"/>
          <w:szCs w:val="14"/>
        </w:rPr>
        <w:t>D. Private Regulation</w:t>
      </w:r>
    </w:p>
    <w:p w14:paraId="0707D9BF" w14:textId="77777777" w:rsidR="00AC6F09" w:rsidRPr="00F85A76" w:rsidRDefault="00AC6F09" w:rsidP="00AC6F09">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53392564" w14:textId="77777777" w:rsidR="00AC6F09" w:rsidRPr="00F85A76" w:rsidRDefault="00AC6F09" w:rsidP="00AC6F09">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525C3F39" w14:textId="77777777" w:rsidR="00AC6F09" w:rsidRPr="00F85A76" w:rsidRDefault="00AC6F09" w:rsidP="00AC6F09">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37F25C01" w14:textId="77777777" w:rsidR="00AC6F09" w:rsidRPr="00F85A76" w:rsidRDefault="00AC6F09" w:rsidP="00AC6F09">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67C05439" w14:textId="77777777" w:rsidR="00AC6F09" w:rsidRPr="00F85A76" w:rsidRDefault="00AC6F09" w:rsidP="00AC6F09">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586C01F2" w14:textId="77777777" w:rsidR="00AC6F09" w:rsidRPr="00F85A76" w:rsidRDefault="00AC6F09" w:rsidP="00AC6F09">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429388B1" w14:textId="77777777" w:rsidR="00AC6F09" w:rsidRPr="00F85A76" w:rsidRDefault="00AC6F09" w:rsidP="00AC6F09">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30EFB7BB" w14:textId="77777777" w:rsidR="00AC6F09" w:rsidRPr="00F85A76" w:rsidRDefault="00AC6F09" w:rsidP="00AC6F09">
      <w:pPr>
        <w:rPr>
          <w:sz w:val="8"/>
          <w:szCs w:val="14"/>
        </w:rPr>
      </w:pPr>
      <w:r w:rsidRPr="00F85A76">
        <w:rPr>
          <w:sz w:val="8"/>
          <w:szCs w:val="14"/>
        </w:rPr>
        <w:t xml:space="preserve"> [*2028] </w:t>
      </w:r>
    </w:p>
    <w:p w14:paraId="77685B12" w14:textId="77777777" w:rsidR="00AC6F09" w:rsidRPr="00F85A76" w:rsidRDefault="00AC6F09" w:rsidP="00AC6F09">
      <w:pPr>
        <w:rPr>
          <w:sz w:val="8"/>
          <w:szCs w:val="14"/>
        </w:rPr>
      </w:pPr>
      <w:r w:rsidRPr="00F85A76">
        <w:rPr>
          <w:sz w:val="8"/>
          <w:szCs w:val="14"/>
        </w:rPr>
        <w:t>E. Hacking the Bureaucracy</w:t>
      </w:r>
    </w:p>
    <w:p w14:paraId="797AAF15" w14:textId="77777777" w:rsidR="00AC6F09" w:rsidRPr="00F85A76" w:rsidRDefault="00AC6F09" w:rsidP="00AC6F09">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729BA80B" w14:textId="77777777" w:rsidR="00AC6F09" w:rsidRPr="00F85A76" w:rsidRDefault="00AC6F09" w:rsidP="00AC6F09">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588AB218" w14:textId="77777777" w:rsidR="00AC6F09" w:rsidRPr="00F85A76" w:rsidRDefault="00AC6F09" w:rsidP="00AC6F09">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5BDF258C" w14:textId="77777777" w:rsidR="00AC6F09" w:rsidRPr="00F85A76" w:rsidRDefault="00AC6F09" w:rsidP="00AC6F09">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1AB05C1B" w14:textId="77777777" w:rsidR="00AC6F09" w:rsidRPr="00F85A76" w:rsidRDefault="00AC6F09" w:rsidP="00AC6F09">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7ACA2F07" w14:textId="77777777" w:rsidR="00AC6F09" w:rsidRPr="00F85A76" w:rsidRDefault="00AC6F09" w:rsidP="00AC6F09">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397B1ABA" w14:textId="77777777" w:rsidR="00AC6F09" w:rsidRPr="00F85A76" w:rsidRDefault="00AC6F09" w:rsidP="00AC6F09">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42BD1CB9" w14:textId="77777777" w:rsidR="00AC6F09" w:rsidRPr="00F85A76" w:rsidRDefault="00AC6F09" w:rsidP="00AC6F09">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6C03C629" w14:textId="77777777" w:rsidR="00AC6F09" w:rsidRPr="00F85A76" w:rsidRDefault="00AC6F09" w:rsidP="00AC6F09">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67D614BE" w14:textId="77777777" w:rsidR="00AC6F09" w:rsidRPr="00F85A76" w:rsidRDefault="00AC6F09" w:rsidP="00AC6F09">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1AE6B4FC" w14:textId="77777777" w:rsidR="00AC6F09" w:rsidRPr="00F85A76" w:rsidRDefault="00AC6F09" w:rsidP="00AC6F09">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1FB9F9F8" w14:textId="77777777" w:rsidR="00AC6F09" w:rsidRPr="00F85A76" w:rsidRDefault="00AC6F09" w:rsidP="00AC6F09">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3CB77171" w14:textId="77777777" w:rsidR="00AC6F09" w:rsidRPr="00F85A76" w:rsidRDefault="00AC6F09" w:rsidP="00AC6F09">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6487C76D" w14:textId="77777777" w:rsidR="00AC6F09" w:rsidRPr="00F85A76" w:rsidRDefault="00AC6F09" w:rsidP="00AC6F09">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47FA9676" w14:textId="77777777" w:rsidR="00AC6F09" w:rsidRPr="00F85A76" w:rsidRDefault="00AC6F09" w:rsidP="00AC6F09">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736AFBFD" w14:textId="77777777" w:rsidR="00AC6F09" w:rsidRPr="00F85A76" w:rsidRDefault="00AC6F09" w:rsidP="00AC6F09">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6A5211EB" w14:textId="77777777" w:rsidR="00AC6F09" w:rsidRPr="00F85A76" w:rsidRDefault="00AC6F09" w:rsidP="00AC6F09">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69864BB2" w14:textId="77777777" w:rsidR="00AC6F09" w:rsidRPr="00F85A76" w:rsidRDefault="00AC6F09" w:rsidP="00AC6F09">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6012D802" w14:textId="77777777" w:rsidR="00AC6F09" w:rsidRPr="00F85A76" w:rsidRDefault="00AC6F09" w:rsidP="00AC6F09">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4DF5B797" w14:textId="77777777" w:rsidR="00AC6F09" w:rsidRPr="00077612" w:rsidRDefault="00AC6F09" w:rsidP="00AC6F09">
      <w:pPr>
        <w:pStyle w:val="Heading4"/>
        <w:rPr>
          <w:u w:val="single"/>
        </w:rPr>
      </w:pPr>
      <w:r>
        <w:t xml:space="preserve">It also improves overall </w:t>
      </w:r>
      <w:r>
        <w:rPr>
          <w:u w:val="single"/>
        </w:rPr>
        <w:t>resource efficiency</w:t>
      </w:r>
      <w:r>
        <w:t xml:space="preserve"> and investigation </w:t>
      </w:r>
      <w:r>
        <w:rPr>
          <w:u w:val="single"/>
        </w:rPr>
        <w:t>accuracy</w:t>
      </w:r>
    </w:p>
    <w:p w14:paraId="66910727" w14:textId="77777777" w:rsidR="00AC6F09" w:rsidRPr="00A91F53" w:rsidRDefault="00AC6F09" w:rsidP="00AC6F09">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64CC4133" w14:textId="77777777" w:rsidR="00AC6F09" w:rsidRPr="00614AFA" w:rsidRDefault="00AC6F09" w:rsidP="00AC6F09">
      <w:pPr>
        <w:rPr>
          <w:sz w:val="16"/>
        </w:rPr>
      </w:pPr>
      <w:r w:rsidRPr="00614AFA">
        <w:rPr>
          <w:sz w:val="16"/>
        </w:rPr>
        <w:t>C. Transparency for regulators</w:t>
      </w:r>
    </w:p>
    <w:p w14:paraId="0AEE4029" w14:textId="77777777" w:rsidR="00AC6F09" w:rsidRPr="00614AFA" w:rsidRDefault="00AC6F09" w:rsidP="00AC6F09">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71201752" w14:textId="77777777" w:rsidR="00AC6F09" w:rsidRPr="00614AFA" w:rsidRDefault="00AC6F09" w:rsidP="00AC6F09">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772B87FE" w14:textId="77777777" w:rsidR="00AC6F09" w:rsidRPr="00614AFA" w:rsidRDefault="00AC6F09" w:rsidP="00AC6F09">
      <w:pPr>
        <w:rPr>
          <w:sz w:val="16"/>
        </w:rPr>
      </w:pPr>
      <w:r w:rsidRPr="00614AFA">
        <w:rPr>
          <w:sz w:val="16"/>
        </w:rPr>
        <w:t>V. CONCLUSION</w:t>
      </w:r>
    </w:p>
    <w:p w14:paraId="5C0D07FE" w14:textId="77777777" w:rsidR="00AC6F09" w:rsidRPr="00614AFA" w:rsidRDefault="00AC6F09" w:rsidP="00AC6F09">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7AF88AB0" w14:textId="77777777" w:rsidR="00AC6F09" w:rsidRDefault="00AC6F09" w:rsidP="00AC6F09">
      <w:pPr>
        <w:pStyle w:val="Heading3"/>
      </w:pPr>
      <w:r>
        <w:t>Plan---1AC</w:t>
      </w:r>
    </w:p>
    <w:p w14:paraId="2BED85F6" w14:textId="77777777" w:rsidR="00AC6F09" w:rsidRDefault="00AC6F09" w:rsidP="00AC6F09">
      <w:pPr>
        <w:pStyle w:val="Heading4"/>
      </w:pPr>
      <w:r>
        <w:rPr>
          <w:u w:val="single"/>
        </w:rPr>
        <w:t>PLAN</w:t>
      </w:r>
    </w:p>
    <w:p w14:paraId="52390A4E" w14:textId="77777777" w:rsidR="00AC6F09" w:rsidRPr="001B79EA" w:rsidRDefault="00AC6F09" w:rsidP="00AC6F09">
      <w:pPr>
        <w:pStyle w:val="Heading4"/>
      </w:pPr>
      <w:r>
        <w:t xml:space="preserve">The United States federal government should prohibit anticompetitive practices by nucleus participants at the root layer of blockchains. </w:t>
      </w:r>
    </w:p>
    <w:p w14:paraId="714D274D" w14:textId="77777777" w:rsidR="00AC6F09" w:rsidRDefault="00AC6F09" w:rsidP="00AC6F09">
      <w:pPr>
        <w:pStyle w:val="Heading3"/>
      </w:pPr>
      <w:r>
        <w:t>Solvency---1AC</w:t>
      </w:r>
    </w:p>
    <w:p w14:paraId="37E9B46D" w14:textId="77777777" w:rsidR="00AC6F09" w:rsidRPr="000F3E12" w:rsidRDefault="00AC6F09" w:rsidP="00AC6F09">
      <w:pPr>
        <w:pStyle w:val="Heading4"/>
        <w:rPr>
          <w:u w:val="single"/>
        </w:rPr>
      </w:pPr>
      <w:r w:rsidRPr="000F3E12">
        <w:rPr>
          <w:u w:val="single"/>
        </w:rPr>
        <w:t>SOLVENCY</w:t>
      </w:r>
    </w:p>
    <w:p w14:paraId="1BBB9264" w14:textId="77777777" w:rsidR="00AC6F09" w:rsidRPr="00E019FB" w:rsidRDefault="00AC6F09" w:rsidP="00AC6F09">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05EBC32C" w14:textId="77777777" w:rsidR="00AC6F09" w:rsidRDefault="00AC6F09" w:rsidP="00AC6F09">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40AB3558" w14:textId="77777777" w:rsidR="00AC6F09" w:rsidRPr="00E019FB" w:rsidRDefault="00AC6F09" w:rsidP="00AC6F09">
      <w:pPr>
        <w:rPr>
          <w:sz w:val="16"/>
        </w:rPr>
      </w:pPr>
      <w:r w:rsidRPr="00E019FB">
        <w:rPr>
          <w:sz w:val="16"/>
        </w:rPr>
        <w:t>2 BLOCKCHAIN’S LEGAL FICTION</w:t>
      </w:r>
    </w:p>
    <w:p w14:paraId="032A39F4" w14:textId="77777777" w:rsidR="00AC6F09" w:rsidRPr="00E019FB" w:rsidRDefault="00AC6F09" w:rsidP="00AC6F09">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05FDF5F9" w14:textId="77777777" w:rsidR="00AC6F09" w:rsidRPr="00E019FB" w:rsidRDefault="00AC6F09" w:rsidP="00AC6F09">
      <w:pPr>
        <w:rPr>
          <w:sz w:val="16"/>
        </w:rPr>
      </w:pPr>
      <w:r w:rsidRPr="00E019FB">
        <w:rPr>
          <w:sz w:val="16"/>
        </w:rPr>
        <w:t>2.1</w:t>
      </w:r>
      <w:r w:rsidRPr="00E019FB">
        <w:rPr>
          <w:sz w:val="16"/>
        </w:rPr>
        <w:tab/>
        <w:t>Dynamics of Blockchain Governance</w:t>
      </w:r>
    </w:p>
    <w:p w14:paraId="7AD20B00" w14:textId="77777777" w:rsidR="00AC6F09" w:rsidRPr="00E019FB" w:rsidRDefault="00AC6F09" w:rsidP="00AC6F09">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66FD0303" w14:textId="77777777" w:rsidR="00AC6F09" w:rsidRPr="00E019FB" w:rsidRDefault="00AC6F09" w:rsidP="00AC6F09">
      <w:pPr>
        <w:rPr>
          <w:sz w:val="16"/>
        </w:rPr>
      </w:pPr>
      <w:r w:rsidRPr="00E019FB">
        <w:rPr>
          <w:sz w:val="16"/>
        </w:rPr>
        <w:t>2.1.1</w:t>
      </w:r>
      <w:r w:rsidRPr="00E019FB">
        <w:rPr>
          <w:sz w:val="16"/>
        </w:rPr>
        <w:tab/>
        <w:t>Semantic explanation</w:t>
      </w:r>
    </w:p>
    <w:p w14:paraId="13697D1C" w14:textId="77777777" w:rsidR="00AC6F09" w:rsidRPr="00E019FB" w:rsidRDefault="00AC6F09" w:rsidP="00AC6F09">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50F147AE" w14:textId="77777777" w:rsidR="00AC6F09" w:rsidRPr="00E019FB" w:rsidRDefault="00AC6F09" w:rsidP="00AC6F09">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5357B401" w14:textId="77777777" w:rsidR="00AC6F09" w:rsidRPr="00E019FB" w:rsidRDefault="00AC6F09" w:rsidP="00AC6F09">
      <w:pPr>
        <w:rPr>
          <w:sz w:val="16"/>
        </w:rPr>
      </w:pPr>
      <w:r w:rsidRPr="00E019FB">
        <w:rPr>
          <w:sz w:val="16"/>
        </w:rPr>
        <w:t>2.1.2 Understanding blockchain governance</w:t>
      </w:r>
    </w:p>
    <w:p w14:paraId="66A16360" w14:textId="77777777" w:rsidR="00AC6F09" w:rsidRPr="00E019FB" w:rsidRDefault="00AC6F09" w:rsidP="00AC6F09">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586E51FC" w14:textId="77777777" w:rsidR="00AC6F09" w:rsidRPr="00E019FB" w:rsidRDefault="00AC6F09" w:rsidP="00AC6F09">
      <w:pPr>
        <w:rPr>
          <w:sz w:val="16"/>
        </w:rPr>
      </w:pPr>
      <w:r w:rsidRPr="00E019FB">
        <w:rPr>
          <w:sz w:val="16"/>
        </w:rPr>
        <w:t xml:space="preserve">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w:t>
      </w:r>
      <w:proofErr w:type="gramStart"/>
      <w:r w:rsidRPr="00E019FB">
        <w:rPr>
          <w:sz w:val="16"/>
        </w:rPr>
        <w:t>architectural</w:t>
      </w:r>
      <w:proofErr w:type="gramEnd"/>
      <w:r w:rsidRPr="00E019FB">
        <w:rPr>
          <w:sz w:val="16"/>
        </w:rPr>
        <w:t xml:space="preserve"> and legal ones. Understanding how these constraints interact is a challenge; but it is essential in order to get a grip on who holds control over blockchain layer 1 and how that power is exercised over other participants.</w:t>
      </w:r>
    </w:p>
    <w:p w14:paraId="1B4C10E8" w14:textId="77777777" w:rsidR="00AC6F09" w:rsidRPr="00E019FB" w:rsidRDefault="00AC6F09" w:rsidP="00AC6F09">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xml:space="preserve">.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w:t>
      </w:r>
      <w:proofErr w:type="gramStart"/>
      <w:r w:rsidRPr="00E019FB">
        <w:rPr>
          <w:sz w:val="16"/>
        </w:rPr>
        <w:t>norms</w:t>
      </w:r>
      <w:proofErr w:type="gramEnd"/>
      <w:r w:rsidRPr="00E019FB">
        <w:rPr>
          <w:sz w:val="16"/>
        </w:rPr>
        <w:t xml:space="preserve"> and architecture.11</w:t>
      </w:r>
    </w:p>
    <w:p w14:paraId="50315E62" w14:textId="77777777" w:rsidR="00AC6F09" w:rsidRPr="00E019FB" w:rsidRDefault="00AC6F09" w:rsidP="00AC6F09">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10FEC818" w14:textId="77777777" w:rsidR="00AC6F09" w:rsidRPr="00E019FB" w:rsidRDefault="00AC6F09" w:rsidP="00AC6F09">
      <w:pPr>
        <w:rPr>
          <w:sz w:val="16"/>
        </w:rPr>
      </w:pPr>
      <w:r w:rsidRPr="00E019FB">
        <w:rPr>
          <w:sz w:val="16"/>
        </w:rPr>
        <w:t>2.1.2.1</w:t>
      </w:r>
      <w:r w:rsidRPr="00E019FB">
        <w:rPr>
          <w:sz w:val="16"/>
        </w:rPr>
        <w:tab/>
        <w:t>The power of founders and core developers'2</w:t>
      </w:r>
    </w:p>
    <w:p w14:paraId="194F092D" w14:textId="77777777" w:rsidR="00AC6F09" w:rsidRPr="00E019FB" w:rsidRDefault="00AC6F09" w:rsidP="00AC6F09">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081FCFA1" w14:textId="77777777" w:rsidR="00AC6F09" w:rsidRPr="00E019FB" w:rsidRDefault="00AC6F09" w:rsidP="00AC6F09">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476D0384" w14:textId="77777777" w:rsidR="00AC6F09" w:rsidRPr="00E019FB" w:rsidRDefault="00AC6F09" w:rsidP="00AC6F09">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3C2CC95A" w14:textId="77777777" w:rsidR="00AC6F09" w:rsidRPr="00E019FB" w:rsidRDefault="00AC6F09" w:rsidP="00AC6F09">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1D3558D7" w14:textId="77777777" w:rsidR="00AC6F09" w:rsidRPr="00E019FB" w:rsidRDefault="00AC6F09" w:rsidP="00AC6F09">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229DED19" w14:textId="77777777" w:rsidR="00AC6F09" w:rsidRPr="00E019FB" w:rsidRDefault="00AC6F09" w:rsidP="00AC6F09">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1F9DAC61" w14:textId="77777777" w:rsidR="00AC6F09" w:rsidRPr="00E019FB" w:rsidRDefault="00AC6F09" w:rsidP="00AC6F09">
      <w:pPr>
        <w:rPr>
          <w:sz w:val="16"/>
        </w:rPr>
      </w:pPr>
      <w:r w:rsidRPr="00E019FB">
        <w:rPr>
          <w:sz w:val="16"/>
        </w:rPr>
        <w:t>2.1.2.2</w:t>
      </w:r>
      <w:r w:rsidRPr="00E019FB">
        <w:rPr>
          <w:sz w:val="16"/>
        </w:rPr>
        <w:tab/>
        <w:t>The power of users36</w:t>
      </w:r>
    </w:p>
    <w:p w14:paraId="7EEAC5F9" w14:textId="77777777" w:rsidR="00AC6F09" w:rsidRPr="00E019FB" w:rsidRDefault="00AC6F09" w:rsidP="00AC6F09">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0FB9DF44" w14:textId="77777777" w:rsidR="00AC6F09" w:rsidRPr="00E019FB" w:rsidRDefault="00AC6F09" w:rsidP="00AC6F09">
      <w:pPr>
        <w:rPr>
          <w:sz w:val="16"/>
        </w:rPr>
      </w:pPr>
      <w:r w:rsidRPr="00E019FB">
        <w:rPr>
          <w:sz w:val="16"/>
        </w:rPr>
        <w:t>2.1.2.3</w:t>
      </w:r>
      <w:r w:rsidRPr="00E019FB">
        <w:rPr>
          <w:sz w:val="16"/>
        </w:rPr>
        <w:tab/>
        <w:t>The power of miners44</w:t>
      </w:r>
    </w:p>
    <w:p w14:paraId="68B6E647" w14:textId="77777777" w:rsidR="00AC6F09" w:rsidRPr="00E019FB" w:rsidRDefault="00AC6F09" w:rsidP="00AC6F09">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4BAD22EF" w14:textId="77777777" w:rsidR="00AC6F09" w:rsidRPr="00E019FB" w:rsidRDefault="00AC6F09" w:rsidP="00AC6F09">
      <w:pPr>
        <w:rPr>
          <w:sz w:val="16"/>
        </w:rPr>
      </w:pPr>
      <w:r w:rsidRPr="00E019FB">
        <w:rPr>
          <w:sz w:val="16"/>
        </w:rPr>
        <w:t>2.1.3 The blockchain power game</w:t>
      </w:r>
    </w:p>
    <w:p w14:paraId="4C220F4D" w14:textId="77777777" w:rsidR="00AC6F09" w:rsidRPr="00E019FB" w:rsidRDefault="00AC6F09" w:rsidP="00AC6F09">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51B1ED11" w14:textId="77777777" w:rsidR="00AC6F09" w:rsidRPr="00E019FB" w:rsidRDefault="00AC6F09" w:rsidP="00AC6F09">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31E074D3" w14:textId="77777777" w:rsidR="00AC6F09" w:rsidRPr="00E019FB" w:rsidRDefault="00AC6F09" w:rsidP="00AC6F09">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0AEE9FB8" w14:textId="77777777" w:rsidR="00AC6F09" w:rsidRPr="00E019FB" w:rsidRDefault="00AC6F09" w:rsidP="00AC6F09">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7F71F9E1" w14:textId="77777777" w:rsidR="00AC6F09" w:rsidRPr="00E019FB" w:rsidRDefault="00AC6F09" w:rsidP="00AC6F09">
      <w:pPr>
        <w:rPr>
          <w:sz w:val="16"/>
        </w:rPr>
      </w:pPr>
      <w:r w:rsidRPr="00E019FB">
        <w:rPr>
          <w:sz w:val="16"/>
        </w:rPr>
        <w:t>2.2 The Blockchain Nucleus</w:t>
      </w:r>
    </w:p>
    <w:p w14:paraId="528C3B1A" w14:textId="77777777" w:rsidR="00AC6F09" w:rsidRPr="00E019FB" w:rsidRDefault="00AC6F09" w:rsidP="00AC6F09">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68C432C7" w14:textId="77777777" w:rsidR="00AC6F09" w:rsidRPr="00E019FB" w:rsidRDefault="00AC6F09" w:rsidP="00AC6F09">
      <w:pPr>
        <w:rPr>
          <w:sz w:val="16"/>
        </w:rPr>
      </w:pPr>
      <w:r w:rsidRPr="00E019FB">
        <w:rPr>
          <w:sz w:val="16"/>
        </w:rPr>
        <w:t>2.2.1 Usefulness and challenges</w:t>
      </w:r>
    </w:p>
    <w:p w14:paraId="49DCF06E" w14:textId="77777777" w:rsidR="00AC6F09" w:rsidRPr="00E019FB" w:rsidRDefault="00AC6F09" w:rsidP="00AC6F09">
      <w:pPr>
        <w:rPr>
          <w:sz w:val="16"/>
        </w:rPr>
      </w:pPr>
      <w:r w:rsidRPr="00E019FB">
        <w:rPr>
          <w:sz w:val="16"/>
        </w:rPr>
        <w:t>2.2.1.1 The nucleus</w:t>
      </w:r>
    </w:p>
    <w:p w14:paraId="3C009AA1" w14:textId="77777777" w:rsidR="00AC6F09" w:rsidRPr="00E019FB" w:rsidRDefault="00AC6F09" w:rsidP="00AC6F09">
      <w:pPr>
        <w:rPr>
          <w:sz w:val="16"/>
        </w:rPr>
      </w:pPr>
      <w:r w:rsidRPr="00E019FB">
        <w:rPr>
          <w:sz w:val="16"/>
        </w:rPr>
        <w:t xml:space="preserve">None of the three types of blockchain participants - core developers, </w:t>
      </w:r>
      <w:proofErr w:type="gramStart"/>
      <w:r w:rsidRPr="00E019FB">
        <w:rPr>
          <w:sz w:val="16"/>
        </w:rPr>
        <w:t>users</w:t>
      </w:r>
      <w:proofErr w:type="gramEnd"/>
      <w:r w:rsidRPr="00E019FB">
        <w:rPr>
          <w:sz w:val="16"/>
        </w:rPr>
        <w:t xml:space="preserve">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7E38F730" w14:textId="77777777" w:rsidR="00AC6F09" w:rsidRPr="00DF71C9" w:rsidRDefault="00AC6F09" w:rsidP="00AC6F09">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6A6FF16F" w14:textId="77777777" w:rsidR="00AC6F09" w:rsidRPr="00E019FB" w:rsidRDefault="00AC6F09" w:rsidP="00AC6F09">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38E190C" w14:textId="77777777" w:rsidR="00AC6F09" w:rsidRPr="00E019FB" w:rsidRDefault="00AC6F09" w:rsidP="00AC6F09">
      <w:pPr>
        <w:rPr>
          <w:sz w:val="16"/>
        </w:rPr>
      </w:pPr>
      <w:r w:rsidRPr="00E019FB">
        <w:rPr>
          <w:sz w:val="16"/>
        </w:rPr>
        <w:t>2.2.1.2 Usefulness</w:t>
      </w:r>
    </w:p>
    <w:p w14:paraId="5D63C683" w14:textId="77777777" w:rsidR="00AC6F09" w:rsidRPr="00E019FB" w:rsidRDefault="00AC6F09" w:rsidP="00AC6F09">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57C371AB" w14:textId="77777777" w:rsidR="00AC6F09" w:rsidRPr="00E019FB" w:rsidRDefault="00AC6F09" w:rsidP="00AC6F09">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7FECA467" w14:textId="77777777" w:rsidR="00AC6F09" w:rsidRPr="00E019FB" w:rsidRDefault="00AC6F09" w:rsidP="00AC6F09">
      <w:pPr>
        <w:rPr>
          <w:sz w:val="16"/>
        </w:rPr>
      </w:pPr>
      <w:r w:rsidRPr="00E019FB">
        <w:rPr>
          <w:sz w:val="16"/>
        </w:rPr>
        <w:t>3 DEFINING THE NUCLEUS SIZE</w:t>
      </w:r>
    </w:p>
    <w:p w14:paraId="346C0A37" w14:textId="77777777" w:rsidR="00AC6F09" w:rsidRPr="00E019FB" w:rsidRDefault="00AC6F09" w:rsidP="00AC6F09">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proofErr w:type="gramStart"/>
      <w:r w:rsidRPr="00DC30AC">
        <w:rPr>
          <w:rStyle w:val="Emphasis"/>
          <w:highlight w:val="cyan"/>
        </w:rPr>
        <w:t>errors</w:t>
      </w:r>
      <w:proofErr w:type="gramEnd"/>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2FD0B121" w14:textId="77777777" w:rsidR="00AC6F09" w:rsidRPr="00E019FB" w:rsidRDefault="00AC6F09" w:rsidP="00AC6F09">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74280DF6" w14:textId="77777777" w:rsidR="00AC6F09" w:rsidRPr="00E019FB" w:rsidRDefault="00AC6F09" w:rsidP="00AC6F09">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3FAC8171" w14:textId="77777777" w:rsidR="00AC6F09" w:rsidRPr="00E019FB" w:rsidRDefault="00AC6F09" w:rsidP="00AC6F09">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57EE9541" w14:textId="77777777" w:rsidR="00AC6F09" w:rsidRPr="00E019FB" w:rsidRDefault="00AC6F09" w:rsidP="00AC6F09">
      <w:pPr>
        <w:rPr>
          <w:sz w:val="16"/>
        </w:rPr>
      </w:pPr>
      <w:r w:rsidRPr="00E019FB">
        <w:rPr>
          <w:sz w:val="16"/>
        </w:rPr>
        <w:t>4 THE THEORY OF GRANULARITY IN ACTION</w:t>
      </w:r>
    </w:p>
    <w:p w14:paraId="76E0CA35" w14:textId="77777777" w:rsidR="00AC6F09" w:rsidRDefault="00AC6F09" w:rsidP="00AC6F09">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28BA4D2A" w14:textId="77777777" w:rsidR="00AC6F09" w:rsidRPr="002D3214" w:rsidRDefault="00AC6F09" w:rsidP="00AC6F09">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0E2F0C1E" w14:textId="77777777" w:rsidR="00AC6F09" w:rsidRDefault="00AC6F09" w:rsidP="00AC6F09">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3DF095CB" w14:textId="77777777" w:rsidR="00AC6F09" w:rsidRPr="00CF5C3C" w:rsidRDefault="00AC6F09" w:rsidP="00AC6F09">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51AF5DBE" w14:textId="77777777" w:rsidR="00AC6F09" w:rsidRPr="009648D4" w:rsidRDefault="00AC6F09" w:rsidP="00AC6F09">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4FAC296D" w14:textId="77777777" w:rsidR="00AC6F09" w:rsidRPr="009648D4" w:rsidRDefault="00AC6F09" w:rsidP="00AC6F09">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1ABE078D" w14:textId="77777777" w:rsidR="00AC6F09" w:rsidRPr="009648D4" w:rsidRDefault="00AC6F09" w:rsidP="00AC6F09">
      <w:pPr>
        <w:rPr>
          <w:sz w:val="16"/>
        </w:rPr>
      </w:pPr>
      <w:r w:rsidRPr="009648D4">
        <w:rPr>
          <w:sz w:val="16"/>
        </w:rPr>
        <w:t>6. The theory of the firm</w:t>
      </w:r>
    </w:p>
    <w:p w14:paraId="0734749B" w14:textId="77777777" w:rsidR="00AC6F09" w:rsidRPr="009648D4" w:rsidRDefault="00AC6F09" w:rsidP="00AC6F09">
      <w:pPr>
        <w:rPr>
          <w:sz w:val="16"/>
        </w:rPr>
      </w:pPr>
      <w:r w:rsidRPr="009648D4">
        <w:rPr>
          <w:sz w:val="16"/>
        </w:rPr>
        <w:t>1 LEGAL FICTIONS</w:t>
      </w:r>
    </w:p>
    <w:p w14:paraId="026A239F" w14:textId="77777777" w:rsidR="00AC6F09" w:rsidRPr="009648D4" w:rsidRDefault="00AC6F09" w:rsidP="00AC6F09">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3CE53EEA" w14:textId="77777777" w:rsidR="00AC6F09" w:rsidRPr="009648D4" w:rsidRDefault="00AC6F09" w:rsidP="00AC6F09">
      <w:pPr>
        <w:rPr>
          <w:sz w:val="16"/>
        </w:rPr>
      </w:pPr>
      <w:r w:rsidRPr="009648D4">
        <w:rPr>
          <w:sz w:val="16"/>
        </w:rPr>
        <w:t>1.1 Trees as a Legal Fiction</w:t>
      </w:r>
    </w:p>
    <w:p w14:paraId="41AB5AAC" w14:textId="77777777" w:rsidR="00AC6F09" w:rsidRPr="009648D4" w:rsidRDefault="00AC6F09" w:rsidP="00AC6F09">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65C243C9" w14:textId="77777777" w:rsidR="00AC6F09" w:rsidRPr="009648D4" w:rsidRDefault="00AC6F09" w:rsidP="00AC6F09">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68AF64E9" w14:textId="77777777" w:rsidR="00AC6F09" w:rsidRPr="009648D4" w:rsidRDefault="00AC6F09" w:rsidP="00AC6F09">
      <w:pPr>
        <w:rPr>
          <w:sz w:val="16"/>
        </w:rPr>
      </w:pPr>
      <w:r w:rsidRPr="009648D4">
        <w:rPr>
          <w:sz w:val="16"/>
        </w:rPr>
        <w:t>1.2 The Concept of Legal Fiction</w:t>
      </w:r>
    </w:p>
    <w:p w14:paraId="2BBF3841" w14:textId="77777777" w:rsidR="00AC6F09" w:rsidRPr="000E292D" w:rsidRDefault="00AC6F09" w:rsidP="00AC6F09">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61DDE7E2" w14:textId="77777777" w:rsidR="00AC6F09" w:rsidRPr="009648D4" w:rsidRDefault="00AC6F09" w:rsidP="00AC6F09">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1915B3E1" w14:textId="77777777" w:rsidR="00AC6F09" w:rsidRPr="009648D4" w:rsidRDefault="00AC6F09" w:rsidP="00AC6F09">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70A26BFE" w14:textId="77777777" w:rsidR="00AC6F09" w:rsidRPr="009648D4" w:rsidRDefault="00AC6F09" w:rsidP="00AC6F09">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2215E463" w14:textId="77777777" w:rsidR="00AC6F09" w:rsidRPr="009648D4" w:rsidRDefault="00AC6F09" w:rsidP="00AC6F09">
      <w:pPr>
        <w:rPr>
          <w:sz w:val="16"/>
        </w:rPr>
      </w:pPr>
      <w:r w:rsidRPr="009648D4">
        <w:rPr>
          <w:sz w:val="16"/>
        </w:rPr>
        <w:t>1.3 Legal Fiction and Blockchain</w:t>
      </w:r>
    </w:p>
    <w:p w14:paraId="3CE78035" w14:textId="77777777" w:rsidR="00AC6F09" w:rsidRPr="009648D4" w:rsidRDefault="00AC6F09" w:rsidP="00AC6F09">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182E4DB8" w14:textId="77777777" w:rsidR="00AC6F09" w:rsidRPr="009648D4" w:rsidRDefault="00AC6F09" w:rsidP="00AC6F09">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436844DD" w14:textId="77777777" w:rsidR="00AC6F09" w:rsidRPr="009648D4" w:rsidRDefault="00AC6F09" w:rsidP="00AC6F09">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1226B4E5" w14:textId="77777777" w:rsidR="00AC6F09" w:rsidRPr="009648D4" w:rsidRDefault="00AC6F09" w:rsidP="00AC6F09">
      <w:pPr>
        <w:rPr>
          <w:sz w:val="16"/>
        </w:rPr>
      </w:pPr>
      <w:r w:rsidRPr="009648D4">
        <w:rPr>
          <w:sz w:val="16"/>
        </w:rPr>
        <w:t>2</w:t>
      </w:r>
      <w:r w:rsidRPr="009648D4">
        <w:rPr>
          <w:sz w:val="16"/>
        </w:rPr>
        <w:tab/>
        <w:t>THE FIRM IN ANTITRUST</w:t>
      </w:r>
    </w:p>
    <w:p w14:paraId="71F66A2A" w14:textId="77777777" w:rsidR="00AC6F09" w:rsidRPr="009648D4" w:rsidRDefault="00AC6F09" w:rsidP="00AC6F09">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553B736" w14:textId="77777777" w:rsidR="00AC6F09" w:rsidRPr="009648D4" w:rsidRDefault="00AC6F09" w:rsidP="00AC6F09">
      <w:pPr>
        <w:rPr>
          <w:sz w:val="16"/>
        </w:rPr>
      </w:pPr>
      <w:r w:rsidRPr="009648D4">
        <w:rPr>
          <w:sz w:val="16"/>
        </w:rPr>
        <w:t>2.1</w:t>
      </w:r>
      <w:r w:rsidRPr="009648D4">
        <w:rPr>
          <w:sz w:val="16"/>
        </w:rPr>
        <w:tab/>
        <w:t>The Theory of the Firm</w:t>
      </w:r>
    </w:p>
    <w:p w14:paraId="47A84019" w14:textId="77777777" w:rsidR="00AC6F09" w:rsidRPr="009648D4" w:rsidRDefault="00AC6F09" w:rsidP="00AC6F09">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1CAFE2BD" w14:textId="77777777" w:rsidR="00AC6F09" w:rsidRPr="009648D4" w:rsidRDefault="00AC6F09" w:rsidP="00AC6F09">
      <w:pPr>
        <w:rPr>
          <w:sz w:val="16"/>
        </w:rPr>
      </w:pPr>
      <w:r w:rsidRPr="009648D4">
        <w:rPr>
          <w:sz w:val="16"/>
        </w:rPr>
        <w:t>2.1.1</w:t>
      </w:r>
      <w:r w:rsidRPr="009648D4">
        <w:rPr>
          <w:sz w:val="16"/>
        </w:rPr>
        <w:tab/>
        <w:t>Highlights of Ronald Coase’s article</w:t>
      </w:r>
    </w:p>
    <w:p w14:paraId="229A3677" w14:textId="77777777" w:rsidR="00AC6F09" w:rsidRPr="009648D4" w:rsidRDefault="00AC6F09" w:rsidP="00AC6F09">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112849DA" w14:textId="77777777" w:rsidR="00AC6F09" w:rsidRPr="009648D4" w:rsidRDefault="00AC6F09" w:rsidP="00AC6F09">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51A5E2C5" w14:textId="77777777" w:rsidR="00AC6F09" w:rsidRPr="009648D4" w:rsidRDefault="00AC6F09" w:rsidP="00AC6F09">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63F990B5" w14:textId="77777777" w:rsidR="00AC6F09" w:rsidRPr="009648D4" w:rsidRDefault="00AC6F09" w:rsidP="00AC6F09">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7831543B" w14:textId="77777777" w:rsidR="00AC6F09" w:rsidRPr="009648D4" w:rsidRDefault="00AC6F09" w:rsidP="00AC6F09">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17794B87" w14:textId="77777777" w:rsidR="00AC6F09" w:rsidRPr="009648D4" w:rsidRDefault="00AC6F09" w:rsidP="00AC6F09">
      <w:pPr>
        <w:rPr>
          <w:sz w:val="16"/>
        </w:rPr>
      </w:pPr>
      <w:r w:rsidRPr="009648D4">
        <w:rPr>
          <w:sz w:val="16"/>
        </w:rPr>
        <w:t>2.1.2 Coase’s impact</w:t>
      </w:r>
    </w:p>
    <w:p w14:paraId="235349B2" w14:textId="77777777" w:rsidR="00AC6F09" w:rsidRPr="009648D4" w:rsidRDefault="00AC6F09" w:rsidP="00AC6F09">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4D3EE85C" w14:textId="77777777" w:rsidR="00AC6F09" w:rsidRPr="009648D4" w:rsidRDefault="00AC6F09" w:rsidP="00AC6F09">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01650231" w14:textId="77777777" w:rsidR="00AC6F09" w:rsidRPr="009648D4" w:rsidRDefault="00AC6F09" w:rsidP="00AC6F09">
      <w:pPr>
        <w:rPr>
          <w:sz w:val="16"/>
        </w:rPr>
      </w:pPr>
      <w:r w:rsidRPr="009648D4">
        <w:rPr>
          <w:sz w:val="16"/>
        </w:rPr>
        <w:t xml:space="preserve">Alternative theories to those of Coase have also developed. For instance, incentive theory portrays the firm as an incentive system that uses various instruments combining authority, </w:t>
      </w:r>
      <w:proofErr w:type="gramStart"/>
      <w:r w:rsidRPr="009648D4">
        <w:rPr>
          <w:sz w:val="16"/>
        </w:rPr>
        <w:t>ownership</w:t>
      </w:r>
      <w:proofErr w:type="gramEnd"/>
      <w:r w:rsidRPr="009648D4">
        <w:rPr>
          <w:sz w:val="16"/>
        </w:rPr>
        <w:t xml:space="preserve">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1B11D371" w14:textId="77777777" w:rsidR="00AC6F09" w:rsidRPr="009648D4" w:rsidRDefault="00AC6F09" w:rsidP="00AC6F09">
      <w:pPr>
        <w:rPr>
          <w:sz w:val="16"/>
        </w:rPr>
      </w:pPr>
      <w:r w:rsidRPr="009648D4">
        <w:rPr>
          <w:sz w:val="16"/>
        </w:rPr>
        <w:t>2.2 A Pillar of Modern Antitrust</w:t>
      </w:r>
    </w:p>
    <w:p w14:paraId="15E94E07" w14:textId="77777777" w:rsidR="00AC6F09" w:rsidRPr="009648D4" w:rsidRDefault="00AC6F09" w:rsidP="00AC6F09">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32631575" w14:textId="77777777" w:rsidR="00AC6F09" w:rsidRPr="009648D4" w:rsidRDefault="00AC6F09" w:rsidP="00AC6F09">
      <w:pPr>
        <w:rPr>
          <w:sz w:val="16"/>
        </w:rPr>
      </w:pPr>
      <w:r w:rsidRPr="009648D4">
        <w:rPr>
          <w:sz w:val="16"/>
        </w:rPr>
        <w:t>2.2.1 The firm’s boundaries in antitrust and competition law</w:t>
      </w:r>
    </w:p>
    <w:p w14:paraId="1E3B0076" w14:textId="77777777" w:rsidR="00AC6F09" w:rsidRPr="0009296C" w:rsidRDefault="00AC6F09" w:rsidP="00AC6F09">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88D6D9E" w14:textId="77777777" w:rsidR="00AC6F09" w:rsidRPr="009648D4" w:rsidRDefault="00AC6F09" w:rsidP="00AC6F09">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44B3382D" w14:textId="77777777" w:rsidR="00AC6F09" w:rsidRPr="009648D4" w:rsidRDefault="00AC6F09" w:rsidP="00AC6F09">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2A7EFC8D" w14:textId="77777777" w:rsidR="00AC6F09" w:rsidRPr="009648D4" w:rsidRDefault="00AC6F09" w:rsidP="00AC6F09">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64AB7DC5" w14:textId="77777777" w:rsidR="00AC6F09" w:rsidRPr="009648D4" w:rsidRDefault="00AC6F09" w:rsidP="00AC6F09">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2204D286" w14:textId="77777777" w:rsidR="00AC6F09" w:rsidRPr="009648D4" w:rsidRDefault="00AC6F09" w:rsidP="00AC6F09">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2E0D1DFF" w14:textId="77777777" w:rsidR="00AC6F09" w:rsidRPr="009648D4" w:rsidRDefault="00AC6F09" w:rsidP="00AC6F09">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484485C5" w14:textId="77777777" w:rsidR="00AC6F09" w:rsidRPr="009648D4" w:rsidRDefault="00AC6F09" w:rsidP="00AC6F09">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07CCB102" w14:textId="77777777" w:rsidR="00AC6F09" w:rsidRPr="009648D4" w:rsidRDefault="00AC6F09" w:rsidP="00AC6F09">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52AF566B" w14:textId="77777777" w:rsidR="00AC6F09" w:rsidRPr="009648D4" w:rsidRDefault="00AC6F09" w:rsidP="00AC6F09">
      <w:pPr>
        <w:rPr>
          <w:sz w:val="16"/>
        </w:rPr>
      </w:pPr>
      <w:r w:rsidRPr="009648D4">
        <w:rPr>
          <w:sz w:val="16"/>
        </w:rPr>
        <w:t>2.2.2 The firm as a pillar of antitrust and competition law</w:t>
      </w:r>
    </w:p>
    <w:p w14:paraId="2B9325A8" w14:textId="77777777" w:rsidR="00AC6F09" w:rsidRPr="009648D4" w:rsidRDefault="00AC6F09" w:rsidP="00AC6F09">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47186F41" w14:textId="77777777" w:rsidR="00AC6F09" w:rsidRPr="009648D4" w:rsidRDefault="00AC6F09" w:rsidP="00AC6F09">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0F70E68F" w14:textId="77777777" w:rsidR="00AC6F09" w:rsidRPr="009648D4" w:rsidRDefault="00AC6F09" w:rsidP="00AC6F09">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7949BC89" w14:textId="77777777" w:rsidR="00AC6F09" w:rsidRPr="00DE3600" w:rsidRDefault="00AC6F09" w:rsidP="00AC6F09">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1CD2C3A4" w14:textId="77777777" w:rsidR="00AC6F09" w:rsidRPr="00820802" w:rsidRDefault="00AC6F09" w:rsidP="00AC6F09">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5CA82565" w14:textId="0D44C020" w:rsidR="00AC6F09" w:rsidRDefault="00AC6F09" w:rsidP="00AC6F09">
      <w:pPr>
        <w:rPr>
          <w:sz w:val="16"/>
        </w:rPr>
      </w:pPr>
      <w:r w:rsidRPr="00CA1B31">
        <w:rPr>
          <w:sz w:val="16"/>
        </w:rPr>
        <w:t xml:space="preserve"> </w:t>
      </w:r>
    </w:p>
    <w:p w14:paraId="218B55BB" w14:textId="7964B30F" w:rsidR="00AC6F09" w:rsidRDefault="00AC6F09" w:rsidP="00AC6F09">
      <w:pPr>
        <w:rPr>
          <w:sz w:val="16"/>
        </w:rPr>
      </w:pPr>
    </w:p>
    <w:p w14:paraId="1C2C92ED" w14:textId="28099BD1" w:rsidR="00AC6F09" w:rsidRDefault="00AC6F09" w:rsidP="00AC6F09">
      <w:pPr>
        <w:pStyle w:val="Heading1"/>
      </w:pPr>
      <w:r>
        <w:t>2AC</w:t>
      </w:r>
    </w:p>
    <w:p w14:paraId="750D5D72" w14:textId="77777777" w:rsidR="00AC6F09" w:rsidRDefault="00AC6F09" w:rsidP="00AC6F09">
      <w:pPr>
        <w:pStyle w:val="Heading2"/>
      </w:pPr>
      <w:r>
        <w:t>FTC Cred ADV</w:t>
      </w:r>
    </w:p>
    <w:p w14:paraId="1CC6DCF8" w14:textId="77777777" w:rsidR="00AC6F09" w:rsidRDefault="00AC6F09" w:rsidP="00AC6F09">
      <w:pPr>
        <w:pStyle w:val="Heading3"/>
      </w:pPr>
      <w:r>
        <w:t>Solvency---AT: No Enforcement---Anonymity</w:t>
      </w:r>
    </w:p>
    <w:p w14:paraId="1417E7FE" w14:textId="77777777" w:rsidR="00AC6F09" w:rsidRPr="00166EC4" w:rsidRDefault="00AC6F09" w:rsidP="00AC6F09">
      <w:pPr>
        <w:pStyle w:val="Heading4"/>
      </w:pPr>
      <w:r>
        <w:t xml:space="preserve">Violators can be </w:t>
      </w:r>
      <w:r>
        <w:rPr>
          <w:u w:val="single"/>
        </w:rPr>
        <w:t>identified</w:t>
      </w:r>
      <w:r>
        <w:t xml:space="preserve"> and </w:t>
      </w:r>
      <w:r>
        <w:rPr>
          <w:u w:val="single"/>
        </w:rPr>
        <w:t>prosecuted</w:t>
      </w:r>
    </w:p>
    <w:p w14:paraId="742BC334" w14:textId="77777777" w:rsidR="00AC6F09" w:rsidRDefault="00AC6F09" w:rsidP="00AC6F09">
      <w:r>
        <w:t xml:space="preserve">Samuel N. </w:t>
      </w:r>
      <w:r w:rsidRPr="00DF11D8">
        <w:rPr>
          <w:rStyle w:val="Style13ptBold"/>
        </w:rPr>
        <w:t>Weinstein 21</w:t>
      </w:r>
      <w:r>
        <w:t>, Associate Professor of Law at the Benjamin N. Cardozo School of Law, “Blockchain Neutrality”, Georgia Law Review, 55 Ga. L. Rev. 499, Winter 21, Lexis</w:t>
      </w:r>
    </w:p>
    <w:p w14:paraId="4DEC8A1E" w14:textId="77777777" w:rsidR="00AC6F09" w:rsidRPr="00166EC4" w:rsidRDefault="00AC6F09" w:rsidP="00AC6F09">
      <w:pPr>
        <w:rPr>
          <w:sz w:val="16"/>
        </w:rPr>
      </w:pPr>
      <w:r w:rsidRPr="002C3D09">
        <w:rPr>
          <w:rStyle w:val="StyleUnderline"/>
        </w:rPr>
        <w:t xml:space="preserve">Blockchain technology does present certain non-antitrust-specific challenges to the legal system </w:t>
      </w:r>
      <w:proofErr w:type="gramStart"/>
      <w:r w:rsidRPr="002C3D09">
        <w:rPr>
          <w:rStyle w:val="StyleUnderline"/>
        </w:rPr>
        <w:t>that antitrust enforcers and plaintiffs</w:t>
      </w:r>
      <w:proofErr w:type="gramEnd"/>
      <w:r w:rsidRPr="002C3D09">
        <w:rPr>
          <w:rStyle w:val="StyleUnderline"/>
        </w:rPr>
        <w:t xml:space="preserve"> may have to contend with. Blockchain users sometimes protect their identities using </w:t>
      </w:r>
      <w:r w:rsidRPr="007D01CF">
        <w:rPr>
          <w:rStyle w:val="Emphasis"/>
          <w:highlight w:val="cyan"/>
        </w:rPr>
        <w:t>pseudonyms</w:t>
      </w:r>
      <w:r w:rsidRPr="002C3D09">
        <w:rPr>
          <w:rStyle w:val="StyleUnderline"/>
        </w:rPr>
        <w:t xml:space="preserve">, which may make </w:t>
      </w:r>
      <w:r w:rsidRPr="002C3D09">
        <w:rPr>
          <w:rStyle w:val="Emphasis"/>
        </w:rPr>
        <w:t>identifying them</w:t>
      </w:r>
      <w:r w:rsidRPr="002C3D09">
        <w:rPr>
          <w:rStyle w:val="StyleUnderline"/>
        </w:rPr>
        <w:t xml:space="preserve"> for purposes of legal sanctions </w:t>
      </w:r>
      <w:r w:rsidRPr="002C3D09">
        <w:rPr>
          <w:rStyle w:val="Emphasis"/>
        </w:rPr>
        <w:t>difficult</w:t>
      </w:r>
      <w:r w:rsidRPr="002C3D09">
        <w:rPr>
          <w:rStyle w:val="StyleUnderline"/>
        </w:rPr>
        <w:t xml:space="preserve">. </w:t>
      </w:r>
      <w:r w:rsidRPr="007D01CF">
        <w:rPr>
          <w:rStyle w:val="StyleUnderline"/>
          <w:highlight w:val="cyan"/>
        </w:rPr>
        <w:t>So far</w:t>
      </w:r>
      <w:r w:rsidRPr="002C3D09">
        <w:rPr>
          <w:rStyle w:val="StyleUnderline"/>
        </w:rPr>
        <w:t xml:space="preserve">, this issue </w:t>
      </w:r>
      <w:r w:rsidRPr="007D01CF">
        <w:rPr>
          <w:rStyle w:val="StyleUnderline"/>
          <w:highlight w:val="cyan"/>
        </w:rPr>
        <w:t xml:space="preserve">is more </w:t>
      </w:r>
      <w:r w:rsidRPr="007D01CF">
        <w:rPr>
          <w:rStyle w:val="Emphasis"/>
          <w:highlight w:val="cyan"/>
        </w:rPr>
        <w:t>theoretical</w:t>
      </w:r>
      <w:r w:rsidRPr="007D01CF">
        <w:rPr>
          <w:rStyle w:val="StyleUnderline"/>
          <w:highlight w:val="cyan"/>
        </w:rPr>
        <w:t xml:space="preserve"> than </w:t>
      </w:r>
      <w:r w:rsidRPr="007D01CF">
        <w:rPr>
          <w:rStyle w:val="Emphasis"/>
          <w:highlight w:val="cyan"/>
        </w:rPr>
        <w:t>practical</w:t>
      </w:r>
      <w:r w:rsidRPr="002C3D09">
        <w:rPr>
          <w:rStyle w:val="StyleUnderline"/>
        </w:rPr>
        <w:t xml:space="preserve">, as researchers have demonstrated that </w:t>
      </w:r>
      <w:r w:rsidRPr="007D01CF">
        <w:rPr>
          <w:rStyle w:val="Emphasis"/>
          <w:highlight w:val="cyan"/>
        </w:rPr>
        <w:t>most</w:t>
      </w:r>
      <w:r w:rsidRPr="002C3D09">
        <w:rPr>
          <w:rStyle w:val="StyleUnderline"/>
        </w:rPr>
        <w:t xml:space="preserve"> blockchain users' </w:t>
      </w:r>
      <w:r w:rsidRPr="007D01CF">
        <w:rPr>
          <w:rStyle w:val="StyleUnderline"/>
          <w:highlight w:val="cyan"/>
        </w:rPr>
        <w:t xml:space="preserve">identities can be </w:t>
      </w:r>
      <w:r w:rsidRPr="007D01CF">
        <w:rPr>
          <w:rStyle w:val="Emphasis"/>
          <w:highlight w:val="cyan"/>
        </w:rPr>
        <w:t>uncovered</w:t>
      </w:r>
      <w:r w:rsidRPr="00166EC4">
        <w:rPr>
          <w:sz w:val="16"/>
        </w:rPr>
        <w:t xml:space="preserve">, 174 </w:t>
      </w:r>
      <w:r w:rsidRPr="002C3D09">
        <w:rPr>
          <w:rStyle w:val="StyleUnderline"/>
        </w:rPr>
        <w:t xml:space="preserve">and </w:t>
      </w:r>
      <w:r w:rsidRPr="007D01CF">
        <w:rPr>
          <w:rStyle w:val="StyleUnderline"/>
          <w:highlight w:val="cyan"/>
        </w:rPr>
        <w:t>prosecutors</w:t>
      </w:r>
      <w:r w:rsidRPr="002C3D09">
        <w:rPr>
          <w:rStyle w:val="StyleUnderline"/>
        </w:rPr>
        <w:t xml:space="preserve"> have </w:t>
      </w:r>
      <w:r w:rsidRPr="007D01CF">
        <w:rPr>
          <w:rStyle w:val="Emphasis"/>
          <w:highlight w:val="cyan"/>
        </w:rPr>
        <w:t>successfully linked</w:t>
      </w:r>
      <w:r w:rsidRPr="002C3D09">
        <w:rPr>
          <w:rStyle w:val="StyleUnderline"/>
        </w:rPr>
        <w:t xml:space="preserve"> individual </w:t>
      </w:r>
      <w:r w:rsidRPr="007D01CF">
        <w:rPr>
          <w:rStyle w:val="StyleUnderline"/>
          <w:highlight w:val="cyan"/>
        </w:rPr>
        <w:t>defendants</w:t>
      </w:r>
      <w:r w:rsidRPr="002C3D09">
        <w:rPr>
          <w:rStyle w:val="StyleUnderline"/>
        </w:rPr>
        <w:t xml:space="preserve"> to blockchain transactions. </w:t>
      </w:r>
      <w:r w:rsidRPr="007D01CF">
        <w:rPr>
          <w:rStyle w:val="StyleUnderline"/>
          <w:highlight w:val="cyan"/>
        </w:rPr>
        <w:t>A</w:t>
      </w:r>
      <w:r w:rsidRPr="002C3D09">
        <w:rPr>
          <w:rStyle w:val="StyleUnderline"/>
        </w:rPr>
        <w:t xml:space="preserve"> high-profile </w:t>
      </w:r>
      <w:r w:rsidRPr="007D01CF">
        <w:rPr>
          <w:rStyle w:val="StyleUnderline"/>
          <w:highlight w:val="cyan"/>
        </w:rPr>
        <w:t>example</w:t>
      </w:r>
      <w:r w:rsidRPr="00166EC4">
        <w:rPr>
          <w:sz w:val="16"/>
        </w:rPr>
        <w:t xml:space="preserve"> of law enforcement's ability to pierce blockchain pseudonymity took place in the trial </w:t>
      </w:r>
      <w:r w:rsidRPr="002C3D09">
        <w:rPr>
          <w:rStyle w:val="StyleUnderline"/>
        </w:rPr>
        <w:t>of</w:t>
      </w:r>
      <w:r w:rsidRPr="00166EC4">
        <w:rPr>
          <w:sz w:val="16"/>
        </w:rPr>
        <w:t xml:space="preserve"> Ross </w:t>
      </w:r>
      <w:r w:rsidRPr="002C3D09">
        <w:rPr>
          <w:rStyle w:val="Emphasis"/>
        </w:rPr>
        <w:t>Ulbricht</w:t>
      </w:r>
      <w:r w:rsidRPr="00166EC4">
        <w:rPr>
          <w:sz w:val="16"/>
        </w:rPr>
        <w:t xml:space="preserve">, who was accused of </w:t>
      </w:r>
      <w:r w:rsidRPr="002C3D09">
        <w:rPr>
          <w:rStyle w:val="StyleUnderline"/>
        </w:rPr>
        <w:t xml:space="preserve">controlling </w:t>
      </w:r>
      <w:r w:rsidRPr="007D01CF">
        <w:rPr>
          <w:rStyle w:val="Emphasis"/>
          <w:highlight w:val="cyan"/>
        </w:rPr>
        <w:t>Silk Road</w:t>
      </w:r>
      <w:r w:rsidRPr="00166EC4">
        <w:rPr>
          <w:sz w:val="16"/>
        </w:rPr>
        <w:t xml:space="preserve">, an online bazaar offering drugs and various illegal services. 175 </w:t>
      </w:r>
      <w:r w:rsidRPr="002C3D09">
        <w:rPr>
          <w:rStyle w:val="StyleUnderline"/>
        </w:rPr>
        <w:t>Prosecutors produced evidence of transactions between bitcoin addresses in Silk Road's digital wallet and Ross Ulbricht's digital wallet, which the FBI found on his seized laptop</w:t>
      </w:r>
      <w:r w:rsidRPr="00166EC4">
        <w:rPr>
          <w:sz w:val="16"/>
        </w:rPr>
        <w:t xml:space="preserve">. 176 </w:t>
      </w:r>
      <w:r w:rsidRPr="007D01CF">
        <w:rPr>
          <w:rStyle w:val="StyleUnderline"/>
          <w:highlight w:val="cyan"/>
        </w:rPr>
        <w:t>Ulbricht was convicted</w:t>
      </w:r>
      <w:r w:rsidRPr="00166EC4">
        <w:rPr>
          <w:sz w:val="16"/>
        </w:rPr>
        <w:t xml:space="preserve"> and sentenced to life in prison for operating Silk Road. 177 </w:t>
      </w:r>
      <w:r w:rsidRPr="002C3D09">
        <w:rPr>
          <w:rStyle w:val="StyleUnderline"/>
        </w:rPr>
        <w:t xml:space="preserve">Further, </w:t>
      </w:r>
      <w:r w:rsidRPr="007D01CF">
        <w:rPr>
          <w:rStyle w:val="StyleUnderline"/>
          <w:highlight w:val="cyan"/>
        </w:rPr>
        <w:t>in</w:t>
      </w:r>
      <w:r w:rsidRPr="00166EC4">
        <w:rPr>
          <w:sz w:val="16"/>
        </w:rPr>
        <w:t xml:space="preserve"> what appears to be among </w:t>
      </w:r>
      <w:r w:rsidRPr="002C3D09">
        <w:rPr>
          <w:rStyle w:val="StyleUnderline"/>
        </w:rPr>
        <w:t xml:space="preserve">the earliest </w:t>
      </w:r>
      <w:r w:rsidRPr="007D01CF">
        <w:rPr>
          <w:rStyle w:val="Emphasis"/>
          <w:highlight w:val="cyan"/>
        </w:rPr>
        <w:t>antitrust</w:t>
      </w:r>
      <w:r w:rsidRPr="002C3D09">
        <w:rPr>
          <w:rStyle w:val="StyleUnderline"/>
        </w:rPr>
        <w:t xml:space="preserve"> cases</w:t>
      </w:r>
      <w:r w:rsidRPr="00166EC4">
        <w:rPr>
          <w:sz w:val="16"/>
        </w:rPr>
        <w:t xml:space="preserve"> filed in the blockchain space, </w:t>
      </w:r>
      <w:r w:rsidRPr="002C3D09">
        <w:rPr>
          <w:rStyle w:val="StyleUnderline"/>
        </w:rPr>
        <w:t xml:space="preserve">a </w:t>
      </w:r>
      <w:r w:rsidRPr="007D01CF">
        <w:rPr>
          <w:rStyle w:val="StyleUnderline"/>
          <w:highlight w:val="cyan"/>
        </w:rPr>
        <w:t>plaintiff was able to identify</w:t>
      </w:r>
      <w:r w:rsidRPr="00166EC4">
        <w:rPr>
          <w:sz w:val="16"/>
        </w:rPr>
        <w:t xml:space="preserve"> the </w:t>
      </w:r>
      <w:r w:rsidRPr="007D01CF">
        <w:rPr>
          <w:rStyle w:val="StyleUnderline"/>
          <w:highlight w:val="cyan"/>
        </w:rPr>
        <w:t>defendants</w:t>
      </w:r>
      <w:r w:rsidRPr="00166EC4">
        <w:rPr>
          <w:sz w:val="16"/>
        </w:rPr>
        <w:t xml:space="preserve">, who are individuals and business entities. 178 </w:t>
      </w:r>
      <w:r w:rsidRPr="002C3D09">
        <w:rPr>
          <w:rStyle w:val="StyleUnderline"/>
        </w:rPr>
        <w:t>Undoubtedly, blockchain designers will continue to strive toward</w:t>
      </w:r>
      <w:r w:rsidRPr="00166EC4">
        <w:rPr>
          <w:sz w:val="16"/>
        </w:rPr>
        <w:t xml:space="preserve">  [*542] </w:t>
      </w:r>
      <w:r w:rsidRPr="007D01CF">
        <w:rPr>
          <w:rStyle w:val="Emphasis"/>
          <w:highlight w:val="cyan"/>
        </w:rPr>
        <w:t>true</w:t>
      </w:r>
      <w:r w:rsidRPr="007D01CF">
        <w:rPr>
          <w:rStyle w:val="StyleUnderline"/>
          <w:highlight w:val="cyan"/>
        </w:rPr>
        <w:t xml:space="preserve"> anonymity</w:t>
      </w:r>
      <w:r w:rsidRPr="002C3D09">
        <w:rPr>
          <w:rStyle w:val="StyleUnderline"/>
        </w:rPr>
        <w:t xml:space="preserve"> for users, but </w:t>
      </w:r>
      <w:r w:rsidRPr="007D01CF">
        <w:rPr>
          <w:rStyle w:val="Emphasis"/>
          <w:highlight w:val="cyan"/>
        </w:rPr>
        <w:t>to date</w:t>
      </w:r>
      <w:r w:rsidRPr="002C3D09">
        <w:rPr>
          <w:rStyle w:val="StyleUnderline"/>
        </w:rPr>
        <w:t xml:space="preserve"> this threat </w:t>
      </w:r>
      <w:r w:rsidRPr="007D01CF">
        <w:rPr>
          <w:rStyle w:val="StyleUnderline"/>
          <w:highlight w:val="cyan"/>
        </w:rPr>
        <w:t xml:space="preserve">appears </w:t>
      </w:r>
      <w:r w:rsidRPr="007D01CF">
        <w:rPr>
          <w:rStyle w:val="Emphasis"/>
          <w:highlight w:val="cyan"/>
        </w:rPr>
        <w:t>overblown</w:t>
      </w:r>
      <w:r w:rsidRPr="00166EC4">
        <w:rPr>
          <w:sz w:val="16"/>
        </w:rPr>
        <w:t>. 179</w:t>
      </w:r>
    </w:p>
    <w:p w14:paraId="067B6DDB" w14:textId="77777777" w:rsidR="00AC6F09" w:rsidRPr="009A0761" w:rsidRDefault="00AC6F09" w:rsidP="00AC6F09"/>
    <w:p w14:paraId="48320C93" w14:textId="77777777" w:rsidR="00AC6F09" w:rsidRDefault="00AC6F09" w:rsidP="00AC6F09">
      <w:pPr>
        <w:pStyle w:val="Heading2"/>
      </w:pPr>
      <w:r>
        <w:t>OFF</w:t>
      </w:r>
      <w:r w:rsidRPr="007D071E">
        <w:t xml:space="preserve"> </w:t>
      </w:r>
    </w:p>
    <w:p w14:paraId="43194F13" w14:textId="77777777" w:rsidR="00AC6F09" w:rsidRDefault="00AC6F09" w:rsidP="00AC6F09">
      <w:pPr>
        <w:pStyle w:val="Heading3"/>
      </w:pPr>
      <w:r>
        <w:t>T---CWS---2AC</w:t>
      </w:r>
    </w:p>
    <w:p w14:paraId="3CFB666B" w14:textId="77777777" w:rsidR="00AC6F09" w:rsidRDefault="00AC6F09" w:rsidP="00AC6F09">
      <w:pPr>
        <w:pStyle w:val="Heading4"/>
      </w:pPr>
      <w:r>
        <w:t xml:space="preserve">‘Core’ antitrust are the </w:t>
      </w:r>
      <w:r>
        <w:rPr>
          <w:u w:val="single"/>
        </w:rPr>
        <w:t>big 3</w:t>
      </w:r>
    </w:p>
    <w:p w14:paraId="1394DA89" w14:textId="77777777" w:rsidR="00AC6F09" w:rsidRPr="0004395F" w:rsidRDefault="00AC6F09" w:rsidP="00AC6F09">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50906E12" w14:textId="77777777" w:rsidR="00AC6F09" w:rsidRPr="0004395F" w:rsidRDefault="00AC6F09" w:rsidP="00AC6F09">
      <w:pPr>
        <w:rPr>
          <w:rStyle w:val="Emphasis"/>
        </w:rPr>
      </w:pPr>
      <w:r w:rsidRPr="0004395F">
        <w:rPr>
          <w:rStyle w:val="Emphasis"/>
        </w:rPr>
        <w:t>The core antitrust laws are…</w:t>
      </w:r>
    </w:p>
    <w:p w14:paraId="4FDB7A23" w14:textId="77777777" w:rsidR="00AC6F09" w:rsidRDefault="00AC6F09" w:rsidP="00AC6F09">
      <w:r w:rsidRPr="00276F58">
        <w:rPr>
          <w:rStyle w:val="StyleUnderline"/>
          <w:highlight w:val="cyan"/>
        </w:rPr>
        <w:t>The three core antitrust laws are</w:t>
      </w:r>
      <w:r w:rsidRPr="0004395F">
        <w:rPr>
          <w:rStyle w:val="StyleUnderline"/>
        </w:rPr>
        <w:t xml:space="preserve"> the </w:t>
      </w:r>
      <w:r w:rsidRPr="00276F58">
        <w:rPr>
          <w:rStyle w:val="StyleUnderline"/>
          <w:highlight w:val="cyan"/>
        </w:rPr>
        <w:t>Sherman</w:t>
      </w:r>
      <w:r w:rsidRPr="0004395F">
        <w:rPr>
          <w:rStyle w:val="StyleUnderline"/>
        </w:rPr>
        <w:t xml:space="preserve"> Act, the </w:t>
      </w:r>
      <w:r w:rsidRPr="00276F58">
        <w:rPr>
          <w:rStyle w:val="Emphasis"/>
          <w:highlight w:val="cyan"/>
        </w:rPr>
        <w:t>F</w:t>
      </w:r>
      <w:r>
        <w:t xml:space="preserve">ederal </w:t>
      </w:r>
      <w:r w:rsidRPr="00276F58">
        <w:rPr>
          <w:rStyle w:val="Emphasis"/>
          <w:highlight w:val="cyan"/>
        </w:rPr>
        <w:t>T</w:t>
      </w:r>
      <w:r>
        <w:t xml:space="preserve">rade </w:t>
      </w:r>
      <w:r w:rsidRPr="00276F58">
        <w:rPr>
          <w:rStyle w:val="Emphasis"/>
          <w:highlight w:val="cyan"/>
        </w:rPr>
        <w:t>C</w:t>
      </w:r>
      <w:r>
        <w:t xml:space="preserve">ommission </w:t>
      </w:r>
      <w:proofErr w:type="gramStart"/>
      <w:r w:rsidRPr="0004395F">
        <w:rPr>
          <w:rStyle w:val="StyleUnderline"/>
        </w:rPr>
        <w:t>Act</w:t>
      </w:r>
      <w:proofErr w:type="gramEnd"/>
      <w:r w:rsidRPr="0004395F">
        <w:rPr>
          <w:rStyle w:val="StyleUnderline"/>
        </w:rPr>
        <w:t xml:space="preserve"> </w:t>
      </w:r>
      <w:r w:rsidRPr="00276F58">
        <w:rPr>
          <w:rStyle w:val="StyleUnderline"/>
          <w:highlight w:val="cyan"/>
        </w:rPr>
        <w:t>and</w:t>
      </w:r>
      <w:r w:rsidRPr="00276F58">
        <w:rPr>
          <w:rStyle w:val="StyleUnderline"/>
        </w:rPr>
        <w:t xml:space="preserve"> the </w:t>
      </w:r>
      <w:r w:rsidRPr="00276F58">
        <w:rPr>
          <w:rStyle w:val="Emphasis"/>
          <w:highlight w:val="cyan"/>
        </w:rPr>
        <w:t>Clayton</w:t>
      </w:r>
      <w:r w:rsidRPr="00276F58">
        <w:rPr>
          <w:rStyle w:val="StyleUnderline"/>
          <w:highlight w:val="cyan"/>
        </w:rPr>
        <w:t xml:space="preserve"> Act</w:t>
      </w:r>
      <w:r w:rsidRPr="00276F58">
        <w:rPr>
          <w:highlight w:val="cyan"/>
        </w:rPr>
        <w:t>.</w:t>
      </w:r>
      <w:r>
        <w:t xml:space="preserve"> The Sherman Act primarily prohibits unreasonable restraint of trade and monopolization. Those who are in violation of the Sherman Act may face hefty fines, up to $100 million, and up to 10 years behind bars.</w:t>
      </w:r>
    </w:p>
    <w:p w14:paraId="31E96323" w14:textId="77777777" w:rsidR="00AC6F09" w:rsidRDefault="00AC6F09" w:rsidP="00AC6F09">
      <w: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618D080F" w14:textId="77777777" w:rsidR="00AC6F09" w:rsidRDefault="00AC6F09" w:rsidP="00AC6F09">
      <w:pPr>
        <w:pStyle w:val="Heading4"/>
      </w:pPr>
      <w:r>
        <w:t xml:space="preserve">They’ve read Arthur backwards---new rationale is NOT core. </w:t>
      </w:r>
    </w:p>
    <w:p w14:paraId="7A7B1930" w14:textId="77777777" w:rsidR="00AC6F09" w:rsidRDefault="00AC6F09" w:rsidP="00AC6F09">
      <w:r>
        <w:t xml:space="preserve">Thomas C. </w:t>
      </w:r>
      <w:r w:rsidRPr="009749F3">
        <w:rPr>
          <w:rStyle w:val="Style13ptBold"/>
        </w:rPr>
        <w:t>Arthur 9</w:t>
      </w:r>
      <w:r>
        <w:t xml:space="preserve">, L.Q.C. Lamar Professor, Emory University School of Law, “The Core of Antitrust and the Slow Death of Dr. Miles,” 2009, 62 SMU L. Rev. 437, </w:t>
      </w:r>
      <w:hyperlink r:id="rId6" w:history="1">
        <w:r w:rsidRPr="00E873D8">
          <w:rPr>
            <w:rStyle w:val="Hyperlink"/>
          </w:rPr>
          <w:t>https://scholar.smu.edu/cgi/viewcontent.cgi?article=1359&amp;context=smulr</w:t>
        </w:r>
      </w:hyperlink>
    </w:p>
    <w:p w14:paraId="5F823C4C" w14:textId="77777777" w:rsidR="00AC6F09" w:rsidRPr="000F0E3A" w:rsidRDefault="00AC6F09" w:rsidP="00AC6F09">
      <w:pPr>
        <w:rPr>
          <w:sz w:val="16"/>
        </w:rPr>
      </w:pPr>
      <w:r w:rsidRPr="00543DDE">
        <w:rPr>
          <w:sz w:val="16"/>
        </w:rPr>
        <w:t xml:space="preserve">Alternatively, </w:t>
      </w:r>
      <w:r w:rsidRPr="00543DDE">
        <w:rPr>
          <w:rStyle w:val="Emphasis"/>
          <w:highlight w:val="cyan"/>
        </w:rPr>
        <w:t>the Court could discover a new rationale for prohibiting</w:t>
      </w:r>
      <w:r w:rsidRPr="00543DDE">
        <w:rPr>
          <w:sz w:val="16"/>
        </w:rPr>
        <w:t xml:space="preserve"> simple RPM, which might impel it to clear up the confusion by closing the Colgate loophole. As described below,212 the Justice Department and Warren Court came up with two in the 1960s, dealer autonomy and "spurious product differentiation," and the Colgate and consignment loopholes were closed. But </w:t>
      </w:r>
      <w:r w:rsidRPr="00543DDE">
        <w:rPr>
          <w:rStyle w:val="StyleUnderline"/>
        </w:rPr>
        <w:t xml:space="preserve">as we shall see, </w:t>
      </w:r>
      <w:r w:rsidRPr="00543DDE">
        <w:rPr>
          <w:rStyle w:val="StyleUnderline"/>
          <w:highlight w:val="cyan"/>
        </w:rPr>
        <w:t xml:space="preserve">neither rationale was </w:t>
      </w:r>
      <w:r w:rsidRPr="00543DDE">
        <w:rPr>
          <w:rStyle w:val="Emphasis"/>
          <w:highlight w:val="cyan"/>
        </w:rPr>
        <w:t>part of the core of antitrust</w:t>
      </w:r>
      <w:r w:rsidRPr="000F0E3A">
        <w:rPr>
          <w:sz w:val="16"/>
        </w:rPr>
        <w:t xml:space="preserve"> </w:t>
      </w:r>
      <w:r w:rsidRPr="00543DDE">
        <w:rPr>
          <w:sz w:val="16"/>
        </w:rPr>
        <w:t>and their pursuit imposed substantial costs to productive efficiency, which later Courts and enforcers have proved unwilling to pay.</w:t>
      </w:r>
    </w:p>
    <w:p w14:paraId="2250252D" w14:textId="77777777" w:rsidR="00AC6F09" w:rsidRPr="003E06BF" w:rsidRDefault="00AC6F09" w:rsidP="00AC6F09">
      <w:pPr>
        <w:pStyle w:val="Heading4"/>
      </w:pPr>
      <w:r>
        <w:t>‘Scope’ is authority</w:t>
      </w:r>
    </w:p>
    <w:p w14:paraId="77AEE298" w14:textId="77777777" w:rsidR="00AC6F09" w:rsidRDefault="00AC6F09" w:rsidP="00AC6F09">
      <w:r>
        <w:t xml:space="preserve">William R. </w:t>
      </w:r>
      <w:r w:rsidRPr="007C0E09">
        <w:rPr>
          <w:rStyle w:val="Style13ptBold"/>
        </w:rPr>
        <w:t>Johnson 89</w:t>
      </w:r>
      <w:r>
        <w:t>, Judge on the New Hampshire Supreme Court, Appeal of Rehabilitation Assocs., 131 N.H. 560, 565-566, 556 A.2d 1183, 1187, 1989 N.H. LEXIS 22, *11-13 (N.H. April 7, 1989), 4/7/1989, Lexis</w:t>
      </w:r>
    </w:p>
    <w:p w14:paraId="0B37EAB7" w14:textId="77777777" w:rsidR="00AC6F09" w:rsidRPr="007C0E09" w:rsidRDefault="00AC6F09" w:rsidP="00AC6F09">
      <w:pPr>
        <w:rPr>
          <w:sz w:val="16"/>
        </w:rPr>
      </w:pPr>
      <w:r w:rsidRPr="007C0E09">
        <w:rPr>
          <w:sz w:val="16"/>
        </w:rPr>
        <w:t xml:space="preserve">The board, however, refused to approve the change in site from Allenstown to Concord without first having an opportunity to review the final plan, because of its belief that such a change could constitute a change in scope. The board was particularly concerned that the change in site might affect various financial variables. Although the administrative interpretation of a statute is entitled to deference, it is not ordinarily controlling. N.H. Dept. of Rev. Administration v. Public Emp. Lab. Rel. Bd., 117 N.H. 976, 977, 380 A.2d 1085, 1086 (1977). With regard to CONS, the board was given the authority by statute to determine what information must be included in an initial application; the statute, however, expressly [***12]  designated when an applicant who has submitted a completed application or a holder of a CON had to go back to the board for approval. </w:t>
      </w:r>
      <w:r w:rsidRPr="007C0E09">
        <w:rPr>
          <w:rStyle w:val="StyleUnderline"/>
        </w:rPr>
        <w:t xml:space="preserve">The interpretation of </w:t>
      </w:r>
      <w:r w:rsidRPr="00AE7A6D">
        <w:rPr>
          <w:rStyle w:val="StyleUnderline"/>
          <w:highlight w:val="cyan"/>
        </w:rPr>
        <w:t>the word "scope"</w:t>
      </w:r>
      <w:r w:rsidRPr="007C0E09">
        <w:rPr>
          <w:rStyle w:val="StyleUnderline"/>
        </w:rPr>
        <w:t xml:space="preserve"> to some extent </w:t>
      </w:r>
      <w:r w:rsidRPr="00AE7A6D">
        <w:rPr>
          <w:rStyle w:val="StyleUnderline"/>
          <w:highlight w:val="cyan"/>
        </w:rPr>
        <w:t>defines</w:t>
      </w:r>
      <w:r w:rsidRPr="007C0E09">
        <w:rPr>
          <w:rStyle w:val="StyleUnderline"/>
        </w:rPr>
        <w:t xml:space="preserve"> the board's </w:t>
      </w:r>
      <w:r w:rsidRPr="00AE7A6D">
        <w:rPr>
          <w:rStyle w:val="Emphasis"/>
          <w:highlight w:val="cyan"/>
        </w:rPr>
        <w:t>authority</w:t>
      </w:r>
      <w:r w:rsidRPr="007C0E09">
        <w:rPr>
          <w:sz w:val="16"/>
        </w:rPr>
        <w:t>. The board's interpretation of the "scope" of the project to include a change in the site without a  [*566]  change in the service area, or a change in a financial variable without a substantial change in the total expected capital expenditure, does not comport with the ordinary meaning of that term, and serves to expand the board's authority beyond its statutory limits. See Social Security Board v. Nierotko, 327 U.S. 358, 369 (1946); see also Hamby v. Adams, 117 N.H. 606, 609, 376 A.2d 519, 521 (1977) (even longstanding administrative interpretation of statute not controlling if contrary to express statutory language). We hold that a change in the site of a facility without a change in a factor affecting the "scope" of the project, as defined here, does not require prior board approval. Our decision is not intended to prevent the board from requiring the filing of a "change of scope" in accordance with RSA 151-C:12,  [***13]  IV-a (Supp. 1988), effective June 1988, if any documents or materials submitted to it indicate that the change in site has changed the "location", "nature" or "scope" of the project as those terms must be understood.</w:t>
      </w:r>
    </w:p>
    <w:p w14:paraId="7B342DF1" w14:textId="77777777" w:rsidR="00AC6F09" w:rsidRDefault="00AC6F09" w:rsidP="00AC6F09">
      <w:pPr>
        <w:pStyle w:val="Heading4"/>
      </w:pPr>
      <w:r>
        <w:t xml:space="preserve">‘Expanding’ increases the </w:t>
      </w:r>
      <w:r>
        <w:rPr>
          <w:u w:val="single"/>
        </w:rPr>
        <w:t>area</w:t>
      </w:r>
      <w:r>
        <w:t xml:space="preserve"> covered</w:t>
      </w:r>
    </w:p>
    <w:p w14:paraId="1BD370FC" w14:textId="77777777" w:rsidR="00AC6F09" w:rsidRDefault="00AC6F09" w:rsidP="00AC6F09">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19A245E5" w14:textId="77777777" w:rsidR="00AC6F09" w:rsidRPr="00CD6046" w:rsidRDefault="00AC6F09" w:rsidP="00AC6F09">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3E06BF">
        <w:rPr>
          <w:rStyle w:val="StyleUnderline"/>
        </w:rPr>
        <w:t xml:space="preserve">because the conversion did </w:t>
      </w:r>
      <w:r w:rsidRPr="003E06BF">
        <w:rPr>
          <w:rStyle w:val="Emphasis"/>
        </w:rPr>
        <w:t xml:space="preserve">not constitute </w:t>
      </w:r>
      <w:r w:rsidRPr="00B37868">
        <w:rPr>
          <w:rStyle w:val="Emphasis"/>
          <w:highlight w:val="cyan"/>
        </w:rPr>
        <w:t>an expansion</w:t>
      </w:r>
      <w:r w:rsidRPr="003E06BF">
        <w:rPr>
          <w:rStyle w:val="StyleUnderline"/>
        </w:rPr>
        <w:t xml:space="preserve">, that </w:t>
      </w:r>
      <w:r w:rsidRPr="00B37868">
        <w:rPr>
          <w:rStyle w:val="StyleUnderline"/>
          <w:highlight w:val="cyan"/>
        </w:rPr>
        <w:t xml:space="preserve">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01602D93" w14:textId="77777777" w:rsidR="00AC6F09" w:rsidRPr="00CD6046" w:rsidRDefault="00AC6F09" w:rsidP="00AC6F09">
      <w:pPr>
        <w:rPr>
          <w:sz w:val="16"/>
        </w:rPr>
      </w:pPr>
      <w:r w:rsidRPr="00CD6046">
        <w:rPr>
          <w:sz w:val="16"/>
        </w:rPr>
        <w:t>[FOOTNOTE]</w:t>
      </w:r>
    </w:p>
    <w:p w14:paraId="61C10989" w14:textId="77777777" w:rsidR="00AC6F09" w:rsidRDefault="00AC6F09" w:rsidP="00AC6F09">
      <w:pPr>
        <w:rPr>
          <w:rStyle w:val="StyleUnderlin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4597C242" w14:textId="77777777" w:rsidR="00AC6F09" w:rsidRPr="0036245F" w:rsidRDefault="00AC6F09" w:rsidP="00AC6F09">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6A043C16" w14:textId="77777777" w:rsidR="00AC6F09" w:rsidRDefault="00AC6F09" w:rsidP="00AC6F09">
      <w:r>
        <w:t xml:space="preserve">Christopher L. </w:t>
      </w:r>
      <w:r w:rsidRPr="00145847">
        <w:rPr>
          <w:rStyle w:val="Style13ptBold"/>
        </w:rPr>
        <w:t>Sagers 21</w:t>
      </w:r>
      <w:r>
        <w:t>, James A. Thomas Distinguished Professor, Cleveland State University. Law &amp; Faculty Director, Cleveland-Marshall Solo Practice Incubator, "Sagers Email," JDi Debate, December 2021, https://jdidebate.blogspot.com/. brackets inserted for readability.</w:t>
      </w:r>
    </w:p>
    <w:p w14:paraId="3F81F73A" w14:textId="77777777" w:rsidR="00AC6F09" w:rsidRPr="00BE3FE5" w:rsidRDefault="00AC6F09" w:rsidP="00AC6F09">
      <w:pPr>
        <w:rPr>
          <w:sz w:val="12"/>
          <w:szCs w:val="12"/>
        </w:rPr>
      </w:pPr>
      <w:r w:rsidRPr="00BE3FE5">
        <w:rPr>
          <w:sz w:val="12"/>
          <w:szCs w:val="12"/>
        </w:rPr>
        <w:t>Jordan Di &lt;jordandi505@gmail.com&gt;</w:t>
      </w:r>
    </w:p>
    <w:p w14:paraId="77F640BC" w14:textId="77777777" w:rsidR="00AC6F09" w:rsidRPr="00BE3FE5" w:rsidRDefault="00AC6F09" w:rsidP="00AC6F09">
      <w:pPr>
        <w:rPr>
          <w:sz w:val="12"/>
          <w:szCs w:val="12"/>
        </w:rPr>
      </w:pPr>
      <w:r w:rsidRPr="00BE3FE5">
        <w:rPr>
          <w:sz w:val="12"/>
          <w:szCs w:val="12"/>
        </w:rPr>
        <w:t>Fri, Dec 3, 11:17 AM</w:t>
      </w:r>
    </w:p>
    <w:p w14:paraId="3D1E763E" w14:textId="77777777" w:rsidR="00AC6F09" w:rsidRPr="00BE3FE5" w:rsidRDefault="00AC6F09" w:rsidP="00AC6F09">
      <w:pPr>
        <w:rPr>
          <w:sz w:val="12"/>
          <w:szCs w:val="12"/>
        </w:rPr>
      </w:pPr>
      <w:r w:rsidRPr="00BE3FE5">
        <w:rPr>
          <w:sz w:val="12"/>
          <w:szCs w:val="12"/>
        </w:rPr>
        <w:t>to C.SAGERS</w:t>
      </w:r>
    </w:p>
    <w:p w14:paraId="54AAEB6F" w14:textId="77777777" w:rsidR="00AC6F09" w:rsidRPr="00BE3FE5" w:rsidRDefault="00AC6F09" w:rsidP="00AC6F09">
      <w:pPr>
        <w:rPr>
          <w:sz w:val="8"/>
          <w:szCs w:val="8"/>
        </w:rPr>
      </w:pPr>
      <w:r w:rsidRPr="00BE3FE5">
        <w:rPr>
          <w:sz w:val="8"/>
          <w:szCs w:val="8"/>
        </w:rPr>
        <w:t>Hi Jordan!</w:t>
      </w:r>
    </w:p>
    <w:p w14:paraId="3C16E308" w14:textId="77777777" w:rsidR="00AC6F09" w:rsidRPr="00BE3FE5" w:rsidRDefault="00AC6F09" w:rsidP="00AC6F09">
      <w:pPr>
        <w:rPr>
          <w:sz w:val="8"/>
          <w:szCs w:val="8"/>
        </w:rPr>
      </w:pPr>
      <w:r w:rsidRPr="00BE3FE5">
        <w:rPr>
          <w:sz w:val="8"/>
          <w:szCs w:val="8"/>
        </w:rPr>
        <w:t>It's very nice hearing from you, and I'm sorry I'm just getting back to you. Your question was stimulating for me to think about, and I'm glad you've had a chance to review and think about that old book I edited.</w:t>
      </w:r>
    </w:p>
    <w:p w14:paraId="55107E59" w14:textId="77777777" w:rsidR="00AC6F09" w:rsidRPr="00BE3FE5" w:rsidRDefault="00AC6F09" w:rsidP="00AC6F09">
      <w:pPr>
        <w:rPr>
          <w:sz w:val="8"/>
          <w:szCs w:val="8"/>
        </w:rPr>
      </w:pPr>
      <w:r w:rsidRPr="00BE3FE5">
        <w:rPr>
          <w:sz w:val="8"/>
          <w:szCs w:val="8"/>
        </w:rPr>
        <w:t xml:space="preserve">So, I wound up writing a really long answer that I am afraid will be </w:t>
      </w:r>
      <w:proofErr w:type="gramStart"/>
      <w:r w:rsidRPr="00BE3FE5">
        <w:rPr>
          <w:sz w:val="8"/>
          <w:szCs w:val="8"/>
        </w:rPr>
        <w:t>counter-productive</w:t>
      </w:r>
      <w:proofErr w:type="gramEnd"/>
      <w:r w:rsidRPr="00BE3FE5">
        <w:rPr>
          <w:sz w:val="8"/>
          <w:szCs w:val="8"/>
        </w:rPr>
        <w:t>. It seems very possible that you are asking a much simpler question than I thought, and I just misunderstood it. I'm sorry if that's the case, but the following is what I've got to share.</w:t>
      </w:r>
    </w:p>
    <w:p w14:paraId="74CC115E" w14:textId="77777777" w:rsidR="00AC6F09" w:rsidRPr="00BE3FE5" w:rsidRDefault="00AC6F09" w:rsidP="00AC6F09">
      <w:pPr>
        <w:rPr>
          <w:sz w:val="8"/>
          <w:szCs w:val="8"/>
        </w:rPr>
      </w:pPr>
      <w:r w:rsidRPr="00BE3FE5">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53C338B6" w14:textId="77777777" w:rsidR="00AC6F09" w:rsidRPr="00BE3FE5" w:rsidRDefault="00AC6F09" w:rsidP="00AC6F09">
      <w:pPr>
        <w:rPr>
          <w:sz w:val="8"/>
          <w:szCs w:val="8"/>
        </w:rPr>
      </w:pPr>
      <w:r w:rsidRPr="00BE3FE5">
        <w:rPr>
          <w:sz w:val="8"/>
          <w:szCs w:val="8"/>
        </w:rPr>
        <w:t>But I will confess that I don't think the resolution was a very good idea, at least not as it is written.</w:t>
      </w:r>
    </w:p>
    <w:p w14:paraId="036377CF" w14:textId="77777777" w:rsidR="00AC6F09" w:rsidRPr="00BE3FE5" w:rsidRDefault="00AC6F09" w:rsidP="00AC6F09">
      <w:pPr>
        <w:rPr>
          <w:sz w:val="8"/>
          <w:szCs w:val="8"/>
        </w:rPr>
      </w:pPr>
      <w:r w:rsidRPr="00BE3FE5">
        <w:rPr>
          <w:sz w:val="8"/>
          <w:szCs w:val="8"/>
        </w:rPr>
        <w:t>A. What I Really Think</w:t>
      </w:r>
    </w:p>
    <w:p w14:paraId="19F803F0" w14:textId="77777777" w:rsidR="00AC6F09" w:rsidRPr="001C690C" w:rsidRDefault="00AC6F09" w:rsidP="00AC6F09">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proofErr w:type="gramStart"/>
      <w:r w:rsidRPr="001C690C">
        <w:rPr>
          <w:rStyle w:val="StyleUnderline"/>
        </w:rPr>
        <w:t>practice</w:t>
      </w:r>
      <w:proofErr w:type="gramEnd"/>
      <w:r w:rsidRPr="001C690C">
        <w:rPr>
          <w:rStyle w:val="StyleUnderline"/>
        </w:rPr>
        <w:t xml:space="preserv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5ABBC974" w14:textId="77777777" w:rsidR="00AC6F09" w:rsidRPr="00145847" w:rsidRDefault="00AC6F09" w:rsidP="00AC6F09">
      <w:pPr>
        <w:rPr>
          <w:sz w:val="16"/>
        </w:rPr>
      </w:pPr>
      <w:r w:rsidRPr="00145847">
        <w:rPr>
          <w:sz w:val="16"/>
        </w:rPr>
        <w:t xml:space="preserve">So, it sounds like participants in this competition are getting hung up on </w:t>
      </w:r>
      <w:r w:rsidRPr="009C70E3">
        <w:rPr>
          <w:rStyle w:val="StyleUnderline"/>
          <w:highlight w:val="cyan"/>
        </w:rPr>
        <w:t>whether</w:t>
      </w:r>
      <w:r w:rsidRPr="003121DB">
        <w:rPr>
          <w:sz w:val="16"/>
        </w:rPr>
        <w:t xml:space="preserve"> </w:t>
      </w:r>
      <w:r w:rsidRPr="003121DB">
        <w:rPr>
          <w:rStyle w:val="Emphasis"/>
        </w:rPr>
        <w:t>particular</w:t>
      </w:r>
      <w:r w:rsidRPr="003121DB">
        <w:rPr>
          <w:sz w:val="16"/>
        </w:rPr>
        <w:t xml:space="preserve"> </w:t>
      </w:r>
      <w:r w:rsidRPr="009C70E3">
        <w:rPr>
          <w:rStyle w:val="StyleUnderline"/>
          <w:highlight w:val="cyan"/>
        </w:rPr>
        <w:t>exclusions</w:t>
      </w:r>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proofErr w:type="gramStart"/>
      <w:r w:rsidRPr="00145847">
        <w:rPr>
          <w:sz w:val="16"/>
        </w:rPr>
        <w:t>"</w:t>
      </w:r>
      <w:proofErr w:type="gramEnd"/>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712C5AFA" w14:textId="77777777" w:rsidR="00AC6F09" w:rsidRPr="0036245F" w:rsidRDefault="00AC6F09" w:rsidP="00AC6F09">
      <w:pPr>
        <w:rPr>
          <w:sz w:val="10"/>
          <w:szCs w:val="12"/>
        </w:rPr>
      </w:pPr>
      <w:r w:rsidRPr="00145847">
        <w:rPr>
          <w:sz w:val="16"/>
        </w:rPr>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r w:rsidRPr="00145847">
        <w:rPr>
          <w:rStyle w:val="StyleUnderline"/>
        </w:rPr>
        <w:t xml:space="preserve">in a given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4DAB21FB" w14:textId="77777777" w:rsidR="00AC6F09" w:rsidRPr="0036245F" w:rsidRDefault="00AC6F09" w:rsidP="00AC6F09">
      <w:pPr>
        <w:rPr>
          <w:sz w:val="10"/>
          <w:szCs w:val="12"/>
        </w:rPr>
      </w:pPr>
      <w:r w:rsidRPr="0036245F">
        <w:rPr>
          <w:sz w:val="10"/>
          <w:szCs w:val="12"/>
        </w:rPr>
        <w:t xml:space="preserve">(I can answer these questions for </w:t>
      </w:r>
      <w:proofErr w:type="gramStart"/>
      <w:r w:rsidRPr="0036245F">
        <w:rPr>
          <w:sz w:val="10"/>
          <w:szCs w:val="12"/>
        </w:rPr>
        <w:t>myself, because</w:t>
      </w:r>
      <w:proofErr w:type="gramEnd"/>
      <w:r w:rsidRPr="0036245F">
        <w:rPr>
          <w:sz w:val="10"/>
          <w:szCs w:val="12"/>
        </w:rPr>
        <w:t xml:space="preserve"> I have a working definition of my own of what "scope" means. In my mind, the manufacturer and its sales are subject to antitrust, because it is exchanging a thing of value for money, but not all of its conduct is illegal. Likewise, I think of purchases of stock as always being subject to the Clayton Act, but sometimes legal under it. But my working definition in itself has no legal or policy significance, really.) </w:t>
      </w:r>
    </w:p>
    <w:p w14:paraId="39436915" w14:textId="77777777" w:rsidR="00AC6F09" w:rsidRPr="0036245F" w:rsidRDefault="00AC6F09" w:rsidP="00AC6F09">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6A232EBB" w14:textId="77777777" w:rsidR="00AC6F09" w:rsidRPr="0036245F" w:rsidRDefault="00AC6F09" w:rsidP="00AC6F09">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in particular cases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in a given case. Courts typically don't require active state oversight of the company in order for MFA immunity to apply. The question is just whether there is some regulation. But in non-insurance cases, the mere fact that a defendant is subject to some state law is definitely not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w:t>
      </w:r>
      <w:proofErr w:type="gramStart"/>
      <w:r w:rsidRPr="0036245F">
        <w:rPr>
          <w:sz w:val="10"/>
          <w:szCs w:val="12"/>
        </w:rPr>
        <w:t>insurance</w:t>
      </w:r>
      <w:proofErr w:type="gramEnd"/>
      <w:r w:rsidRPr="0036245F">
        <w:rPr>
          <w:sz w:val="10"/>
          <w:szCs w:val="12"/>
        </w:rPr>
        <w:t xml:space="preserve"> and the other does not. </w:t>
      </w:r>
    </w:p>
    <w:p w14:paraId="62C4AF8C" w14:textId="77777777" w:rsidR="00AC6F09" w:rsidRPr="0036245F" w:rsidRDefault="00AC6F09" w:rsidP="00AC6F09">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2E8F721D" w14:textId="77777777" w:rsidR="00AC6F09" w:rsidRPr="0036245F" w:rsidRDefault="00AC6F09" w:rsidP="00AC6F09">
      <w:pPr>
        <w:rPr>
          <w:sz w:val="10"/>
          <w:szCs w:val="12"/>
        </w:rPr>
      </w:pPr>
      <w:r w:rsidRPr="0036245F">
        <w:rPr>
          <w:sz w:val="10"/>
          <w:szCs w:val="12"/>
        </w:rPr>
        <w:t xml:space="preserve">OKAY, so, all of that said, I would like to add one other sense in which it does actually kind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actually of interest in your competition. </w:t>
      </w:r>
    </w:p>
    <w:p w14:paraId="50199DB9" w14:textId="77777777" w:rsidR="00AC6F09" w:rsidRPr="003121DB" w:rsidRDefault="00AC6F09" w:rsidP="00AC6F09">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01C49E39" w14:textId="77777777" w:rsidR="00AC6F09" w:rsidRPr="003121DB" w:rsidRDefault="00AC6F09" w:rsidP="00AC6F09">
      <w:pPr>
        <w:rPr>
          <w:sz w:val="16"/>
        </w:rPr>
      </w:pPr>
      <w:r w:rsidRPr="003121DB">
        <w:rPr>
          <w:sz w:val="16"/>
        </w:rPr>
        <w:t xml:space="preserve">B. What Is Probably More Useful </w:t>
      </w:r>
    </w:p>
    <w:p w14:paraId="6EF6A647" w14:textId="77777777" w:rsidR="00AC6F09" w:rsidRPr="00E16CAE" w:rsidRDefault="00AC6F09" w:rsidP="00AC6F09">
      <w:pPr>
        <w:rPr>
          <w:sz w:val="16"/>
        </w:rPr>
      </w:pPr>
      <w:r w:rsidRPr="003121DB">
        <w:rPr>
          <w:sz w:val="16"/>
        </w:rPr>
        <w:t xml:space="preserve">All of that was probably not hugely useful to </w:t>
      </w:r>
      <w:proofErr w:type="gramStart"/>
      <w:r w:rsidRPr="003121DB">
        <w:rPr>
          <w:sz w:val="16"/>
        </w:rPr>
        <w:t>you, since</w:t>
      </w:r>
      <w:proofErr w:type="gramEnd"/>
      <w:r w:rsidRPr="003121DB">
        <w:rPr>
          <w:sz w:val="16"/>
        </w:rPr>
        <w:t xml:space="preserve"> it's my background navel-gazing.</w:t>
      </w:r>
      <w:r w:rsidRPr="00E16CAE">
        <w:rPr>
          <w:sz w:val="16"/>
        </w:rPr>
        <w:t xml:space="preserve"> </w:t>
      </w:r>
    </w:p>
    <w:p w14:paraId="0755ED22" w14:textId="77777777" w:rsidR="00AC6F09" w:rsidRPr="00E16CAE" w:rsidRDefault="00AC6F09" w:rsidP="00AC6F09">
      <w:pPr>
        <w:rPr>
          <w:sz w:val="16"/>
        </w:rPr>
      </w:pPr>
      <w:r w:rsidRPr="00E16CAE">
        <w:rPr>
          <w:sz w:val="16"/>
        </w:rPr>
        <w:t xml:space="preserve">I hope the following might be more practical advice, though again I was never involved in debate, so you'll have to be the judge of whether it's useful or not. </w:t>
      </w:r>
    </w:p>
    <w:p w14:paraId="0676D4CC" w14:textId="77777777" w:rsidR="00AC6F09" w:rsidRPr="003121DB" w:rsidRDefault="00AC6F09" w:rsidP="00AC6F09">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all of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particular examples might be helpful. Anyway, to argue that I favor narrowing the existing exemptions, I would point out that when antitrust applies to particular conduct,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rules that say that antitrust should not apply to particular cases</w:t>
      </w:r>
      <w:r w:rsidRPr="003121DB">
        <w:rPr>
          <w:sz w:val="16"/>
        </w:rPr>
        <w:t xml:space="preserve">. </w:t>
      </w:r>
      <w:r w:rsidRPr="003121DB">
        <w:rPr>
          <w:rStyle w:val="StyleUnderline"/>
        </w:rPr>
        <w:t>We should</w:t>
      </w:r>
      <w:r w:rsidRPr="003121DB">
        <w:rPr>
          <w:sz w:val="16"/>
        </w:rPr>
        <w:t xml:space="preserve"> </w:t>
      </w:r>
      <w:r w:rsidRPr="003121DB">
        <w:rPr>
          <w:rStyle w:val="Emphasis"/>
        </w:rPr>
        <w:t>make it really hard</w:t>
      </w:r>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Though they now honor it only in the breach, the courts still constantly repeat rote platitudes that markets are great, Congress wants markets to regulate conduct without the interference of private parties, and for those reasons that all exemptions and immunities are narrowly applied.)</w:t>
      </w:r>
    </w:p>
    <w:p w14:paraId="17CE465E" w14:textId="77777777" w:rsidR="00AC6F09" w:rsidRPr="005F241C" w:rsidRDefault="00AC6F09" w:rsidP="00AC6F09">
      <w:pPr>
        <w:rPr>
          <w:sz w:val="12"/>
          <w:szCs w:val="12"/>
        </w:rPr>
      </w:pPr>
      <w:r w:rsidRPr="003121DB">
        <w:rPr>
          <w:sz w:val="12"/>
          <w:szCs w:val="12"/>
        </w:rPr>
        <w:t>If I were required to argue that I disfavor it, I would say that in fact the forces of supply and demand are often ill-suited to regulate particular kinds of conduct. I don't personally believe that, but it's an easy enough argument to make. You say that markets are clumsy, that they have negative and unanticipated consequences in all kinds of ways, and so we have to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5F6E36B9" w14:textId="77777777" w:rsidR="00AC6F09" w:rsidRPr="005F241C" w:rsidRDefault="00AC6F09" w:rsidP="00AC6F09">
      <w:pPr>
        <w:rPr>
          <w:sz w:val="12"/>
          <w:szCs w:val="12"/>
        </w:rPr>
      </w:pPr>
      <w:r w:rsidRPr="005F241C">
        <w:rPr>
          <w:sz w:val="12"/>
          <w:szCs w:val="12"/>
        </w:rPr>
        <w:t>================</w:t>
      </w:r>
    </w:p>
    <w:p w14:paraId="2236485A" w14:textId="77777777" w:rsidR="00AC6F09" w:rsidRPr="005F241C" w:rsidRDefault="00AC6F09" w:rsidP="00AC6F09">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178262D0" w14:textId="77777777" w:rsidR="00AC6F09" w:rsidRPr="005F241C" w:rsidRDefault="00AC6F09" w:rsidP="00AC6F09">
      <w:pPr>
        <w:rPr>
          <w:sz w:val="12"/>
          <w:szCs w:val="12"/>
        </w:rPr>
      </w:pPr>
      <w:r w:rsidRPr="005F241C">
        <w:rPr>
          <w:sz w:val="12"/>
          <w:szCs w:val="12"/>
        </w:rPr>
        <w:t>Best of luck to you, and thanks for reaching out.</w:t>
      </w:r>
    </w:p>
    <w:p w14:paraId="00158F4C" w14:textId="77777777" w:rsidR="00AC6F09" w:rsidRPr="005F241C" w:rsidRDefault="00AC6F09" w:rsidP="00AC6F09">
      <w:pPr>
        <w:rPr>
          <w:sz w:val="12"/>
          <w:szCs w:val="12"/>
        </w:rPr>
      </w:pPr>
      <w:r w:rsidRPr="005F241C">
        <w:rPr>
          <w:sz w:val="12"/>
          <w:szCs w:val="12"/>
        </w:rPr>
        <w:t>Chris</w:t>
      </w:r>
    </w:p>
    <w:p w14:paraId="5626FFE5" w14:textId="77777777" w:rsidR="00AC6F09" w:rsidRDefault="00AC6F09" w:rsidP="00AC6F09"/>
    <w:p w14:paraId="3133D141" w14:textId="77777777" w:rsidR="00AC6F09" w:rsidRDefault="00AC6F09" w:rsidP="00AC6F09">
      <w:pPr>
        <w:pStyle w:val="Heading3"/>
      </w:pPr>
      <w:r>
        <w:t>Nucleus PIC---2AC</w:t>
      </w:r>
    </w:p>
    <w:p w14:paraId="2BEF82A8" w14:textId="77777777" w:rsidR="00AC6F09" w:rsidRPr="004E4192" w:rsidRDefault="00AC6F09" w:rsidP="00AC6F09">
      <w:pPr>
        <w:pStyle w:val="Heading4"/>
      </w:pPr>
      <w:r>
        <w:t xml:space="preserve">The required ‘proportional liability’ </w:t>
      </w:r>
      <w:r>
        <w:rPr>
          <w:u w:val="single"/>
        </w:rPr>
        <w:t>is antitrust</w:t>
      </w:r>
      <w:r>
        <w:t>!</w:t>
      </w:r>
    </w:p>
    <w:p w14:paraId="1E742AEB" w14:textId="77777777" w:rsidR="00AC6F09" w:rsidRDefault="00AC6F09" w:rsidP="00AC6F09">
      <w:r w:rsidRPr="00F93BD8">
        <w:t xml:space="preserve">Peder </w:t>
      </w:r>
      <w:r w:rsidRPr="00F93BD8">
        <w:rPr>
          <w:rStyle w:val="Style13ptBold"/>
        </w:rPr>
        <w:t>Østbye 21</w:t>
      </w:r>
      <w:r w:rsidRPr="00F93BD8">
        <w:t>, special advisor at Norges Bank, Lecturer at the University of Oslo, Lawyer at Advokatfirmaet Simonsen Vogt Wiig AS, “Who Is Liable for a Cryptocurrency System Chain Reorg?,” SSRN Scholarly Paper, ID 3760427, Social Science Research Network, 01/05/2021, papers.ssrn.com, doi:10.2139/ssrn.3760427</w:t>
      </w:r>
    </w:p>
    <w:p w14:paraId="699F4293" w14:textId="77777777" w:rsidR="00AC6F09" w:rsidRPr="00B62895" w:rsidRDefault="00AC6F09" w:rsidP="00AC6F09">
      <w:pPr>
        <w:rPr>
          <w:sz w:val="16"/>
        </w:rPr>
      </w:pPr>
      <w:r w:rsidRPr="00B62895">
        <w:rPr>
          <w:rStyle w:val="StyleUnderline"/>
        </w:rPr>
        <w:t xml:space="preserve">Although legal theories may be constructed to hold decentralized participants performing system functions liable for a chain reorg, the </w:t>
      </w:r>
      <w:r w:rsidRPr="00B62895">
        <w:rPr>
          <w:rStyle w:val="Emphasis"/>
        </w:rPr>
        <w:t>decentralized</w:t>
      </w:r>
      <w:r w:rsidRPr="00B62895">
        <w:rPr>
          <w:rStyle w:val="StyleUnderline"/>
        </w:rPr>
        <w:t xml:space="preserve"> nature of cryptocurrencies may raise </w:t>
      </w:r>
      <w:r w:rsidRPr="00B62895">
        <w:rPr>
          <w:rStyle w:val="Emphasis"/>
        </w:rPr>
        <w:t>obstacles</w:t>
      </w:r>
      <w:r w:rsidRPr="00B62895">
        <w:rPr>
          <w:rStyle w:val="StyleUnderline"/>
        </w:rPr>
        <w:t xml:space="preserve">. </w:t>
      </w:r>
      <w:r w:rsidRPr="00F07590">
        <w:rPr>
          <w:rStyle w:val="StyleUnderline"/>
          <w:highlight w:val="cyan"/>
        </w:rPr>
        <w:t xml:space="preserve">A </w:t>
      </w:r>
      <w:r w:rsidRPr="00F07590">
        <w:rPr>
          <w:rStyle w:val="Emphasis"/>
          <w:highlight w:val="cyan"/>
        </w:rPr>
        <w:t>question</w:t>
      </w:r>
      <w:r w:rsidRPr="00F07590">
        <w:rPr>
          <w:rStyle w:val="StyleUnderline"/>
          <w:highlight w:val="cyan"/>
        </w:rPr>
        <w:t xml:space="preserve"> is whether any participant can be</w:t>
      </w:r>
      <w:r w:rsidRPr="00B62895">
        <w:rPr>
          <w:rStyle w:val="StyleUnderline"/>
        </w:rPr>
        <w:t xml:space="preserve"> considered </w:t>
      </w:r>
      <w:r w:rsidRPr="00F07590">
        <w:rPr>
          <w:rStyle w:val="Emphasis"/>
          <w:highlight w:val="cyan"/>
        </w:rPr>
        <w:t>causally responsible</w:t>
      </w:r>
      <w:r w:rsidRPr="00B62895">
        <w:rPr>
          <w:rStyle w:val="StyleUnderline"/>
        </w:rPr>
        <w:t xml:space="preserve"> for such a reorg, given that no particular participant is necessary</w:t>
      </w:r>
      <w:r w:rsidRPr="00B62895">
        <w:rPr>
          <w:sz w:val="16"/>
        </w:rPr>
        <w:t xml:space="preserve"> for the functioning of the network according to the design characteristics of a cryptocurrency system. If the system is de facto centralized by a single agent or entity controlling protocol development or a network function (for instance, a transaction validator controlling most of the hash power or stake needed to perform this function), this agent will face difficulties by hiding behind the decentralized design characteristics as such to evade liability.</w:t>
      </w:r>
    </w:p>
    <w:p w14:paraId="1DC9ED00" w14:textId="77777777" w:rsidR="00AC6F09" w:rsidRPr="00B62895" w:rsidRDefault="00AC6F09" w:rsidP="00AC6F09">
      <w:pPr>
        <w:rPr>
          <w:sz w:val="16"/>
        </w:rPr>
      </w:pPr>
      <w:r w:rsidRPr="00B62895">
        <w:rPr>
          <w:rStyle w:val="StyleUnderline"/>
        </w:rPr>
        <w:t>Things get</w:t>
      </w:r>
      <w:r w:rsidRPr="00B62895">
        <w:rPr>
          <w:sz w:val="16"/>
        </w:rPr>
        <w:t xml:space="preserve"> more </w:t>
      </w:r>
      <w:r w:rsidRPr="00B62895">
        <w:rPr>
          <w:rStyle w:val="Emphasis"/>
        </w:rPr>
        <w:t>complicated</w:t>
      </w:r>
      <w:r w:rsidRPr="00B62895">
        <w:rPr>
          <w:rStyle w:val="StyleUnderline"/>
        </w:rPr>
        <w:t xml:space="preserve"> when the system is</w:t>
      </w:r>
      <w:r w:rsidRPr="00B62895">
        <w:rPr>
          <w:sz w:val="16"/>
        </w:rPr>
        <w:t xml:space="preserve"> in fact </w:t>
      </w:r>
      <w:r w:rsidRPr="00B62895">
        <w:rPr>
          <w:rStyle w:val="StyleUnderline"/>
        </w:rPr>
        <w:t>decentralized and</w:t>
      </w:r>
      <w:r w:rsidRPr="00B62895">
        <w:rPr>
          <w:sz w:val="16"/>
        </w:rPr>
        <w:t xml:space="preserve"> the </w:t>
      </w:r>
      <w:r w:rsidRPr="00F07590">
        <w:rPr>
          <w:rStyle w:val="StyleUnderline"/>
          <w:highlight w:val="cyan"/>
        </w:rPr>
        <w:t>participants</w:t>
      </w:r>
      <w:r w:rsidRPr="00B62895">
        <w:rPr>
          <w:rStyle w:val="StyleUnderline"/>
        </w:rPr>
        <w:t xml:space="preserve"> can </w:t>
      </w:r>
      <w:r w:rsidRPr="00F07590">
        <w:rPr>
          <w:rStyle w:val="StyleUnderline"/>
          <w:highlight w:val="cyan"/>
        </w:rPr>
        <w:t>claim</w:t>
      </w:r>
      <w:r w:rsidRPr="00B62895">
        <w:rPr>
          <w:rStyle w:val="StyleUnderline"/>
        </w:rPr>
        <w:t xml:space="preserve"> that </w:t>
      </w:r>
      <w:r w:rsidRPr="00F07590">
        <w:rPr>
          <w:rStyle w:val="StyleUnderline"/>
          <w:highlight w:val="cyan"/>
        </w:rPr>
        <w:t xml:space="preserve">their action </w:t>
      </w:r>
      <w:r w:rsidRPr="00F07590">
        <w:rPr>
          <w:rStyle w:val="Emphasis"/>
          <w:highlight w:val="cyan"/>
        </w:rPr>
        <w:t>alone</w:t>
      </w:r>
      <w:r w:rsidRPr="00F07590">
        <w:rPr>
          <w:rStyle w:val="StyleUnderline"/>
          <w:highlight w:val="cyan"/>
        </w:rPr>
        <w:t xml:space="preserve"> has </w:t>
      </w:r>
      <w:r w:rsidRPr="00F07590">
        <w:rPr>
          <w:rStyle w:val="Emphasis"/>
          <w:highlight w:val="cyan"/>
        </w:rPr>
        <w:t>no</w:t>
      </w:r>
      <w:r w:rsidRPr="00B62895">
        <w:rPr>
          <w:rStyle w:val="Emphasis"/>
        </w:rPr>
        <w:t xml:space="preserve"> causal </w:t>
      </w:r>
      <w:r w:rsidRPr="00F07590">
        <w:rPr>
          <w:rStyle w:val="Emphasis"/>
          <w:highlight w:val="cyan"/>
        </w:rPr>
        <w:t>influence</w:t>
      </w:r>
      <w:r w:rsidRPr="00B62895">
        <w:rPr>
          <w:rStyle w:val="StyleUnderline"/>
        </w:rPr>
        <w:t xml:space="preserve"> on the outcome, </w:t>
      </w:r>
      <w:r w:rsidRPr="00F07590">
        <w:rPr>
          <w:rStyle w:val="StyleUnderline"/>
          <w:highlight w:val="cyan"/>
        </w:rPr>
        <w:t xml:space="preserve">making it </w:t>
      </w:r>
      <w:r w:rsidRPr="00F07590">
        <w:rPr>
          <w:rStyle w:val="Emphasis"/>
          <w:highlight w:val="cyan"/>
        </w:rPr>
        <w:t>difficult</w:t>
      </w:r>
      <w:r w:rsidRPr="00F07590">
        <w:rPr>
          <w:rStyle w:val="StyleUnderline"/>
          <w:highlight w:val="cyan"/>
        </w:rPr>
        <w:t xml:space="preserve"> to </w:t>
      </w:r>
      <w:r w:rsidRPr="00F07590">
        <w:rPr>
          <w:rStyle w:val="Emphasis"/>
          <w:highlight w:val="cyan"/>
        </w:rPr>
        <w:t>single out one</w:t>
      </w:r>
      <w:r w:rsidRPr="00B62895">
        <w:rPr>
          <w:rStyle w:val="StyleUnderline"/>
        </w:rPr>
        <w:t xml:space="preserve"> wrongdoer </w:t>
      </w:r>
      <w:r w:rsidRPr="00F07590">
        <w:rPr>
          <w:rStyle w:val="StyleUnderline"/>
          <w:highlight w:val="cyan"/>
        </w:rPr>
        <w:t>to hold</w:t>
      </w:r>
      <w:r w:rsidRPr="00B62895">
        <w:rPr>
          <w:rStyle w:val="StyleUnderline"/>
        </w:rPr>
        <w:t xml:space="preserve"> </w:t>
      </w:r>
      <w:r w:rsidRPr="00B62895">
        <w:rPr>
          <w:rStyle w:val="Emphasis"/>
        </w:rPr>
        <w:t>accountable</w:t>
      </w:r>
      <w:r w:rsidRPr="00B62895">
        <w:rPr>
          <w:rStyle w:val="StyleUnderline"/>
        </w:rPr>
        <w:t xml:space="preserve"> and </w:t>
      </w:r>
      <w:r w:rsidRPr="00F07590">
        <w:rPr>
          <w:rStyle w:val="Emphasis"/>
          <w:highlight w:val="cyan"/>
        </w:rPr>
        <w:t>liable</w:t>
      </w:r>
      <w:r w:rsidRPr="00B62895">
        <w:rPr>
          <w:rStyle w:val="StyleUnderline"/>
        </w:rPr>
        <w:t>. This raises causal issues</w:t>
      </w:r>
      <w:r w:rsidRPr="00B62895">
        <w:rPr>
          <w:sz w:val="16"/>
        </w:rPr>
        <w:t xml:space="preserve">, which will be discussed further below, </w:t>
      </w:r>
      <w:r w:rsidRPr="00B62895">
        <w:rPr>
          <w:rStyle w:val="StyleUnderline"/>
        </w:rPr>
        <w:t xml:space="preserve">and issues related to liability for joint activity. </w:t>
      </w:r>
      <w:r w:rsidRPr="00F07590">
        <w:rPr>
          <w:rStyle w:val="StyleUnderline"/>
          <w:highlight w:val="cyan"/>
        </w:rPr>
        <w:t>A</w:t>
      </w:r>
      <w:r w:rsidRPr="00B62895">
        <w:rPr>
          <w:rStyle w:val="StyleUnderline"/>
        </w:rPr>
        <w:t xml:space="preserve"> possible </w:t>
      </w:r>
      <w:r w:rsidRPr="00F07590">
        <w:rPr>
          <w:rStyle w:val="Emphasis"/>
          <w:highlight w:val="cyan"/>
        </w:rPr>
        <w:t>solution</w:t>
      </w:r>
      <w:r w:rsidRPr="00B62895">
        <w:rPr>
          <w:rStyle w:val="StyleUnderline"/>
        </w:rPr>
        <w:t xml:space="preserve"> to this </w:t>
      </w:r>
      <w:r w:rsidRPr="00F07590">
        <w:rPr>
          <w:rStyle w:val="StyleUnderline"/>
          <w:highlight w:val="cyan"/>
        </w:rPr>
        <w:t xml:space="preserve">is to </w:t>
      </w:r>
      <w:r w:rsidRPr="00F07590">
        <w:rPr>
          <w:rStyle w:val="Emphasis"/>
          <w:highlight w:val="cyan"/>
        </w:rPr>
        <w:t>construct</w:t>
      </w:r>
      <w:r w:rsidRPr="00F07590">
        <w:rPr>
          <w:rStyle w:val="StyleUnderline"/>
          <w:highlight w:val="cyan"/>
        </w:rPr>
        <w:t xml:space="preserve"> entities as </w:t>
      </w:r>
      <w:r w:rsidRPr="00F07590">
        <w:rPr>
          <w:rStyle w:val="Emphasis"/>
          <w:highlight w:val="cyan"/>
        </w:rPr>
        <w:t>legal persons</w:t>
      </w:r>
      <w:r w:rsidRPr="00F07590">
        <w:rPr>
          <w:rStyle w:val="StyleUnderline"/>
          <w:highlight w:val="cyan"/>
        </w:rPr>
        <w:t xml:space="preserve"> and make</w:t>
      </w:r>
      <w:r w:rsidRPr="00B62895">
        <w:rPr>
          <w:rStyle w:val="StyleUnderline"/>
        </w:rPr>
        <w:t xml:space="preserve"> the entity </w:t>
      </w:r>
      <w:r w:rsidRPr="00F07590">
        <w:rPr>
          <w:rStyle w:val="Emphasis"/>
          <w:highlight w:val="cyan"/>
        </w:rPr>
        <w:t>liable</w:t>
      </w:r>
      <w:r w:rsidRPr="00F07590">
        <w:rPr>
          <w:rStyle w:val="StyleUnderline"/>
          <w:highlight w:val="cyan"/>
        </w:rPr>
        <w:t>. This</w:t>
      </w:r>
      <w:r w:rsidRPr="00B62895">
        <w:rPr>
          <w:rStyle w:val="StyleUnderline"/>
        </w:rPr>
        <w:t xml:space="preserve"> </w:t>
      </w:r>
      <w:r w:rsidRPr="00B62895">
        <w:rPr>
          <w:rStyle w:val="Emphasis"/>
        </w:rPr>
        <w:t>solution</w:t>
      </w:r>
      <w:r w:rsidRPr="00B62895">
        <w:rPr>
          <w:rStyle w:val="StyleUnderline"/>
        </w:rPr>
        <w:t xml:space="preserve"> </w:t>
      </w:r>
      <w:r w:rsidRPr="00F07590">
        <w:rPr>
          <w:rStyle w:val="StyleUnderline"/>
          <w:highlight w:val="cyan"/>
        </w:rPr>
        <w:t xml:space="preserve">has a </w:t>
      </w:r>
      <w:r w:rsidRPr="00F07590">
        <w:rPr>
          <w:rStyle w:val="Emphasis"/>
          <w:highlight w:val="cyan"/>
        </w:rPr>
        <w:t>long tradition</w:t>
      </w:r>
      <w:r w:rsidRPr="00F07590">
        <w:rPr>
          <w:rStyle w:val="StyleUnderline"/>
          <w:highlight w:val="cyan"/>
        </w:rPr>
        <w:t xml:space="preserve"> in </w:t>
      </w:r>
      <w:r w:rsidRPr="00F07590">
        <w:rPr>
          <w:rStyle w:val="Emphasis"/>
          <w:highlight w:val="cyan"/>
        </w:rPr>
        <w:t>corporate law</w:t>
      </w:r>
      <w:r w:rsidRPr="00B62895">
        <w:rPr>
          <w:rStyle w:val="StyleUnderline"/>
        </w:rPr>
        <w:t xml:space="preserve"> in the sense that </w:t>
      </w:r>
      <w:r w:rsidRPr="00B62895">
        <w:rPr>
          <w:rStyle w:val="Emphasis"/>
        </w:rPr>
        <w:t>corporations</w:t>
      </w:r>
      <w:r w:rsidRPr="00B62895">
        <w:rPr>
          <w:rStyle w:val="StyleUnderline"/>
        </w:rPr>
        <w:t xml:space="preserve"> can be </w:t>
      </w:r>
      <w:r w:rsidRPr="00B62895">
        <w:rPr>
          <w:rStyle w:val="Emphasis"/>
        </w:rPr>
        <w:t>legal persons</w:t>
      </w:r>
      <w:r w:rsidRPr="00B62895">
        <w:rPr>
          <w:rStyle w:val="StyleUnderline"/>
        </w:rPr>
        <w:t xml:space="preserve"> subject to liability, albeit often limited liability. </w:t>
      </w:r>
      <w:r w:rsidRPr="00B62895">
        <w:rPr>
          <w:rStyle w:val="Emphasis"/>
        </w:rPr>
        <w:t>Another</w:t>
      </w:r>
      <w:r w:rsidRPr="00B62895">
        <w:rPr>
          <w:rStyle w:val="StyleUnderline"/>
        </w:rPr>
        <w:t xml:space="preserve"> solution is to consider participants of some joint activity working toward a joint purpose an entity and make </w:t>
      </w:r>
      <w:r w:rsidRPr="00B62895">
        <w:rPr>
          <w:rStyle w:val="Emphasis"/>
        </w:rPr>
        <w:t>each agent jointly liable</w:t>
      </w:r>
      <w:r w:rsidRPr="00B62895">
        <w:rPr>
          <w:rStyle w:val="StyleUnderline"/>
        </w:rPr>
        <w:t xml:space="preserve"> for this entity</w:t>
      </w:r>
      <w:r w:rsidRPr="00B62895">
        <w:rPr>
          <w:sz w:val="16"/>
        </w:rPr>
        <w:t>. Since the construction of legal entities as legal persons requires legislation and ex ante capital setups, a solution where individual agents are liable for the activity of an entity seems more adequate to address joint liability of decentralized participants.</w:t>
      </w:r>
    </w:p>
    <w:p w14:paraId="6695EC8B" w14:textId="77777777" w:rsidR="00AC6F09" w:rsidRPr="00B62895" w:rsidRDefault="00AC6F09" w:rsidP="00AC6F09">
      <w:pPr>
        <w:rPr>
          <w:sz w:val="16"/>
        </w:rPr>
      </w:pPr>
      <w:r w:rsidRPr="00B62895">
        <w:rPr>
          <w:sz w:val="16"/>
        </w:rPr>
        <w:t xml:space="preserve">Both criminal law and tort law entail general principles that make agents jointly liable. In criminal law, some conspiracies to commit crime and aiding and abetting a crime may make all the agents liable for the whole enterprise. In tort law, certain wrongs committed by multiple wrongdoers may make all the wrongdoers jointly liable to the victims. </w:t>
      </w:r>
      <w:r w:rsidRPr="00F07590">
        <w:rPr>
          <w:rStyle w:val="StyleUnderline"/>
          <w:highlight w:val="cyan"/>
        </w:rPr>
        <w:t xml:space="preserve">In </w:t>
      </w:r>
      <w:r w:rsidRPr="00F07590">
        <w:rPr>
          <w:rStyle w:val="Emphasis"/>
          <w:highlight w:val="cyan"/>
        </w:rPr>
        <w:t>antitrust</w:t>
      </w:r>
      <w:r w:rsidRPr="00B62895">
        <w:rPr>
          <w:rStyle w:val="Emphasis"/>
        </w:rPr>
        <w:t>, for instance</w:t>
      </w:r>
      <w:r w:rsidRPr="00B62895">
        <w:rPr>
          <w:rStyle w:val="StyleUnderline"/>
        </w:rPr>
        <w:t xml:space="preserve">, </w:t>
      </w:r>
      <w:r w:rsidRPr="00F07590">
        <w:rPr>
          <w:rStyle w:val="Emphasis"/>
          <w:highlight w:val="cyan"/>
        </w:rPr>
        <w:t>all participants</w:t>
      </w:r>
      <w:r w:rsidRPr="00B62895">
        <w:rPr>
          <w:rStyle w:val="StyleUnderline"/>
        </w:rPr>
        <w:t xml:space="preserve"> in a cartel </w:t>
      </w:r>
      <w:r w:rsidRPr="00F07590">
        <w:rPr>
          <w:rStyle w:val="StyleUnderline"/>
          <w:highlight w:val="cyan"/>
        </w:rPr>
        <w:t xml:space="preserve">may be </w:t>
      </w:r>
      <w:r w:rsidRPr="00F07590">
        <w:rPr>
          <w:rStyle w:val="Emphasis"/>
          <w:highlight w:val="cyan"/>
        </w:rPr>
        <w:t>jointly liable</w:t>
      </w:r>
      <w:r w:rsidRPr="00B62895">
        <w:rPr>
          <w:rStyle w:val="StyleUnderline"/>
        </w:rPr>
        <w:t xml:space="preserve"> to victims</w:t>
      </w:r>
      <w:r w:rsidRPr="00B62895">
        <w:rPr>
          <w:sz w:val="16"/>
        </w:rPr>
        <w:t xml:space="preserve">. In some cases, partnership law establishes joint liability among the partners for joint activity performed by the partnership. In many jurisdictions, the establishment of a partnership where partners are jointly liable does not require any formal registration or formal requirements to be established. Rather, </w:t>
      </w:r>
      <w:r w:rsidRPr="00F07590">
        <w:rPr>
          <w:rStyle w:val="StyleUnderline"/>
          <w:highlight w:val="cyan"/>
        </w:rPr>
        <w:t>it is up to</w:t>
      </w:r>
      <w:r w:rsidRPr="00B62895">
        <w:rPr>
          <w:rStyle w:val="StyleUnderline"/>
        </w:rPr>
        <w:t xml:space="preserve"> the </w:t>
      </w:r>
      <w:r w:rsidRPr="00F07590">
        <w:rPr>
          <w:rStyle w:val="StyleUnderline"/>
          <w:highlight w:val="cyan"/>
        </w:rPr>
        <w:t>courts to decide whether a</w:t>
      </w:r>
      <w:r w:rsidRPr="00B62895">
        <w:rPr>
          <w:rStyle w:val="StyleUnderline"/>
        </w:rPr>
        <w:t xml:space="preserve"> certain</w:t>
      </w:r>
      <w:r w:rsidRPr="00B62895">
        <w:rPr>
          <w:sz w:val="16"/>
        </w:rPr>
        <w:t xml:space="preserve"> organizational </w:t>
      </w:r>
      <w:r w:rsidRPr="00B62895">
        <w:rPr>
          <w:rStyle w:val="StyleUnderline"/>
        </w:rPr>
        <w:t>set</w:t>
      </w:r>
      <w:r w:rsidRPr="00F07590">
        <w:rPr>
          <w:rStyle w:val="StyleUnderline"/>
          <w:highlight w:val="cyan"/>
        </w:rPr>
        <w:t xml:space="preserve">up </w:t>
      </w:r>
      <w:r w:rsidRPr="00F07590">
        <w:rPr>
          <w:rStyle w:val="Emphasis"/>
          <w:highlight w:val="cyan"/>
        </w:rPr>
        <w:t>qualifies</w:t>
      </w:r>
      <w:r w:rsidRPr="00F07590">
        <w:rPr>
          <w:rStyle w:val="StyleUnderline"/>
          <w:highlight w:val="cyan"/>
        </w:rPr>
        <w:t xml:space="preserve"> as a </w:t>
      </w:r>
      <w:r w:rsidRPr="00F07590">
        <w:rPr>
          <w:rStyle w:val="Emphasis"/>
          <w:highlight w:val="cyan"/>
        </w:rPr>
        <w:t>partnership</w:t>
      </w:r>
      <w:r w:rsidRPr="00F07590">
        <w:rPr>
          <w:sz w:val="16"/>
        </w:rPr>
        <w:t>.</w:t>
      </w:r>
      <w:r w:rsidRPr="00B62895">
        <w:rPr>
          <w:sz w:val="16"/>
        </w:rPr>
        <w:t xml:space="preserve"> However, many organizational setups where the agents are working for a common purpose are not likely to qualify as partnerships. In such a case, organizational innovations may be necessary to identify a group.</w:t>
      </w:r>
    </w:p>
    <w:p w14:paraId="20A07EA5" w14:textId="77777777" w:rsidR="00AC6F09" w:rsidRDefault="00AC6F09" w:rsidP="00AC6F09">
      <w:pPr>
        <w:pStyle w:val="Heading4"/>
      </w:pPr>
      <w:r>
        <w:t xml:space="preserve">3. Liability’s </w:t>
      </w:r>
      <w:r>
        <w:rPr>
          <w:u w:val="single"/>
        </w:rPr>
        <w:t>not possible</w:t>
      </w:r>
      <w:r>
        <w:t xml:space="preserve"> without it</w:t>
      </w:r>
    </w:p>
    <w:p w14:paraId="482733DE" w14:textId="77777777" w:rsidR="00AC6F09" w:rsidRPr="001C5FA7" w:rsidRDefault="00AC6F09" w:rsidP="00AC6F09">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131</w:t>
      </w:r>
    </w:p>
    <w:p w14:paraId="22FDA0C5" w14:textId="77777777" w:rsidR="00AC6F09" w:rsidRPr="00E96721" w:rsidRDefault="00AC6F09" w:rsidP="00AC6F09">
      <w:pPr>
        <w:rPr>
          <w:sz w:val="16"/>
        </w:rPr>
      </w:pPr>
      <w:r w:rsidRPr="00E96721">
        <w:rPr>
          <w:sz w:val="16"/>
        </w:rPr>
        <w:t>4.2 Anticompetitive Practices</w:t>
      </w:r>
    </w:p>
    <w:p w14:paraId="770D663A" w14:textId="77777777" w:rsidR="00AC6F09" w:rsidRPr="00E96721" w:rsidRDefault="00AC6F09" w:rsidP="00AC6F09">
      <w:pPr>
        <w:rPr>
          <w:sz w:val="16"/>
        </w:rPr>
      </w:pPr>
      <w:r w:rsidRPr="00E96721">
        <w:rPr>
          <w:sz w:val="16"/>
        </w:rPr>
        <w:t xml:space="preserve">The theory of </w:t>
      </w:r>
      <w:r w:rsidRPr="00E96721">
        <w:rPr>
          <w:rStyle w:val="Emphasis"/>
        </w:rPr>
        <w:t>granularity</w:t>
      </w:r>
      <w:r w:rsidRPr="00E96721">
        <w:rPr>
          <w:rStyle w:val="StyleUnderline"/>
        </w:rPr>
        <w:t xml:space="preserve"> enables agencies to analyze the effects of practices by recreating an “inside” and “outside” (the </w:t>
      </w:r>
      <w:r w:rsidRPr="002F7F57">
        <w:rPr>
          <w:rStyle w:val="Emphasis"/>
          <w:highlight w:val="cyan"/>
        </w:rPr>
        <w:t>nucleus</w:t>
      </w:r>
      <w:r w:rsidRPr="00E96721">
        <w:rPr>
          <w:rStyle w:val="StyleUnderline"/>
        </w:rPr>
        <w:t xml:space="preserve">), which </w:t>
      </w:r>
      <w:r w:rsidRPr="002F7F57">
        <w:rPr>
          <w:rStyle w:val="StyleUnderline"/>
          <w:highlight w:val="cyan"/>
        </w:rPr>
        <w:t xml:space="preserve">is </w:t>
      </w:r>
      <w:r w:rsidRPr="002F7F57">
        <w:rPr>
          <w:rStyle w:val="Emphasis"/>
          <w:highlight w:val="cyan"/>
        </w:rPr>
        <w:t>essential</w:t>
      </w:r>
      <w:r w:rsidRPr="002F7F57">
        <w:rPr>
          <w:rStyle w:val="StyleUnderline"/>
          <w:highlight w:val="cyan"/>
        </w:rPr>
        <w:t xml:space="preserve"> for </w:t>
      </w:r>
      <w:r w:rsidRPr="002F7F57">
        <w:rPr>
          <w:rStyle w:val="Emphasis"/>
          <w:highlight w:val="cyan"/>
        </w:rPr>
        <w:t>antitrust</w:t>
      </w:r>
      <w:r w:rsidRPr="00E96721">
        <w:rPr>
          <w:rStyle w:val="Emphasis"/>
        </w:rPr>
        <w:t xml:space="preserve"> analysis</w:t>
      </w:r>
      <w:r w:rsidRPr="00E96721">
        <w:rPr>
          <w:rStyle w:val="StyleUnderline"/>
        </w:rPr>
        <w:t xml:space="preserve">. Ultimately, </w:t>
      </w:r>
      <w:r w:rsidRPr="002F7F57">
        <w:rPr>
          <w:rStyle w:val="StyleUnderline"/>
          <w:highlight w:val="cyan"/>
        </w:rPr>
        <w:t>it enables</w:t>
      </w:r>
      <w:r w:rsidRPr="00E96721">
        <w:rPr>
          <w:rStyle w:val="StyleUnderline"/>
        </w:rPr>
        <w:t xml:space="preserve"> them to </w:t>
      </w:r>
      <w:r w:rsidRPr="00E96721">
        <w:rPr>
          <w:rStyle w:val="Emphasis"/>
        </w:rPr>
        <w:t xml:space="preserve">assign </w:t>
      </w:r>
      <w:r w:rsidRPr="002F7F57">
        <w:rPr>
          <w:rStyle w:val="Emphasis"/>
          <w:highlight w:val="cyan"/>
        </w:rPr>
        <w:t>liability</w:t>
      </w:r>
      <w:r w:rsidRPr="00E96721">
        <w:rPr>
          <w:rStyle w:val="StyleUnderline"/>
        </w:rPr>
        <w:t xml:space="preserve"> to the nucleus while </w:t>
      </w:r>
      <w:r w:rsidRPr="00E96721">
        <w:rPr>
          <w:rStyle w:val="Emphasis"/>
        </w:rPr>
        <w:t>also</w:t>
      </w:r>
      <w:r w:rsidRPr="00E96721">
        <w:rPr>
          <w:rStyle w:val="StyleUnderline"/>
        </w:rPr>
        <w:t xml:space="preserve"> granting </w:t>
      </w:r>
      <w:r w:rsidRPr="00E96721">
        <w:rPr>
          <w:rStyle w:val="Emphasis"/>
        </w:rPr>
        <w:t>rights</w:t>
      </w:r>
      <w:r w:rsidRPr="00E96721">
        <w:rPr>
          <w:rStyle w:val="StyleUnderline"/>
        </w:rPr>
        <w:t xml:space="preserve"> to its </w:t>
      </w:r>
      <w:r w:rsidRPr="00E96721">
        <w:rPr>
          <w:rStyle w:val="Emphasis"/>
        </w:rPr>
        <w:t>participants</w:t>
      </w:r>
      <w:r w:rsidRPr="00E96721">
        <w:rPr>
          <w:sz w:val="16"/>
        </w:rPr>
        <w:t>.</w:t>
      </w:r>
    </w:p>
    <w:p w14:paraId="5817B5E8" w14:textId="77777777" w:rsidR="00AC6F09" w:rsidRPr="00E96721" w:rsidRDefault="00AC6F09" w:rsidP="00AC6F09">
      <w:pPr>
        <w:rPr>
          <w:sz w:val="16"/>
        </w:rPr>
      </w:pPr>
      <w:r w:rsidRPr="00E96721">
        <w:rPr>
          <w:sz w:val="16"/>
        </w:rPr>
        <w:t>4.2.1 The assessment of practices</w:t>
      </w:r>
    </w:p>
    <w:p w14:paraId="20AA626B" w14:textId="77777777" w:rsidR="00AC6F09" w:rsidRPr="00E96721" w:rsidRDefault="00AC6F09" w:rsidP="00AC6F09">
      <w:pPr>
        <w:rPr>
          <w:sz w:val="16"/>
        </w:rPr>
      </w:pPr>
      <w:r w:rsidRPr="00E96721">
        <w:rPr>
          <w:rStyle w:val="Emphasis"/>
        </w:rPr>
        <w:t>Firms</w:t>
      </w:r>
      <w:r w:rsidRPr="00E96721">
        <w:rPr>
          <w:rStyle w:val="StyleUnderline"/>
        </w:rPr>
        <w:t xml:space="preserve"> decide internally to partake in collusive agreements or monopolization practices, but </w:t>
      </w:r>
      <w:r w:rsidRPr="002F7F57">
        <w:rPr>
          <w:rStyle w:val="StyleUnderline"/>
          <w:highlight w:val="cyan"/>
        </w:rPr>
        <w:t>antitrust</w:t>
      </w:r>
      <w:r w:rsidRPr="00E96721">
        <w:rPr>
          <w:rStyle w:val="StyleUnderline"/>
        </w:rPr>
        <w:t xml:space="preserve"> law </w:t>
      </w:r>
      <w:r w:rsidRPr="002F7F57">
        <w:rPr>
          <w:rStyle w:val="StyleUnderline"/>
          <w:highlight w:val="cyan"/>
        </w:rPr>
        <w:t>is</w:t>
      </w:r>
      <w:r w:rsidRPr="00E96721">
        <w:rPr>
          <w:rStyle w:val="StyleUnderline"/>
        </w:rPr>
        <w:t xml:space="preserve"> mostly </w:t>
      </w:r>
      <w:r w:rsidRPr="002F7F57">
        <w:rPr>
          <w:rStyle w:val="StyleUnderline"/>
          <w:highlight w:val="cyan"/>
        </w:rPr>
        <w:t>concerned with</w:t>
      </w:r>
      <w:r w:rsidRPr="00E96721">
        <w:rPr>
          <w:rStyle w:val="StyleUnderline"/>
        </w:rPr>
        <w:t xml:space="preserve"> such behavior’s </w:t>
      </w:r>
      <w:r w:rsidRPr="002F7F57">
        <w:rPr>
          <w:rStyle w:val="Emphasis"/>
          <w:highlight w:val="cyan"/>
        </w:rPr>
        <w:t>external</w:t>
      </w:r>
      <w:r w:rsidRPr="002F7F57">
        <w:rPr>
          <w:rStyle w:val="StyleUnderline"/>
          <w:highlight w:val="cyan"/>
        </w:rPr>
        <w:t xml:space="preserve"> effects</w:t>
      </w:r>
      <w:r w:rsidRPr="00E96721">
        <w:rPr>
          <w:sz w:val="16"/>
        </w:rPr>
        <w:t xml:space="preserve">.88 </w:t>
      </w:r>
      <w:r w:rsidRPr="00E96721">
        <w:rPr>
          <w:rStyle w:val="StyleUnderline"/>
        </w:rPr>
        <w:t xml:space="preserve">That distinction between the effects inside and outside the firm </w:t>
      </w:r>
      <w:r w:rsidRPr="00E96721">
        <w:rPr>
          <w:rStyle w:val="Emphasis"/>
        </w:rPr>
        <w:t>guides</w:t>
      </w:r>
      <w:r w:rsidRPr="00E96721">
        <w:rPr>
          <w:rStyle w:val="StyleUnderline"/>
        </w:rPr>
        <w:t xml:space="preserve"> the analysis of </w:t>
      </w:r>
      <w:r w:rsidRPr="00E96721">
        <w:rPr>
          <w:rStyle w:val="Emphasis"/>
        </w:rPr>
        <w:t>all</w:t>
      </w:r>
      <w:r w:rsidRPr="00E96721">
        <w:rPr>
          <w:rStyle w:val="StyleUnderline"/>
        </w:rPr>
        <w:t xml:space="preserve"> potential practices. </w:t>
      </w:r>
      <w:r w:rsidRPr="002F7F57">
        <w:rPr>
          <w:rStyle w:val="StyleUnderline"/>
          <w:highlight w:val="cyan"/>
        </w:rPr>
        <w:t xml:space="preserve">This </w:t>
      </w:r>
      <w:r w:rsidRPr="002F7F57">
        <w:rPr>
          <w:rStyle w:val="Emphasis"/>
          <w:highlight w:val="cyan"/>
        </w:rPr>
        <w:t>prevents</w:t>
      </w:r>
      <w:r w:rsidRPr="00E96721">
        <w:rPr>
          <w:rStyle w:val="Emphasis"/>
        </w:rPr>
        <w:t xml:space="preserve"> the </w:t>
      </w:r>
      <w:r w:rsidRPr="002F7F57">
        <w:rPr>
          <w:rStyle w:val="Emphasis"/>
          <w:highlight w:val="cyan"/>
        </w:rPr>
        <w:t>application</w:t>
      </w:r>
      <w:r w:rsidRPr="002F7F57">
        <w:rPr>
          <w:rStyle w:val="StyleUnderline"/>
          <w:highlight w:val="cyan"/>
        </w:rPr>
        <w:t xml:space="preserve"> of antitrust</w:t>
      </w:r>
      <w:r w:rsidRPr="00E96721">
        <w:rPr>
          <w:rStyle w:val="StyleUnderline"/>
        </w:rPr>
        <w:t xml:space="preserve"> law </w:t>
      </w:r>
      <w:r w:rsidRPr="002F7F57">
        <w:rPr>
          <w:rStyle w:val="StyleUnderline"/>
          <w:highlight w:val="cyan"/>
        </w:rPr>
        <w:t>to</w:t>
      </w:r>
      <w:r w:rsidRPr="00E96721">
        <w:rPr>
          <w:rStyle w:val="StyleUnderline"/>
        </w:rPr>
        <w:t xml:space="preserve"> public permissionless </w:t>
      </w:r>
      <w:r w:rsidRPr="002F7F57">
        <w:rPr>
          <w:rStyle w:val="StyleUnderline"/>
          <w:highlight w:val="cyan"/>
        </w:rPr>
        <w:t>blockchains</w:t>
      </w:r>
      <w:r w:rsidRPr="00E96721">
        <w:rPr>
          <w:rStyle w:val="StyleUnderline"/>
        </w:rPr>
        <w:t xml:space="preserve">. The </w:t>
      </w:r>
      <w:r w:rsidRPr="002F7F57">
        <w:rPr>
          <w:rStyle w:val="Emphasis"/>
          <w:highlight w:val="cyan"/>
        </w:rPr>
        <w:t>absence</w:t>
      </w:r>
      <w:r w:rsidRPr="002F7F57">
        <w:rPr>
          <w:rStyle w:val="StyleUnderline"/>
          <w:highlight w:val="cyan"/>
        </w:rPr>
        <w:t xml:space="preserve"> of</w:t>
      </w:r>
      <w:r w:rsidRPr="00E96721">
        <w:rPr>
          <w:rStyle w:val="StyleUnderline"/>
        </w:rPr>
        <w:t xml:space="preserve"> </w:t>
      </w:r>
      <w:r w:rsidRPr="00E96721">
        <w:rPr>
          <w:rStyle w:val="Emphasis"/>
        </w:rPr>
        <w:t xml:space="preserve">clearly defined </w:t>
      </w:r>
      <w:r w:rsidRPr="002F7F57">
        <w:rPr>
          <w:rStyle w:val="Emphasis"/>
          <w:highlight w:val="cyan"/>
        </w:rPr>
        <w:t>boundaries</w:t>
      </w:r>
      <w:r w:rsidRPr="00E96721">
        <w:rPr>
          <w:rStyle w:val="StyleUnderline"/>
        </w:rPr>
        <w:t xml:space="preserve"> for such blockchains at the platform layer </w:t>
      </w:r>
      <w:r w:rsidRPr="002F7F57">
        <w:rPr>
          <w:rStyle w:val="Emphasis"/>
          <w:highlight w:val="cyan"/>
        </w:rPr>
        <w:t>precludes</w:t>
      </w:r>
      <w:r w:rsidRPr="00E96721">
        <w:rPr>
          <w:rStyle w:val="StyleUnderline"/>
        </w:rPr>
        <w:t xml:space="preserve"> a </w:t>
      </w:r>
      <w:r w:rsidRPr="002F7F57">
        <w:rPr>
          <w:rStyle w:val="Emphasis"/>
          <w:highlight w:val="cyan"/>
        </w:rPr>
        <w:t>distinction</w:t>
      </w:r>
      <w:r w:rsidRPr="002F7F57">
        <w:rPr>
          <w:rStyle w:val="StyleUnderline"/>
          <w:highlight w:val="cyan"/>
        </w:rPr>
        <w:t xml:space="preserve"> between</w:t>
      </w:r>
      <w:r w:rsidRPr="00E96721">
        <w:rPr>
          <w:rStyle w:val="StyleUnderline"/>
        </w:rPr>
        <w:t xml:space="preserve"> what is </w:t>
      </w:r>
      <w:r w:rsidRPr="002F7F57">
        <w:rPr>
          <w:rStyle w:val="Emphasis"/>
          <w:highlight w:val="cyan"/>
        </w:rPr>
        <w:t>inside</w:t>
      </w:r>
      <w:r w:rsidRPr="002F7F57">
        <w:rPr>
          <w:rStyle w:val="StyleUnderline"/>
          <w:highlight w:val="cyan"/>
        </w:rPr>
        <w:t xml:space="preserve"> or </w:t>
      </w:r>
      <w:r w:rsidRPr="002F7F57">
        <w:rPr>
          <w:rStyle w:val="Emphasis"/>
          <w:highlight w:val="cyan"/>
        </w:rPr>
        <w:t>outside</w:t>
      </w:r>
      <w:r w:rsidRPr="00E96721">
        <w:rPr>
          <w:sz w:val="16"/>
        </w:rPr>
        <w:t>. Analyzing practices within blockchain ecosystems becomes immensely complex for that reason.</w:t>
      </w:r>
    </w:p>
    <w:p w14:paraId="438E743E" w14:textId="77777777" w:rsidR="00AC6F09" w:rsidRPr="00E96721" w:rsidRDefault="00AC6F09" w:rsidP="00AC6F09">
      <w:pPr>
        <w:rPr>
          <w:sz w:val="16"/>
        </w:rPr>
      </w:pPr>
      <w:r w:rsidRPr="00E96721">
        <w:rPr>
          <w:rStyle w:val="StyleUnderline"/>
        </w:rPr>
        <w:t xml:space="preserve">The </w:t>
      </w:r>
      <w:r w:rsidRPr="002F7F57">
        <w:rPr>
          <w:rStyle w:val="Emphasis"/>
          <w:highlight w:val="cyan"/>
        </w:rPr>
        <w:t>delimitation</w:t>
      </w:r>
      <w:r w:rsidRPr="002F7F57">
        <w:rPr>
          <w:rStyle w:val="StyleUnderline"/>
          <w:highlight w:val="cyan"/>
        </w:rPr>
        <w:t xml:space="preserve"> of a</w:t>
      </w:r>
      <w:r w:rsidRPr="00E96721">
        <w:rPr>
          <w:rStyle w:val="StyleUnderline"/>
        </w:rPr>
        <w:t xml:space="preserve"> blockchain </w:t>
      </w:r>
      <w:r w:rsidRPr="002F7F57">
        <w:rPr>
          <w:rStyle w:val="StyleUnderline"/>
          <w:highlight w:val="cyan"/>
        </w:rPr>
        <w:t>nucleus</w:t>
      </w:r>
      <w:r w:rsidRPr="00E96721">
        <w:rPr>
          <w:rStyle w:val="StyleUnderline"/>
        </w:rPr>
        <w:t xml:space="preserve"> </w:t>
      </w:r>
      <w:r w:rsidRPr="00E96721">
        <w:rPr>
          <w:rStyle w:val="Emphasis"/>
        </w:rPr>
        <w:t>reintroduces</w:t>
      </w:r>
      <w:r w:rsidRPr="00E96721">
        <w:rPr>
          <w:rStyle w:val="StyleUnderline"/>
        </w:rPr>
        <w:t xml:space="preserve"> the possibility of analyzing internal and external effects, since it </w:t>
      </w:r>
      <w:r w:rsidRPr="002F7F57">
        <w:rPr>
          <w:rStyle w:val="Emphasis"/>
          <w:highlight w:val="cyan"/>
        </w:rPr>
        <w:t>recreates borders</w:t>
      </w:r>
      <w:r w:rsidRPr="00E96721">
        <w:rPr>
          <w:rStyle w:val="StyleUnderline"/>
        </w:rPr>
        <w:t xml:space="preserve"> - namely, </w:t>
      </w:r>
      <w:r w:rsidRPr="002F7F57">
        <w:rPr>
          <w:rStyle w:val="StyleUnderline"/>
          <w:highlight w:val="cyan"/>
        </w:rPr>
        <w:t xml:space="preserve">inside and outside the </w:t>
      </w:r>
      <w:r w:rsidRPr="002F7F57">
        <w:rPr>
          <w:rStyle w:val="Emphasis"/>
          <w:highlight w:val="cyan"/>
        </w:rPr>
        <w:t>legal fiction</w:t>
      </w:r>
      <w:r w:rsidRPr="00E96721">
        <w:rPr>
          <w:sz w:val="16"/>
        </w:rPr>
        <w:t xml:space="preserve">. One can easily understand this through the example of collusion. </w:t>
      </w:r>
      <w:r w:rsidRPr="00E96721">
        <w:rPr>
          <w:rStyle w:val="StyleUnderline"/>
        </w:rPr>
        <w:t xml:space="preserve">As entities cannot collude with </w:t>
      </w:r>
      <w:r w:rsidRPr="00E96721">
        <w:rPr>
          <w:rStyle w:val="Emphasis"/>
        </w:rPr>
        <w:t>themselves</w:t>
      </w:r>
      <w:r w:rsidRPr="00E96721">
        <w:rPr>
          <w:rStyle w:val="StyleUnderline"/>
        </w:rPr>
        <w:t>, one needs to delimit their boundaries to analyze whether a collusive practice has occurred</w:t>
      </w:r>
      <w:r w:rsidRPr="00E96721">
        <w:rPr>
          <w:sz w:val="16"/>
        </w:rPr>
        <w:t xml:space="preserve">. In that regard, only agreements between two different nuclei should be worrisome. Agreements between blockchain participants outside of any nucleus, de facto lacking any ability to control, should not trigger antitrust concerns. The same goes for monopolization and abuse of dominance cases. The theory of </w:t>
      </w:r>
      <w:r w:rsidRPr="00E96721">
        <w:rPr>
          <w:rStyle w:val="Emphasis"/>
        </w:rPr>
        <w:t>granularity</w:t>
      </w:r>
      <w:r w:rsidRPr="00E96721">
        <w:rPr>
          <w:rStyle w:val="StyleUnderline"/>
        </w:rPr>
        <w:t xml:space="preserve"> makes it possible to define a </w:t>
      </w:r>
      <w:r w:rsidRPr="00E96721">
        <w:rPr>
          <w:rStyle w:val="Emphasis"/>
        </w:rPr>
        <w:t>legal fiction</w:t>
      </w:r>
      <w:r w:rsidRPr="00E96721">
        <w:rPr>
          <w:rStyle w:val="StyleUnderline"/>
        </w:rPr>
        <w:t xml:space="preserve"> whose market power will be assessed in relation to others. In turn, </w:t>
      </w:r>
      <w:r w:rsidRPr="002F7F57">
        <w:rPr>
          <w:rStyle w:val="StyleUnderline"/>
          <w:highlight w:val="cyan"/>
        </w:rPr>
        <w:t xml:space="preserve">this </w:t>
      </w:r>
      <w:r w:rsidRPr="002F7F57">
        <w:rPr>
          <w:rStyle w:val="Emphasis"/>
          <w:highlight w:val="cyan"/>
        </w:rPr>
        <w:t>enables agencies</w:t>
      </w:r>
      <w:r w:rsidRPr="002F7F57">
        <w:rPr>
          <w:rStyle w:val="StyleUnderline"/>
          <w:highlight w:val="cyan"/>
        </w:rPr>
        <w:t xml:space="preserve"> to determine whether a</w:t>
      </w:r>
      <w:r w:rsidRPr="00E96721">
        <w:rPr>
          <w:rStyle w:val="StyleUnderline"/>
        </w:rPr>
        <w:t xml:space="preserve"> legal </w:t>
      </w:r>
      <w:r w:rsidRPr="002F7F57">
        <w:rPr>
          <w:rStyle w:val="StyleUnderline"/>
          <w:highlight w:val="cyan"/>
        </w:rPr>
        <w:t>fiction abused</w:t>
      </w:r>
      <w:r w:rsidRPr="00E96721">
        <w:rPr>
          <w:rStyle w:val="StyleUnderline"/>
        </w:rPr>
        <w:t xml:space="preserve"> its </w:t>
      </w:r>
      <w:r w:rsidRPr="002F7F57">
        <w:rPr>
          <w:rStyle w:val="StyleUnderline"/>
          <w:highlight w:val="cyan"/>
        </w:rPr>
        <w:t>power</w:t>
      </w:r>
      <w:r w:rsidRPr="00E96721">
        <w:rPr>
          <w:rStyle w:val="StyleUnderline"/>
        </w:rPr>
        <w:t xml:space="preserve"> by analyzing the external effects of its behavior. This analysis is </w:t>
      </w:r>
      <w:r w:rsidRPr="00E96721">
        <w:rPr>
          <w:rStyle w:val="Emphasis"/>
        </w:rPr>
        <w:t>not possible</w:t>
      </w:r>
      <w:r w:rsidRPr="00E96721">
        <w:rPr>
          <w:rStyle w:val="StyleUnderline"/>
        </w:rPr>
        <w:t xml:space="preserve"> when blockchains are seen only from a </w:t>
      </w:r>
      <w:r w:rsidRPr="00E96721">
        <w:rPr>
          <w:rStyle w:val="Emphasis"/>
        </w:rPr>
        <w:t>distance</w:t>
      </w:r>
      <w:r w:rsidRPr="00E96721">
        <w:rPr>
          <w:rStyle w:val="StyleUnderline"/>
        </w:rPr>
        <w:t xml:space="preserve">, because </w:t>
      </w:r>
      <w:r w:rsidRPr="00E96721">
        <w:rPr>
          <w:rStyle w:val="Emphasis"/>
        </w:rPr>
        <w:t>blurry decentralized entities</w:t>
      </w:r>
      <w:r w:rsidRPr="00E96721">
        <w:rPr>
          <w:rStyle w:val="StyleUnderline"/>
        </w:rPr>
        <w:t xml:space="preserve"> in which no one exercises a power of command and control have </w:t>
      </w:r>
      <w:r w:rsidRPr="00E96721">
        <w:rPr>
          <w:rStyle w:val="Emphasis"/>
        </w:rPr>
        <w:t>no visible frontiers</w:t>
      </w:r>
      <w:r w:rsidRPr="00E96721">
        <w:rPr>
          <w:rStyle w:val="StyleUnderline"/>
        </w:rPr>
        <w:t xml:space="preserve">. The theory of </w:t>
      </w:r>
      <w:r w:rsidRPr="002F7F57">
        <w:rPr>
          <w:rStyle w:val="StyleUnderline"/>
          <w:highlight w:val="cyan"/>
        </w:rPr>
        <w:t xml:space="preserve">granularity </w:t>
      </w:r>
      <w:r w:rsidRPr="002F7F57">
        <w:rPr>
          <w:rStyle w:val="Emphasis"/>
          <w:highlight w:val="cyan"/>
        </w:rPr>
        <w:t>fixes that</w:t>
      </w:r>
      <w:r w:rsidRPr="00E96721">
        <w:rPr>
          <w:sz w:val="16"/>
        </w:rPr>
        <w:t>.</w:t>
      </w:r>
    </w:p>
    <w:p w14:paraId="4B0E5267" w14:textId="77777777" w:rsidR="00AC6F09" w:rsidRDefault="00AC6F09" w:rsidP="00AC6F09">
      <w:pPr>
        <w:pStyle w:val="Heading4"/>
      </w:pPr>
      <w:r>
        <w:t>Evidentiary barriers will be overcome</w:t>
      </w:r>
    </w:p>
    <w:p w14:paraId="7F7C1820" w14:textId="77777777" w:rsidR="00AC6F09" w:rsidRDefault="00AC6F09" w:rsidP="00AC6F09">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“Is Blockchain the Death of Antitrust Law? The Blockchain Antitrust Paradox”, Georgetown Law and Technology Law Review, 3 Geo. L. Tech. Rev. 281, Spring 2019, Lexis</w:t>
      </w:r>
    </w:p>
    <w:p w14:paraId="56B6743E" w14:textId="77777777" w:rsidR="00AC6F09" w:rsidRPr="00DE5DC8" w:rsidRDefault="00AC6F09" w:rsidP="00AC6F09">
      <w:pPr>
        <w:rPr>
          <w:sz w:val="16"/>
        </w:rPr>
      </w:pPr>
      <w:r w:rsidRPr="00DE5DC8">
        <w:rPr>
          <w:sz w:val="16"/>
        </w:rPr>
        <w:t>2. What Remains Possible: Law is Code in Practice</w:t>
      </w:r>
    </w:p>
    <w:p w14:paraId="309648AA" w14:textId="77777777" w:rsidR="00AC6F09" w:rsidRPr="00DE5DC8" w:rsidRDefault="00AC6F09" w:rsidP="00AC6F09">
      <w:pPr>
        <w:rPr>
          <w:sz w:val="16"/>
        </w:rPr>
      </w:pPr>
      <w:r w:rsidRPr="00DE5DC8">
        <w:rPr>
          <w:rStyle w:val="StyleUnderline"/>
        </w:rPr>
        <w:t xml:space="preserve">Allowing </w:t>
      </w:r>
      <w:r w:rsidRPr="005C6ABD">
        <w:rPr>
          <w:rStyle w:val="StyleUnderline"/>
          <w:highlight w:val="cyan"/>
        </w:rPr>
        <w:t>blockchain</w:t>
      </w:r>
      <w:r w:rsidRPr="00DE5DC8">
        <w:rPr>
          <w:rStyle w:val="StyleUnderline"/>
        </w:rPr>
        <w:t xml:space="preserve"> technology to emerge </w:t>
      </w:r>
      <w:r w:rsidRPr="005C6ABD">
        <w:rPr>
          <w:rStyle w:val="StyleUnderline"/>
          <w:highlight w:val="cyan"/>
        </w:rPr>
        <w:t>does not mean</w:t>
      </w:r>
      <w:r w:rsidRPr="00DE5DC8">
        <w:rPr>
          <w:rStyle w:val="StyleUnderline"/>
        </w:rPr>
        <w:t xml:space="preserve"> that </w:t>
      </w:r>
      <w:r w:rsidRPr="005C6ABD">
        <w:rPr>
          <w:rStyle w:val="StyleUnderline"/>
          <w:highlight w:val="cyan"/>
        </w:rPr>
        <w:t>nothing should be done</w:t>
      </w:r>
      <w:r w:rsidRPr="00DE5DC8">
        <w:rPr>
          <w:rStyle w:val="StyleUnderline"/>
        </w:rPr>
        <w:t xml:space="preserve"> about the illegal practices implemented on it</w:t>
      </w:r>
      <w:r w:rsidRPr="00DE5DC8">
        <w:rPr>
          <w:sz w:val="16"/>
        </w:rPr>
        <w:t>.</w:t>
      </w:r>
    </w:p>
    <w:p w14:paraId="106E68F1" w14:textId="77777777" w:rsidR="00AC6F09" w:rsidRDefault="00AC6F09" w:rsidP="00AC6F09">
      <w:pPr>
        <w:rPr>
          <w:sz w:val="16"/>
        </w:rPr>
      </w:pPr>
      <w:r w:rsidRPr="00DE5DC8">
        <w:rPr>
          <w:sz w:val="16"/>
        </w:rPr>
        <w:t xml:space="preserve">First, it should be stressed that </w:t>
      </w:r>
      <w:r w:rsidRPr="00DE5DC8">
        <w:rPr>
          <w:rStyle w:val="StyleUnderline"/>
        </w:rPr>
        <w:t xml:space="preserve">in some situations, the </w:t>
      </w:r>
      <w:r w:rsidRPr="005C6ABD">
        <w:rPr>
          <w:rStyle w:val="StyleUnderline"/>
          <w:highlight w:val="cyan"/>
        </w:rPr>
        <w:t>identities</w:t>
      </w:r>
      <w:r w:rsidRPr="00DE5DC8">
        <w:rPr>
          <w:rStyle w:val="StyleUnderline"/>
        </w:rPr>
        <w:t xml:space="preserve"> of users engaged in anticompetitive practices </w:t>
      </w:r>
      <w:r w:rsidRPr="005C6ABD">
        <w:rPr>
          <w:rStyle w:val="Emphasis"/>
          <w:highlight w:val="cyan"/>
        </w:rPr>
        <w:t>will be reported</w:t>
      </w:r>
      <w:r w:rsidRPr="005C6ABD">
        <w:rPr>
          <w:rStyle w:val="StyleUnderline"/>
          <w:highlight w:val="cyan"/>
        </w:rPr>
        <w:t xml:space="preserve"> to</w:t>
      </w:r>
      <w:r w:rsidRPr="00DE5DC8">
        <w:rPr>
          <w:rStyle w:val="StyleUnderline"/>
        </w:rPr>
        <w:t xml:space="preserve"> antitrust </w:t>
      </w:r>
      <w:r w:rsidRPr="005C6ABD">
        <w:rPr>
          <w:rStyle w:val="StyleUnderline"/>
          <w:highlight w:val="cyan"/>
        </w:rPr>
        <w:t xml:space="preserve">authorities, </w:t>
      </w:r>
      <w:r w:rsidRPr="005C6ABD">
        <w:rPr>
          <w:rStyle w:val="Emphasis"/>
          <w:highlight w:val="cyan"/>
        </w:rPr>
        <w:t>despite</w:t>
      </w:r>
      <w:r w:rsidRPr="00DE5DC8">
        <w:rPr>
          <w:rStyle w:val="Emphasis"/>
        </w:rPr>
        <w:t xml:space="preserve"> the </w:t>
      </w:r>
      <w:r w:rsidRPr="005C6ABD">
        <w:rPr>
          <w:rStyle w:val="Emphasis"/>
          <w:highlight w:val="cyan"/>
        </w:rPr>
        <w:t>pseudonymity</w:t>
      </w:r>
      <w:r w:rsidRPr="00DE5DC8">
        <w:rPr>
          <w:rStyle w:val="Emphasis"/>
        </w:rPr>
        <w:t xml:space="preserve"> principle</w:t>
      </w:r>
      <w:r w:rsidRPr="00DE5DC8">
        <w:rPr>
          <w:rStyle w:val="StyleUnderline"/>
        </w:rPr>
        <w:t xml:space="preserve"> of blockchain. Such a situation arises </w:t>
      </w:r>
      <w:r w:rsidRPr="005C6ABD">
        <w:rPr>
          <w:rStyle w:val="StyleUnderline"/>
          <w:highlight w:val="cyan"/>
        </w:rPr>
        <w:t>when</w:t>
      </w:r>
      <w:r w:rsidRPr="00DE5DC8">
        <w:rPr>
          <w:rStyle w:val="StyleUnderline"/>
        </w:rPr>
        <w:t xml:space="preserve"> the real-life </w:t>
      </w:r>
      <w:r w:rsidRPr="005C6ABD">
        <w:rPr>
          <w:rStyle w:val="Emphasis"/>
          <w:highlight w:val="cyan"/>
        </w:rPr>
        <w:t>id</w:t>
      </w:r>
      <w:r w:rsidRPr="00DE5DC8">
        <w:rPr>
          <w:rStyle w:val="StyleUnderline"/>
        </w:rPr>
        <w:t xml:space="preserve">entity of that user </w:t>
      </w:r>
      <w:r w:rsidRPr="005C6ABD">
        <w:rPr>
          <w:rStyle w:val="StyleUnderline"/>
          <w:highlight w:val="cyan"/>
        </w:rPr>
        <w:t xml:space="preserve">is </w:t>
      </w:r>
      <w:r w:rsidRPr="005C6ABD">
        <w:rPr>
          <w:rStyle w:val="Emphasis"/>
          <w:highlight w:val="cyan"/>
        </w:rPr>
        <w:t>known</w:t>
      </w:r>
      <w:r w:rsidRPr="005C6ABD">
        <w:rPr>
          <w:rStyle w:val="StyleUnderline"/>
          <w:highlight w:val="cyan"/>
        </w:rPr>
        <w:t xml:space="preserve"> to </w:t>
      </w:r>
      <w:r w:rsidRPr="005C6ABD">
        <w:rPr>
          <w:rStyle w:val="Emphasis"/>
          <w:highlight w:val="cyan"/>
        </w:rPr>
        <w:t>other</w:t>
      </w:r>
      <w:r w:rsidRPr="00DE5DC8">
        <w:rPr>
          <w:rStyle w:val="Emphasis"/>
        </w:rPr>
        <w:t xml:space="preserve"> blockchain </w:t>
      </w:r>
      <w:r w:rsidRPr="005C6ABD">
        <w:rPr>
          <w:rStyle w:val="Emphasis"/>
          <w:highlight w:val="cyan"/>
        </w:rPr>
        <w:t>users</w:t>
      </w:r>
      <w:r w:rsidRPr="00DE5DC8">
        <w:rPr>
          <w:sz w:val="16"/>
        </w:rPr>
        <w:t xml:space="preserve">. Accordingly, one might imagine a situation in which a company that is part of the production chain where an anti-competitive practice took place, or even an end-consumer, introduces an antitrust complaint. Thus, </w:t>
      </w:r>
      <w:r w:rsidRPr="005C6ABD">
        <w:rPr>
          <w:rStyle w:val="StyleUnderline"/>
          <w:highlight w:val="cyan"/>
        </w:rPr>
        <w:t>blockchain</w:t>
      </w:r>
      <w:r w:rsidRPr="00DE5DC8">
        <w:rPr>
          <w:rStyle w:val="StyleUnderline"/>
        </w:rPr>
        <w:t xml:space="preserve"> and pseudonymity </w:t>
      </w:r>
      <w:r w:rsidRPr="005C6ABD">
        <w:rPr>
          <w:rStyle w:val="StyleUnderline"/>
          <w:highlight w:val="cyan"/>
        </w:rPr>
        <w:t xml:space="preserve">do </w:t>
      </w:r>
      <w:r w:rsidRPr="005C6ABD">
        <w:rPr>
          <w:rStyle w:val="Emphasis"/>
          <w:highlight w:val="cyan"/>
        </w:rPr>
        <w:t>not</w:t>
      </w:r>
      <w:r w:rsidRPr="005C6ABD">
        <w:rPr>
          <w:rStyle w:val="StyleUnderline"/>
          <w:highlight w:val="cyan"/>
        </w:rPr>
        <w:t xml:space="preserve"> protect</w:t>
      </w:r>
      <w:r w:rsidRPr="00DE5DC8">
        <w:rPr>
          <w:rStyle w:val="StyleUnderline"/>
        </w:rPr>
        <w:t xml:space="preserve"> blockchain users </w:t>
      </w:r>
      <w:r w:rsidRPr="005C6ABD">
        <w:rPr>
          <w:rStyle w:val="StyleUnderline"/>
          <w:highlight w:val="cyan"/>
        </w:rPr>
        <w:t xml:space="preserve">against </w:t>
      </w:r>
      <w:r w:rsidRPr="005C6ABD">
        <w:rPr>
          <w:rStyle w:val="Emphasis"/>
          <w:highlight w:val="cyan"/>
        </w:rPr>
        <w:t>all</w:t>
      </w:r>
      <w:r w:rsidRPr="00DE5DC8">
        <w:rPr>
          <w:rStyle w:val="StyleUnderline"/>
        </w:rPr>
        <w:t xml:space="preserve"> types of </w:t>
      </w:r>
      <w:r w:rsidRPr="005C6ABD">
        <w:rPr>
          <w:rStyle w:val="StyleUnderline"/>
          <w:highlight w:val="cyan"/>
        </w:rPr>
        <w:t>detection</w:t>
      </w:r>
      <w:r w:rsidRPr="00DE5DC8">
        <w:rPr>
          <w:rStyle w:val="StyleUnderline"/>
        </w:rPr>
        <w:t xml:space="preserve"> and identification. In fact, the anticompetitive effects caused by one practice on the market may</w:t>
      </w:r>
      <w:r w:rsidRPr="00DE5DC8">
        <w:rPr>
          <w:sz w:val="16"/>
        </w:rPr>
        <w:t xml:space="preserve"> also </w:t>
      </w:r>
      <w:r w:rsidRPr="00DE5DC8">
        <w:rPr>
          <w:rStyle w:val="StyleUnderline"/>
        </w:rPr>
        <w:t>lead</w:t>
      </w:r>
      <w:r w:rsidRPr="00DE5DC8">
        <w:rPr>
          <w:sz w:val="16"/>
        </w:rPr>
        <w:t xml:space="preserve">  [*332]  </w:t>
      </w:r>
      <w:r w:rsidRPr="00DE5DC8">
        <w:rPr>
          <w:rStyle w:val="StyleUnderline"/>
        </w:rPr>
        <w:t>an antitrust authority to launch an investigation</w:t>
      </w:r>
      <w:r w:rsidRPr="00DE5DC8">
        <w:rPr>
          <w:sz w:val="16"/>
        </w:rPr>
        <w:t>. 224 Here, a "law is code" approach is not necessary.</w:t>
      </w:r>
    </w:p>
    <w:p w14:paraId="76BCAE74" w14:textId="77777777" w:rsidR="00AC6F09" w:rsidRPr="007D071E" w:rsidRDefault="00AC6F09" w:rsidP="00AC6F09"/>
    <w:p w14:paraId="3F7D8E3A" w14:textId="77777777" w:rsidR="00AC6F09" w:rsidRDefault="00AC6F09" w:rsidP="00AC6F09">
      <w:pPr>
        <w:pStyle w:val="Heading3"/>
      </w:pPr>
      <w:r>
        <w:t>Biz Con DA---2AC</w:t>
      </w:r>
    </w:p>
    <w:p w14:paraId="4EC62B19" w14:textId="77777777" w:rsidR="00AC6F09" w:rsidRDefault="00AC6F09" w:rsidP="00AC6F09">
      <w:pPr>
        <w:pStyle w:val="Heading4"/>
      </w:pPr>
      <w:r>
        <w:t xml:space="preserve">No spillover---blockchain is </w:t>
      </w:r>
      <w:r>
        <w:rPr>
          <w:u w:val="single"/>
        </w:rPr>
        <w:t>siloed</w:t>
      </w:r>
      <w:r>
        <w:t xml:space="preserve"> from </w:t>
      </w:r>
      <w:r>
        <w:rPr>
          <w:u w:val="single"/>
        </w:rPr>
        <w:t>other</w:t>
      </w:r>
      <w:r>
        <w:t xml:space="preserve"> areas</w:t>
      </w:r>
    </w:p>
    <w:p w14:paraId="23704ABB" w14:textId="77777777" w:rsidR="00AC6F09" w:rsidRDefault="00AC6F09" w:rsidP="00AC6F09">
      <w:r>
        <w:t xml:space="preserve">Jiang </w:t>
      </w:r>
      <w:r w:rsidRPr="00243208">
        <w:rPr>
          <w:rStyle w:val="Style13ptBold"/>
        </w:rPr>
        <w:t>Jiaying 20</w:t>
      </w:r>
      <w:r>
        <w:t>, LLB, LLM, SJD, incoming Hauser Global Fellow at NYU School of Law and Co-Leader of the Central Bank Digital Currency Project with the Paul Tsai China Center at Yale Law School, “Regulating Blockchain? A Retrospective Assessment of China's Blockchain Policies and Regulations”, Tsinghua China Law Review, 12 Tsinghua China L. Rev. 313, Lexis</w:t>
      </w:r>
    </w:p>
    <w:p w14:paraId="25EFA9F3" w14:textId="77777777" w:rsidR="00AC6F09" w:rsidRDefault="00AC6F09" w:rsidP="00AC6F09">
      <w:pPr>
        <w:rPr>
          <w:sz w:val="16"/>
        </w:rPr>
      </w:pPr>
      <w:r w:rsidRPr="00A86B05">
        <w:rPr>
          <w:rStyle w:val="StyleUnderline"/>
          <w:highlight w:val="cyan"/>
        </w:rPr>
        <w:t>Under</w:t>
      </w:r>
      <w:r w:rsidRPr="00943EF5">
        <w:rPr>
          <w:sz w:val="16"/>
        </w:rPr>
        <w:t xml:space="preserve"> the direction of the </w:t>
      </w:r>
      <w:r w:rsidRPr="00A86B05">
        <w:rPr>
          <w:rStyle w:val="Emphasis"/>
          <w:highlight w:val="cyan"/>
        </w:rPr>
        <w:t>national</w:t>
      </w:r>
      <w:r w:rsidRPr="00A86B05">
        <w:rPr>
          <w:rStyle w:val="StyleUnderline"/>
          <w:highlight w:val="cyan"/>
        </w:rPr>
        <w:t xml:space="preserve"> policy</w:t>
      </w:r>
      <w:r w:rsidRPr="00943EF5">
        <w:rPr>
          <w:sz w:val="16"/>
        </w:rPr>
        <w:t xml:space="preserve"> objective </w:t>
      </w:r>
      <w:r w:rsidRPr="00243208">
        <w:rPr>
          <w:rStyle w:val="StyleUnderline"/>
        </w:rPr>
        <w:t xml:space="preserve">on technology, </w:t>
      </w:r>
      <w:r w:rsidRPr="00A86B05">
        <w:rPr>
          <w:rStyle w:val="StyleUnderline"/>
          <w:highlight w:val="cyan"/>
        </w:rPr>
        <w:t>blockchain</w:t>
      </w:r>
      <w:r w:rsidRPr="00943EF5">
        <w:rPr>
          <w:sz w:val="16"/>
        </w:rPr>
        <w:t xml:space="preserve">-related policies and regulations </w:t>
      </w:r>
      <w:r w:rsidRPr="00A86B05">
        <w:rPr>
          <w:rStyle w:val="StyleUnderline"/>
          <w:highlight w:val="cyan"/>
        </w:rPr>
        <w:t xml:space="preserve">pursue the </w:t>
      </w:r>
      <w:r w:rsidRPr="00A86B05">
        <w:rPr>
          <w:rStyle w:val="Emphasis"/>
          <w:highlight w:val="cyan"/>
        </w:rPr>
        <w:t>same path</w:t>
      </w:r>
      <w:r w:rsidRPr="00243208">
        <w:rPr>
          <w:rStyle w:val="StyleUnderline"/>
        </w:rPr>
        <w:t xml:space="preserve"> of innovation. </w:t>
      </w:r>
      <w:r w:rsidRPr="00A86B05">
        <w:rPr>
          <w:rStyle w:val="Emphasis"/>
          <w:highlight w:val="cyan"/>
        </w:rPr>
        <w:t>Tech</w:t>
      </w:r>
      <w:r w:rsidRPr="00943EF5">
        <w:rPr>
          <w:sz w:val="16"/>
        </w:rPr>
        <w:t xml:space="preserve">nology </w:t>
      </w:r>
      <w:r w:rsidRPr="00243208">
        <w:rPr>
          <w:rStyle w:val="StyleUnderline"/>
        </w:rPr>
        <w:t xml:space="preserve">innovation </w:t>
      </w:r>
      <w:r w:rsidRPr="00A86B05">
        <w:rPr>
          <w:rStyle w:val="StyleUnderline"/>
          <w:highlight w:val="cyan"/>
        </w:rPr>
        <w:t>in</w:t>
      </w:r>
      <w:r w:rsidRPr="00243208">
        <w:rPr>
          <w:rStyle w:val="StyleUnderline"/>
        </w:rPr>
        <w:t xml:space="preserve"> the </w:t>
      </w:r>
      <w:r w:rsidRPr="00A86B05">
        <w:rPr>
          <w:rStyle w:val="StyleUnderline"/>
          <w:highlight w:val="cyan"/>
        </w:rPr>
        <w:t>blockchain</w:t>
      </w:r>
      <w:r w:rsidRPr="00243208">
        <w:rPr>
          <w:rStyle w:val="StyleUnderline"/>
        </w:rPr>
        <w:t xml:space="preserve"> field </w:t>
      </w:r>
      <w:r w:rsidRPr="00A86B05">
        <w:rPr>
          <w:rStyle w:val="StyleUnderline"/>
          <w:highlight w:val="cyan"/>
        </w:rPr>
        <w:t xml:space="preserve">possesses </w:t>
      </w:r>
      <w:r w:rsidRPr="00A86B05">
        <w:rPr>
          <w:rStyle w:val="Emphasis"/>
          <w:highlight w:val="cyan"/>
        </w:rPr>
        <w:t>distinctive</w:t>
      </w:r>
      <w:r w:rsidRPr="00A86B05">
        <w:rPr>
          <w:rStyle w:val="StyleUnderline"/>
          <w:highlight w:val="cyan"/>
        </w:rPr>
        <w:t xml:space="preserve"> implications owing to</w:t>
      </w:r>
      <w:r w:rsidRPr="00243208">
        <w:rPr>
          <w:rStyle w:val="StyleUnderline"/>
        </w:rPr>
        <w:t xml:space="preserve"> the </w:t>
      </w:r>
      <w:r w:rsidRPr="00A86B05">
        <w:rPr>
          <w:rStyle w:val="Emphasis"/>
          <w:highlight w:val="cyan"/>
        </w:rPr>
        <w:t>novelty</w:t>
      </w:r>
      <w:r w:rsidRPr="00243208">
        <w:rPr>
          <w:rStyle w:val="StyleUnderline"/>
        </w:rPr>
        <w:t xml:space="preserve"> of blockchain and its implementations. Thus</w:t>
      </w:r>
      <w:r w:rsidRPr="00943EF5">
        <w:rPr>
          <w:sz w:val="16"/>
        </w:rPr>
        <w:t xml:space="preserve">, three secondary policy </w:t>
      </w:r>
      <w:r w:rsidRPr="00A86B05">
        <w:rPr>
          <w:rStyle w:val="StyleUnderline"/>
          <w:highlight w:val="cyan"/>
        </w:rPr>
        <w:t xml:space="preserve">objectives </w:t>
      </w:r>
      <w:r w:rsidRPr="00A86B05">
        <w:rPr>
          <w:rStyle w:val="Emphasis"/>
          <w:highlight w:val="cyan"/>
        </w:rPr>
        <w:t>unique</w:t>
      </w:r>
      <w:r w:rsidRPr="00A86B05">
        <w:rPr>
          <w:rStyle w:val="StyleUnderline"/>
          <w:highlight w:val="cyan"/>
        </w:rPr>
        <w:t xml:space="preserve"> to blockchain</w:t>
      </w:r>
      <w:r w:rsidRPr="00943EF5">
        <w:rPr>
          <w:sz w:val="16"/>
        </w:rPr>
        <w:t xml:space="preserve"> characteristics </w:t>
      </w:r>
      <w:r w:rsidRPr="00A86B05">
        <w:rPr>
          <w:rStyle w:val="StyleUnderline"/>
          <w:highlight w:val="cyan"/>
        </w:rPr>
        <w:t>are</w:t>
      </w:r>
      <w:r w:rsidRPr="00943EF5">
        <w:rPr>
          <w:sz w:val="16"/>
        </w:rPr>
        <w:t xml:space="preserve">: (1)  [*345] </w:t>
      </w:r>
      <w:r w:rsidRPr="00A86B05">
        <w:rPr>
          <w:rStyle w:val="StyleUnderline"/>
          <w:highlight w:val="cyan"/>
        </w:rPr>
        <w:t>building a</w:t>
      </w:r>
      <w:r w:rsidRPr="00943EF5">
        <w:rPr>
          <w:sz w:val="16"/>
        </w:rPr>
        <w:t xml:space="preserve"> blockchain </w:t>
      </w:r>
      <w:r w:rsidRPr="00A86B05">
        <w:rPr>
          <w:rStyle w:val="Emphasis"/>
          <w:highlight w:val="cyan"/>
        </w:rPr>
        <w:t>ecosystem</w:t>
      </w:r>
      <w:r w:rsidRPr="00943EF5">
        <w:rPr>
          <w:sz w:val="16"/>
        </w:rPr>
        <w:t xml:space="preserve"> connecting everything in cyberspace; (2) standardizing the blockchain industry; and (3) acquiring leading innovation capacities for blockchain.</w:t>
      </w:r>
    </w:p>
    <w:p w14:paraId="765783B9" w14:textId="77777777" w:rsidR="00AC6F09" w:rsidRDefault="00AC6F09" w:rsidP="00AC6F09">
      <w:pPr>
        <w:pStyle w:val="Heading4"/>
      </w:pPr>
      <w:r>
        <w:t xml:space="preserve">There’s a blockchain </w:t>
      </w:r>
      <w:r>
        <w:rPr>
          <w:u w:val="single"/>
        </w:rPr>
        <w:t>crackdown</w:t>
      </w:r>
      <w:r>
        <w:t xml:space="preserve"> now that’s </w:t>
      </w:r>
      <w:r>
        <w:rPr>
          <w:u w:val="single"/>
        </w:rPr>
        <w:t>shredding</w:t>
      </w:r>
      <w:r>
        <w:t xml:space="preserve"> confidence</w:t>
      </w:r>
    </w:p>
    <w:p w14:paraId="1665561B" w14:textId="77777777" w:rsidR="00AC6F09" w:rsidRPr="00732C40" w:rsidRDefault="00AC6F09" w:rsidP="00AC6F09">
      <w:r>
        <w:t xml:space="preserve">Kellie </w:t>
      </w:r>
      <w:r w:rsidRPr="00732C40">
        <w:rPr>
          <w:rStyle w:val="Style13ptBold"/>
        </w:rPr>
        <w:t>Mejdrich 21</w:t>
      </w:r>
      <w:r>
        <w:t>, Senior Reporter at Law360, Financial Services Reporter at Politico, BA in Journalism from the University of Arizona, “‘Massive Wake-Up Call’: Crypto Faces Growing Legal Crackdown”, Politico, 8/17/2021, https://www.politico.com/news/2021/08/17/cryptocurrency-legal-crackdown-505595</w:t>
      </w:r>
    </w:p>
    <w:p w14:paraId="48A51410" w14:textId="77777777" w:rsidR="00AC6F09" w:rsidRPr="00732C40" w:rsidRDefault="00AC6F09" w:rsidP="00AC6F09">
      <w:pPr>
        <w:rPr>
          <w:sz w:val="16"/>
        </w:rPr>
      </w:pPr>
      <w:r w:rsidRPr="00533303">
        <w:rPr>
          <w:rStyle w:val="StyleUnderline"/>
        </w:rPr>
        <w:t xml:space="preserve">Federal </w:t>
      </w:r>
      <w:r w:rsidRPr="005A2B11">
        <w:rPr>
          <w:rStyle w:val="StyleUnderline"/>
          <w:highlight w:val="cyan"/>
        </w:rPr>
        <w:t xml:space="preserve">regulators are pursuing </w:t>
      </w:r>
      <w:r w:rsidRPr="005A2B11">
        <w:rPr>
          <w:rStyle w:val="Emphasis"/>
          <w:highlight w:val="cyan"/>
        </w:rPr>
        <w:t>crypto</w:t>
      </w:r>
      <w:r w:rsidRPr="00732C40">
        <w:rPr>
          <w:sz w:val="16"/>
        </w:rPr>
        <w:t xml:space="preserve">currency </w:t>
      </w:r>
      <w:r w:rsidRPr="00533303">
        <w:rPr>
          <w:rStyle w:val="StyleUnderline"/>
        </w:rPr>
        <w:t xml:space="preserve">startups </w:t>
      </w:r>
      <w:r w:rsidRPr="005A2B11">
        <w:rPr>
          <w:rStyle w:val="StyleUnderline"/>
        </w:rPr>
        <w:t>in</w:t>
      </w:r>
      <w:r w:rsidRPr="00533303">
        <w:rPr>
          <w:rStyle w:val="StyleUnderline"/>
        </w:rPr>
        <w:t xml:space="preserve"> court and </w:t>
      </w:r>
      <w:r w:rsidRPr="005A2B11">
        <w:rPr>
          <w:rStyle w:val="StyleUnderline"/>
          <w:highlight w:val="cyan"/>
        </w:rPr>
        <w:t xml:space="preserve">striking a </w:t>
      </w:r>
      <w:r w:rsidRPr="005A2B11">
        <w:rPr>
          <w:rStyle w:val="Emphasis"/>
          <w:highlight w:val="cyan"/>
        </w:rPr>
        <w:t>growing number</w:t>
      </w:r>
      <w:r w:rsidRPr="005A2B11">
        <w:rPr>
          <w:rStyle w:val="StyleUnderline"/>
          <w:highlight w:val="cyan"/>
        </w:rPr>
        <w:t xml:space="preserve"> of</w:t>
      </w:r>
      <w:r w:rsidRPr="00533303">
        <w:rPr>
          <w:rStyle w:val="StyleUnderline"/>
        </w:rPr>
        <w:t xml:space="preserve"> legal settlements for rule </w:t>
      </w:r>
      <w:r w:rsidRPr="005A2B11">
        <w:rPr>
          <w:rStyle w:val="StyleUnderline"/>
          <w:highlight w:val="cyan"/>
        </w:rPr>
        <w:t xml:space="preserve">violations, triggering </w:t>
      </w:r>
      <w:r w:rsidRPr="005A2B11">
        <w:rPr>
          <w:rStyle w:val="Emphasis"/>
          <w:highlight w:val="cyan"/>
        </w:rPr>
        <w:t>complaints</w:t>
      </w:r>
      <w:r w:rsidRPr="005A2B11">
        <w:rPr>
          <w:rStyle w:val="StyleUnderline"/>
          <w:highlight w:val="cyan"/>
        </w:rPr>
        <w:t xml:space="preserve"> from</w:t>
      </w:r>
      <w:r w:rsidRPr="00533303">
        <w:rPr>
          <w:rStyle w:val="StyleUnderline"/>
        </w:rPr>
        <w:t xml:space="preserve"> the </w:t>
      </w:r>
      <w:r w:rsidRPr="005A2B11">
        <w:rPr>
          <w:rStyle w:val="StyleUnderline"/>
          <w:highlight w:val="cyan"/>
        </w:rPr>
        <w:t>industry</w:t>
      </w:r>
      <w:r w:rsidRPr="00533303">
        <w:rPr>
          <w:rStyle w:val="StyleUnderline"/>
        </w:rPr>
        <w:t xml:space="preserve"> and sympathetic lawmakers who say it </w:t>
      </w:r>
      <w:r w:rsidRPr="00533303">
        <w:rPr>
          <w:rStyle w:val="Emphasis"/>
        </w:rPr>
        <w:t>threatens</w:t>
      </w:r>
      <w:r w:rsidRPr="00533303">
        <w:rPr>
          <w:rStyle w:val="StyleUnderline"/>
        </w:rPr>
        <w:t xml:space="preserve"> a growing sector of the economy</w:t>
      </w:r>
      <w:r w:rsidRPr="00732C40">
        <w:rPr>
          <w:sz w:val="16"/>
        </w:rPr>
        <w:t>.</w:t>
      </w:r>
    </w:p>
    <w:p w14:paraId="7FFF83DF" w14:textId="77777777" w:rsidR="00AC6F09" w:rsidRPr="00732C40" w:rsidRDefault="00AC6F09" w:rsidP="00AC6F09">
      <w:pPr>
        <w:rPr>
          <w:sz w:val="16"/>
        </w:rPr>
      </w:pPr>
      <w:r w:rsidRPr="00533303">
        <w:rPr>
          <w:rStyle w:val="StyleUnderline"/>
        </w:rPr>
        <w:t xml:space="preserve">Over the </w:t>
      </w:r>
      <w:r w:rsidRPr="00533303">
        <w:rPr>
          <w:rStyle w:val="Emphasis"/>
        </w:rPr>
        <w:t>past month</w:t>
      </w:r>
      <w:r w:rsidRPr="00533303">
        <w:rPr>
          <w:rStyle w:val="StyleUnderline"/>
        </w:rPr>
        <w:t xml:space="preserve"> alone, the </w:t>
      </w:r>
      <w:r w:rsidRPr="005A2B11">
        <w:rPr>
          <w:rStyle w:val="Emphasis"/>
          <w:highlight w:val="cyan"/>
        </w:rPr>
        <w:t>S</w:t>
      </w:r>
      <w:r w:rsidRPr="00732C40">
        <w:rPr>
          <w:sz w:val="16"/>
        </w:rPr>
        <w:t xml:space="preserve">ecurities and </w:t>
      </w:r>
      <w:r w:rsidRPr="005A2B11">
        <w:rPr>
          <w:rStyle w:val="Emphasis"/>
          <w:highlight w:val="cyan"/>
        </w:rPr>
        <w:t>E</w:t>
      </w:r>
      <w:r w:rsidRPr="00732C40">
        <w:rPr>
          <w:sz w:val="16"/>
        </w:rPr>
        <w:t xml:space="preserve">xchange </w:t>
      </w:r>
      <w:r w:rsidRPr="005A2B11">
        <w:rPr>
          <w:rStyle w:val="Emphasis"/>
          <w:highlight w:val="cyan"/>
        </w:rPr>
        <w:t>C</w:t>
      </w:r>
      <w:r w:rsidRPr="00732C40">
        <w:rPr>
          <w:sz w:val="16"/>
        </w:rPr>
        <w:t xml:space="preserve">ommission, </w:t>
      </w:r>
      <w:r w:rsidRPr="00533303">
        <w:rPr>
          <w:rStyle w:val="StyleUnderline"/>
        </w:rPr>
        <w:t xml:space="preserve">the </w:t>
      </w:r>
      <w:r w:rsidRPr="005A2B11">
        <w:rPr>
          <w:rStyle w:val="Emphasis"/>
          <w:highlight w:val="cyan"/>
        </w:rPr>
        <w:t>C</w:t>
      </w:r>
      <w:r w:rsidRPr="00732C40">
        <w:rPr>
          <w:sz w:val="16"/>
        </w:rPr>
        <w:t xml:space="preserve">ommodity </w:t>
      </w:r>
      <w:r w:rsidRPr="005A2B11">
        <w:rPr>
          <w:rStyle w:val="Emphasis"/>
          <w:highlight w:val="cyan"/>
        </w:rPr>
        <w:t>F</w:t>
      </w:r>
      <w:r w:rsidRPr="00732C40">
        <w:rPr>
          <w:sz w:val="16"/>
        </w:rPr>
        <w:t xml:space="preserve">utures </w:t>
      </w:r>
      <w:r w:rsidRPr="005A2B11">
        <w:rPr>
          <w:rStyle w:val="Emphasis"/>
          <w:highlight w:val="cyan"/>
        </w:rPr>
        <w:t>T</w:t>
      </w:r>
      <w:r w:rsidRPr="00732C40">
        <w:rPr>
          <w:sz w:val="16"/>
        </w:rPr>
        <w:t xml:space="preserve">rading </w:t>
      </w:r>
      <w:r w:rsidRPr="005A2B11">
        <w:rPr>
          <w:rStyle w:val="Emphasis"/>
          <w:highlight w:val="cyan"/>
        </w:rPr>
        <w:t>C</w:t>
      </w:r>
      <w:r w:rsidRPr="00732C40">
        <w:rPr>
          <w:sz w:val="16"/>
        </w:rPr>
        <w:t xml:space="preserve">ommission </w:t>
      </w:r>
      <w:r w:rsidRPr="005A2B11">
        <w:rPr>
          <w:rStyle w:val="StyleUnderline"/>
          <w:highlight w:val="cyan"/>
        </w:rPr>
        <w:t>and</w:t>
      </w:r>
      <w:r w:rsidRPr="00732C40">
        <w:rPr>
          <w:sz w:val="16"/>
        </w:rPr>
        <w:t xml:space="preserve"> the </w:t>
      </w:r>
      <w:r w:rsidRPr="005A2B11">
        <w:rPr>
          <w:rStyle w:val="StyleUnderline"/>
          <w:highlight w:val="cyan"/>
        </w:rPr>
        <w:t>Treasury</w:t>
      </w:r>
      <w:r w:rsidRPr="00732C40">
        <w:rPr>
          <w:sz w:val="16"/>
        </w:rPr>
        <w:t xml:space="preserve"> Department </w:t>
      </w:r>
      <w:r w:rsidRPr="005A2B11">
        <w:rPr>
          <w:rStyle w:val="StyleUnderline"/>
          <w:highlight w:val="cyan"/>
        </w:rPr>
        <w:t>announced</w:t>
      </w:r>
      <w:r w:rsidRPr="00732C40">
        <w:rPr>
          <w:sz w:val="16"/>
        </w:rPr>
        <w:t xml:space="preserve"> more than </w:t>
      </w:r>
      <w:r w:rsidRPr="005A2B11">
        <w:rPr>
          <w:rStyle w:val="Emphasis"/>
          <w:highlight w:val="cyan"/>
        </w:rPr>
        <w:t>$120 million</w:t>
      </w:r>
      <w:r w:rsidRPr="005A2B11">
        <w:rPr>
          <w:rStyle w:val="StyleUnderline"/>
          <w:highlight w:val="cyan"/>
        </w:rPr>
        <w:t xml:space="preserve"> in penalties</w:t>
      </w:r>
      <w:r w:rsidRPr="00732C40">
        <w:rPr>
          <w:sz w:val="16"/>
        </w:rPr>
        <w:t xml:space="preserve"> aimed at digital currency exchanges and other service providers </w:t>
      </w:r>
      <w:proofErr w:type="gramStart"/>
      <w:r w:rsidRPr="00732C40">
        <w:rPr>
          <w:sz w:val="16"/>
        </w:rPr>
        <w:t>that officials</w:t>
      </w:r>
      <w:proofErr w:type="gramEnd"/>
      <w:r w:rsidRPr="00732C40">
        <w:rPr>
          <w:sz w:val="16"/>
        </w:rPr>
        <w:t xml:space="preserve"> said weren't complying with federal markets regulations and anti-money-laundering requirements. </w:t>
      </w:r>
      <w:r w:rsidRPr="00533303">
        <w:rPr>
          <w:rStyle w:val="StyleUnderline"/>
        </w:rPr>
        <w:t xml:space="preserve">Several </w:t>
      </w:r>
      <w:r w:rsidRPr="005A2B11">
        <w:rPr>
          <w:rStyle w:val="Emphasis"/>
          <w:highlight w:val="cyan"/>
        </w:rPr>
        <w:t>states</w:t>
      </w:r>
      <w:r w:rsidRPr="00732C40">
        <w:rPr>
          <w:sz w:val="16"/>
        </w:rPr>
        <w:t xml:space="preserve"> also </w:t>
      </w:r>
      <w:r w:rsidRPr="005A2B11">
        <w:rPr>
          <w:rStyle w:val="StyleUnderline"/>
          <w:highlight w:val="cyan"/>
        </w:rPr>
        <w:t>escalated</w:t>
      </w:r>
      <w:r w:rsidRPr="00533303">
        <w:rPr>
          <w:rStyle w:val="StyleUnderline"/>
        </w:rPr>
        <w:t xml:space="preserve"> their own</w:t>
      </w:r>
      <w:r w:rsidRPr="00732C40">
        <w:rPr>
          <w:sz w:val="16"/>
        </w:rPr>
        <w:t xml:space="preserve"> crypto enforcement </w:t>
      </w:r>
      <w:r w:rsidRPr="005A2B11">
        <w:rPr>
          <w:rStyle w:val="Emphasis"/>
          <w:highlight w:val="cyan"/>
        </w:rPr>
        <w:t>crackdowns</w:t>
      </w:r>
      <w:r w:rsidRPr="00732C40">
        <w:rPr>
          <w:sz w:val="16"/>
        </w:rPr>
        <w:t xml:space="preserve"> this summer.</w:t>
      </w:r>
    </w:p>
    <w:p w14:paraId="08730EF5" w14:textId="77777777" w:rsidR="00AC6F09" w:rsidRPr="00732C40" w:rsidRDefault="00AC6F09" w:rsidP="00AC6F09">
      <w:pPr>
        <w:rPr>
          <w:sz w:val="16"/>
        </w:rPr>
      </w:pPr>
      <w:r w:rsidRPr="00732C40">
        <w:rPr>
          <w:sz w:val="16"/>
        </w:rPr>
        <w:t>CFTC Commissioner Dan Berkovitz said in an interview that some cryptocurrency companies believe "the rules don't apply to them." He said regulators are now vigorously pursuing legal action to protect customers, ensure market integrity and prevent systemic risk. SEC Chair Gary Gensler also warned this month that crypto was rife with "fraud, scams and abuse" and that his agency was prepared to use its authorities "as far as they go" to police the market.</w:t>
      </w:r>
    </w:p>
    <w:p w14:paraId="411173BE" w14:textId="77777777" w:rsidR="00AC6F09" w:rsidRPr="00732C40" w:rsidRDefault="00AC6F09" w:rsidP="00AC6F09">
      <w:pPr>
        <w:rPr>
          <w:sz w:val="16"/>
        </w:rPr>
      </w:pPr>
      <w:r w:rsidRPr="00732C40">
        <w:rPr>
          <w:sz w:val="16"/>
        </w:rPr>
        <w:t>"</w:t>
      </w:r>
      <w:r w:rsidRPr="00533303">
        <w:rPr>
          <w:rStyle w:val="StyleUnderline"/>
        </w:rPr>
        <w:t xml:space="preserve">This should serve as </w:t>
      </w:r>
      <w:r w:rsidRPr="005A2B11">
        <w:rPr>
          <w:rStyle w:val="StyleUnderline"/>
          <w:highlight w:val="cyan"/>
        </w:rPr>
        <w:t xml:space="preserve">a </w:t>
      </w:r>
      <w:r w:rsidRPr="005A2B11">
        <w:rPr>
          <w:rStyle w:val="Emphasis"/>
          <w:highlight w:val="cyan"/>
        </w:rPr>
        <w:t>massive wake-up call</w:t>
      </w:r>
      <w:r w:rsidRPr="005A2B11">
        <w:rPr>
          <w:rStyle w:val="StyleUnderline"/>
          <w:highlight w:val="cyan"/>
        </w:rPr>
        <w:t xml:space="preserve"> to</w:t>
      </w:r>
      <w:r w:rsidRPr="00533303">
        <w:rPr>
          <w:rStyle w:val="StyleUnderline"/>
        </w:rPr>
        <w:t xml:space="preserve"> the crypto </w:t>
      </w:r>
      <w:r w:rsidRPr="005A2B11">
        <w:rPr>
          <w:rStyle w:val="StyleUnderline"/>
          <w:highlight w:val="cyan"/>
        </w:rPr>
        <w:t>industry</w:t>
      </w:r>
      <w:r w:rsidRPr="00732C40">
        <w:rPr>
          <w:sz w:val="16"/>
        </w:rPr>
        <w:t>," said Charley Cooper, a former CFTC chief operating officer now with software and blockchain technology firm R3. "A policy or a posture of ignoring Washington or showing disdain for Washington ... will ultimately be a failed strategy."</w:t>
      </w:r>
    </w:p>
    <w:p w14:paraId="55921657" w14:textId="77777777" w:rsidR="00AC6F09" w:rsidRPr="00732C40" w:rsidRDefault="00AC6F09" w:rsidP="00AC6F09">
      <w:pPr>
        <w:rPr>
          <w:sz w:val="16"/>
        </w:rPr>
      </w:pPr>
      <w:r w:rsidRPr="00732C40">
        <w:rPr>
          <w:sz w:val="16"/>
        </w:rPr>
        <w:t>The enforcement actions are fueling debate about how cryptocurrency players fit into financial regulations. Federal regulators say the new digital currency platforms must adhere to existing rules, but industry players counter that it's not that simple and that it's time for Congress to pass new laws that are more tailored to crypto.</w:t>
      </w:r>
    </w:p>
    <w:p w14:paraId="606FEB09" w14:textId="77777777" w:rsidR="00AC6F09" w:rsidRPr="00732C40" w:rsidRDefault="00AC6F09" w:rsidP="00AC6F09">
      <w:pPr>
        <w:rPr>
          <w:sz w:val="16"/>
        </w:rPr>
      </w:pPr>
      <w:r w:rsidRPr="00732C40">
        <w:rPr>
          <w:sz w:val="16"/>
        </w:rPr>
        <w:t xml:space="preserve">"This regulation by enforcement that we're seeing is not the way to go because it doesn't create good policy," said Kristin Smith, who advocates for the cryptocurrency industry as executive director of the Blockchain Association. "Regulators — in particular the SEC — think that the laws and regulations are crystal clear and that they're very easy to interpret. But for those of us on the other side of the table that are working in the industry and its ecosystem, </w:t>
      </w:r>
      <w:r w:rsidRPr="00533303">
        <w:rPr>
          <w:rStyle w:val="StyleUnderline"/>
        </w:rPr>
        <w:t xml:space="preserve">the </w:t>
      </w:r>
      <w:r w:rsidRPr="005A2B11">
        <w:rPr>
          <w:rStyle w:val="StyleUnderline"/>
          <w:highlight w:val="cyan"/>
        </w:rPr>
        <w:t xml:space="preserve">laws </w:t>
      </w:r>
      <w:r w:rsidRPr="005A2B11">
        <w:rPr>
          <w:rStyle w:val="Emphasis"/>
          <w:highlight w:val="cyan"/>
        </w:rPr>
        <w:t>aren't clear</w:t>
      </w:r>
      <w:r w:rsidRPr="00533303">
        <w:rPr>
          <w:rStyle w:val="StyleUnderline"/>
        </w:rPr>
        <w:t xml:space="preserve">, and it's </w:t>
      </w:r>
      <w:r w:rsidRPr="00533303">
        <w:rPr>
          <w:rStyle w:val="Emphasis"/>
        </w:rPr>
        <w:t>very difficult</w:t>
      </w:r>
      <w:r w:rsidRPr="00533303">
        <w:rPr>
          <w:rStyle w:val="StyleUnderline"/>
        </w:rPr>
        <w:t xml:space="preserve"> to figure out how to apply them</w:t>
      </w:r>
      <w:r w:rsidRPr="00732C40">
        <w:rPr>
          <w:sz w:val="16"/>
        </w:rPr>
        <w:t>."</w:t>
      </w:r>
    </w:p>
    <w:p w14:paraId="40989388" w14:textId="77777777" w:rsidR="00AC6F09" w:rsidRPr="00732C40" w:rsidRDefault="00AC6F09" w:rsidP="00AC6F09">
      <w:pPr>
        <w:rPr>
          <w:sz w:val="10"/>
          <w:szCs w:val="16"/>
        </w:rPr>
      </w:pPr>
      <w:r w:rsidRPr="00732C40">
        <w:rPr>
          <w:sz w:val="10"/>
          <w:szCs w:val="16"/>
        </w:rPr>
        <w:t>The market value of Bitcoin and other digital currencies hit $2 trillion again this week, meaning the stakes have never been higher for companies looking to enter the space. The movement has also spawned a whole sector of decentralized finance applications — so-called DeFi apps — that offer automated, autonomous trading and lending services with minimal human interaction. One such DeFi service, Poly Network, disclosed losing $600 million in a breach earlier this month.</w:t>
      </w:r>
    </w:p>
    <w:p w14:paraId="3860AB63" w14:textId="77777777" w:rsidR="00AC6F09" w:rsidRPr="00732C40" w:rsidRDefault="00AC6F09" w:rsidP="00AC6F09">
      <w:pPr>
        <w:rPr>
          <w:sz w:val="10"/>
          <w:szCs w:val="16"/>
        </w:rPr>
      </w:pPr>
      <w:r w:rsidRPr="00732C40">
        <w:rPr>
          <w:sz w:val="10"/>
          <w:szCs w:val="16"/>
        </w:rPr>
        <w:t>Regulators in recent weeks have made clear they’re zeroing in on crypto exchanges and DeFi platforms.</w:t>
      </w:r>
    </w:p>
    <w:p w14:paraId="6F9BCCC7" w14:textId="77777777" w:rsidR="00AC6F09" w:rsidRPr="00732C40" w:rsidRDefault="00AC6F09" w:rsidP="00AC6F09">
      <w:pPr>
        <w:rPr>
          <w:sz w:val="10"/>
          <w:szCs w:val="16"/>
        </w:rPr>
      </w:pPr>
      <w:r w:rsidRPr="00732C40">
        <w:rPr>
          <w:sz w:val="10"/>
          <w:szCs w:val="16"/>
        </w:rPr>
        <w:t>Two high profile cases in August — a $100 million CFTC and Treasury settlement with crypto derivatives service BitMEX and a $10 million SEC settlement with digital asset exchange Poloniex — revolved around charges that the companies were operating unlicensed trading platforms. Another SEC settlement this month with decentralized lender DeFi Money Market accused its backers of selling more than $30 million in unregistered securities using so-called smart contracts and DeFi technology.</w:t>
      </w:r>
    </w:p>
    <w:p w14:paraId="470BEA00" w14:textId="77777777" w:rsidR="00AC6F09" w:rsidRPr="00732C40" w:rsidRDefault="00AC6F09" w:rsidP="00AC6F09">
      <w:pPr>
        <w:rPr>
          <w:sz w:val="10"/>
          <w:szCs w:val="16"/>
        </w:rPr>
      </w:pPr>
      <w:r w:rsidRPr="00732C40">
        <w:rPr>
          <w:sz w:val="10"/>
          <w:szCs w:val="16"/>
        </w:rPr>
        <w:t>Some of the targeted crypto companies are trying to signal that they now take the rules more seriously. BitMEX CEO Alexander Höptner said in a blog post after his exchange's settlement that "crypto is becoming more responsible."</w:t>
      </w:r>
    </w:p>
    <w:p w14:paraId="2F1CD7A5" w14:textId="77777777" w:rsidR="00AC6F09" w:rsidRPr="00732C40" w:rsidRDefault="00AC6F09" w:rsidP="00AC6F09">
      <w:pPr>
        <w:rPr>
          <w:sz w:val="10"/>
          <w:szCs w:val="16"/>
        </w:rPr>
      </w:pPr>
      <w:r w:rsidRPr="00732C40">
        <w:rPr>
          <w:sz w:val="10"/>
          <w:szCs w:val="16"/>
        </w:rPr>
        <w:t>"We are committed to becoming a regulated exchange and are looking to set the benchmarks in this new era for crypto," said George Godsal, spokesperson for BitMEX operator 100x.</w:t>
      </w:r>
    </w:p>
    <w:p w14:paraId="0089A006" w14:textId="77777777" w:rsidR="00AC6F09" w:rsidRPr="00732C40" w:rsidRDefault="00AC6F09" w:rsidP="00AC6F09">
      <w:pPr>
        <w:rPr>
          <w:sz w:val="10"/>
          <w:szCs w:val="16"/>
        </w:rPr>
      </w:pPr>
      <w:r w:rsidRPr="00732C40">
        <w:rPr>
          <w:sz w:val="10"/>
          <w:szCs w:val="16"/>
        </w:rPr>
        <w:t xml:space="preserve">The federal cases came as five states including New Jersey, Texas and Kentucky </w:t>
      </w:r>
      <w:proofErr w:type="gramStart"/>
      <w:r w:rsidRPr="00732C40">
        <w:rPr>
          <w:sz w:val="10"/>
          <w:szCs w:val="16"/>
        </w:rPr>
        <w:t>took action</w:t>
      </w:r>
      <w:proofErr w:type="gramEnd"/>
      <w:r w:rsidRPr="00732C40">
        <w:rPr>
          <w:sz w:val="10"/>
          <w:szCs w:val="16"/>
        </w:rPr>
        <w:t xml:space="preserve"> against the startup BlockFi for offering interest-earning accounts that regulators say could be unregistered securities products.</w:t>
      </w:r>
    </w:p>
    <w:p w14:paraId="3ACCB9CE" w14:textId="77777777" w:rsidR="00AC6F09" w:rsidRPr="00732C40" w:rsidRDefault="00AC6F09" w:rsidP="00AC6F09">
      <w:pPr>
        <w:rPr>
          <w:sz w:val="10"/>
          <w:szCs w:val="16"/>
        </w:rPr>
      </w:pPr>
      <w:r w:rsidRPr="00732C40">
        <w:rPr>
          <w:sz w:val="10"/>
          <w:szCs w:val="16"/>
        </w:rPr>
        <w:t>BlockFi spokesperson Madelyn McHugh said the company believes its products and services are lawful and appropriate for crypto market participants, and that "we remain steadfast in our commitment to protect consumers’ rights to earn interest on their crypto assets."</w:t>
      </w:r>
    </w:p>
    <w:p w14:paraId="5B00F372" w14:textId="77777777" w:rsidR="00AC6F09" w:rsidRPr="00732C40" w:rsidRDefault="00AC6F09" w:rsidP="00AC6F09">
      <w:pPr>
        <w:rPr>
          <w:sz w:val="10"/>
          <w:szCs w:val="16"/>
        </w:rPr>
      </w:pPr>
      <w:r w:rsidRPr="00732C40">
        <w:rPr>
          <w:sz w:val="10"/>
          <w:szCs w:val="16"/>
        </w:rPr>
        <w:t>"We’re hopeful that BlockFi will lead the charge in collaborating with regulators to define a regulatory path for our ecosystem going forward," McHugh said.</w:t>
      </w:r>
    </w:p>
    <w:p w14:paraId="4E883906" w14:textId="77777777" w:rsidR="00AC6F09" w:rsidRPr="00732C40" w:rsidRDefault="00AC6F09" w:rsidP="00AC6F09">
      <w:pPr>
        <w:rPr>
          <w:sz w:val="10"/>
          <w:szCs w:val="16"/>
        </w:rPr>
      </w:pPr>
      <w:r w:rsidRPr="00732C40">
        <w:rPr>
          <w:sz w:val="10"/>
          <w:szCs w:val="16"/>
        </w:rPr>
        <w:t xml:space="preserve">Lawyers tracking the cases said they showed that, even though some digital assets businesses assert certain laws don't apply to them, that doesn't stop the government from </w:t>
      </w:r>
      <w:proofErr w:type="gramStart"/>
      <w:r w:rsidRPr="00732C40">
        <w:rPr>
          <w:sz w:val="10"/>
          <w:szCs w:val="16"/>
        </w:rPr>
        <w:t>taking action</w:t>
      </w:r>
      <w:proofErr w:type="gramEnd"/>
      <w:r w:rsidRPr="00732C40">
        <w:rPr>
          <w:sz w:val="10"/>
          <w:szCs w:val="16"/>
        </w:rPr>
        <w:t>.</w:t>
      </w:r>
    </w:p>
    <w:p w14:paraId="5B008880" w14:textId="77777777" w:rsidR="00AC6F09" w:rsidRPr="00732C40" w:rsidRDefault="00AC6F09" w:rsidP="00AC6F09">
      <w:pPr>
        <w:rPr>
          <w:sz w:val="10"/>
          <w:szCs w:val="16"/>
        </w:rPr>
      </w:pPr>
      <w:r w:rsidRPr="00732C40">
        <w:rPr>
          <w:sz w:val="10"/>
          <w:szCs w:val="16"/>
        </w:rPr>
        <w:t>"We've all been telling our clients and we've been telling people publicly for years that just because you come up with some name for something doesn't mean that the laws don't apply," said Stephen Palley, partner at the law firm Anderson Kill.</w:t>
      </w:r>
    </w:p>
    <w:p w14:paraId="3E8170DD" w14:textId="77777777" w:rsidR="00AC6F09" w:rsidRPr="00732C40" w:rsidRDefault="00AC6F09" w:rsidP="00AC6F09">
      <w:pPr>
        <w:rPr>
          <w:sz w:val="10"/>
          <w:szCs w:val="16"/>
        </w:rPr>
      </w:pPr>
      <w:r w:rsidRPr="00732C40">
        <w:rPr>
          <w:sz w:val="10"/>
          <w:szCs w:val="16"/>
        </w:rPr>
        <w:t>Vincent McGonagle, the CFTC's acting enforcement director, said in a statement that "there is a strong need for regulatory compliance in the digital asset market space and for bad actors to be identified and held accountable."</w:t>
      </w:r>
    </w:p>
    <w:p w14:paraId="06D3AA60" w14:textId="77777777" w:rsidR="00AC6F09" w:rsidRPr="00732C40" w:rsidRDefault="00AC6F09" w:rsidP="00AC6F09">
      <w:pPr>
        <w:rPr>
          <w:sz w:val="10"/>
          <w:szCs w:val="16"/>
        </w:rPr>
      </w:pPr>
      <w:r w:rsidRPr="00732C40">
        <w:rPr>
          <w:sz w:val="10"/>
          <w:szCs w:val="16"/>
        </w:rPr>
        <w:t>"The CFTC will continue to use the tools available to us to the fullest extent possible to closely monitor these evolving markets," McGonagle said. "The recent resolution with BitMEX and other enforcement actions by the commission, including those in the spot markets for digital assets, reflect our strong commitment to aggressively pursue actionable conduct within our jurisdiction."</w:t>
      </w:r>
    </w:p>
    <w:p w14:paraId="013BE16C" w14:textId="77777777" w:rsidR="00AC6F09" w:rsidRPr="00732C40" w:rsidRDefault="00AC6F09" w:rsidP="00AC6F09">
      <w:pPr>
        <w:rPr>
          <w:sz w:val="10"/>
          <w:szCs w:val="16"/>
        </w:rPr>
      </w:pPr>
      <w:r w:rsidRPr="00732C40">
        <w:rPr>
          <w:sz w:val="10"/>
          <w:szCs w:val="16"/>
        </w:rPr>
        <w:t>Davis Polk partner Robert Cohen, former chief of the SEC's cyber unit, said that agency has taken an active approach to crypto enforcement since 2017, and it's no surprise it's continued under the Biden administration.</w:t>
      </w:r>
    </w:p>
    <w:p w14:paraId="714396B7" w14:textId="77777777" w:rsidR="00AC6F09" w:rsidRPr="00732C40" w:rsidRDefault="00AC6F09" w:rsidP="00AC6F09">
      <w:pPr>
        <w:rPr>
          <w:sz w:val="10"/>
          <w:szCs w:val="16"/>
        </w:rPr>
      </w:pPr>
      <w:r w:rsidRPr="00732C40">
        <w:rPr>
          <w:sz w:val="10"/>
          <w:szCs w:val="16"/>
        </w:rPr>
        <w:t>One of Trump-era SEC Chair Jay Clayton's final actions at the helm of the agency last December was to sue financial technology startup Ripple for allegedly selling unregistered securities in the form of the XRP cryptocurrency. The move triggered litigation between the SEC and Ripple that continues to this day over the extent to which digital currency should be regulated as an investment product.</w:t>
      </w:r>
    </w:p>
    <w:p w14:paraId="48F9EA4F" w14:textId="77777777" w:rsidR="00AC6F09" w:rsidRPr="00732C40" w:rsidRDefault="00AC6F09" w:rsidP="00AC6F09">
      <w:pPr>
        <w:rPr>
          <w:sz w:val="10"/>
          <w:szCs w:val="16"/>
        </w:rPr>
      </w:pPr>
      <w:r w:rsidRPr="00732C40">
        <w:rPr>
          <w:sz w:val="10"/>
          <w:szCs w:val="16"/>
        </w:rPr>
        <w:t>"A question going forward is whether there will be progress on rulemaking and guidance for the community that provides the clarity and certainty needed to operate within the SEC’s regulatory system," Cohen said.</w:t>
      </w:r>
    </w:p>
    <w:p w14:paraId="369EB96F" w14:textId="77777777" w:rsidR="00AC6F09" w:rsidRPr="00732C40" w:rsidRDefault="00AC6F09" w:rsidP="00AC6F09">
      <w:pPr>
        <w:rPr>
          <w:sz w:val="10"/>
          <w:szCs w:val="16"/>
        </w:rPr>
      </w:pPr>
      <w:r w:rsidRPr="00732C40">
        <w:rPr>
          <w:sz w:val="10"/>
          <w:szCs w:val="16"/>
        </w:rPr>
        <w:t>Some lawmakers are beginning to push back on the enforcement crackdown and warn there is an urgent need for Congress to draft new rules for the industry's business model.</w:t>
      </w:r>
    </w:p>
    <w:p w14:paraId="023C9DE9" w14:textId="77777777" w:rsidR="00AC6F09" w:rsidRPr="00732C40" w:rsidRDefault="00AC6F09" w:rsidP="00AC6F09">
      <w:pPr>
        <w:rPr>
          <w:sz w:val="16"/>
        </w:rPr>
      </w:pPr>
      <w:r w:rsidRPr="00732C40">
        <w:rPr>
          <w:sz w:val="16"/>
        </w:rPr>
        <w:t>Rep. Patrick McHenry of North Carolina, the top Republican on the House Financial Services Committee, said "</w:t>
      </w:r>
      <w:r w:rsidRPr="00533303">
        <w:rPr>
          <w:rStyle w:val="StyleUnderline"/>
        </w:rPr>
        <w:t xml:space="preserve">regulation through </w:t>
      </w:r>
      <w:r w:rsidRPr="005A2B11">
        <w:rPr>
          <w:rStyle w:val="StyleUnderline"/>
          <w:highlight w:val="cyan"/>
        </w:rPr>
        <w:t>enforcement</w:t>
      </w:r>
      <w:r w:rsidRPr="00533303">
        <w:rPr>
          <w:rStyle w:val="StyleUnderline"/>
        </w:rPr>
        <w:t xml:space="preserve"> </w:t>
      </w:r>
      <w:r w:rsidRPr="00533303">
        <w:rPr>
          <w:rStyle w:val="Emphasis"/>
        </w:rPr>
        <w:t>hinders innovation</w:t>
      </w:r>
      <w:r w:rsidRPr="00732C40">
        <w:rPr>
          <w:sz w:val="16"/>
        </w:rPr>
        <w:t>."</w:t>
      </w:r>
    </w:p>
    <w:p w14:paraId="6A82AB2A" w14:textId="77777777" w:rsidR="00AC6F09" w:rsidRPr="00732C40" w:rsidRDefault="00AC6F09" w:rsidP="00AC6F09">
      <w:pPr>
        <w:rPr>
          <w:sz w:val="16"/>
        </w:rPr>
      </w:pPr>
      <w:r w:rsidRPr="00732C40">
        <w:rPr>
          <w:sz w:val="16"/>
        </w:rPr>
        <w:t>"</w:t>
      </w:r>
      <w:r w:rsidRPr="005A2B11">
        <w:rPr>
          <w:rStyle w:val="StyleUnderline"/>
          <w:highlight w:val="cyan"/>
        </w:rPr>
        <w:t xml:space="preserve">It's creating </w:t>
      </w:r>
      <w:r w:rsidRPr="005A2B11">
        <w:rPr>
          <w:rStyle w:val="Emphasis"/>
          <w:highlight w:val="cyan"/>
        </w:rPr>
        <w:t>uncertainty</w:t>
      </w:r>
      <w:r w:rsidRPr="00533303">
        <w:rPr>
          <w:rStyle w:val="StyleUnderline"/>
        </w:rPr>
        <w:t xml:space="preserve"> in a really important and growing </w:t>
      </w:r>
      <w:r w:rsidRPr="005A2B11">
        <w:rPr>
          <w:rStyle w:val="StyleUnderline"/>
          <w:highlight w:val="cyan"/>
        </w:rPr>
        <w:t>industry</w:t>
      </w:r>
      <w:r w:rsidRPr="00533303">
        <w:rPr>
          <w:rStyle w:val="StyleUnderline"/>
        </w:rPr>
        <w:t xml:space="preserve"> in the </w:t>
      </w:r>
      <w:r w:rsidRPr="00533303">
        <w:rPr>
          <w:rStyle w:val="Emphasis"/>
        </w:rPr>
        <w:t>U</w:t>
      </w:r>
      <w:r w:rsidRPr="00732C40">
        <w:rPr>
          <w:sz w:val="16"/>
        </w:rPr>
        <w:t xml:space="preserve">nited </w:t>
      </w:r>
      <w:r w:rsidRPr="00533303">
        <w:rPr>
          <w:rStyle w:val="Emphasis"/>
        </w:rPr>
        <w:t>S</w:t>
      </w:r>
      <w:r w:rsidRPr="00732C40">
        <w:rPr>
          <w:sz w:val="16"/>
        </w:rPr>
        <w:t xml:space="preserve">tates </w:t>
      </w:r>
      <w:r w:rsidRPr="00533303">
        <w:rPr>
          <w:rStyle w:val="StyleUnderline"/>
        </w:rPr>
        <w:t>and globally</w:t>
      </w:r>
      <w:r w:rsidRPr="00732C40">
        <w:rPr>
          <w:sz w:val="16"/>
        </w:rPr>
        <w:t>,” McHenry said in an interview. “</w:t>
      </w:r>
      <w:r w:rsidRPr="00533303">
        <w:rPr>
          <w:rStyle w:val="StyleUnderline"/>
        </w:rPr>
        <w:t xml:space="preserve">If we don't bring regulatory clarity here in this space, </w:t>
      </w:r>
      <w:r w:rsidRPr="005A2B11">
        <w:rPr>
          <w:rStyle w:val="StyleUnderline"/>
          <w:highlight w:val="cyan"/>
        </w:rPr>
        <w:t>it</w:t>
      </w:r>
      <w:r w:rsidRPr="005A2B11">
        <w:rPr>
          <w:rStyle w:val="Emphasis"/>
          <w:highlight w:val="cyan"/>
        </w:rPr>
        <w:t>'s</w:t>
      </w:r>
      <w:r w:rsidRPr="005A2B11">
        <w:rPr>
          <w:rStyle w:val="StyleUnderline"/>
          <w:highlight w:val="cyan"/>
        </w:rPr>
        <w:t xml:space="preserve"> </w:t>
      </w:r>
      <w:r w:rsidRPr="005A2B11">
        <w:rPr>
          <w:rStyle w:val="Emphasis"/>
          <w:highlight w:val="cyan"/>
        </w:rPr>
        <w:t>going to</w:t>
      </w:r>
      <w:r w:rsidRPr="00533303">
        <w:rPr>
          <w:rStyle w:val="Emphasis"/>
        </w:rPr>
        <w:t xml:space="preserve"> go to </w:t>
      </w:r>
      <w:r w:rsidRPr="005A2B11">
        <w:rPr>
          <w:rStyle w:val="Emphasis"/>
          <w:highlight w:val="cyan"/>
        </w:rPr>
        <w:t>other regimes around the world</w:t>
      </w:r>
      <w:r w:rsidRPr="00533303">
        <w:rPr>
          <w:rStyle w:val="StyleUnderline"/>
        </w:rPr>
        <w:t xml:space="preserve"> that are more conducive for its development</w:t>
      </w:r>
      <w:r w:rsidRPr="00732C40">
        <w:rPr>
          <w:sz w:val="16"/>
        </w:rPr>
        <w:t>."</w:t>
      </w:r>
    </w:p>
    <w:p w14:paraId="31ED5AF4" w14:textId="77777777" w:rsidR="00AC6F09" w:rsidRPr="00732C40" w:rsidRDefault="00AC6F09" w:rsidP="00AC6F09">
      <w:pPr>
        <w:rPr>
          <w:sz w:val="16"/>
        </w:rPr>
      </w:pPr>
      <w:r w:rsidRPr="00732C40">
        <w:rPr>
          <w:sz w:val="16"/>
        </w:rPr>
        <w:t>Rep. Don Beyer (D-Va.) has introduced legislation that would require the CFTC and SEC to issue new cryptocurrency rules. His bill would give the CFTC — which today regulates derivatives linked to things like oil and also fiat currencies — authority over digital assets. It would give the SEC — the U.S. stock market regulator — authority over digital asset securities.</w:t>
      </w:r>
    </w:p>
    <w:p w14:paraId="79C7144F" w14:textId="77777777" w:rsidR="00AC6F09" w:rsidRPr="00732C40" w:rsidRDefault="00AC6F09" w:rsidP="00AC6F09">
      <w:pPr>
        <w:rPr>
          <w:sz w:val="16"/>
        </w:rPr>
      </w:pPr>
      <w:r w:rsidRPr="00732C40">
        <w:rPr>
          <w:sz w:val="16"/>
        </w:rPr>
        <w:t xml:space="preserve">McHenry has also proposed a bill that would convene a working group between the SEC, </w:t>
      </w:r>
      <w:proofErr w:type="gramStart"/>
      <w:r w:rsidRPr="00732C40">
        <w:rPr>
          <w:sz w:val="16"/>
        </w:rPr>
        <w:t>CFTC</w:t>
      </w:r>
      <w:proofErr w:type="gramEnd"/>
      <w:r w:rsidRPr="00732C40">
        <w:rPr>
          <w:sz w:val="16"/>
        </w:rPr>
        <w:t xml:space="preserve"> and industry to report on cryptocurrency regulation.</w:t>
      </w:r>
    </w:p>
    <w:p w14:paraId="65631A73" w14:textId="77777777" w:rsidR="00AC6F09" w:rsidRPr="00732C40" w:rsidRDefault="00AC6F09" w:rsidP="00AC6F09">
      <w:pPr>
        <w:rPr>
          <w:sz w:val="16"/>
        </w:rPr>
      </w:pPr>
      <w:r w:rsidRPr="00732C40">
        <w:rPr>
          <w:sz w:val="16"/>
        </w:rPr>
        <w:t>"</w:t>
      </w:r>
      <w:r w:rsidRPr="00533303">
        <w:rPr>
          <w:rStyle w:val="StyleUnderline"/>
        </w:rPr>
        <w:t xml:space="preserve">The </w:t>
      </w:r>
      <w:r w:rsidRPr="005A2B11">
        <w:rPr>
          <w:rStyle w:val="Emphasis"/>
          <w:highlight w:val="cyan"/>
        </w:rPr>
        <w:t>lack</w:t>
      </w:r>
      <w:r w:rsidRPr="005A2B11">
        <w:rPr>
          <w:rStyle w:val="StyleUnderline"/>
          <w:highlight w:val="cyan"/>
        </w:rPr>
        <w:t xml:space="preserve"> of</w:t>
      </w:r>
      <w:r w:rsidRPr="00533303">
        <w:rPr>
          <w:rStyle w:val="StyleUnderline"/>
        </w:rPr>
        <w:t xml:space="preserve"> </w:t>
      </w:r>
      <w:r w:rsidRPr="00533303">
        <w:rPr>
          <w:rStyle w:val="Emphasis"/>
        </w:rPr>
        <w:t xml:space="preserve">legal </w:t>
      </w:r>
      <w:r w:rsidRPr="005A2B11">
        <w:rPr>
          <w:rStyle w:val="Emphasis"/>
          <w:highlight w:val="cyan"/>
        </w:rPr>
        <w:t>clarity</w:t>
      </w:r>
      <w:r w:rsidRPr="00533303">
        <w:rPr>
          <w:rStyle w:val="StyleUnderline"/>
        </w:rPr>
        <w:t xml:space="preserve"> has </w:t>
      </w:r>
      <w:r w:rsidRPr="005A2B11">
        <w:rPr>
          <w:rStyle w:val="Emphasis"/>
          <w:highlight w:val="cyan"/>
        </w:rPr>
        <w:t>hindered</w:t>
      </w:r>
      <w:r w:rsidRPr="005A2B11">
        <w:rPr>
          <w:rStyle w:val="StyleUnderline"/>
          <w:highlight w:val="cyan"/>
        </w:rPr>
        <w:t xml:space="preserve"> investment</w:t>
      </w:r>
      <w:r w:rsidRPr="00533303">
        <w:rPr>
          <w:rStyle w:val="StyleUnderline"/>
        </w:rPr>
        <w:t xml:space="preserve"> and innovation</w:t>
      </w:r>
      <w:r w:rsidRPr="00732C40">
        <w:rPr>
          <w:sz w:val="16"/>
        </w:rPr>
        <w:t>, and Congress should provide clear rules of the road for this growing market," Beyer said in a statement.</w:t>
      </w:r>
    </w:p>
    <w:p w14:paraId="25FAA271" w14:textId="77777777" w:rsidR="00AC6F09" w:rsidRDefault="00AC6F09" w:rsidP="00AC6F09">
      <w:pPr>
        <w:pStyle w:val="Heading4"/>
      </w:pPr>
      <w:r>
        <w:t xml:space="preserve">The plan signals intent to </w:t>
      </w:r>
      <w:r>
        <w:rPr>
          <w:u w:val="single"/>
        </w:rPr>
        <w:t>go narrow</w:t>
      </w:r>
      <w:r>
        <w:t xml:space="preserve"> by targeting the </w:t>
      </w:r>
      <w:r>
        <w:rPr>
          <w:u w:val="single"/>
        </w:rPr>
        <w:t>root layer</w:t>
      </w:r>
      <w:r>
        <w:t xml:space="preserve"> AND only the </w:t>
      </w:r>
      <w:r>
        <w:rPr>
          <w:u w:val="single"/>
        </w:rPr>
        <w:t>nucleus</w:t>
      </w:r>
      <w:r>
        <w:t xml:space="preserve">, a </w:t>
      </w:r>
      <w:r>
        <w:rPr>
          <w:u w:val="single"/>
        </w:rPr>
        <w:t>subset</w:t>
      </w:r>
      <w:r>
        <w:t xml:space="preserve"> of the chain that demonstrates </w:t>
      </w:r>
      <w:r>
        <w:rPr>
          <w:u w:val="single"/>
        </w:rPr>
        <w:t>technical competence</w:t>
      </w:r>
      <w:r>
        <w:t xml:space="preserve"> AND is </w:t>
      </w:r>
      <w:r>
        <w:rPr>
          <w:u w:val="single"/>
        </w:rPr>
        <w:t>welcomed</w:t>
      </w:r>
      <w:r>
        <w:t xml:space="preserve"> by users who </w:t>
      </w:r>
      <w:r>
        <w:rPr>
          <w:u w:val="single"/>
        </w:rPr>
        <w:t>hate</w:t>
      </w:r>
      <w:r>
        <w:t xml:space="preserve"> anticompetitive exclusion---that’s Schrepel.</w:t>
      </w:r>
    </w:p>
    <w:p w14:paraId="1B369BC6" w14:textId="77777777" w:rsidR="00AC6F09" w:rsidRDefault="00AC6F09" w:rsidP="00AC6F09"/>
    <w:p w14:paraId="1902C2CA" w14:textId="77777777" w:rsidR="00AC6F09" w:rsidRDefault="00AC6F09" w:rsidP="00AC6F09">
      <w:r>
        <w:t>[1AC SCHREPEL – FOR REFERENCE]</w:t>
      </w:r>
    </w:p>
    <w:p w14:paraId="19F77A47" w14:textId="77777777" w:rsidR="00AC6F09" w:rsidRPr="00873822" w:rsidRDefault="00AC6F09" w:rsidP="00AC6F09">
      <w:pPr>
        <w:rPr>
          <w:sz w:val="16"/>
        </w:rPr>
      </w:pPr>
      <w:r w:rsidRPr="008B003F">
        <w:rPr>
          <w:rStyle w:val="StyleUnderline"/>
          <w:highlight w:val="lightGray"/>
        </w:rPr>
        <w:t>Enforcement is the</w:t>
      </w:r>
      <w:r w:rsidRPr="00873822">
        <w:rPr>
          <w:sz w:val="16"/>
        </w:rPr>
        <w:t xml:space="preserve"> second </w:t>
      </w:r>
      <w:r w:rsidRPr="008B003F">
        <w:rPr>
          <w:rStyle w:val="Emphasis"/>
          <w:highlight w:val="lightGray"/>
        </w:rPr>
        <w:t>pillar</w:t>
      </w:r>
      <w:r w:rsidRPr="008B003F">
        <w:rPr>
          <w:rStyle w:val="StyleUnderline"/>
          <w:highlight w:val="lightGray"/>
        </w:rPr>
        <w:t xml:space="preserve"> of a </w:t>
      </w:r>
      <w:r w:rsidRPr="008B003F">
        <w:rPr>
          <w:rStyle w:val="Emphasis"/>
          <w:highlight w:val="lightGray"/>
        </w:rPr>
        <w:t>collaborative</w:t>
      </w:r>
      <w:r w:rsidRPr="008B003F">
        <w:rPr>
          <w:rStyle w:val="StyleUnderline"/>
          <w:highlight w:val="lightGray"/>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8B003F">
        <w:rPr>
          <w:rStyle w:val="StyleUnderline"/>
          <w:highlight w:val="lightGray"/>
        </w:rPr>
        <w:t>this</w:t>
      </w:r>
      <w:r w:rsidRPr="00113827">
        <w:rPr>
          <w:rStyle w:val="StyleUnderline"/>
        </w:rPr>
        <w:t xml:space="preserve"> may </w:t>
      </w:r>
      <w:r w:rsidRPr="008B003F">
        <w:rPr>
          <w:rStyle w:val="StyleUnderline"/>
          <w:highlight w:val="lightGray"/>
        </w:rPr>
        <w:t xml:space="preserve">seem </w:t>
      </w:r>
      <w:r w:rsidRPr="008B003F">
        <w:rPr>
          <w:rStyle w:val="Emphasis"/>
          <w:highlight w:val="lightGray"/>
        </w:rPr>
        <w:t>counterintuitive</w:t>
      </w:r>
      <w:r w:rsidRPr="008B003F">
        <w:rPr>
          <w:rStyle w:val="StyleUnderline"/>
          <w:highlight w:val="lightGray"/>
        </w:rPr>
        <w:t>; enforcement is</w:t>
      </w:r>
      <w:r w:rsidRPr="00D80197">
        <w:rPr>
          <w:rStyle w:val="StyleUnderline"/>
        </w:rPr>
        <w:t xml:space="preserve">, by definition, </w:t>
      </w:r>
      <w:r w:rsidRPr="008B003F">
        <w:rPr>
          <w:rStyle w:val="Emphasis"/>
          <w:highlight w:val="lightGray"/>
        </w:rPr>
        <w:t>confrontational</w:t>
      </w:r>
      <w:r w:rsidRPr="008B003F">
        <w:rPr>
          <w:rStyle w:val="StyleUnderline"/>
          <w:highlight w:val="lightGray"/>
        </w:rPr>
        <w:t xml:space="preserve">. In reality, </w:t>
      </w:r>
      <w:r w:rsidRPr="008B003F">
        <w:rPr>
          <w:rStyle w:val="Emphasis"/>
          <w:highlight w:val="lightGray"/>
        </w:rPr>
        <w:t>distinct types</w:t>
      </w:r>
      <w:r w:rsidRPr="00D80197">
        <w:rPr>
          <w:rStyle w:val="StyleUnderline"/>
        </w:rPr>
        <w:t xml:space="preserve"> of enforcement can </w:t>
      </w:r>
      <w:r w:rsidRPr="008B003F">
        <w:rPr>
          <w:rStyle w:val="StyleUnderline"/>
          <w:highlight w:val="lightGray"/>
        </w:rPr>
        <w:t xml:space="preserve">lead to </w:t>
      </w:r>
      <w:r w:rsidRPr="008B003F">
        <w:rPr>
          <w:rStyle w:val="Emphasis"/>
          <w:highlight w:val="lightGray"/>
        </w:rPr>
        <w:t>varying degrees</w:t>
      </w:r>
      <w:r w:rsidRPr="00D80197">
        <w:rPr>
          <w:rStyle w:val="StyleUnderline"/>
        </w:rPr>
        <w:t xml:space="preserve"> of confrontation: </w:t>
      </w:r>
      <w:r w:rsidRPr="008B003F">
        <w:rPr>
          <w:rStyle w:val="StyleUnderline"/>
          <w:highlight w:val="lightGray"/>
        </w:rPr>
        <w:t xml:space="preserve">some harm the </w:t>
      </w:r>
      <w:r w:rsidRPr="008B003F">
        <w:rPr>
          <w:rStyle w:val="Emphasis"/>
          <w:highlight w:val="lightGray"/>
        </w:rPr>
        <w:t>entire</w:t>
      </w:r>
      <w:r w:rsidRPr="00D80197">
        <w:rPr>
          <w:rStyle w:val="StyleUnderline"/>
        </w:rPr>
        <w:t xml:space="preserve"> block</w:t>
      </w:r>
      <w:r w:rsidRPr="008B003F">
        <w:rPr>
          <w:rStyle w:val="Emphasis"/>
          <w:highlight w:val="lightGray"/>
        </w:rPr>
        <w:t>chain</w:t>
      </w:r>
      <w:r w:rsidRPr="00D80197">
        <w:rPr>
          <w:rStyle w:val="StyleUnderline"/>
        </w:rPr>
        <w:t xml:space="preserve">, while </w:t>
      </w:r>
      <w:r w:rsidRPr="008B003F">
        <w:rPr>
          <w:rStyle w:val="StyleUnderline"/>
          <w:highlight w:val="lightGray"/>
        </w:rPr>
        <w:t xml:space="preserve">others </w:t>
      </w:r>
      <w:r w:rsidRPr="008B003F">
        <w:rPr>
          <w:rStyle w:val="Emphasis"/>
          <w:highlight w:val="lightGray"/>
        </w:rPr>
        <w:t>target</w:t>
      </w:r>
      <w:r w:rsidRPr="00D80197">
        <w:rPr>
          <w:rStyle w:val="StyleUnderline"/>
        </w:rPr>
        <w:t xml:space="preserve"> the </w:t>
      </w:r>
      <w:r w:rsidRPr="008B003F">
        <w:rPr>
          <w:rStyle w:val="Emphasis"/>
          <w:highlight w:val="lightGray"/>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ally. </w:t>
      </w:r>
      <w:r w:rsidRPr="008B003F">
        <w:rPr>
          <w:rStyle w:val="StyleUnderline"/>
          <w:highlight w:val="lightGray"/>
        </w:rPr>
        <w:t>It is in</w:t>
      </w:r>
      <w:r w:rsidRPr="00D80197">
        <w:rPr>
          <w:rStyle w:val="StyleUnderline"/>
        </w:rPr>
        <w:t xml:space="preserve"> the </w:t>
      </w:r>
      <w:r w:rsidRPr="008B003F">
        <w:rPr>
          <w:rStyle w:val="StyleUnderline"/>
          <w:highlight w:val="lightGray"/>
        </w:rPr>
        <w:t xml:space="preserve">interests of </w:t>
      </w:r>
      <w:r w:rsidRPr="008B003F">
        <w:rPr>
          <w:rStyle w:val="Emphasis"/>
          <w:highlight w:val="lightGray"/>
        </w:rPr>
        <w:t>both</w:t>
      </w:r>
      <w:r w:rsidRPr="00D80197">
        <w:rPr>
          <w:rStyle w:val="StyleUnderline"/>
        </w:rPr>
        <w:t xml:space="preserve"> communities </w:t>
      </w:r>
      <w:r w:rsidRPr="008B003F">
        <w:rPr>
          <w:rStyle w:val="StyleUnderline"/>
          <w:highlight w:val="lightGray"/>
        </w:rPr>
        <w:t xml:space="preserve">to </w:t>
      </w:r>
      <w:r w:rsidRPr="008B003F">
        <w:rPr>
          <w:rStyle w:val="Emphasis"/>
          <w:highlight w:val="lightGray"/>
        </w:rPr>
        <w:t>encourage the latter</w:t>
      </w:r>
      <w:r w:rsidRPr="00873822">
        <w:rPr>
          <w:sz w:val="16"/>
        </w:rPr>
        <w:t>.</w:t>
      </w:r>
    </w:p>
    <w:p w14:paraId="461AC6CA" w14:textId="77777777" w:rsidR="00AC6F09" w:rsidRDefault="00AC6F09" w:rsidP="00AC6F09"/>
    <w:p w14:paraId="0C491ACA" w14:textId="77777777" w:rsidR="00AC6F09" w:rsidRDefault="00AC6F09" w:rsidP="00AC6F09">
      <w:r>
        <w:t>AND</w:t>
      </w:r>
    </w:p>
    <w:p w14:paraId="6B955DF8" w14:textId="77777777" w:rsidR="00AC6F09" w:rsidRPr="00F46B3B" w:rsidRDefault="00AC6F09" w:rsidP="00AC6F09">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8B003F">
        <w:rPr>
          <w:rStyle w:val="StyleUnderline"/>
          <w:highlight w:val="lightGray"/>
        </w:rPr>
        <w:t xml:space="preserve">agencies should target practices that </w:t>
      </w:r>
      <w:r w:rsidRPr="008B003F">
        <w:rPr>
          <w:rStyle w:val="Emphasis"/>
          <w:highlight w:val="lightGray"/>
        </w:rPr>
        <w:t>centralize</w:t>
      </w:r>
      <w:r w:rsidRPr="008B003F">
        <w:rPr>
          <w:rStyle w:val="StyleUnderline"/>
          <w:highlight w:val="lightGray"/>
        </w:rPr>
        <w:t xml:space="preserve"> the </w:t>
      </w:r>
      <w:r w:rsidRPr="008B003F">
        <w:rPr>
          <w:rStyle w:val="Emphasis"/>
          <w:highlight w:val="lightGray"/>
        </w:rPr>
        <w:t>infrastructure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8B003F">
        <w:rPr>
          <w:rStyle w:val="StyleUnderline"/>
          <w:highlight w:val="lightGray"/>
        </w:rPr>
        <w:t>that</w:t>
      </w:r>
      <w:r w:rsidRPr="00873822">
        <w:rPr>
          <w:rStyle w:val="StyleUnderline"/>
        </w:rPr>
        <w:t xml:space="preserve"> level </w:t>
      </w:r>
      <w:r w:rsidRPr="008B003F">
        <w:rPr>
          <w:rStyle w:val="StyleUnderline"/>
          <w:highlight w:val="lightGray"/>
        </w:rPr>
        <w:t xml:space="preserve">has a </w:t>
      </w:r>
      <w:r w:rsidRPr="008B003F">
        <w:rPr>
          <w:rStyle w:val="Emphasis"/>
          <w:highlight w:val="lightGray"/>
        </w:rPr>
        <w:t>critical influence</w:t>
      </w:r>
      <w:r w:rsidRPr="008B003F">
        <w:rPr>
          <w:rStyle w:val="StyleUnderline"/>
          <w:highlight w:val="lightGray"/>
        </w:rPr>
        <w:t xml:space="preserve"> on</w:t>
      </w:r>
      <w:r w:rsidRPr="00873822">
        <w:rPr>
          <w:rStyle w:val="StyleUnderline"/>
        </w:rPr>
        <w:t xml:space="preserve"> the decentralization of </w:t>
      </w:r>
      <w:r w:rsidRPr="008B003F">
        <w:rPr>
          <w:rStyle w:val="Emphasis"/>
          <w:highlight w:val="lightGray"/>
        </w:rPr>
        <w:t>other</w:t>
      </w:r>
      <w:r w:rsidRPr="00873822">
        <w:rPr>
          <w:rStyle w:val="StyleUnderline"/>
        </w:rPr>
        <w:t xml:space="preserve"> </w:t>
      </w:r>
      <w:r w:rsidRPr="00F46B3B">
        <w:rPr>
          <w:rStyle w:val="StyleUnderline"/>
        </w:rPr>
        <w:t>level</w:t>
      </w:r>
      <w:r w:rsidRPr="008B003F">
        <w:rPr>
          <w:rStyle w:val="Emphasis"/>
          <w:highlight w:val="lightGray"/>
        </w:rPr>
        <w:t>s</w:t>
      </w:r>
      <w:r w:rsidRPr="008B003F">
        <w:rPr>
          <w:rStyle w:val="StyleUnderline"/>
          <w:highlight w:val="lightGray"/>
        </w:rPr>
        <w:t xml:space="preserve">. </w:t>
      </w:r>
      <w:r w:rsidRPr="008B003F">
        <w:rPr>
          <w:rStyle w:val="Emphasis"/>
          <w:highlight w:val="lightGray"/>
        </w:rPr>
        <w:t>Prohibiting</w:t>
      </w:r>
      <w:r w:rsidRPr="00873822">
        <w:rPr>
          <w:rStyle w:val="Emphasis"/>
        </w:rPr>
        <w:t xml:space="preserve"> artificial forms of centralization</w:t>
      </w:r>
      <w:r w:rsidRPr="00873822">
        <w:rPr>
          <w:rStyle w:val="StyleUnderline"/>
        </w:rPr>
        <w:t xml:space="preserve"> </w:t>
      </w:r>
      <w:r w:rsidRPr="008B003F">
        <w:rPr>
          <w:rStyle w:val="StyleUnderline"/>
          <w:highlight w:val="lightGray"/>
        </w:rPr>
        <w:t xml:space="preserve">at </w:t>
      </w:r>
      <w:r w:rsidRPr="008B003F">
        <w:rPr>
          <w:rStyle w:val="Emphasis"/>
          <w:highlight w:val="lightGray"/>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5C42E1D6" w14:textId="77777777" w:rsidR="00AC6F09" w:rsidRDefault="00AC6F09" w:rsidP="00AC6F09">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8B003F">
        <w:rPr>
          <w:rStyle w:val="StyleUnderline"/>
          <w:highlight w:val="lightGray"/>
        </w:rPr>
        <w:t xml:space="preserve">would </w:t>
      </w:r>
      <w:r w:rsidRPr="008B003F">
        <w:rPr>
          <w:rStyle w:val="Emphasis"/>
          <w:highlight w:val="lightGray"/>
        </w:rPr>
        <w:t>free</w:t>
      </w:r>
      <w:r w:rsidRPr="008B003F">
        <w:rPr>
          <w:rStyle w:val="StyleUnderline"/>
          <w:highlight w:val="lightGray"/>
        </w:rPr>
        <w:t xml:space="preserve"> blockchain</w:t>
      </w:r>
      <w:r w:rsidRPr="00873822">
        <w:rPr>
          <w:sz w:val="16"/>
        </w:rPr>
        <w:t xml:space="preserve">, and its economic ramifications, from </w:t>
      </w:r>
      <w:r w:rsidRPr="00873822">
        <w:rPr>
          <w:rStyle w:val="StyleUnderline"/>
        </w:rPr>
        <w:t xml:space="preserve">the most restrictive practices </w:t>
      </w:r>
      <w:r w:rsidRPr="008B003F">
        <w:rPr>
          <w:rStyle w:val="Emphasis"/>
          <w:highlight w:val="lightGray"/>
        </w:rPr>
        <w:t>without</w:t>
      </w:r>
      <w:r w:rsidRPr="00873822">
        <w:rPr>
          <w:rStyle w:val="StyleUnderline"/>
        </w:rPr>
        <w:t xml:space="preserve"> diminishing its usefulness or </w:t>
      </w:r>
      <w:r w:rsidRPr="008B003F">
        <w:rPr>
          <w:rStyle w:val="Emphasis"/>
          <w:highlight w:val="lightGray"/>
        </w:rPr>
        <w:t>creating resentment</w:t>
      </w:r>
      <w:r w:rsidRPr="00873822">
        <w:rPr>
          <w:rStyle w:val="StyleUnderline"/>
        </w:rPr>
        <w:t xml:space="preserve"> within blockchain communities. </w:t>
      </w:r>
      <w:r w:rsidRPr="008B003F">
        <w:rPr>
          <w:rStyle w:val="StyleUnderline"/>
          <w:highlight w:val="lightGray"/>
        </w:rPr>
        <w:t>Antitrust</w:t>
      </w:r>
      <w:r w:rsidRPr="00873822">
        <w:rPr>
          <w:rStyle w:val="StyleUnderline"/>
        </w:rPr>
        <w:t xml:space="preserve"> would thus </w:t>
      </w:r>
      <w:r w:rsidRPr="008B003F">
        <w:rPr>
          <w:rStyle w:val="Emphasis"/>
          <w:highlight w:val="lightGray"/>
        </w:rPr>
        <w:t>be</w:t>
      </w:r>
      <w:r w:rsidRPr="00873822">
        <w:rPr>
          <w:rStyle w:val="Emphasis"/>
        </w:rPr>
        <w:t xml:space="preserve">come </w:t>
      </w:r>
      <w:r w:rsidRPr="008B003F">
        <w:rPr>
          <w:rStyle w:val="Emphasis"/>
          <w:highlight w:val="lightGray"/>
        </w:rPr>
        <w:t>the ally</w:t>
      </w:r>
      <w:r w:rsidRPr="00873822">
        <w:rPr>
          <w:rStyle w:val="StyleUnderline"/>
        </w:rPr>
        <w:t xml:space="preserve"> of blockchain ecosystems </w:t>
      </w:r>
      <w:r w:rsidRPr="008B003F">
        <w:rPr>
          <w:rStyle w:val="StyleUnderline"/>
          <w:highlight w:val="lightGray"/>
        </w:rPr>
        <w:t>and</w:t>
      </w:r>
      <w:r w:rsidRPr="00873822">
        <w:rPr>
          <w:rStyle w:val="StyleUnderline"/>
        </w:rPr>
        <w:t xml:space="preserve"> would start being </w:t>
      </w:r>
      <w:r w:rsidRPr="008B003F">
        <w:rPr>
          <w:rStyle w:val="Emphasis"/>
          <w:highlight w:val="lightGray"/>
        </w:rPr>
        <w:t>perceived</w:t>
      </w:r>
      <w:r w:rsidRPr="008B003F">
        <w:rPr>
          <w:rStyle w:val="StyleUnderline"/>
          <w:highlight w:val="lightGray"/>
        </w:rPr>
        <w:t xml:space="preserve"> as such</w:t>
      </w:r>
      <w:r w:rsidRPr="00873822">
        <w:rPr>
          <w:sz w:val="16"/>
        </w:rPr>
        <w:t>.</w:t>
      </w:r>
    </w:p>
    <w:p w14:paraId="0CDEBA91" w14:textId="77777777" w:rsidR="00AC6F09" w:rsidRPr="00B6387A" w:rsidRDefault="00AC6F09" w:rsidP="00AC6F09">
      <w:pPr>
        <w:pStyle w:val="Heading4"/>
        <w:rPr>
          <w:u w:val="single"/>
        </w:rPr>
      </w:pPr>
      <w:r>
        <w:t xml:space="preserve">It’s a </w:t>
      </w:r>
      <w:r>
        <w:rPr>
          <w:u w:val="single"/>
        </w:rPr>
        <w:t>surgical</w:t>
      </w:r>
      <w:r>
        <w:t xml:space="preserve"> approach that leaves </w:t>
      </w:r>
      <w:r>
        <w:rPr>
          <w:u w:val="single"/>
        </w:rPr>
        <w:t>most</w:t>
      </w:r>
      <w:r>
        <w:t xml:space="preserve"> conduct to </w:t>
      </w:r>
      <w:r>
        <w:rPr>
          <w:u w:val="single"/>
        </w:rPr>
        <w:t>self-regulation</w:t>
      </w:r>
      <w:r>
        <w:t xml:space="preserve">---that </w:t>
      </w:r>
      <w:r>
        <w:rPr>
          <w:u w:val="single"/>
        </w:rPr>
        <w:t>reverses</w:t>
      </w:r>
      <w:r>
        <w:t xml:space="preserve"> the perception of </w:t>
      </w:r>
      <w:r>
        <w:rPr>
          <w:u w:val="single"/>
        </w:rPr>
        <w:t>overreach</w:t>
      </w:r>
    </w:p>
    <w:p w14:paraId="57A80EC3" w14:textId="77777777" w:rsidR="00AC6F09" w:rsidRDefault="00AC6F09" w:rsidP="00AC6F0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240-244</w:t>
      </w:r>
    </w:p>
    <w:p w14:paraId="654B309F" w14:textId="77777777" w:rsidR="00AC6F09" w:rsidRPr="006C06E3" w:rsidRDefault="00AC6F09" w:rsidP="00AC6F09">
      <w:pPr>
        <w:rPr>
          <w:sz w:val="16"/>
        </w:rPr>
      </w:pPr>
      <w:r w:rsidRPr="006C06E3">
        <w:rPr>
          <w:sz w:val="16"/>
        </w:rPr>
        <w:t>3.2 Law + Code</w:t>
      </w:r>
    </w:p>
    <w:p w14:paraId="10951F2D" w14:textId="77777777" w:rsidR="00AC6F09" w:rsidRPr="006C06E3" w:rsidRDefault="00AC6F09" w:rsidP="00AC6F09">
      <w:pPr>
        <w:rPr>
          <w:sz w:val="16"/>
        </w:rPr>
      </w:pPr>
      <w:r w:rsidRPr="006C06E3">
        <w:rPr>
          <w:sz w:val="16"/>
        </w:rPr>
        <w:t>3.2.1 Why together?</w:t>
      </w:r>
    </w:p>
    <w:p w14:paraId="43D9CBE7" w14:textId="77777777" w:rsidR="00AC6F09" w:rsidRPr="006C06E3" w:rsidRDefault="00AC6F09" w:rsidP="00AC6F09">
      <w:pPr>
        <w:rPr>
          <w:sz w:val="16"/>
        </w:rPr>
      </w:pPr>
      <w:r w:rsidRPr="00732C40">
        <w:rPr>
          <w:rStyle w:val="StyleUnderline"/>
        </w:rPr>
        <w:t xml:space="preserve">We are facing a </w:t>
      </w:r>
      <w:r w:rsidRPr="00732C40">
        <w:rPr>
          <w:rStyle w:val="Emphasis"/>
        </w:rPr>
        <w:t>conundrum</w:t>
      </w:r>
      <w:r w:rsidRPr="00732C40">
        <w:rPr>
          <w:rStyle w:val="StyleUnderline"/>
        </w:rPr>
        <w:t xml:space="preserve">. On the one hand, </w:t>
      </w:r>
      <w:r w:rsidRPr="00C44130">
        <w:rPr>
          <w:rStyle w:val="StyleUnderline"/>
          <w:highlight w:val="cyan"/>
        </w:rPr>
        <w:t>blockchain</w:t>
      </w:r>
      <w:r w:rsidRPr="006C06E3">
        <w:rPr>
          <w:sz w:val="16"/>
        </w:rPr>
        <w:t xml:space="preserve"> architecture </w:t>
      </w:r>
      <w:r w:rsidRPr="00C44130">
        <w:rPr>
          <w:rStyle w:val="StyleUnderline"/>
          <w:highlight w:val="cyan"/>
        </w:rPr>
        <w:t>requires us to</w:t>
      </w:r>
      <w:r w:rsidRPr="00732C40">
        <w:rPr>
          <w:rStyle w:val="StyleUnderline"/>
        </w:rPr>
        <w:t xml:space="preserve"> find ways to </w:t>
      </w:r>
      <w:r w:rsidRPr="00C44130">
        <w:rPr>
          <w:rStyle w:val="StyleUnderline"/>
          <w:highlight w:val="cyan"/>
        </w:rPr>
        <w:t xml:space="preserve">prohibit </w:t>
      </w:r>
      <w:r w:rsidRPr="00C44130">
        <w:rPr>
          <w:rStyle w:val="Emphasis"/>
          <w:highlight w:val="cyan"/>
        </w:rPr>
        <w:t>illegal</w:t>
      </w:r>
      <w:r w:rsidRPr="00C44130">
        <w:rPr>
          <w:rStyle w:val="StyleUnderline"/>
          <w:highlight w:val="cyan"/>
        </w:rPr>
        <w:t xml:space="preserve"> behaviors (and </w:t>
      </w:r>
      <w:r w:rsidRPr="00C44130">
        <w:rPr>
          <w:rStyle w:val="Emphasis"/>
          <w:highlight w:val="cyan"/>
        </w:rPr>
        <w:t>only those</w:t>
      </w:r>
      <w:r w:rsidRPr="00C44130">
        <w:rPr>
          <w:rStyle w:val="StyleUnderline"/>
          <w:highlight w:val="cyan"/>
        </w:rPr>
        <w:t>)</w:t>
      </w:r>
      <w:r w:rsidRPr="00732C40">
        <w:rPr>
          <w:rStyle w:val="StyleUnderline"/>
        </w:rPr>
        <w:t>. On the other hand, confrontational law may hamper the technology</w:t>
      </w:r>
      <w:r w:rsidRPr="006C06E3">
        <w:rPr>
          <w:sz w:val="16"/>
        </w:rPr>
        <w:t xml:space="preserve"> and therefore reduce the common good or stay ineffective. </w:t>
      </w:r>
      <w:r w:rsidRPr="004067FB">
        <w:rPr>
          <w:rStyle w:val="StyleUnderline"/>
        </w:rPr>
        <w:t xml:space="preserve">It is </w:t>
      </w:r>
      <w:r w:rsidRPr="004067FB">
        <w:rPr>
          <w:rStyle w:val="Emphasis"/>
        </w:rPr>
        <w:t>crucial</w:t>
      </w:r>
      <w:r w:rsidRPr="004067FB">
        <w:rPr>
          <w:rStyle w:val="StyleUnderline"/>
        </w:rPr>
        <w:t xml:space="preserve"> that we find a </w:t>
      </w:r>
      <w:r w:rsidRPr="004067FB">
        <w:rPr>
          <w:rStyle w:val="Emphasis"/>
        </w:rPr>
        <w:t>way around</w:t>
      </w:r>
      <w:r w:rsidRPr="004067FB">
        <w:rPr>
          <w:rStyle w:val="StyleUnderline"/>
        </w:rPr>
        <w:t xml:space="preserve"> this conundrum. Blockchain code reveals, probably more than ever, the need for </w:t>
      </w:r>
      <w:r w:rsidRPr="00C44130">
        <w:rPr>
          <w:rStyle w:val="Emphasis"/>
          <w:highlight w:val="cyan"/>
        </w:rPr>
        <w:t>collaboration</w:t>
      </w:r>
      <w:r w:rsidRPr="004067FB">
        <w:rPr>
          <w:rStyle w:val="StyleUnderline"/>
        </w:rPr>
        <w:t xml:space="preserve"> between law and technology</w:t>
      </w:r>
      <w:r w:rsidRPr="006C06E3">
        <w:rPr>
          <w:sz w:val="16"/>
        </w:rPr>
        <w:t xml:space="preserve">: between policymakers, regulators and blockchain communities. </w:t>
      </w:r>
      <w:r w:rsidRPr="004067FB">
        <w:rPr>
          <w:rStyle w:val="StyleUnderline"/>
        </w:rPr>
        <w:t xml:space="preserve">This </w:t>
      </w:r>
      <w:r w:rsidRPr="00C44130">
        <w:rPr>
          <w:rStyle w:val="StyleUnderline"/>
          <w:highlight w:val="cyan"/>
        </w:rPr>
        <w:t xml:space="preserve">may spark a </w:t>
      </w:r>
      <w:r w:rsidRPr="00C44130">
        <w:rPr>
          <w:rStyle w:val="Emphasis"/>
          <w:highlight w:val="cyan"/>
        </w:rPr>
        <w:t>pivotal moment</w:t>
      </w:r>
      <w:r w:rsidRPr="004067FB">
        <w:rPr>
          <w:rStyle w:val="StyleUnderline"/>
        </w:rPr>
        <w:t xml:space="preserve"> in legal history, </w:t>
      </w:r>
      <w:r w:rsidRPr="00C44130">
        <w:rPr>
          <w:rStyle w:val="StyleUnderline"/>
          <w:highlight w:val="cyan"/>
        </w:rPr>
        <w:t>forcing</w:t>
      </w:r>
      <w:r w:rsidRPr="004067FB">
        <w:rPr>
          <w:rStyle w:val="StyleUnderline"/>
        </w:rPr>
        <w:t xml:space="preserve"> the creation of </w:t>
      </w:r>
      <w:r w:rsidRPr="00C44130">
        <w:rPr>
          <w:rStyle w:val="StyleUnderline"/>
          <w:highlight w:val="cyan"/>
        </w:rPr>
        <w:t xml:space="preserve">a </w:t>
      </w:r>
      <w:r w:rsidRPr="00C44130">
        <w:rPr>
          <w:rStyle w:val="Emphasis"/>
          <w:highlight w:val="cyan"/>
        </w:rPr>
        <w:t>new paradigm</w:t>
      </w:r>
      <w:r w:rsidRPr="00C44130">
        <w:rPr>
          <w:rStyle w:val="StyleUnderline"/>
          <w:highlight w:val="cyan"/>
        </w:rPr>
        <w:t xml:space="preserve"> that leads to</w:t>
      </w:r>
      <w:r w:rsidRPr="004067FB">
        <w:rPr>
          <w:rStyle w:val="StyleUnderline"/>
        </w:rPr>
        <w:t xml:space="preserve"> the emergence of hitherto unexplored </w:t>
      </w:r>
      <w:r w:rsidRPr="00C44130">
        <w:rPr>
          <w:rStyle w:val="Emphasis"/>
          <w:highlight w:val="cyan"/>
        </w:rPr>
        <w:t>synergies</w:t>
      </w:r>
      <w:r w:rsidRPr="006C06E3">
        <w:rPr>
          <w:sz w:val="16"/>
        </w:rPr>
        <w:t>.29</w:t>
      </w:r>
    </w:p>
    <w:p w14:paraId="15702C7F" w14:textId="77777777" w:rsidR="00AC6F09" w:rsidRPr="006C06E3" w:rsidRDefault="00AC6F09" w:rsidP="00AC6F09">
      <w:pPr>
        <w:rPr>
          <w:sz w:val="16"/>
        </w:rPr>
      </w:pPr>
      <w:r w:rsidRPr="006C06E3">
        <w:rPr>
          <w:sz w:val="16"/>
        </w:rPr>
        <w:t>If they work together, these two communities can put in place mechanisms to stop and punish anticompetitive practices once committed by creating a way for legal enforcement instead of trying to prevent all illegal practices from happening in the first place.30 That requires us to find a way for blockchain communities, alongside the regulator, to take practical actions when necessary and give them incentives to do so.</w:t>
      </w:r>
    </w:p>
    <w:p w14:paraId="0B67B3DF" w14:textId="77777777" w:rsidR="00AC6F09" w:rsidRPr="006C06E3" w:rsidRDefault="00AC6F09" w:rsidP="00AC6F09">
      <w:pPr>
        <w:rPr>
          <w:sz w:val="16"/>
        </w:rPr>
      </w:pPr>
      <w:r w:rsidRPr="006C06E3">
        <w:rPr>
          <w:sz w:val="16"/>
        </w:rPr>
        <w:t xml:space="preserve">The code that underlies blockchain ecosystems is an ideal candidate to achieve this aim. Code is the language of technology and the principal determinant of behavior within a digital ecosystem. </w:t>
      </w:r>
      <w:r w:rsidRPr="004067FB">
        <w:rPr>
          <w:rStyle w:val="StyleUnderline"/>
        </w:rPr>
        <w:t xml:space="preserve">The maxim </w:t>
      </w:r>
      <w:r w:rsidRPr="00C44130">
        <w:rPr>
          <w:rStyle w:val="Emphasis"/>
          <w:highlight w:val="cyan"/>
        </w:rPr>
        <w:t>“code is law”</w:t>
      </w:r>
      <w:r w:rsidRPr="004067FB">
        <w:rPr>
          <w:rStyle w:val="StyleUnderline"/>
        </w:rPr>
        <w:t xml:space="preserve"> describes that reality</w:t>
      </w:r>
      <w:r w:rsidRPr="006C06E3">
        <w:rPr>
          <w:sz w:val="16"/>
        </w:rPr>
        <w:t>.31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246C1A2D" w14:textId="77777777" w:rsidR="00AC6F09" w:rsidRPr="006C06E3" w:rsidRDefault="00AC6F09" w:rsidP="00AC6F09">
      <w:pPr>
        <w:rPr>
          <w:sz w:val="16"/>
        </w:rPr>
      </w:pPr>
      <w:r w:rsidRPr="006C06E3">
        <w:rPr>
          <w:sz w:val="16"/>
        </w:rPr>
        <w:t xml:space="preserve">This is the “law is code” ex-post approach I am arguing for,32 </w:t>
      </w:r>
      <w:r w:rsidRPr="004067FB">
        <w:rPr>
          <w:rStyle w:val="StyleUnderline"/>
        </w:rPr>
        <w:t xml:space="preserve">which I </w:t>
      </w:r>
      <w:r w:rsidRPr="00C44130">
        <w:rPr>
          <w:rStyle w:val="Emphasis"/>
          <w:highlight w:val="cyan"/>
        </w:rPr>
        <w:t>distinguish</w:t>
      </w:r>
      <w:r w:rsidRPr="00C44130">
        <w:rPr>
          <w:rStyle w:val="StyleUnderline"/>
          <w:highlight w:val="cyan"/>
        </w:rPr>
        <w:t xml:space="preserve"> from other</w:t>
      </w:r>
      <w:r w:rsidRPr="006C06E3">
        <w:rPr>
          <w:sz w:val="16"/>
        </w:rPr>
        <w:t xml:space="preserve"> “law is code” ex-ante </w:t>
      </w:r>
      <w:r w:rsidRPr="00C44130">
        <w:rPr>
          <w:rStyle w:val="StyleUnderline"/>
          <w:highlight w:val="cyan"/>
        </w:rPr>
        <w:t>solutions that</w:t>
      </w:r>
      <w:r w:rsidRPr="004067FB">
        <w:rPr>
          <w:rStyle w:val="StyleUnderline"/>
        </w:rPr>
        <w:t xml:space="preserve"> lead to </w:t>
      </w:r>
      <w:r w:rsidRPr="006C06E3">
        <w:rPr>
          <w:sz w:val="16"/>
        </w:rPr>
        <w:t xml:space="preserve">the </w:t>
      </w:r>
      <w:r w:rsidRPr="00C44130">
        <w:rPr>
          <w:rStyle w:val="Emphasis"/>
          <w:highlight w:val="cyan"/>
        </w:rPr>
        <w:t>prohibit</w:t>
      </w:r>
      <w:r w:rsidRPr="00C44130">
        <w:rPr>
          <w:rStyle w:val="StyleUnderline"/>
        </w:rPr>
        <w:t>ion</w:t>
      </w:r>
      <w:r w:rsidRPr="006C06E3">
        <w:rPr>
          <w:sz w:val="16"/>
        </w:rPr>
        <w:t xml:space="preserve"> of practices </w:t>
      </w:r>
      <w:r w:rsidRPr="00C44130">
        <w:rPr>
          <w:rStyle w:val="StyleUnderline"/>
          <w:highlight w:val="cyan"/>
        </w:rPr>
        <w:t>before they</w:t>
      </w:r>
      <w:r w:rsidRPr="004067FB">
        <w:rPr>
          <w:rStyle w:val="StyleUnderline"/>
        </w:rPr>
        <w:t xml:space="preserve"> even </w:t>
      </w:r>
      <w:r w:rsidRPr="00C44130">
        <w:rPr>
          <w:rStyle w:val="Emphasis"/>
          <w:highlight w:val="cyan"/>
        </w:rPr>
        <w:t>occur</w:t>
      </w:r>
      <w:r w:rsidRPr="004067FB">
        <w:rPr>
          <w:rStyle w:val="StyleUnderline"/>
        </w:rPr>
        <w:t xml:space="preserve"> or </w:t>
      </w:r>
      <w:r w:rsidRPr="004067FB">
        <w:rPr>
          <w:rStyle w:val="Emphasis"/>
        </w:rPr>
        <w:t>auto</w:t>
      </w:r>
      <w:r w:rsidRPr="004067FB">
        <w:rPr>
          <w:rStyle w:val="StyleUnderline"/>
        </w:rPr>
        <w:t>matic enforcement</w:t>
      </w:r>
      <w:r w:rsidRPr="006C06E3">
        <w:rPr>
          <w:sz w:val="16"/>
        </w:rPr>
        <w:t xml:space="preserve"> by code.33 In practice, </w:t>
      </w:r>
      <w:r w:rsidRPr="004067FB">
        <w:rPr>
          <w:rStyle w:val="StyleUnderline"/>
        </w:rPr>
        <w:t>ex-ante solutions suffer from</w:t>
      </w:r>
      <w:r w:rsidRPr="006C06E3">
        <w:rPr>
          <w:sz w:val="16"/>
        </w:rPr>
        <w:t xml:space="preserve"> the </w:t>
      </w:r>
      <w:r w:rsidRPr="004067FB">
        <w:rPr>
          <w:rStyle w:val="Emphasis"/>
        </w:rPr>
        <w:t>rigidity</w:t>
      </w:r>
      <w:r w:rsidRPr="006C06E3">
        <w:rPr>
          <w:sz w:val="16"/>
        </w:rPr>
        <w:t xml:space="preserve"> of code language and, above all, from our cognitive and imaginative limits.34 </w:t>
      </w:r>
      <w:r w:rsidRPr="00C44130">
        <w:rPr>
          <w:rStyle w:val="Emphasis"/>
          <w:highlight w:val="cyan"/>
        </w:rPr>
        <w:t>Instead</w:t>
      </w:r>
      <w:r w:rsidRPr="006C06E3">
        <w:rPr>
          <w:sz w:val="16"/>
        </w:rPr>
        <w:t xml:space="preserve">, the </w:t>
      </w:r>
      <w:r w:rsidRPr="004067FB">
        <w:rPr>
          <w:rStyle w:val="StyleUnderline"/>
        </w:rPr>
        <w:t xml:space="preserve">“law is code” </w:t>
      </w:r>
      <w:r w:rsidRPr="00C44130">
        <w:rPr>
          <w:rStyle w:val="Emphasis"/>
          <w:highlight w:val="cyan"/>
        </w:rPr>
        <w:t>ex-post</w:t>
      </w:r>
      <w:r w:rsidRPr="006C06E3">
        <w:rPr>
          <w:sz w:val="16"/>
        </w:rPr>
        <w:t xml:space="preserve"> approach I am offering </w:t>
      </w:r>
      <w:r w:rsidRPr="004067FB">
        <w:rPr>
          <w:rStyle w:val="StyleUnderline"/>
        </w:rPr>
        <w:t>relies on</w:t>
      </w:r>
      <w:r w:rsidRPr="006C06E3">
        <w:rPr>
          <w:sz w:val="16"/>
        </w:rPr>
        <w:t>, and allows, other constraints (</w:t>
      </w:r>
      <w:r w:rsidRPr="004067FB">
        <w:rPr>
          <w:rStyle w:val="StyleUnderline"/>
        </w:rPr>
        <w:t>law</w:t>
      </w:r>
      <w:r w:rsidRPr="006C06E3">
        <w:rPr>
          <w:sz w:val="16"/>
        </w:rPr>
        <w:t xml:space="preserve">, market, norms) </w:t>
      </w:r>
      <w:r w:rsidRPr="004067FB">
        <w:rPr>
          <w:rStyle w:val="StyleUnderline"/>
        </w:rPr>
        <w:t>to</w:t>
      </w:r>
      <w:r w:rsidRPr="006C06E3">
        <w:rPr>
          <w:sz w:val="16"/>
        </w:rPr>
        <w:t xml:space="preserve"> play a part in </w:t>
      </w:r>
      <w:r w:rsidRPr="00C44130">
        <w:rPr>
          <w:rStyle w:val="Emphasis"/>
          <w:highlight w:val="cyan"/>
        </w:rPr>
        <w:t>deter</w:t>
      </w:r>
      <w:r w:rsidRPr="006C06E3">
        <w:rPr>
          <w:sz w:val="16"/>
        </w:rPr>
        <w:t xml:space="preserve">ring </w:t>
      </w:r>
      <w:r w:rsidRPr="00C44130">
        <w:rPr>
          <w:rStyle w:val="StyleUnderline"/>
          <w:highlight w:val="cyan"/>
        </w:rPr>
        <w:t>most</w:t>
      </w:r>
      <w:r w:rsidRPr="006C06E3">
        <w:rPr>
          <w:sz w:val="16"/>
        </w:rPr>
        <w:t xml:space="preserve"> illegal </w:t>
      </w:r>
      <w:r w:rsidRPr="004067FB">
        <w:rPr>
          <w:rStyle w:val="StyleUnderline"/>
        </w:rPr>
        <w:t xml:space="preserve">practices; and, when implemented, creates a </w:t>
      </w:r>
      <w:r w:rsidRPr="004067FB">
        <w:rPr>
          <w:rStyle w:val="Emphasis"/>
        </w:rPr>
        <w:t>gateway</w:t>
      </w:r>
      <w:r w:rsidRPr="004067FB">
        <w:rPr>
          <w:rStyle w:val="StyleUnderline"/>
        </w:rPr>
        <w:t xml:space="preserve"> for legal enforcement</w:t>
      </w:r>
      <w:r w:rsidRPr="006C06E3">
        <w:rPr>
          <w:sz w:val="16"/>
        </w:rPr>
        <w:t>.</w:t>
      </w:r>
    </w:p>
    <w:p w14:paraId="6234F19C" w14:textId="77777777" w:rsidR="00AC6F09" w:rsidRPr="006C06E3" w:rsidRDefault="00AC6F09" w:rsidP="00AC6F09">
      <w:pPr>
        <w:rPr>
          <w:sz w:val="16"/>
        </w:rPr>
      </w:pPr>
      <w:r w:rsidRPr="006C06E3">
        <w:rPr>
          <w:sz w:val="16"/>
        </w:rPr>
        <w:t>3.2.2 Blockchain code</w:t>
      </w:r>
    </w:p>
    <w:p w14:paraId="2425CF88" w14:textId="77777777" w:rsidR="00AC6F09" w:rsidRPr="006C06E3" w:rsidRDefault="00AC6F09" w:rsidP="00AC6F09">
      <w:pPr>
        <w:rPr>
          <w:sz w:val="16"/>
        </w:rPr>
      </w:pPr>
      <w:r w:rsidRPr="004067FB">
        <w:rPr>
          <w:rStyle w:val="StyleUnderline"/>
        </w:rPr>
        <w:t xml:space="preserve">The “law is code” approach I suggest </w:t>
      </w:r>
      <w:r w:rsidRPr="004067FB">
        <w:rPr>
          <w:rStyle w:val="Emphasis"/>
        </w:rPr>
        <w:t>strikes</w:t>
      </w:r>
      <w:r w:rsidRPr="006C06E3">
        <w:rPr>
          <w:sz w:val="16"/>
        </w:rPr>
        <w:t xml:space="preserve"> what I find to be </w:t>
      </w:r>
      <w:r w:rsidRPr="00C44130">
        <w:rPr>
          <w:rStyle w:val="Emphasis"/>
          <w:highlight w:val="cyan"/>
        </w:rPr>
        <w:t>a satisfying</w:t>
      </w:r>
      <w:r w:rsidRPr="006C06E3">
        <w:rPr>
          <w:sz w:val="16"/>
        </w:rPr>
        <w:t xml:space="preserve"> MOAF </w:t>
      </w:r>
      <w:r w:rsidRPr="00C44130">
        <w:rPr>
          <w:rStyle w:val="Emphasis"/>
          <w:highlight w:val="cyan"/>
        </w:rPr>
        <w:t>balance</w:t>
      </w:r>
      <w:r w:rsidRPr="006C06E3">
        <w:rPr>
          <w:sz w:val="16"/>
        </w:rPr>
        <w:t xml:space="preserve">. In terms of accuracy, modifying code to allow other constraints creates few false negatives and even fewer false positives. </w:t>
      </w:r>
      <w:r w:rsidRPr="00C44130">
        <w:rPr>
          <w:rStyle w:val="StyleUnderline"/>
          <w:highlight w:val="cyan"/>
        </w:rPr>
        <w:t xml:space="preserve">There is </w:t>
      </w:r>
      <w:r w:rsidRPr="00C44130">
        <w:rPr>
          <w:rStyle w:val="Emphasis"/>
          <w:highlight w:val="cyan"/>
        </w:rPr>
        <w:t>no</w:t>
      </w:r>
      <w:r w:rsidRPr="004067FB">
        <w:rPr>
          <w:rStyle w:val="Emphasis"/>
        </w:rPr>
        <w:t xml:space="preserve"> need</w:t>
      </w:r>
      <w:r w:rsidRPr="004067FB">
        <w:rPr>
          <w:rStyle w:val="StyleUnderline"/>
        </w:rPr>
        <w:t xml:space="preserve"> for </w:t>
      </w:r>
      <w:r w:rsidRPr="00C44130">
        <w:rPr>
          <w:rStyle w:val="Emphasis"/>
          <w:highlight w:val="cyan"/>
        </w:rPr>
        <w:t>overreaching</w:t>
      </w:r>
      <w:r w:rsidRPr="00C44130">
        <w:rPr>
          <w:rStyle w:val="StyleUnderline"/>
          <w:highlight w:val="cyan"/>
        </w:rPr>
        <w:t xml:space="preserve"> </w:t>
      </w:r>
      <w:r w:rsidRPr="00C44130">
        <w:rPr>
          <w:rStyle w:val="Emphasis"/>
          <w:highlight w:val="cyan"/>
        </w:rPr>
        <w:t>reg</w:t>
      </w:r>
      <w:r w:rsidRPr="004067FB">
        <w:rPr>
          <w:rStyle w:val="StyleUnderline"/>
        </w:rPr>
        <w:t>ulation</w:t>
      </w:r>
      <w:r w:rsidRPr="00C44130">
        <w:rPr>
          <w:rStyle w:val="Emphasis"/>
          <w:highlight w:val="cyan"/>
        </w:rPr>
        <w:t>s</w:t>
      </w:r>
      <w:r w:rsidRPr="00C44130">
        <w:rPr>
          <w:rStyle w:val="StyleUnderline"/>
          <w:highlight w:val="cyan"/>
        </w:rPr>
        <w:t xml:space="preserve"> or to break the</w:t>
      </w:r>
      <w:r w:rsidRPr="004067FB">
        <w:rPr>
          <w:rStyle w:val="StyleUnderline"/>
        </w:rPr>
        <w:t xml:space="preserve"> block</w:t>
      </w:r>
      <w:r w:rsidRPr="00C44130">
        <w:rPr>
          <w:rStyle w:val="Emphasis"/>
          <w:highlight w:val="cyan"/>
        </w:rPr>
        <w:t>chain</w:t>
      </w:r>
      <w:r w:rsidRPr="004067FB">
        <w:rPr>
          <w:rStyle w:val="StyleUnderline"/>
        </w:rPr>
        <w:t xml:space="preserve"> door </w:t>
      </w:r>
      <w:r w:rsidRPr="00C44130">
        <w:rPr>
          <w:rStyle w:val="Emphasis"/>
          <w:highlight w:val="cyan"/>
        </w:rPr>
        <w:t>altogether</w:t>
      </w:r>
      <w:r w:rsidRPr="00C44130">
        <w:rPr>
          <w:rStyle w:val="StyleUnderline"/>
          <w:highlight w:val="cyan"/>
        </w:rPr>
        <w:t>. This</w:t>
      </w:r>
      <w:r w:rsidRPr="004067FB">
        <w:rPr>
          <w:rStyle w:val="StyleUnderline"/>
        </w:rPr>
        <w:t xml:space="preserve"> “law is code” approach </w:t>
      </w:r>
      <w:r w:rsidRPr="00C44130">
        <w:rPr>
          <w:rStyle w:val="StyleUnderline"/>
          <w:highlight w:val="cyan"/>
        </w:rPr>
        <w:t>is</w:t>
      </w:r>
      <w:r w:rsidRPr="004067FB">
        <w:rPr>
          <w:rStyle w:val="StyleUnderline"/>
        </w:rPr>
        <w:t xml:space="preserve"> more </w:t>
      </w:r>
      <w:r w:rsidRPr="00C44130">
        <w:rPr>
          <w:rStyle w:val="Emphasis"/>
          <w:sz w:val="24"/>
          <w:szCs w:val="26"/>
          <w:highlight w:val="cyan"/>
        </w:rPr>
        <w:t>surgical</w:t>
      </w:r>
      <w:r w:rsidRPr="006C06E3">
        <w:rPr>
          <w:sz w:val="16"/>
        </w:rPr>
        <w:t xml:space="preserve">. In terms of manageability, it gives power to blockchain communities which are the first to implement and enforce blockchain code. </w:t>
      </w:r>
      <w:r w:rsidRPr="004067FB">
        <w:rPr>
          <w:rStyle w:val="StyleUnderline"/>
        </w:rPr>
        <w:t>Policymakers</w:t>
      </w:r>
      <w:r w:rsidRPr="006C06E3">
        <w:rPr>
          <w:sz w:val="16"/>
        </w:rPr>
        <w:t xml:space="preserve"> and regulators </w:t>
      </w:r>
      <w:r w:rsidRPr="004067FB">
        <w:rPr>
          <w:rStyle w:val="StyleUnderline"/>
        </w:rPr>
        <w:t xml:space="preserve">will </w:t>
      </w:r>
      <w:r w:rsidRPr="004067FB">
        <w:rPr>
          <w:rStyle w:val="Emphasis"/>
        </w:rPr>
        <w:t>trust</w:t>
      </w:r>
      <w:r w:rsidRPr="004067FB">
        <w:rPr>
          <w:rStyle w:val="StyleUnderline"/>
        </w:rPr>
        <w:t xml:space="preserve"> new blockchain architectures; only the costs of </w:t>
      </w:r>
      <w:r w:rsidRPr="004067FB">
        <w:rPr>
          <w:rStyle w:val="Emphasis"/>
        </w:rPr>
        <w:t>verification</w:t>
      </w:r>
      <w:r w:rsidRPr="004067FB">
        <w:rPr>
          <w:rStyle w:val="StyleUnderline"/>
        </w:rPr>
        <w:t xml:space="preserve"> will remain</w:t>
      </w:r>
      <w:r w:rsidRPr="006C06E3">
        <w:rPr>
          <w:sz w:val="16"/>
        </w:rPr>
        <w:t>.</w:t>
      </w:r>
    </w:p>
    <w:p w14:paraId="5997506C" w14:textId="77777777" w:rsidR="00AC6F09" w:rsidRPr="006C06E3" w:rsidRDefault="00AC6F09" w:rsidP="00AC6F09">
      <w:pPr>
        <w:rPr>
          <w:sz w:val="16"/>
        </w:rPr>
      </w:pPr>
      <w:r w:rsidRPr="006C06E3">
        <w:rPr>
          <w:sz w:val="16"/>
        </w:rPr>
        <w:t xml:space="preserve">In terms of objectivity for private actors, one can trust that </w:t>
      </w:r>
      <w:r w:rsidRPr="004067FB">
        <w:rPr>
          <w:rStyle w:val="StyleUnderline"/>
        </w:rPr>
        <w:t xml:space="preserve">blockchain </w:t>
      </w:r>
      <w:r w:rsidRPr="00C44130">
        <w:rPr>
          <w:rStyle w:val="StyleUnderline"/>
          <w:highlight w:val="cyan"/>
        </w:rPr>
        <w:t xml:space="preserve">communities will </w:t>
      </w:r>
      <w:r w:rsidRPr="00C44130">
        <w:rPr>
          <w:rStyle w:val="Emphasis"/>
          <w:highlight w:val="cyan"/>
        </w:rPr>
        <w:t>know</w:t>
      </w:r>
      <w:r w:rsidRPr="004067FB">
        <w:rPr>
          <w:rStyle w:val="StyleUnderline"/>
        </w:rPr>
        <w:t xml:space="preserve"> the </w:t>
      </w:r>
      <w:r w:rsidRPr="00C44130">
        <w:rPr>
          <w:rStyle w:val="StyleUnderline"/>
          <w:highlight w:val="cyan"/>
        </w:rPr>
        <w:t>rules</w:t>
      </w:r>
      <w:r w:rsidRPr="004067FB">
        <w:rPr>
          <w:rStyle w:val="StyleUnderline"/>
        </w:rPr>
        <w:t xml:space="preserve"> they enforce</w:t>
      </w:r>
      <w:r w:rsidRPr="006C06E3">
        <w:rPr>
          <w:sz w:val="16"/>
        </w:rPr>
        <w:t xml:space="preserve">. The extent to which these communities should enforce the rules on their own, or with the supervision of regulators, is debatable (see below). In terms of flexibility, that “law is code” approach is non-coercive, as it is agreed upon, </w:t>
      </w:r>
      <w:proofErr w:type="gramStart"/>
      <w:r w:rsidRPr="006C06E3">
        <w:rPr>
          <w:sz w:val="16"/>
        </w:rPr>
        <w:t>implemented</w:t>
      </w:r>
      <w:proofErr w:type="gramEnd"/>
      <w:r w:rsidRPr="006C06E3">
        <w:rPr>
          <w:sz w:val="16"/>
        </w:rPr>
        <w:t xml:space="preserve"> and enforced by blockchain communities. The more significant the role of the community agreeing to enforce these rules, the less top-down and coercive they will become. In the end, there is every reason to believe that such as </w:t>
      </w:r>
      <w:r w:rsidRPr="004067FB">
        <w:rPr>
          <w:rStyle w:val="StyleUnderline"/>
        </w:rPr>
        <w:t xml:space="preserve">“law is code” ex-post approach will achieve </w:t>
      </w:r>
      <w:r w:rsidRPr="004067FB">
        <w:rPr>
          <w:rStyle w:val="Emphasis"/>
        </w:rPr>
        <w:t>proper deterrence</w:t>
      </w:r>
      <w:r w:rsidRPr="006C06E3">
        <w:rPr>
          <w:sz w:val="16"/>
        </w:rPr>
        <w:t>. If mechanisms are in place to deter and punish illegal practices, and if blockchain participants are made aware of these mechanisms, then the number of such practices will be significantly reduced. Again, as Beccaria said:</w:t>
      </w:r>
    </w:p>
    <w:p w14:paraId="1CF52C08" w14:textId="77777777" w:rsidR="00AC6F09" w:rsidRPr="006C06E3" w:rsidRDefault="00AC6F09" w:rsidP="00AC6F09">
      <w:pPr>
        <w:ind w:left="720"/>
        <w:rPr>
          <w:sz w:val="16"/>
        </w:rPr>
      </w:pPr>
      <w:r w:rsidRPr="006C06E3">
        <w:rPr>
          <w:sz w:val="16"/>
        </w:rPr>
        <w:t>one of the greatest checks on crime is not the cruelty of punishments, but their inevitability ... the certainty of a chastisement, even if it be moderate, will always make a greater impression than the fear of a more terrible punishment that is united with the hope of impunity.35</w:t>
      </w:r>
    </w:p>
    <w:p w14:paraId="04A6FEDC" w14:textId="77777777" w:rsidR="00AC6F09" w:rsidRPr="006C06E3" w:rsidRDefault="00AC6F09" w:rsidP="00AC6F09">
      <w:pPr>
        <w:rPr>
          <w:sz w:val="16"/>
        </w:rPr>
      </w:pPr>
      <w:r w:rsidRPr="006C06E3">
        <w:rPr>
          <w:sz w:val="16"/>
        </w:rPr>
        <w:t xml:space="preserve">Two mechanisms can be used in that regard: a first that allows communities to discourage and sanction anticompetitive practices, and a second that enables courts and regulators to “enter” blockchains. Both come with specific challenges. The first will partially recentralize blockchain, but it proves to be best for “targeting.” The second requires participants to trust </w:t>
      </w:r>
      <w:r w:rsidRPr="004067FB">
        <w:rPr>
          <w:rStyle w:val="StyleUnderline"/>
        </w:rPr>
        <w:t xml:space="preserve">the </w:t>
      </w:r>
      <w:r w:rsidRPr="004067FB">
        <w:rPr>
          <w:rStyle w:val="Emphasis"/>
        </w:rPr>
        <w:t xml:space="preserve">rule of </w:t>
      </w:r>
      <w:r w:rsidRPr="00C44130">
        <w:rPr>
          <w:rStyle w:val="Emphasis"/>
          <w:highlight w:val="cyan"/>
        </w:rPr>
        <w:t>law</w:t>
      </w:r>
      <w:r w:rsidRPr="00C44130">
        <w:rPr>
          <w:rStyle w:val="StyleUnderline"/>
          <w:highlight w:val="cyan"/>
        </w:rPr>
        <w:t xml:space="preserve"> on </w:t>
      </w:r>
      <w:r w:rsidRPr="00C44130">
        <w:rPr>
          <w:rStyle w:val="Emphasis"/>
          <w:highlight w:val="cyan"/>
        </w:rPr>
        <w:t>top</w:t>
      </w:r>
      <w:r w:rsidRPr="004067FB">
        <w:rPr>
          <w:rStyle w:val="StyleUnderline"/>
        </w:rPr>
        <w:t xml:space="preserve"> of the rule of code</w:t>
      </w:r>
      <w:r w:rsidRPr="006C06E3">
        <w:rPr>
          <w:sz w:val="16"/>
        </w:rPr>
        <w:t xml:space="preserve">, but </w:t>
      </w:r>
      <w:r w:rsidRPr="00C44130">
        <w:rPr>
          <w:rStyle w:val="StyleUnderline"/>
          <w:highlight w:val="cyan"/>
        </w:rPr>
        <w:t xml:space="preserve">maximizes </w:t>
      </w:r>
      <w:r w:rsidRPr="00C44130">
        <w:rPr>
          <w:rStyle w:val="Emphasis"/>
          <w:highlight w:val="cyan"/>
        </w:rPr>
        <w:t>“objectivity,”</w:t>
      </w:r>
      <w:r w:rsidRPr="004067FB">
        <w:rPr>
          <w:rStyle w:val="StyleUnderline"/>
        </w:rPr>
        <w:t xml:space="preserve"> since the regulator has no </w:t>
      </w:r>
      <w:r w:rsidRPr="004067FB">
        <w:rPr>
          <w:rStyle w:val="Emphasis"/>
        </w:rPr>
        <w:t>financial interest</w:t>
      </w:r>
      <w:r w:rsidRPr="006C06E3">
        <w:rPr>
          <w:sz w:val="16"/>
        </w:rPr>
        <w:t xml:space="preserve"> in the blockchain, unlike the other participants.</w:t>
      </w:r>
    </w:p>
    <w:p w14:paraId="158BEA22" w14:textId="77777777" w:rsidR="00AC6F09" w:rsidRPr="006C06E3" w:rsidRDefault="00AC6F09" w:rsidP="00AC6F09">
      <w:pPr>
        <w:rPr>
          <w:sz w:val="16"/>
        </w:rPr>
      </w:pPr>
      <w:r w:rsidRPr="006C06E3">
        <w:rPr>
          <w:sz w:val="16"/>
        </w:rPr>
        <w:t>4 CHAPTER SUMMARY AND BEYOND</w:t>
      </w:r>
    </w:p>
    <w:p w14:paraId="33A1D446" w14:textId="77777777" w:rsidR="00AC6F09" w:rsidRPr="006C06E3" w:rsidRDefault="00AC6F09" w:rsidP="00AC6F09">
      <w:pPr>
        <w:rPr>
          <w:sz w:val="16"/>
        </w:rPr>
      </w:pPr>
      <w:r w:rsidRPr="006C06E3">
        <w:rPr>
          <w:sz w:val="16"/>
        </w:rPr>
        <w:t>In this chapter, I started by analyzing the new challenges that blockchain creates for policymakers and regulators. I showed that blockchain has singular characteristics that require specific regulations in response. In the absence of such regulations, blockchain creates a nearly impenetrable fortress. One must then find a solution to make the law applicable. With that in mind, I introduced four principles against which to assess potential regulation: (1) accuracy, (2) manageability, (3) objectivity and (4) flexibility. I explained that one cannot maximize them all at once, as significant tradeoffs are involved.</w:t>
      </w:r>
    </w:p>
    <w:p w14:paraId="62594490" w14:textId="77777777" w:rsidR="00AC6F09" w:rsidRPr="006C06E3" w:rsidRDefault="00AC6F09" w:rsidP="00AC6F09">
      <w:pPr>
        <w:rPr>
          <w:sz w:val="16"/>
        </w:rPr>
      </w:pPr>
      <w:r w:rsidRPr="006C06E3">
        <w:rPr>
          <w:sz w:val="16"/>
        </w:rPr>
        <w:t xml:space="preserve">Against this analytical framework, </w:t>
      </w:r>
      <w:r w:rsidRPr="00C44130">
        <w:rPr>
          <w:rStyle w:val="StyleUnderline"/>
          <w:highlight w:val="cyan"/>
        </w:rPr>
        <w:t xml:space="preserve">I have assessed </w:t>
      </w:r>
      <w:r w:rsidRPr="00C44130">
        <w:rPr>
          <w:rStyle w:val="Emphasis"/>
          <w:highlight w:val="cyan"/>
        </w:rPr>
        <w:t>distinct</w:t>
      </w:r>
      <w:r w:rsidRPr="006C06E3">
        <w:rPr>
          <w:rStyle w:val="Emphasis"/>
        </w:rPr>
        <w:t xml:space="preserve"> types</w:t>
      </w:r>
      <w:r w:rsidRPr="006C06E3">
        <w:rPr>
          <w:rStyle w:val="StyleUnderline"/>
        </w:rPr>
        <w:t xml:space="preserve"> of regulatory </w:t>
      </w:r>
      <w:r w:rsidRPr="00C44130">
        <w:rPr>
          <w:rStyle w:val="StyleUnderline"/>
          <w:highlight w:val="cyan"/>
        </w:rPr>
        <w:t>approaches</w:t>
      </w:r>
      <w:r w:rsidRPr="006C06E3">
        <w:rPr>
          <w:sz w:val="16"/>
        </w:rPr>
        <w:t xml:space="preserve">. I concluded that </w:t>
      </w:r>
      <w:r w:rsidRPr="00C44130">
        <w:rPr>
          <w:rStyle w:val="StyleUnderline"/>
          <w:highlight w:val="cyan"/>
        </w:rPr>
        <w:t>a</w:t>
      </w:r>
      <w:r w:rsidRPr="006C06E3">
        <w:rPr>
          <w:rStyle w:val="StyleUnderline"/>
        </w:rPr>
        <w:t xml:space="preserve"> </w:t>
      </w:r>
      <w:r w:rsidRPr="006C06E3">
        <w:rPr>
          <w:rStyle w:val="Emphasis"/>
        </w:rPr>
        <w:t xml:space="preserve">classic </w:t>
      </w:r>
      <w:r w:rsidRPr="00C44130">
        <w:rPr>
          <w:rStyle w:val="Emphasis"/>
          <w:highlight w:val="cyan"/>
        </w:rPr>
        <w:t>confrontation</w:t>
      </w:r>
      <w:r w:rsidRPr="006C06E3">
        <w:rPr>
          <w:rStyle w:val="Emphasis"/>
        </w:rPr>
        <w:t>al approach</w:t>
      </w:r>
      <w:r w:rsidRPr="006C06E3">
        <w:rPr>
          <w:rStyle w:val="StyleUnderline"/>
        </w:rPr>
        <w:t xml:space="preserve"> would </w:t>
      </w:r>
      <w:r w:rsidRPr="006C06E3">
        <w:rPr>
          <w:rStyle w:val="Emphasis"/>
        </w:rPr>
        <w:t>not</w:t>
      </w:r>
      <w:r w:rsidRPr="006C06E3">
        <w:rPr>
          <w:rStyle w:val="StyleUnderline"/>
        </w:rPr>
        <w:t xml:space="preserve"> lead to good results</w:t>
      </w:r>
      <w:r w:rsidRPr="006C06E3">
        <w:rPr>
          <w:sz w:val="16"/>
        </w:rPr>
        <w:t xml:space="preserve">. I explained </w:t>
      </w:r>
      <w:r w:rsidRPr="006C06E3">
        <w:rPr>
          <w:rStyle w:val="StyleUnderline"/>
        </w:rPr>
        <w:t>this confrontational approach would</w:t>
      </w:r>
      <w:r w:rsidRPr="006C06E3">
        <w:rPr>
          <w:sz w:val="16"/>
        </w:rPr>
        <w:t xml:space="preserve"> either </w:t>
      </w:r>
      <w:r w:rsidRPr="006C06E3">
        <w:rPr>
          <w:rStyle w:val="StyleUnderline"/>
        </w:rPr>
        <w:t>threaten the survival of blockchain</w:t>
      </w:r>
      <w:r w:rsidRPr="006C06E3">
        <w:rPr>
          <w:sz w:val="16"/>
        </w:rPr>
        <w:t xml:space="preserve"> technology or simply prove to be ineffective. </w:t>
      </w:r>
      <w:r w:rsidRPr="00C44130">
        <w:rPr>
          <w:rStyle w:val="StyleUnderline"/>
          <w:highlight w:val="cyan"/>
        </w:rPr>
        <w:t>Conversely, when law and code</w:t>
      </w:r>
      <w:r w:rsidRPr="006C06E3">
        <w:rPr>
          <w:rStyle w:val="StyleUnderline"/>
        </w:rPr>
        <w:t xml:space="preserve"> are </w:t>
      </w:r>
      <w:r w:rsidRPr="00C44130">
        <w:rPr>
          <w:rStyle w:val="Emphasis"/>
          <w:highlight w:val="cyan"/>
        </w:rPr>
        <w:t>combine</w:t>
      </w:r>
      <w:r w:rsidRPr="00C44130">
        <w:rPr>
          <w:rStyle w:val="StyleUnderline"/>
        </w:rPr>
        <w:t>d</w:t>
      </w:r>
      <w:r w:rsidRPr="006C06E3">
        <w:rPr>
          <w:rStyle w:val="StyleUnderline"/>
        </w:rPr>
        <w:t xml:space="preserve">, the results are more </w:t>
      </w:r>
      <w:r w:rsidRPr="006C06E3">
        <w:rPr>
          <w:rStyle w:val="Emphasis"/>
        </w:rPr>
        <w:t>satisfactory</w:t>
      </w:r>
      <w:r w:rsidRPr="006C06E3">
        <w:rPr>
          <w:sz w:val="16"/>
        </w:rPr>
        <w:t>. This collaboration implies that blockchain communities and regulators must find common ground to introduce mechanisms that sanction illegal practices when they are committed and, even before that, prevent them from taking place by relying on other constraints. In the next chapter, I detail the terms of this arrangement and explore how blockchain communities would ultimately agree to take part in the “law is code” approach that I have advocated for.</w:t>
      </w:r>
    </w:p>
    <w:p w14:paraId="15A83EED" w14:textId="77777777" w:rsidR="00AC6F09" w:rsidRPr="006C06E3" w:rsidRDefault="00AC6F09" w:rsidP="00AC6F09">
      <w:pPr>
        <w:rPr>
          <w:sz w:val="16"/>
        </w:rPr>
      </w:pPr>
      <w:r w:rsidRPr="006C06E3">
        <w:rPr>
          <w:sz w:val="16"/>
        </w:rPr>
        <w:t>1 A POSITIVE AGENDA</w:t>
      </w:r>
    </w:p>
    <w:p w14:paraId="7282D22D" w14:textId="77777777" w:rsidR="00AC6F09" w:rsidRDefault="00AC6F09" w:rsidP="00AC6F09">
      <w:pPr>
        <w:rPr>
          <w:sz w:val="16"/>
        </w:rPr>
      </w:pPr>
      <w:r w:rsidRPr="006C06E3">
        <w:rPr>
          <w:sz w:val="16"/>
        </w:rPr>
        <w:t xml:space="preserve">In this section, I introduce </w:t>
      </w:r>
      <w:r w:rsidRPr="00C44130">
        <w:rPr>
          <w:rStyle w:val="StyleUnderline"/>
          <w:highlight w:val="cyan"/>
        </w:rPr>
        <w:t xml:space="preserve">a positive </w:t>
      </w:r>
      <w:r w:rsidRPr="00C44130">
        <w:rPr>
          <w:rStyle w:val="Emphasis"/>
          <w:highlight w:val="cyan"/>
        </w:rPr>
        <w:t>agenda</w:t>
      </w:r>
      <w:r w:rsidRPr="006C06E3">
        <w:rPr>
          <w:sz w:val="16"/>
        </w:rPr>
        <w:t xml:space="preserve"> that </w:t>
      </w:r>
      <w:r w:rsidRPr="006C06E3">
        <w:rPr>
          <w:rStyle w:val="StyleUnderline"/>
        </w:rPr>
        <w:t xml:space="preserve">would </w:t>
      </w:r>
      <w:r w:rsidRPr="00C44130">
        <w:rPr>
          <w:rStyle w:val="StyleUnderline"/>
          <w:highlight w:val="cyan"/>
        </w:rPr>
        <w:t>lead</w:t>
      </w:r>
      <w:r w:rsidRPr="006C06E3">
        <w:rPr>
          <w:rStyle w:val="StyleUnderline"/>
        </w:rPr>
        <w:t xml:space="preserve"> agencies </w:t>
      </w:r>
      <w:r w:rsidRPr="00C44130">
        <w:rPr>
          <w:rStyle w:val="StyleUnderline"/>
          <w:highlight w:val="cyan"/>
        </w:rPr>
        <w:t>to</w:t>
      </w:r>
      <w:r w:rsidRPr="006C06E3">
        <w:rPr>
          <w:sz w:val="16"/>
        </w:rPr>
        <w:t xml:space="preserve"> create comfort zones and </w:t>
      </w:r>
      <w:r w:rsidRPr="006C06E3">
        <w:rPr>
          <w:rStyle w:val="StyleUnderline"/>
        </w:rPr>
        <w:t xml:space="preserve">to direct legal </w:t>
      </w:r>
      <w:r w:rsidRPr="00C44130">
        <w:rPr>
          <w:rStyle w:val="Emphasis"/>
          <w:highlight w:val="cyan"/>
        </w:rPr>
        <w:t>enforcement</w:t>
      </w:r>
      <w:r w:rsidRPr="006C06E3">
        <w:rPr>
          <w:rStyle w:val="StyleUnderline"/>
        </w:rPr>
        <w:t xml:space="preserve">s </w:t>
      </w:r>
      <w:r w:rsidRPr="00C44130">
        <w:rPr>
          <w:rStyle w:val="StyleUnderline"/>
          <w:highlight w:val="cyan"/>
        </w:rPr>
        <w:t>toward</w:t>
      </w:r>
      <w:r w:rsidRPr="006C06E3">
        <w:rPr>
          <w:rStyle w:val="StyleUnderline"/>
        </w:rPr>
        <w:t xml:space="preserve"> certain </w:t>
      </w:r>
      <w:r w:rsidRPr="00C44130">
        <w:rPr>
          <w:rStyle w:val="Emphasis"/>
          <w:highlight w:val="cyan"/>
        </w:rPr>
        <w:t>specific practices</w:t>
      </w:r>
      <w:r w:rsidRPr="006C06E3">
        <w:rPr>
          <w:sz w:val="16"/>
        </w:rPr>
        <w:t>. The objective is to create the right incentives for blockchain communities to implement the “law is code” approach described in Chapter 13 - that is, translating the law into code in a way that opens up ex post enforcement. This approach would lead to a cooperative relationship between law and technology. The result would be better legal protection for blockchain communities (which would suffer from fewer anticompetitive practices) while ensuring blockchain creates a positive impact outside the ecosystem.1 But getting there will require mutual concessions.</w:t>
      </w:r>
    </w:p>
    <w:p w14:paraId="1FC5FE83" w14:textId="77777777" w:rsidR="00AC6F09" w:rsidRPr="007C3417" w:rsidRDefault="00AC6F09" w:rsidP="00AC6F09">
      <w:pPr>
        <w:pStyle w:val="Heading4"/>
      </w:pPr>
      <w:r>
        <w:t xml:space="preserve">The </w:t>
      </w:r>
      <w:r>
        <w:rPr>
          <w:u w:val="single"/>
        </w:rPr>
        <w:t>signal</w:t>
      </w:r>
      <w:r>
        <w:t xml:space="preserve"> of </w:t>
      </w:r>
      <w:proofErr w:type="gramStart"/>
      <w:r>
        <w:t>a</w:t>
      </w:r>
      <w:proofErr w:type="gramEnd"/>
      <w:r>
        <w:t xml:space="preserve"> </w:t>
      </w:r>
      <w:r>
        <w:rPr>
          <w:u w:val="single"/>
        </w:rPr>
        <w:t>antitrust crackdown</w:t>
      </w:r>
      <w:r>
        <w:t xml:space="preserve"> has </w:t>
      </w:r>
      <w:r>
        <w:rPr>
          <w:u w:val="single"/>
        </w:rPr>
        <w:t>already</w:t>
      </w:r>
      <w:r>
        <w:t xml:space="preserve"> been </w:t>
      </w:r>
      <w:r>
        <w:rPr>
          <w:u w:val="single"/>
        </w:rPr>
        <w:t>clearly</w:t>
      </w:r>
      <w:r>
        <w:t xml:space="preserve"> sent</w:t>
      </w:r>
    </w:p>
    <w:p w14:paraId="09C1AC4D" w14:textId="77777777" w:rsidR="00AC6F09" w:rsidRDefault="00AC6F09" w:rsidP="00AC6F09">
      <w:r>
        <w:t xml:space="preserve">Lina </w:t>
      </w:r>
      <w:r w:rsidRPr="007C3417">
        <w:rPr>
          <w:rStyle w:val="Style13ptBold"/>
        </w:rPr>
        <w:t>Saigol 1-19</w:t>
      </w:r>
      <w:r>
        <w:t>, Head of Corporate News, EMEA, Dow Jones Media Group, BA from McGill University, “Mergers Are Booming. U.S. Regulators Are Gearing Up to Crack Down on Them.”, Barron’s, 1/19/2022, https://www.barrons.com/articles/mergers-booming-us-regulators-crackdown-51642534456?tesla=y</w:t>
      </w:r>
    </w:p>
    <w:p w14:paraId="65FBCF1A" w14:textId="77777777" w:rsidR="00AC6F09" w:rsidRPr="00445ABC" w:rsidRDefault="00AC6F09" w:rsidP="00AC6F09">
      <w:pPr>
        <w:rPr>
          <w:sz w:val="16"/>
        </w:rPr>
      </w:pPr>
      <w:r w:rsidRPr="00636847">
        <w:rPr>
          <w:rStyle w:val="Emphasis"/>
          <w:highlight w:val="cyan"/>
        </w:rPr>
        <w:t>Aggressive antitrust</w:t>
      </w:r>
      <w:r w:rsidRPr="007C3417">
        <w:rPr>
          <w:rStyle w:val="Emphasis"/>
        </w:rPr>
        <w:t xml:space="preserve"> enforcement </w:t>
      </w:r>
      <w:r w:rsidRPr="00636847">
        <w:rPr>
          <w:rStyle w:val="Emphasis"/>
          <w:highlight w:val="cyan"/>
        </w:rPr>
        <w:t>is back</w:t>
      </w:r>
      <w:r w:rsidRPr="00445ABC">
        <w:rPr>
          <w:sz w:val="16"/>
        </w:rPr>
        <w:t>.</w:t>
      </w:r>
    </w:p>
    <w:p w14:paraId="0844FD14" w14:textId="77777777" w:rsidR="00AC6F09" w:rsidRPr="00445ABC" w:rsidRDefault="00AC6F09" w:rsidP="00AC6F09">
      <w:pPr>
        <w:rPr>
          <w:sz w:val="16"/>
        </w:rPr>
      </w:pPr>
      <w:r w:rsidRPr="00636847">
        <w:rPr>
          <w:rStyle w:val="StyleUnderline"/>
          <w:highlight w:val="cyan"/>
        </w:rPr>
        <w:t xml:space="preserve">That is the </w:t>
      </w:r>
      <w:r w:rsidRPr="00636847">
        <w:rPr>
          <w:rStyle w:val="Emphasis"/>
          <w:sz w:val="24"/>
          <w:szCs w:val="26"/>
          <w:highlight w:val="cyan"/>
        </w:rPr>
        <w:t>stark message</w:t>
      </w:r>
      <w:r w:rsidRPr="007C3417">
        <w:rPr>
          <w:rStyle w:val="StyleUnderline"/>
          <w:sz w:val="24"/>
          <w:szCs w:val="26"/>
        </w:rPr>
        <w:t xml:space="preserve"> </w:t>
      </w:r>
      <w:r w:rsidRPr="007C3417">
        <w:rPr>
          <w:rStyle w:val="StyleUnderline"/>
        </w:rPr>
        <w:t>that</w:t>
      </w:r>
      <w:r w:rsidRPr="00445ABC">
        <w:rPr>
          <w:sz w:val="16"/>
        </w:rPr>
        <w:t xml:space="preserve"> President Joe </w:t>
      </w:r>
      <w:r w:rsidRPr="00636847">
        <w:rPr>
          <w:rStyle w:val="StyleUnderline"/>
          <w:highlight w:val="cyan"/>
        </w:rPr>
        <w:t>Biden</w:t>
      </w:r>
      <w:r w:rsidRPr="007C3417">
        <w:rPr>
          <w:rStyle w:val="StyleUnderline"/>
        </w:rPr>
        <w:t xml:space="preserve"> has </w:t>
      </w:r>
      <w:r w:rsidRPr="00636847">
        <w:rPr>
          <w:rStyle w:val="Emphasis"/>
          <w:highlight w:val="cyan"/>
        </w:rPr>
        <w:t>sent the business community</w:t>
      </w:r>
      <w:r w:rsidRPr="00636847">
        <w:rPr>
          <w:rStyle w:val="StyleUnderline"/>
          <w:highlight w:val="cyan"/>
        </w:rPr>
        <w:t>, and regulators</w:t>
      </w:r>
      <w:r w:rsidRPr="007C3417">
        <w:rPr>
          <w:rStyle w:val="StyleUnderline"/>
        </w:rPr>
        <w:t xml:space="preserve"> have </w:t>
      </w:r>
      <w:r w:rsidRPr="00636847">
        <w:rPr>
          <w:rStyle w:val="Emphasis"/>
          <w:sz w:val="24"/>
          <w:szCs w:val="26"/>
          <w:highlight w:val="cyan"/>
        </w:rPr>
        <w:t>already kicked into action</w:t>
      </w:r>
      <w:r w:rsidRPr="007C3417">
        <w:rPr>
          <w:rStyle w:val="StyleUnderline"/>
        </w:rPr>
        <w:t>, threatening to rein in a record-setting merger boom</w:t>
      </w:r>
      <w:r w:rsidRPr="00445ABC">
        <w:rPr>
          <w:sz w:val="16"/>
        </w:rPr>
        <w:t>.</w:t>
      </w:r>
    </w:p>
    <w:p w14:paraId="59AD9991" w14:textId="77777777" w:rsidR="00AC6F09" w:rsidRPr="00445ABC" w:rsidRDefault="00AC6F09" w:rsidP="00AC6F09">
      <w:pPr>
        <w:rPr>
          <w:sz w:val="16"/>
        </w:rPr>
      </w:pPr>
      <w:r w:rsidRPr="00445ABC">
        <w:rPr>
          <w:sz w:val="16"/>
        </w:rPr>
        <w:t>Those charged with delivering Biden’s message are two Big Tech critics: Lina Khan, chair of the Federal Trade Commission, and Jonathan Kanter, head of the Justice Department’s antitrust division. On Tuesday, they outlined a plan to revise how the agencies will review mergers. They want public comment on how to update federal guidelines “to better detect and prevent illegal, anticompetitive deals,” they said in a statement.</w:t>
      </w:r>
    </w:p>
    <w:p w14:paraId="73E93D71" w14:textId="77777777" w:rsidR="00AC6F09" w:rsidRPr="00445ABC" w:rsidRDefault="00AC6F09" w:rsidP="00AC6F09">
      <w:pPr>
        <w:rPr>
          <w:sz w:val="16"/>
        </w:rPr>
      </w:pPr>
      <w:r w:rsidRPr="00445ABC">
        <w:rPr>
          <w:sz w:val="16"/>
        </w:rPr>
        <w:t xml:space="preserve">“Our country depends on competition to drive progress, innovation, and prosperity,” Kanter said. “We need to understand why so many industries have too few competitors, and to think carefully about how to ensure our merger enforcement tools are fit for purpose in the modern economy.”    </w:t>
      </w:r>
    </w:p>
    <w:p w14:paraId="55E71C39" w14:textId="77777777" w:rsidR="00AC6F09" w:rsidRPr="00445ABC" w:rsidRDefault="00AC6F09" w:rsidP="00AC6F09">
      <w:pPr>
        <w:rPr>
          <w:sz w:val="16"/>
        </w:rPr>
      </w:pPr>
      <w:r w:rsidRPr="00445ABC">
        <w:rPr>
          <w:sz w:val="16"/>
        </w:rPr>
        <w:t>That is due in part because the FTC is constrained by limited manpower and budget. Also, regulators don’t have authority on their own to block a merger—federal judges can issue orders blocking it.</w:t>
      </w:r>
    </w:p>
    <w:p w14:paraId="1E32A06F" w14:textId="77777777" w:rsidR="00AC6F09" w:rsidRPr="00445ABC" w:rsidRDefault="00AC6F09" w:rsidP="00AC6F09">
      <w:pPr>
        <w:rPr>
          <w:sz w:val="16"/>
        </w:rPr>
      </w:pPr>
      <w:r w:rsidRPr="00445ABC">
        <w:rPr>
          <w:sz w:val="16"/>
        </w:rPr>
        <w:t>“</w:t>
      </w:r>
      <w:proofErr w:type="gramStart"/>
      <w:r w:rsidRPr="00445ABC">
        <w:rPr>
          <w:sz w:val="16"/>
        </w:rPr>
        <w:t>Of course</w:t>
      </w:r>
      <w:proofErr w:type="gramEnd"/>
      <w:r w:rsidRPr="00445ABC">
        <w:rPr>
          <w:sz w:val="16"/>
        </w:rPr>
        <w:t xml:space="preserve"> there has been an increased level of scrutiny and managements and boards have raised the bar on what they will consider, but we will continue to see large deals with compelling strategic imperative,” Bruce Evans, global co-head of M&amp;A at Deutsche Bank , told Barron’s.</w:t>
      </w:r>
    </w:p>
    <w:p w14:paraId="1741811E" w14:textId="77777777" w:rsidR="00AC6F09" w:rsidRPr="00445ABC" w:rsidRDefault="00AC6F09" w:rsidP="00AC6F09">
      <w:pPr>
        <w:rPr>
          <w:sz w:val="16"/>
        </w:rPr>
      </w:pPr>
      <w:r w:rsidRPr="00636847">
        <w:rPr>
          <w:rStyle w:val="StyleUnderline"/>
          <w:highlight w:val="cyan"/>
        </w:rPr>
        <w:t xml:space="preserve">In </w:t>
      </w:r>
      <w:r w:rsidRPr="00636847">
        <w:rPr>
          <w:rStyle w:val="Emphasis"/>
          <w:highlight w:val="cyan"/>
        </w:rPr>
        <w:t>December</w:t>
      </w:r>
      <w:r w:rsidRPr="007C3417">
        <w:rPr>
          <w:rStyle w:val="StyleUnderline"/>
        </w:rPr>
        <w:t xml:space="preserve">, the </w:t>
      </w:r>
      <w:r w:rsidRPr="00636847">
        <w:rPr>
          <w:rStyle w:val="StyleUnderline"/>
          <w:highlight w:val="cyan"/>
        </w:rPr>
        <w:t>FTC sued</w:t>
      </w:r>
      <w:r w:rsidRPr="007C3417">
        <w:rPr>
          <w:rStyle w:val="StyleUnderline"/>
        </w:rPr>
        <w:t xml:space="preserve"> to block</w:t>
      </w:r>
      <w:r w:rsidRPr="00445ABC">
        <w:rPr>
          <w:sz w:val="16"/>
        </w:rPr>
        <w:t xml:space="preserve"> computer-chip powerhouse </w:t>
      </w:r>
      <w:r w:rsidRPr="00636847">
        <w:rPr>
          <w:rStyle w:val="Emphasis"/>
          <w:highlight w:val="cyan"/>
        </w:rPr>
        <w:t>Nvidia</w:t>
      </w:r>
      <w:r w:rsidRPr="00445ABC">
        <w:rPr>
          <w:sz w:val="16"/>
        </w:rPr>
        <w:t xml:space="preserve"> (ticker: NVDA) </w:t>
      </w:r>
      <w:r w:rsidRPr="007C3417">
        <w:rPr>
          <w:rStyle w:val="StyleUnderline"/>
        </w:rPr>
        <w:t>from spending $40 billion for</w:t>
      </w:r>
      <w:r w:rsidRPr="00445ABC">
        <w:rPr>
          <w:sz w:val="16"/>
        </w:rPr>
        <w:t xml:space="preserve"> British technology provider </w:t>
      </w:r>
      <w:r w:rsidRPr="007C3417">
        <w:rPr>
          <w:rStyle w:val="StyleUnderline"/>
        </w:rPr>
        <w:t>Arm</w:t>
      </w:r>
      <w:r w:rsidRPr="00445ABC">
        <w:rPr>
          <w:sz w:val="16"/>
        </w:rPr>
        <w:t>, saying the blockbuster deal would unfairly stifle competition.</w:t>
      </w:r>
    </w:p>
    <w:p w14:paraId="4703179E" w14:textId="77777777" w:rsidR="00AC6F09" w:rsidRPr="00445ABC" w:rsidRDefault="00AC6F09" w:rsidP="00AC6F09">
      <w:pPr>
        <w:rPr>
          <w:sz w:val="16"/>
        </w:rPr>
      </w:pPr>
      <w:r w:rsidRPr="007C3417">
        <w:rPr>
          <w:rStyle w:val="StyleUnderline"/>
        </w:rPr>
        <w:t xml:space="preserve">Just </w:t>
      </w:r>
      <w:r w:rsidRPr="00636847">
        <w:rPr>
          <w:rStyle w:val="StyleUnderline"/>
          <w:highlight w:val="cyan"/>
        </w:rPr>
        <w:t>weeks earlier</w:t>
      </w:r>
      <w:r w:rsidRPr="00445ABC">
        <w:rPr>
          <w:sz w:val="16"/>
        </w:rPr>
        <w:t xml:space="preserve">, the </w:t>
      </w:r>
      <w:r w:rsidRPr="00636847">
        <w:rPr>
          <w:rStyle w:val="StyleUnderline"/>
          <w:highlight w:val="cyan"/>
        </w:rPr>
        <w:t>Justice</w:t>
      </w:r>
      <w:r w:rsidRPr="00445ABC">
        <w:rPr>
          <w:sz w:val="16"/>
        </w:rPr>
        <w:t xml:space="preserve"> Department </w:t>
      </w:r>
      <w:r w:rsidRPr="00636847">
        <w:rPr>
          <w:rStyle w:val="StyleUnderline"/>
          <w:highlight w:val="cyan"/>
        </w:rPr>
        <w:t>sued</w:t>
      </w:r>
      <w:r w:rsidRPr="007C3417">
        <w:rPr>
          <w:rStyle w:val="StyleUnderline"/>
        </w:rPr>
        <w:t xml:space="preserve"> to halt a</w:t>
      </w:r>
      <w:r w:rsidRPr="00445ABC">
        <w:rPr>
          <w:sz w:val="16"/>
        </w:rPr>
        <w:t xml:space="preserve"> proposed $2.2 billion </w:t>
      </w:r>
      <w:r w:rsidRPr="007C3417">
        <w:rPr>
          <w:rStyle w:val="StyleUnderline"/>
        </w:rPr>
        <w:t>tie-up between</w:t>
      </w:r>
      <w:r w:rsidRPr="00445ABC">
        <w:rPr>
          <w:sz w:val="16"/>
        </w:rPr>
        <w:t xml:space="preserve"> publishers Penguin </w:t>
      </w:r>
      <w:r w:rsidRPr="00636847">
        <w:rPr>
          <w:rStyle w:val="Emphasis"/>
          <w:highlight w:val="cyan"/>
        </w:rPr>
        <w:t>Random House</w:t>
      </w:r>
      <w:r w:rsidRPr="007C3417">
        <w:rPr>
          <w:rStyle w:val="StyleUnderline"/>
        </w:rPr>
        <w:t xml:space="preserve"> and </w:t>
      </w:r>
      <w:r w:rsidRPr="007C3417">
        <w:rPr>
          <w:rStyle w:val="Emphasis"/>
        </w:rPr>
        <w:t>Simon &amp; Schuster</w:t>
      </w:r>
      <w:r w:rsidRPr="00445ABC">
        <w:rPr>
          <w:sz w:val="16"/>
        </w:rPr>
        <w:t xml:space="preserve">, which would create a mega-publisher in the books market. The agency argues that consolidation would hurt authors and readers. </w:t>
      </w:r>
    </w:p>
    <w:p w14:paraId="5CADD952" w14:textId="77777777" w:rsidR="00AC6F09" w:rsidRPr="00445ABC" w:rsidRDefault="00AC6F09" w:rsidP="00AC6F09">
      <w:pPr>
        <w:rPr>
          <w:sz w:val="16"/>
        </w:rPr>
      </w:pPr>
      <w:r w:rsidRPr="007C3417">
        <w:rPr>
          <w:rStyle w:val="StyleUnderline"/>
        </w:rPr>
        <w:t>The law</w:t>
      </w:r>
      <w:r w:rsidRPr="00636847">
        <w:rPr>
          <w:rStyle w:val="Emphasis"/>
          <w:highlight w:val="cyan"/>
        </w:rPr>
        <w:t>suits</w:t>
      </w:r>
      <w:r w:rsidRPr="00636847">
        <w:rPr>
          <w:rStyle w:val="StyleUnderline"/>
          <w:highlight w:val="cyan"/>
        </w:rPr>
        <w:t xml:space="preserve"> come after</w:t>
      </w:r>
      <w:r w:rsidRPr="007C3417">
        <w:rPr>
          <w:rStyle w:val="StyleUnderline"/>
        </w:rPr>
        <w:t xml:space="preserve"> Biden signed </w:t>
      </w:r>
      <w:r w:rsidRPr="00636847">
        <w:rPr>
          <w:rStyle w:val="StyleUnderline"/>
          <w:highlight w:val="cyan"/>
        </w:rPr>
        <w:t xml:space="preserve">a sweeping </w:t>
      </w:r>
      <w:r w:rsidRPr="00636847">
        <w:rPr>
          <w:rStyle w:val="Emphasis"/>
          <w:highlight w:val="cyan"/>
        </w:rPr>
        <w:t>ex</w:t>
      </w:r>
      <w:r w:rsidRPr="00445ABC">
        <w:rPr>
          <w:sz w:val="16"/>
        </w:rPr>
        <w:t xml:space="preserve">ecutive </w:t>
      </w:r>
      <w:r w:rsidRPr="00636847">
        <w:rPr>
          <w:rStyle w:val="Emphasis"/>
          <w:highlight w:val="cyan"/>
        </w:rPr>
        <w:t>o</w:t>
      </w:r>
      <w:r w:rsidRPr="00445ABC">
        <w:rPr>
          <w:sz w:val="16"/>
        </w:rPr>
        <w:t xml:space="preserve">rder in July </w:t>
      </w:r>
      <w:r w:rsidRPr="00636847">
        <w:rPr>
          <w:rStyle w:val="StyleUnderline"/>
          <w:highlight w:val="cyan"/>
        </w:rPr>
        <w:t>aimed at</w:t>
      </w:r>
      <w:r w:rsidRPr="007C3417">
        <w:rPr>
          <w:rStyle w:val="StyleUnderline"/>
        </w:rPr>
        <w:t xml:space="preserve"> curbing</w:t>
      </w:r>
      <w:r w:rsidRPr="00445ABC">
        <w:rPr>
          <w:sz w:val="16"/>
        </w:rPr>
        <w:t xml:space="preserve"> the power of </w:t>
      </w:r>
      <w:r w:rsidRPr="00636847">
        <w:rPr>
          <w:rStyle w:val="StyleUnderline"/>
          <w:highlight w:val="cyan"/>
        </w:rPr>
        <w:t>big business</w:t>
      </w:r>
      <w:r w:rsidRPr="00445ABC">
        <w:rPr>
          <w:sz w:val="16"/>
        </w:rPr>
        <w:t xml:space="preserve"> by cracking down on anticompetitive practices in sectors ranging from agriculture to pharmaceuticals to labor.</w:t>
      </w:r>
    </w:p>
    <w:p w14:paraId="1476FF3A" w14:textId="77777777" w:rsidR="00AC6F09" w:rsidRDefault="00AC6F09" w:rsidP="00AC6F09">
      <w:pPr>
        <w:pStyle w:val="Heading4"/>
      </w:pPr>
      <w:r>
        <w:t xml:space="preserve">Expanding blockchain </w:t>
      </w:r>
      <w:r>
        <w:rPr>
          <w:u w:val="single"/>
        </w:rPr>
        <w:t>massively boosts</w:t>
      </w:r>
      <w:r>
        <w:t xml:space="preserve"> the economy</w:t>
      </w:r>
    </w:p>
    <w:p w14:paraId="3429FEC8" w14:textId="77777777" w:rsidR="00AC6F09" w:rsidRDefault="00AC6F09" w:rsidP="00AC6F09">
      <w:r>
        <w:t xml:space="preserve">Kieran </w:t>
      </w:r>
      <w:r w:rsidRPr="00101278">
        <w:rPr>
          <w:rStyle w:val="Style13ptBold"/>
        </w:rPr>
        <w:t>Brown 19</w:t>
      </w:r>
      <w:r>
        <w:t>, Senior Managing Consultant in London with the Berkeley Research Group, Michael Jelen, Director in the Global Applied Technology Practice at the Berkeley Research Group, and Nabil Manzoor, Director of Health Technology at PwC, “Blockchain Could Unleash Economic Growth—But Only if Governments Step Up with Clear Policy and Leadership”, ThinkSet Magazine, 6/27/2021, https://thinksetmag.com/insights/blockchain-econ-growth</w:t>
      </w:r>
    </w:p>
    <w:p w14:paraId="4A2006A9" w14:textId="77777777" w:rsidR="00AC6F09" w:rsidRPr="004973D9" w:rsidRDefault="00AC6F09" w:rsidP="00AC6F09">
      <w:pPr>
        <w:rPr>
          <w:rStyle w:val="StyleUnderline"/>
        </w:rPr>
      </w:pPr>
      <w:r w:rsidRPr="00000783">
        <w:rPr>
          <w:rStyle w:val="StyleUnderline"/>
          <w:highlight w:val="cyan"/>
        </w:rPr>
        <w:t xml:space="preserve">Blockchain Could </w:t>
      </w:r>
      <w:r w:rsidRPr="00000783">
        <w:rPr>
          <w:rStyle w:val="Emphasis"/>
          <w:highlight w:val="cyan"/>
        </w:rPr>
        <w:t>Unleash</w:t>
      </w:r>
      <w:r w:rsidRPr="004973D9">
        <w:rPr>
          <w:rStyle w:val="Emphasis"/>
        </w:rPr>
        <w:t xml:space="preserve"> Economic </w:t>
      </w:r>
      <w:r w:rsidRPr="00000783">
        <w:rPr>
          <w:rStyle w:val="Emphasis"/>
          <w:highlight w:val="cyan"/>
        </w:rPr>
        <w:t>Growth</w:t>
      </w:r>
      <w:r w:rsidRPr="00000783">
        <w:rPr>
          <w:rStyle w:val="StyleUnderline"/>
          <w:highlight w:val="cyan"/>
        </w:rPr>
        <w:t xml:space="preserve">—But </w:t>
      </w:r>
      <w:r w:rsidRPr="00000783">
        <w:rPr>
          <w:rStyle w:val="Emphasis"/>
          <w:highlight w:val="cyan"/>
        </w:rPr>
        <w:t>Only</w:t>
      </w:r>
      <w:r w:rsidRPr="00000783">
        <w:rPr>
          <w:rStyle w:val="StyleUnderline"/>
          <w:highlight w:val="cyan"/>
        </w:rPr>
        <w:t xml:space="preserve"> if Governments </w:t>
      </w:r>
      <w:r w:rsidRPr="00000783">
        <w:rPr>
          <w:rStyle w:val="Emphasis"/>
          <w:highlight w:val="cyan"/>
        </w:rPr>
        <w:t>Step Up</w:t>
      </w:r>
      <w:r w:rsidRPr="00000783">
        <w:rPr>
          <w:rStyle w:val="StyleUnderline"/>
          <w:highlight w:val="cyan"/>
        </w:rPr>
        <w:t xml:space="preserve"> with </w:t>
      </w:r>
      <w:r w:rsidRPr="00000783">
        <w:rPr>
          <w:rStyle w:val="Emphasis"/>
          <w:highlight w:val="cyan"/>
        </w:rPr>
        <w:t>Clear Policy</w:t>
      </w:r>
      <w:r w:rsidRPr="004973D9">
        <w:rPr>
          <w:rStyle w:val="StyleUnderline"/>
        </w:rPr>
        <w:t xml:space="preserve"> and </w:t>
      </w:r>
      <w:r w:rsidRPr="004973D9">
        <w:rPr>
          <w:rStyle w:val="Emphasis"/>
        </w:rPr>
        <w:t>Leadership</w:t>
      </w:r>
    </w:p>
    <w:p w14:paraId="49AC7096" w14:textId="77777777" w:rsidR="00AC6F09" w:rsidRPr="004973D9" w:rsidRDefault="00AC6F09" w:rsidP="00AC6F09">
      <w:pPr>
        <w:rPr>
          <w:sz w:val="16"/>
        </w:rPr>
      </w:pPr>
      <w:r w:rsidRPr="004973D9">
        <w:rPr>
          <w:sz w:val="16"/>
        </w:rPr>
        <w:t>The technology could revolutionize security and transparency, but only if we trust it. That’s where the government comes in.</w:t>
      </w:r>
    </w:p>
    <w:p w14:paraId="7768199C" w14:textId="77777777" w:rsidR="00AC6F09" w:rsidRPr="004973D9" w:rsidRDefault="00AC6F09" w:rsidP="00AC6F09">
      <w:pPr>
        <w:rPr>
          <w:sz w:val="16"/>
        </w:rPr>
      </w:pPr>
      <w:r w:rsidRPr="004973D9">
        <w:rPr>
          <w:rStyle w:val="StyleUnderline"/>
        </w:rPr>
        <w:t xml:space="preserve">Blockchain has a trust problem. Or, at least, a </w:t>
      </w:r>
      <w:r w:rsidRPr="004973D9">
        <w:rPr>
          <w:rStyle w:val="Emphasis"/>
          <w:i/>
          <w:iCs w:val="0"/>
        </w:rPr>
        <w:t>perceived</w:t>
      </w:r>
      <w:r w:rsidRPr="004973D9">
        <w:rPr>
          <w:rStyle w:val="StyleUnderline"/>
        </w:rPr>
        <w:t xml:space="preserve"> trust problem</w:t>
      </w:r>
      <w:r w:rsidRPr="004973D9">
        <w:rPr>
          <w:sz w:val="16"/>
        </w:rPr>
        <w:t>.</w:t>
      </w:r>
    </w:p>
    <w:p w14:paraId="6FAB5DD2" w14:textId="77777777" w:rsidR="00AC6F09" w:rsidRPr="004973D9" w:rsidRDefault="00AC6F09" w:rsidP="00AC6F09">
      <w:pPr>
        <w:rPr>
          <w:sz w:val="16"/>
        </w:rPr>
      </w:pPr>
      <w:r w:rsidRPr="004973D9">
        <w:rPr>
          <w:sz w:val="16"/>
        </w:rPr>
        <w:t>A decade after the ascents of Bitcoin and later Ethereum, the technology behind those cryptocurrencies—blockchain, a distributed electronic database that records and automates transactions—is still widely misunderstood among the public and even within boardrooms. It’s too often conflated with the unruly markets of cryptocurrencies, enveloping blockchain in a cloud of mistrust and confusion.</w:t>
      </w:r>
    </w:p>
    <w:p w14:paraId="1C3B2DB6" w14:textId="77777777" w:rsidR="00AC6F09" w:rsidRPr="004973D9" w:rsidRDefault="00AC6F09" w:rsidP="00AC6F09">
      <w:pPr>
        <w:rPr>
          <w:sz w:val="16"/>
        </w:rPr>
      </w:pPr>
      <w:r w:rsidRPr="004973D9">
        <w:rPr>
          <w:sz w:val="16"/>
        </w:rPr>
        <w:t xml:space="preserve">The perception that blockchain can’t be trusted is both unfortunate and inaccurate. It’s also preventing blockchain from achieving its potential as a technology that could radically improve transparency and security across a broad range of industries in the public and private sectors. </w:t>
      </w:r>
    </w:p>
    <w:p w14:paraId="255572AA" w14:textId="77777777" w:rsidR="00AC6F09" w:rsidRPr="004973D9" w:rsidRDefault="00AC6F09" w:rsidP="00AC6F09">
      <w:pPr>
        <w:rPr>
          <w:sz w:val="16"/>
        </w:rPr>
      </w:pPr>
      <w:r w:rsidRPr="00DD1D12">
        <w:rPr>
          <w:rStyle w:val="StyleUnderline"/>
          <w:highlight w:val="cyan"/>
        </w:rPr>
        <w:t>Getting past</w:t>
      </w:r>
      <w:r w:rsidRPr="004973D9">
        <w:rPr>
          <w:rStyle w:val="StyleUnderline"/>
        </w:rPr>
        <w:t xml:space="preserve"> blockchain’s </w:t>
      </w:r>
      <w:r w:rsidRPr="00DD1D12">
        <w:rPr>
          <w:rStyle w:val="StyleUnderline"/>
          <w:highlight w:val="cyan"/>
        </w:rPr>
        <w:t>trust</w:t>
      </w:r>
      <w:r w:rsidRPr="004973D9">
        <w:rPr>
          <w:rStyle w:val="StyleUnderline"/>
        </w:rPr>
        <w:t xml:space="preserve"> problem </w:t>
      </w:r>
      <w:r w:rsidRPr="00DD1D12">
        <w:rPr>
          <w:rStyle w:val="StyleUnderline"/>
          <w:highlight w:val="cyan"/>
        </w:rPr>
        <w:t>is</w:t>
      </w:r>
      <w:r w:rsidRPr="004973D9">
        <w:rPr>
          <w:rStyle w:val="StyleUnderline"/>
        </w:rPr>
        <w:t xml:space="preserve"> the </w:t>
      </w:r>
      <w:r w:rsidRPr="00DD1D12">
        <w:rPr>
          <w:rStyle w:val="Emphasis"/>
          <w:highlight w:val="cyan"/>
        </w:rPr>
        <w:t>key</w:t>
      </w:r>
      <w:r w:rsidRPr="00DD1D12">
        <w:rPr>
          <w:rStyle w:val="StyleUnderline"/>
          <w:highlight w:val="cyan"/>
        </w:rPr>
        <w:t xml:space="preserve"> to </w:t>
      </w:r>
      <w:r w:rsidRPr="00DD1D12">
        <w:rPr>
          <w:rStyle w:val="Emphasis"/>
          <w:highlight w:val="cyan"/>
        </w:rPr>
        <w:t>unlock</w:t>
      </w:r>
      <w:r w:rsidRPr="004973D9">
        <w:rPr>
          <w:rStyle w:val="StyleUnderline"/>
        </w:rPr>
        <w:t xml:space="preserve">ing the technology’s </w:t>
      </w:r>
      <w:r w:rsidRPr="00DD1D12">
        <w:rPr>
          <w:rStyle w:val="Emphasis"/>
          <w:highlight w:val="cyan"/>
        </w:rPr>
        <w:t>enormous potential</w:t>
      </w:r>
      <w:r w:rsidRPr="004973D9">
        <w:rPr>
          <w:rStyle w:val="StyleUnderline"/>
        </w:rPr>
        <w:t xml:space="preserve">. And the best, fastest way to do that is through </w:t>
      </w:r>
      <w:r w:rsidRPr="00DD1D12">
        <w:rPr>
          <w:rStyle w:val="Emphasis"/>
          <w:highlight w:val="cyan"/>
        </w:rPr>
        <w:t>regulation</w:t>
      </w:r>
      <w:r w:rsidRPr="004973D9">
        <w:rPr>
          <w:rStyle w:val="StyleUnderline"/>
        </w:rPr>
        <w:t xml:space="preserve"> and </w:t>
      </w:r>
      <w:r w:rsidRPr="004973D9">
        <w:rPr>
          <w:rStyle w:val="Emphasis"/>
        </w:rPr>
        <w:t>smart policymaking</w:t>
      </w:r>
      <w:r w:rsidRPr="004973D9">
        <w:rPr>
          <w:sz w:val="16"/>
        </w:rPr>
        <w:t xml:space="preserve">. That might sound like anathema to free-market hawks and cyberlibertarians, but proactive </w:t>
      </w:r>
      <w:r w:rsidRPr="004973D9">
        <w:rPr>
          <w:rStyle w:val="StyleUnderline"/>
        </w:rPr>
        <w:t>government involvement</w:t>
      </w:r>
      <w:r w:rsidRPr="004973D9">
        <w:rPr>
          <w:sz w:val="16"/>
        </w:rPr>
        <w:t xml:space="preserve"> doesn’t have to be the government-dominated, centrally controlled nightmare they fear. Rather, it </w:t>
      </w:r>
      <w:r w:rsidRPr="00DD1D12">
        <w:rPr>
          <w:rStyle w:val="StyleUnderline"/>
          <w:highlight w:val="cyan"/>
        </w:rPr>
        <w:t>is</w:t>
      </w:r>
      <w:r w:rsidRPr="004973D9">
        <w:rPr>
          <w:rStyle w:val="StyleUnderline"/>
        </w:rPr>
        <w:t xml:space="preserve"> the </w:t>
      </w:r>
      <w:r w:rsidRPr="00DD1D12">
        <w:rPr>
          <w:rStyle w:val="Emphasis"/>
          <w:highlight w:val="cyan"/>
        </w:rPr>
        <w:t>crucial</w:t>
      </w:r>
      <w:r w:rsidRPr="004973D9">
        <w:rPr>
          <w:rStyle w:val="Emphasis"/>
        </w:rPr>
        <w:t xml:space="preserve"> ingredient</w:t>
      </w:r>
      <w:r w:rsidRPr="004973D9">
        <w:rPr>
          <w:sz w:val="16"/>
        </w:rPr>
        <w:t xml:space="preserve"> needed </w:t>
      </w:r>
      <w:r w:rsidRPr="00DD1D12">
        <w:rPr>
          <w:rStyle w:val="StyleUnderline"/>
          <w:highlight w:val="cyan"/>
        </w:rPr>
        <w:t>to</w:t>
      </w:r>
      <w:r w:rsidRPr="004973D9">
        <w:rPr>
          <w:rStyle w:val="StyleUnderline"/>
        </w:rPr>
        <w:t xml:space="preserve"> unlock this emerging technology’s potential, </w:t>
      </w:r>
      <w:r w:rsidRPr="00DD1D12">
        <w:rPr>
          <w:rStyle w:val="Emphasis"/>
          <w:highlight w:val="cyan"/>
        </w:rPr>
        <w:t>allow</w:t>
      </w:r>
      <w:r w:rsidRPr="004973D9">
        <w:rPr>
          <w:rStyle w:val="StyleUnderline"/>
        </w:rPr>
        <w:t xml:space="preserve">ing </w:t>
      </w:r>
      <w:r w:rsidRPr="004973D9">
        <w:rPr>
          <w:rStyle w:val="Emphasis"/>
        </w:rPr>
        <w:t>innovation</w:t>
      </w:r>
      <w:r w:rsidRPr="004973D9">
        <w:rPr>
          <w:rStyle w:val="StyleUnderline"/>
        </w:rPr>
        <w:t xml:space="preserve"> and </w:t>
      </w:r>
      <w:r w:rsidRPr="00DD1D12">
        <w:rPr>
          <w:rStyle w:val="Emphasis"/>
          <w:highlight w:val="cyan"/>
        </w:rPr>
        <w:t>business</w:t>
      </w:r>
      <w:r w:rsidRPr="00DD1D12">
        <w:rPr>
          <w:rStyle w:val="StyleUnderline"/>
          <w:highlight w:val="cyan"/>
        </w:rPr>
        <w:t xml:space="preserve"> to </w:t>
      </w:r>
      <w:r w:rsidRPr="00DD1D12">
        <w:rPr>
          <w:rStyle w:val="Emphasis"/>
          <w:highlight w:val="cyan"/>
        </w:rPr>
        <w:t>flourish</w:t>
      </w:r>
      <w:r w:rsidRPr="004973D9">
        <w:rPr>
          <w:sz w:val="16"/>
        </w:rPr>
        <w:t xml:space="preserve">. </w:t>
      </w:r>
    </w:p>
    <w:p w14:paraId="5A1CAB8A" w14:textId="77777777" w:rsidR="00AC6F09" w:rsidRPr="004973D9" w:rsidRDefault="00AC6F09" w:rsidP="00AC6F09">
      <w:pPr>
        <w:rPr>
          <w:sz w:val="16"/>
        </w:rPr>
      </w:pPr>
      <w:r w:rsidRPr="004973D9">
        <w:rPr>
          <w:sz w:val="16"/>
        </w:rPr>
        <w:t xml:space="preserve">Blockchain beyond crypto </w:t>
      </w:r>
    </w:p>
    <w:p w14:paraId="18EDA76D" w14:textId="77777777" w:rsidR="00AC6F09" w:rsidRPr="004973D9" w:rsidRDefault="00AC6F09" w:rsidP="00AC6F09">
      <w:pPr>
        <w:rPr>
          <w:sz w:val="16"/>
        </w:rPr>
      </w:pPr>
      <w:r w:rsidRPr="004973D9">
        <w:rPr>
          <w:sz w:val="16"/>
        </w:rPr>
        <w:t xml:space="preserve">It’s ironic that blockchain, a technology designed to promote trust in transactions, still faces questions about trust. But it’s becoming increasingly clear that many trust issues facing blockchain stem from a lack of understanding. </w:t>
      </w:r>
    </w:p>
    <w:p w14:paraId="703CAF5A" w14:textId="77777777" w:rsidR="00AC6F09" w:rsidRPr="004973D9" w:rsidRDefault="00AC6F09" w:rsidP="00AC6F09">
      <w:pPr>
        <w:rPr>
          <w:sz w:val="16"/>
        </w:rPr>
      </w:pPr>
      <w:r w:rsidRPr="004973D9">
        <w:rPr>
          <w:sz w:val="16"/>
        </w:rPr>
        <w:t xml:space="preserve">What’s crucial for business leaders and the general public to understand is that blockchain technology completely transforms the concept of trust (for the better). Trust, of course, is an essential part of how economies and markets operate. It enables and facilitates transactions that create value. Therefore, through the lens of economic theory, blockchain represents a new way of answering an age-old question: How can we create enough trust to peacefully, efficiently enable parties to exchange something of value? </w:t>
      </w:r>
    </w:p>
    <w:p w14:paraId="631FF6B8" w14:textId="77777777" w:rsidR="00AC6F09" w:rsidRPr="004973D9" w:rsidRDefault="00AC6F09" w:rsidP="00AC6F09">
      <w:pPr>
        <w:rPr>
          <w:sz w:val="16"/>
        </w:rPr>
      </w:pPr>
      <w:r w:rsidRPr="004973D9">
        <w:rPr>
          <w:sz w:val="16"/>
        </w:rPr>
        <w:t xml:space="preserve">Blockchain is really just a distributed electronic database of transactions, individually secured with a mathematical signature (block) and then linked together (chain). As the MIT Technology Review editors put it, “blockchains distributed across thousands of computers can mechanize trust, opening the door to new ways of organizing ‘decentralized’ enterprises and institutions.” </w:t>
      </w:r>
      <w:r w:rsidRPr="004973D9">
        <w:rPr>
          <w:rStyle w:val="StyleUnderline"/>
        </w:rPr>
        <w:t xml:space="preserve">The </w:t>
      </w:r>
      <w:r w:rsidRPr="00DD1D12">
        <w:rPr>
          <w:rStyle w:val="StyleUnderline"/>
          <w:highlight w:val="cyan"/>
        </w:rPr>
        <w:t xml:space="preserve">potential to </w:t>
      </w:r>
      <w:r w:rsidRPr="00DD1D12">
        <w:rPr>
          <w:rStyle w:val="Emphasis"/>
          <w:highlight w:val="cyan"/>
        </w:rPr>
        <w:t>increase</w:t>
      </w:r>
      <w:r w:rsidRPr="00DD1D12">
        <w:rPr>
          <w:rStyle w:val="StyleUnderline"/>
          <w:highlight w:val="cyan"/>
        </w:rPr>
        <w:t xml:space="preserve"> and </w:t>
      </w:r>
      <w:r w:rsidRPr="00DD1D12">
        <w:rPr>
          <w:rStyle w:val="Emphasis"/>
          <w:highlight w:val="cyan"/>
        </w:rPr>
        <w:t>mechanize</w:t>
      </w:r>
      <w:r w:rsidRPr="004973D9">
        <w:rPr>
          <w:rStyle w:val="StyleUnderline"/>
        </w:rPr>
        <w:t xml:space="preserve"> the </w:t>
      </w:r>
      <w:r w:rsidRPr="00DD1D12">
        <w:rPr>
          <w:rStyle w:val="Emphasis"/>
          <w:highlight w:val="cyan"/>
        </w:rPr>
        <w:t>number</w:t>
      </w:r>
      <w:r w:rsidRPr="00DD1D12">
        <w:rPr>
          <w:rStyle w:val="StyleUnderline"/>
          <w:highlight w:val="cyan"/>
        </w:rPr>
        <w:t xml:space="preserve"> and </w:t>
      </w:r>
      <w:r w:rsidRPr="00DD1D12">
        <w:rPr>
          <w:rStyle w:val="Emphasis"/>
          <w:highlight w:val="cyan"/>
        </w:rPr>
        <w:t>efficacy</w:t>
      </w:r>
      <w:r w:rsidRPr="00DD1D12">
        <w:rPr>
          <w:rStyle w:val="StyleUnderline"/>
          <w:highlight w:val="cyan"/>
        </w:rPr>
        <w:t xml:space="preserve"> of</w:t>
      </w:r>
      <w:r w:rsidRPr="004973D9">
        <w:rPr>
          <w:rStyle w:val="StyleUnderline"/>
        </w:rPr>
        <w:t xml:space="preserve"> trusted </w:t>
      </w:r>
      <w:r w:rsidRPr="00DD1D12">
        <w:rPr>
          <w:rStyle w:val="StyleUnderline"/>
          <w:highlight w:val="cyan"/>
        </w:rPr>
        <w:t xml:space="preserve">transactions is </w:t>
      </w:r>
      <w:r w:rsidRPr="00DD1D12">
        <w:rPr>
          <w:rStyle w:val="Emphasis"/>
          <w:highlight w:val="cyan"/>
        </w:rPr>
        <w:t>enormous</w:t>
      </w:r>
      <w:r w:rsidRPr="004973D9">
        <w:rPr>
          <w:rStyle w:val="StyleUnderline"/>
        </w:rPr>
        <w:t>. And the more transactions that can be verified (deemed trustworthy) and automated, the more economic opportunities will emerge</w:t>
      </w:r>
      <w:r w:rsidRPr="004973D9">
        <w:rPr>
          <w:sz w:val="16"/>
        </w:rPr>
        <w:t xml:space="preserve">. </w:t>
      </w:r>
    </w:p>
    <w:p w14:paraId="5C48E7C1" w14:textId="77777777" w:rsidR="00AC6F09" w:rsidRPr="004973D9" w:rsidRDefault="00AC6F09" w:rsidP="00AC6F09">
      <w:pPr>
        <w:rPr>
          <w:sz w:val="16"/>
        </w:rPr>
      </w:pPr>
      <w:r w:rsidRPr="004973D9">
        <w:rPr>
          <w:sz w:val="16"/>
        </w:rPr>
        <w:t>Blockchain is really just a distributed electronic database of transactions, individually secured with a mathematical signature (block) and then linked together (chain).</w:t>
      </w:r>
    </w:p>
    <w:p w14:paraId="73EFBB11" w14:textId="77777777" w:rsidR="00AC6F09" w:rsidRPr="004973D9" w:rsidRDefault="00AC6F09" w:rsidP="00AC6F09">
      <w:pPr>
        <w:rPr>
          <w:sz w:val="16"/>
        </w:rPr>
      </w:pPr>
      <w:r w:rsidRPr="004973D9">
        <w:rPr>
          <w:sz w:val="16"/>
        </w:rPr>
        <w:t xml:space="preserve">Blockchain’s ability to enable the frictionless transfer of assets is revealing itself rapidly in fascinating functions in the private and public sectors. </w:t>
      </w:r>
      <w:r w:rsidRPr="004973D9">
        <w:rPr>
          <w:rStyle w:val="StyleUnderline"/>
        </w:rPr>
        <w:t xml:space="preserve">Blockchain applications are involved </w:t>
      </w:r>
      <w:r w:rsidRPr="00DD1D12">
        <w:rPr>
          <w:rStyle w:val="StyleUnderline"/>
        </w:rPr>
        <w:t xml:space="preserve">with managing complex </w:t>
      </w:r>
      <w:r w:rsidRPr="00DD1D12">
        <w:rPr>
          <w:rStyle w:val="Emphasis"/>
        </w:rPr>
        <w:t>shipping</w:t>
      </w:r>
      <w:r w:rsidRPr="00DD1D12">
        <w:rPr>
          <w:rStyle w:val="StyleUnderline"/>
        </w:rPr>
        <w:t xml:space="preserve"> and </w:t>
      </w:r>
      <w:r w:rsidRPr="00DD1D12">
        <w:rPr>
          <w:rStyle w:val="Emphasis"/>
        </w:rPr>
        <w:t>logistical issues</w:t>
      </w:r>
      <w:r w:rsidRPr="004973D9">
        <w:rPr>
          <w:rStyle w:val="StyleUnderline"/>
        </w:rPr>
        <w:t xml:space="preserve"> at </w:t>
      </w:r>
      <w:r w:rsidRPr="004973D9">
        <w:rPr>
          <w:rStyle w:val="Emphasis"/>
        </w:rPr>
        <w:t>international ports</w:t>
      </w:r>
      <w:r w:rsidRPr="004973D9">
        <w:rPr>
          <w:sz w:val="16"/>
        </w:rPr>
        <w:t xml:space="preserve"> (Maqta Gateway in Abu Dhabi and the Port of Antwerp in the Netherlands), providing a transparent record of trading activity on the Australian stock </w:t>
      </w:r>
      <w:proofErr w:type="gramStart"/>
      <w:r w:rsidRPr="004973D9">
        <w:rPr>
          <w:sz w:val="16"/>
        </w:rPr>
        <w:t>market</w:t>
      </w:r>
      <w:proofErr w:type="gramEnd"/>
      <w:r w:rsidRPr="004973D9">
        <w:rPr>
          <w:sz w:val="16"/>
        </w:rPr>
        <w:t xml:space="preserve"> and securing end-to-end transactions as part of a pilot program by the UK Land Registry.</w:t>
      </w:r>
    </w:p>
    <w:p w14:paraId="4EE860DA" w14:textId="77777777" w:rsidR="00AC6F09" w:rsidRPr="004973D9" w:rsidRDefault="00AC6F09" w:rsidP="00AC6F09">
      <w:pPr>
        <w:rPr>
          <w:sz w:val="16"/>
        </w:rPr>
      </w:pPr>
      <w:r w:rsidRPr="004973D9">
        <w:rPr>
          <w:sz w:val="16"/>
        </w:rPr>
        <w:t xml:space="preserve">Those functions should be viewed as at least as indicative of blockchain’s potential as Bitcoin. But instead, the technology’s conflation with cryptocurrency has created an association with volatile markets, spectacular </w:t>
      </w:r>
      <w:proofErr w:type="gramStart"/>
      <w:r w:rsidRPr="004973D9">
        <w:rPr>
          <w:sz w:val="16"/>
        </w:rPr>
        <w:t>risk</w:t>
      </w:r>
      <w:proofErr w:type="gramEnd"/>
      <w:r w:rsidRPr="004973D9">
        <w:rPr>
          <w:sz w:val="16"/>
        </w:rPr>
        <w:t xml:space="preserve"> and unsavory dark-web actors—and not the mathematical structure that relies on decentralized nodes for recording and storing data to allow for greater transparency, auditability and security.</w:t>
      </w:r>
    </w:p>
    <w:p w14:paraId="43D877C4" w14:textId="77777777" w:rsidR="00AC6F09" w:rsidRPr="005C52E9" w:rsidRDefault="00AC6F09" w:rsidP="00AC6F09">
      <w:pPr>
        <w:rPr>
          <w:rStyle w:val="StyleUnderline"/>
          <w:sz w:val="16"/>
          <w:u w:val="none"/>
        </w:rPr>
      </w:pPr>
      <w:r w:rsidRPr="004973D9">
        <w:rPr>
          <w:sz w:val="16"/>
        </w:rPr>
        <w:t xml:space="preserve">Governments, </w:t>
      </w:r>
      <w:proofErr w:type="gramStart"/>
      <w:r w:rsidRPr="004973D9">
        <w:rPr>
          <w:sz w:val="16"/>
        </w:rPr>
        <w:t>policymakers</w:t>
      </w:r>
      <w:proofErr w:type="gramEnd"/>
      <w:r w:rsidRPr="004973D9">
        <w:rPr>
          <w:sz w:val="16"/>
        </w:rPr>
        <w:t xml:space="preserve"> and </w:t>
      </w:r>
      <w:r w:rsidRPr="004973D9">
        <w:rPr>
          <w:rStyle w:val="StyleUnderline"/>
        </w:rPr>
        <w:t xml:space="preserve">regulators are positioned to confer </w:t>
      </w:r>
      <w:r w:rsidRPr="004973D9">
        <w:rPr>
          <w:rStyle w:val="Emphasis"/>
        </w:rPr>
        <w:t>trust</w:t>
      </w:r>
      <w:r w:rsidRPr="004973D9">
        <w:rPr>
          <w:rStyle w:val="StyleUnderline"/>
        </w:rPr>
        <w:t xml:space="preserve"> and </w:t>
      </w:r>
      <w:r w:rsidRPr="004973D9">
        <w:rPr>
          <w:rStyle w:val="Emphasis"/>
        </w:rPr>
        <w:t>legitimacy</w:t>
      </w:r>
      <w:r w:rsidRPr="004973D9">
        <w:rPr>
          <w:rStyle w:val="StyleUnderline"/>
        </w:rPr>
        <w:t xml:space="preserve"> on blockchain—and to </w:t>
      </w:r>
      <w:r w:rsidRPr="004973D9">
        <w:rPr>
          <w:rStyle w:val="Emphasis"/>
        </w:rPr>
        <w:t>unlock its transformative economic potential</w:t>
      </w:r>
      <w:r w:rsidRPr="004973D9">
        <w:rPr>
          <w:rStyle w:val="StyleUnderline"/>
        </w:rPr>
        <w:t>—by promoting its adoption and developing best-use cases. To do this effectively, they need</w:t>
      </w:r>
      <w:r w:rsidRPr="004973D9">
        <w:rPr>
          <w:sz w:val="16"/>
        </w:rPr>
        <w:t xml:space="preserve"> to invest in human capital, subject-matter expertise, </w:t>
      </w:r>
      <w:r w:rsidRPr="004973D9">
        <w:rPr>
          <w:rStyle w:val="StyleUnderline"/>
        </w:rPr>
        <w:t xml:space="preserve">a </w:t>
      </w:r>
      <w:r w:rsidRPr="004973D9">
        <w:rPr>
          <w:rStyle w:val="Emphasis"/>
        </w:rPr>
        <w:t>clear</w:t>
      </w:r>
      <w:r w:rsidRPr="004973D9">
        <w:rPr>
          <w:rStyle w:val="StyleUnderline"/>
        </w:rPr>
        <w:t xml:space="preserve"> permission policy </w:t>
      </w:r>
      <w:r w:rsidRPr="004973D9">
        <w:rPr>
          <w:rStyle w:val="Emphasis"/>
        </w:rPr>
        <w:t>framework</w:t>
      </w:r>
      <w:r w:rsidRPr="004973D9">
        <w:rPr>
          <w:rStyle w:val="StyleUnderline"/>
        </w:rPr>
        <w:t xml:space="preserve"> and </w:t>
      </w:r>
      <w:r w:rsidRPr="004973D9">
        <w:rPr>
          <w:rStyle w:val="Emphasis"/>
        </w:rPr>
        <w:t>governance</w:t>
      </w:r>
      <w:r w:rsidRPr="004973D9">
        <w:rPr>
          <w:sz w:val="16"/>
        </w:rPr>
        <w:t>. They must educate not only themselves on the applications of blockchain technology, but also their citizens.</w:t>
      </w:r>
    </w:p>
    <w:p w14:paraId="62777B9C" w14:textId="77777777" w:rsidR="00AC6F09" w:rsidRPr="005C52E9" w:rsidRDefault="00AC6F09" w:rsidP="00AC6F09">
      <w:pPr>
        <w:rPr>
          <w:sz w:val="16"/>
        </w:rPr>
      </w:pPr>
      <w:r w:rsidRPr="005C52E9">
        <w:rPr>
          <w:sz w:val="16"/>
        </w:rPr>
        <w:t xml:space="preserve">How governments can lead expanding blockchain application </w:t>
      </w:r>
    </w:p>
    <w:p w14:paraId="1CCDEE9C" w14:textId="77777777" w:rsidR="00AC6F09" w:rsidRPr="005C52E9" w:rsidRDefault="00AC6F09" w:rsidP="00AC6F09">
      <w:pPr>
        <w:rPr>
          <w:sz w:val="16"/>
        </w:rPr>
      </w:pPr>
      <w:r w:rsidRPr="005C52E9">
        <w:rPr>
          <w:sz w:val="16"/>
        </w:rPr>
        <w:t xml:space="preserve">The internet’s utility and value aren’t limited to any single industry—it’s a general-purpose technology that has supported an explosion of economic activity and opportunity across every industry around the world. Likewise, we’re starting to see blockchain’s myriad applications beyond the financial sector. </w:t>
      </w:r>
    </w:p>
    <w:p w14:paraId="23478F78" w14:textId="77777777" w:rsidR="00AC6F09" w:rsidRDefault="00AC6F09" w:rsidP="00AC6F09">
      <w:pPr>
        <w:rPr>
          <w:sz w:val="16"/>
        </w:rPr>
      </w:pPr>
      <w:r w:rsidRPr="00DD1D12">
        <w:rPr>
          <w:rStyle w:val="StyleUnderline"/>
          <w:highlight w:val="cyan"/>
        </w:rPr>
        <w:t>Blockchain has</w:t>
      </w:r>
      <w:r w:rsidRPr="005C52E9">
        <w:rPr>
          <w:rStyle w:val="StyleUnderline"/>
        </w:rPr>
        <w:t xml:space="preserve"> the </w:t>
      </w:r>
      <w:r w:rsidRPr="00DD1D12">
        <w:rPr>
          <w:rStyle w:val="StyleUnderline"/>
          <w:highlight w:val="cyan"/>
        </w:rPr>
        <w:t>potential to</w:t>
      </w:r>
      <w:r w:rsidRPr="005C52E9">
        <w:rPr>
          <w:rStyle w:val="StyleUnderline"/>
        </w:rPr>
        <w:t xml:space="preserve"> </w:t>
      </w:r>
      <w:r w:rsidRPr="005C52E9">
        <w:rPr>
          <w:rStyle w:val="Emphasis"/>
        </w:rPr>
        <w:t xml:space="preserve">radically </w:t>
      </w:r>
      <w:r w:rsidRPr="00DD1D12">
        <w:rPr>
          <w:rStyle w:val="Emphasis"/>
          <w:highlight w:val="cyan"/>
        </w:rPr>
        <w:t>upend</w:t>
      </w:r>
      <w:r w:rsidRPr="005C52E9">
        <w:rPr>
          <w:rStyle w:val="StyleUnderline"/>
        </w:rPr>
        <w:t xml:space="preserve"> traditional business </w:t>
      </w:r>
      <w:r w:rsidRPr="00DD1D12">
        <w:rPr>
          <w:rStyle w:val="StyleUnderline"/>
          <w:highlight w:val="cyan"/>
        </w:rPr>
        <w:t xml:space="preserve">models in a number </w:t>
      </w:r>
      <w:r w:rsidRPr="00DD1D12">
        <w:rPr>
          <w:rStyle w:val="Emphasis"/>
          <w:highlight w:val="cyan"/>
        </w:rPr>
        <w:t>of</w:t>
      </w:r>
      <w:r w:rsidRPr="005C52E9">
        <w:rPr>
          <w:rStyle w:val="Emphasis"/>
        </w:rPr>
        <w:t xml:space="preserve"> different </w:t>
      </w:r>
      <w:r w:rsidRPr="00DD1D12">
        <w:rPr>
          <w:rStyle w:val="Emphasis"/>
          <w:highlight w:val="cyan"/>
        </w:rPr>
        <w:t>areas</w:t>
      </w:r>
      <w:r w:rsidRPr="00DD1D12">
        <w:rPr>
          <w:rStyle w:val="StyleUnderline"/>
          <w:highlight w:val="cyan"/>
        </w:rPr>
        <w:t>:</w:t>
      </w:r>
      <w:r w:rsidRPr="005C52E9">
        <w:rPr>
          <w:rStyle w:val="StyleUnderline"/>
        </w:rPr>
        <w:t xml:space="preserve"> </w:t>
      </w:r>
      <w:r w:rsidRPr="005C52E9">
        <w:rPr>
          <w:rStyle w:val="Emphasis"/>
        </w:rPr>
        <w:t xml:space="preserve">supply chain </w:t>
      </w:r>
      <w:r w:rsidRPr="00DD1D12">
        <w:rPr>
          <w:rStyle w:val="Emphasis"/>
          <w:highlight w:val="cyan"/>
        </w:rPr>
        <w:t>logistics</w:t>
      </w:r>
      <w:r w:rsidRPr="005C52E9">
        <w:rPr>
          <w:rStyle w:val="StyleUnderline"/>
        </w:rPr>
        <w:t xml:space="preserve">, </w:t>
      </w:r>
      <w:r w:rsidRPr="005C52E9">
        <w:rPr>
          <w:rStyle w:val="Emphasis"/>
        </w:rPr>
        <w:t xml:space="preserve">fair </w:t>
      </w:r>
      <w:r w:rsidRPr="00DD1D12">
        <w:rPr>
          <w:rStyle w:val="Emphasis"/>
          <w:highlight w:val="cyan"/>
        </w:rPr>
        <w:t>trade</w:t>
      </w:r>
      <w:r w:rsidRPr="005C52E9">
        <w:rPr>
          <w:rStyle w:val="StyleUnderline"/>
        </w:rPr>
        <w:t xml:space="preserve"> practices, </w:t>
      </w:r>
      <w:r w:rsidRPr="005C52E9">
        <w:rPr>
          <w:rStyle w:val="Emphasis"/>
        </w:rPr>
        <w:t xml:space="preserve">property </w:t>
      </w:r>
      <w:r w:rsidRPr="00DD1D12">
        <w:rPr>
          <w:rStyle w:val="Emphasis"/>
          <w:highlight w:val="cyan"/>
        </w:rPr>
        <w:t>transactions</w:t>
      </w:r>
      <w:r w:rsidRPr="005C52E9">
        <w:rPr>
          <w:rStyle w:val="StyleUnderline"/>
        </w:rPr>
        <w:t xml:space="preserve">, personal </w:t>
      </w:r>
      <w:r w:rsidRPr="00DD1D12">
        <w:rPr>
          <w:rStyle w:val="Emphasis"/>
          <w:highlight w:val="cyan"/>
        </w:rPr>
        <w:t>id</w:t>
      </w:r>
      <w:r w:rsidRPr="005C52E9">
        <w:rPr>
          <w:rStyle w:val="Emphasis"/>
        </w:rPr>
        <w:t xml:space="preserve">entity </w:t>
      </w:r>
      <w:r w:rsidRPr="00DD1D12">
        <w:rPr>
          <w:rStyle w:val="Emphasis"/>
          <w:highlight w:val="cyan"/>
        </w:rPr>
        <w:t>management</w:t>
      </w:r>
      <w:r w:rsidRPr="00DD1D12">
        <w:rPr>
          <w:rStyle w:val="StyleUnderline"/>
          <w:highlight w:val="cyan"/>
        </w:rPr>
        <w:t xml:space="preserve"> and </w:t>
      </w:r>
      <w:r w:rsidRPr="00DD1D12">
        <w:rPr>
          <w:rStyle w:val="Emphasis"/>
          <w:highlight w:val="cyan"/>
        </w:rPr>
        <w:t>government</w:t>
      </w:r>
      <w:r w:rsidRPr="005C52E9">
        <w:rPr>
          <w:rStyle w:val="StyleUnderline"/>
        </w:rPr>
        <w:t>, to name a few</w:t>
      </w:r>
      <w:r w:rsidRPr="005C52E9">
        <w:rPr>
          <w:sz w:val="16"/>
        </w:rPr>
        <w:t xml:space="preserve">. Supply chain matters, where blockchain has made its first inroads outside of the financial sector, involve a complex series of transactions that move through multiple parties and transactions, each with its own contract and fulfillment terms. Blockchain enables the parties to automate and verify fulfilment of the terms at every step along the way, and to send and record payments instantly. </w:t>
      </w:r>
    </w:p>
    <w:p w14:paraId="0B57BC4C" w14:textId="77777777" w:rsidR="00AC6F09" w:rsidRPr="006133D0" w:rsidRDefault="00AC6F09" w:rsidP="00AC6F09">
      <w:pPr>
        <w:pStyle w:val="Heading4"/>
      </w:pPr>
      <w:r>
        <w:t xml:space="preserve">War will cause </w:t>
      </w:r>
      <w:r>
        <w:rPr>
          <w:u w:val="single"/>
        </w:rPr>
        <w:t>supply</w:t>
      </w:r>
      <w:r>
        <w:t xml:space="preserve"> AND </w:t>
      </w:r>
      <w:r>
        <w:rPr>
          <w:u w:val="single"/>
        </w:rPr>
        <w:t>energy</w:t>
      </w:r>
      <w:r w:rsidRPr="00F551D2">
        <w:t xml:space="preserve"> </w:t>
      </w:r>
      <w:r>
        <w:t xml:space="preserve">shocks, tank </w:t>
      </w:r>
      <w:r>
        <w:rPr>
          <w:u w:val="single"/>
        </w:rPr>
        <w:t>stocks</w:t>
      </w:r>
      <w:r>
        <w:t xml:space="preserve"> AND </w:t>
      </w:r>
      <w:r>
        <w:rPr>
          <w:u w:val="single"/>
        </w:rPr>
        <w:t>confidence</w:t>
      </w:r>
      <w:r>
        <w:t>---</w:t>
      </w:r>
      <w:r>
        <w:rPr>
          <w:u w:val="single"/>
        </w:rPr>
        <w:t>highly likely</w:t>
      </w:r>
      <w:r>
        <w:t xml:space="preserve"> causing recession </w:t>
      </w:r>
    </w:p>
    <w:p w14:paraId="3FDF70F2" w14:textId="77777777" w:rsidR="00AC6F09" w:rsidRDefault="00AC6F09" w:rsidP="00AC6F09">
      <w:r>
        <w:t xml:space="preserve">Nouriel </w:t>
      </w:r>
      <w:r w:rsidRPr="00E722D6">
        <w:rPr>
          <w:rStyle w:val="Style13ptBold"/>
        </w:rPr>
        <w:t xml:space="preserve">Roubini </w:t>
      </w:r>
      <w:r>
        <w:rPr>
          <w:rStyle w:val="Style13ptBold"/>
        </w:rPr>
        <w:t>3/1</w:t>
      </w:r>
      <w:r>
        <w:t xml:space="preserve">, Professor Emeritus of Economics at New York University’s Stern School of Business, is Chief Economist at Atlas Capital Team, CEO of Roubini Macro Associates, and Co-Founder of TheBoomBust.com, “Russia's War and the Global Economy,” MarketWatch, 3/1/2022, </w:t>
      </w:r>
      <w:hyperlink r:id="rId7" w:history="1">
        <w:r w:rsidRPr="009962A5">
          <w:rPr>
            <w:rStyle w:val="Hyperlink"/>
          </w:rPr>
          <w:t>https://www.marketwatch.com/story/putins-war-promises-to-crush-the-global-economy-with-inflation-and-much-slower-growth-11645803074</w:t>
        </w:r>
      </w:hyperlink>
    </w:p>
    <w:p w14:paraId="79FCDCBC" w14:textId="77777777" w:rsidR="00AC6F09" w:rsidRPr="00705586" w:rsidRDefault="00AC6F09" w:rsidP="00AC6F09">
      <w:pPr>
        <w:rPr>
          <w:sz w:val="16"/>
        </w:rPr>
      </w:pPr>
      <w:r w:rsidRPr="00705586">
        <w:rPr>
          <w:sz w:val="16"/>
        </w:rPr>
        <w:t xml:space="preserve">In late December, I warned that </w:t>
      </w:r>
      <w:r w:rsidRPr="00211506">
        <w:rPr>
          <w:rStyle w:val="StyleUnderline"/>
        </w:rPr>
        <w:t>2022</w:t>
      </w:r>
      <w:r w:rsidRPr="00705586">
        <w:rPr>
          <w:sz w:val="16"/>
        </w:rPr>
        <w:t xml:space="preserve"> would </w:t>
      </w:r>
      <w:r w:rsidRPr="00211506">
        <w:rPr>
          <w:rStyle w:val="StyleUnderline"/>
        </w:rPr>
        <w:t>prove</w:t>
      </w:r>
      <w:r w:rsidRPr="00705586">
        <w:rPr>
          <w:sz w:val="16"/>
        </w:rPr>
        <w:t xml:space="preserve"> to be </w:t>
      </w:r>
      <w:r w:rsidRPr="00211506">
        <w:rPr>
          <w:rStyle w:val="Emphasis"/>
        </w:rPr>
        <w:t>much more difficult</w:t>
      </w:r>
      <w:r w:rsidRPr="00705586">
        <w:rPr>
          <w:sz w:val="16"/>
        </w:rPr>
        <w:t xml:space="preserve"> </w:t>
      </w:r>
      <w:r w:rsidRPr="00211506">
        <w:rPr>
          <w:rStyle w:val="StyleUnderline"/>
        </w:rPr>
        <w:t>than 2021</w:t>
      </w:r>
      <w:r w:rsidRPr="00705586">
        <w:rPr>
          <w:sz w:val="16"/>
        </w:rPr>
        <w:t xml:space="preserve"> – a year when markets and economies around the world fared well overall, with growth rising above its potential after the massive recession in 2020. By the eve of the new year, it had become apparent that the surge of </w:t>
      </w:r>
      <w:r w:rsidRPr="008D3A7F">
        <w:rPr>
          <w:rStyle w:val="StyleUnderline"/>
          <w:highlight w:val="cyan"/>
        </w:rPr>
        <w:t>inflation</w:t>
      </w:r>
      <w:r w:rsidRPr="00211506">
        <w:rPr>
          <w:rStyle w:val="StyleUnderline"/>
        </w:rPr>
        <w:t xml:space="preserve"> would</w:t>
      </w:r>
      <w:r w:rsidRPr="00705586">
        <w:rPr>
          <w:rStyle w:val="StyleUnderline"/>
        </w:rPr>
        <w:t xml:space="preserve"> </w:t>
      </w:r>
      <w:r w:rsidRPr="008D3A7F">
        <w:rPr>
          <w:rStyle w:val="Emphasis"/>
          <w:highlight w:val="cyan"/>
        </w:rPr>
        <w:t>not</w:t>
      </w:r>
      <w:r w:rsidRPr="00705586">
        <w:rPr>
          <w:rStyle w:val="StyleUnderline"/>
        </w:rPr>
        <w:t xml:space="preserve"> </w:t>
      </w:r>
      <w:r w:rsidRPr="00211506">
        <w:rPr>
          <w:rStyle w:val="StyleUnderline"/>
        </w:rPr>
        <w:t>be</w:t>
      </w:r>
      <w:r w:rsidRPr="00705586">
        <w:rPr>
          <w:sz w:val="16"/>
        </w:rPr>
        <w:t xml:space="preserve"> merely </w:t>
      </w:r>
      <w:r w:rsidRPr="008D3A7F">
        <w:rPr>
          <w:rStyle w:val="Emphasis"/>
          <w:highlight w:val="cyan"/>
        </w:rPr>
        <w:t>temporary</w:t>
      </w:r>
      <w:r w:rsidRPr="00705586">
        <w:rPr>
          <w:sz w:val="16"/>
        </w:rPr>
        <w:t xml:space="preserve">, that </w:t>
      </w:r>
      <w:r w:rsidRPr="00211506">
        <w:rPr>
          <w:rStyle w:val="StyleUnderline"/>
        </w:rPr>
        <w:t>the ever-</w:t>
      </w:r>
      <w:r w:rsidRPr="008D3A7F">
        <w:rPr>
          <w:rStyle w:val="StyleUnderline"/>
          <w:highlight w:val="cyan"/>
        </w:rPr>
        <w:t>mutating</w:t>
      </w:r>
      <w:r w:rsidRPr="00705586">
        <w:rPr>
          <w:sz w:val="16"/>
        </w:rPr>
        <w:t xml:space="preserve"> co</w:t>
      </w:r>
      <w:r w:rsidRPr="008D3A7F">
        <w:rPr>
          <w:rStyle w:val="Emphasis"/>
          <w:highlight w:val="cyan"/>
        </w:rPr>
        <w:t>rona</w:t>
      </w:r>
      <w:r w:rsidRPr="00705586">
        <w:rPr>
          <w:sz w:val="16"/>
        </w:rPr>
        <w:t xml:space="preserve">virus would continue to </w:t>
      </w:r>
      <w:r w:rsidRPr="008D3A7F">
        <w:rPr>
          <w:rStyle w:val="StyleUnderline"/>
          <w:highlight w:val="cyan"/>
        </w:rPr>
        <w:t xml:space="preserve">sow </w:t>
      </w:r>
      <w:r w:rsidRPr="008D3A7F">
        <w:rPr>
          <w:rStyle w:val="Emphasis"/>
          <w:highlight w:val="cyan"/>
        </w:rPr>
        <w:t>uncertainty</w:t>
      </w:r>
      <w:r w:rsidRPr="00705586">
        <w:rPr>
          <w:rStyle w:val="StyleUnderline"/>
        </w:rPr>
        <w:t xml:space="preserve"> </w:t>
      </w:r>
      <w:r w:rsidRPr="00211506">
        <w:rPr>
          <w:rStyle w:val="StyleUnderline"/>
        </w:rPr>
        <w:t>around the world, and</w:t>
      </w:r>
      <w:r w:rsidRPr="00705586">
        <w:rPr>
          <w:sz w:val="16"/>
        </w:rPr>
        <w:t xml:space="preserve"> that </w:t>
      </w:r>
      <w:r w:rsidRPr="00211506">
        <w:rPr>
          <w:rStyle w:val="Emphasis"/>
        </w:rPr>
        <w:t>looming geopolitical risks</w:t>
      </w:r>
      <w:r w:rsidRPr="00705586">
        <w:rPr>
          <w:rStyle w:val="StyleUnderline"/>
        </w:rPr>
        <w:t xml:space="preserve"> </w:t>
      </w:r>
      <w:r w:rsidRPr="00211506">
        <w:rPr>
          <w:rStyle w:val="StyleUnderline"/>
        </w:rPr>
        <w:t>were</w:t>
      </w:r>
      <w:r w:rsidRPr="00705586">
        <w:rPr>
          <w:sz w:val="16"/>
        </w:rPr>
        <w:t xml:space="preserve"> becoming more </w:t>
      </w:r>
      <w:r w:rsidRPr="00211506">
        <w:rPr>
          <w:rStyle w:val="Emphasis"/>
        </w:rPr>
        <w:t>acute</w:t>
      </w:r>
      <w:r w:rsidRPr="00705586">
        <w:rPr>
          <w:sz w:val="16"/>
        </w:rPr>
        <w:t>. First among the three geopolitical threats that I mentioned was Russian President Vladimir Putin’s massing of troops near its border with Ukraine.</w:t>
      </w:r>
    </w:p>
    <w:p w14:paraId="74AD1CEB" w14:textId="77777777" w:rsidR="00AC6F09" w:rsidRPr="00705586" w:rsidRDefault="00AC6F09" w:rsidP="00AC6F09">
      <w:pPr>
        <w:rPr>
          <w:sz w:val="16"/>
        </w:rPr>
      </w:pPr>
      <w:r w:rsidRPr="00705586">
        <w:rPr>
          <w:sz w:val="16"/>
        </w:rPr>
        <w:t xml:space="preserve">After two months of stop-start diplomacy and bad-faith negotiations on the part of the Kremlin, </w:t>
      </w:r>
      <w:r w:rsidRPr="008D3A7F">
        <w:rPr>
          <w:rStyle w:val="StyleUnderline"/>
          <w:highlight w:val="cyan"/>
        </w:rPr>
        <w:t>Russia</w:t>
      </w:r>
      <w:r w:rsidRPr="00705586">
        <w:rPr>
          <w:sz w:val="16"/>
        </w:rPr>
        <w:t xml:space="preserve"> has now </w:t>
      </w:r>
      <w:r w:rsidRPr="00705586">
        <w:rPr>
          <w:rStyle w:val="StyleUnderline"/>
        </w:rPr>
        <w:t>launched</w:t>
      </w:r>
      <w:r w:rsidRPr="00705586">
        <w:rPr>
          <w:sz w:val="16"/>
        </w:rPr>
        <w:t xml:space="preserve"> a </w:t>
      </w:r>
      <w:r w:rsidRPr="00705586">
        <w:rPr>
          <w:rStyle w:val="Emphasis"/>
        </w:rPr>
        <w:t xml:space="preserve">full-scale </w:t>
      </w:r>
      <w:r w:rsidRPr="008D3A7F">
        <w:rPr>
          <w:rStyle w:val="Emphasis"/>
          <w:highlight w:val="cyan"/>
        </w:rPr>
        <w:t>invasion</w:t>
      </w:r>
      <w:r w:rsidRPr="00705586">
        <w:rPr>
          <w:sz w:val="16"/>
        </w:rPr>
        <w:t xml:space="preserve"> of Ukraine, in what American officials say is an operation </w:t>
      </w:r>
      <w:r w:rsidRPr="00705586">
        <w:rPr>
          <w:rStyle w:val="StyleUnderline"/>
        </w:rPr>
        <w:t>to “</w:t>
      </w:r>
      <w:r w:rsidRPr="00705586">
        <w:rPr>
          <w:rStyle w:val="Emphasis"/>
        </w:rPr>
        <w:t>decapitate</w:t>
      </w:r>
      <w:r w:rsidRPr="00705586">
        <w:rPr>
          <w:rStyle w:val="StyleUnderline"/>
        </w:rPr>
        <w:t>”</w:t>
      </w:r>
      <w:r w:rsidRPr="00705586">
        <w:rPr>
          <w:sz w:val="16"/>
        </w:rPr>
        <w:t xml:space="preserve"> </w:t>
      </w:r>
      <w:r w:rsidRPr="00705586">
        <w:rPr>
          <w:rStyle w:val="StyleUnderline"/>
        </w:rPr>
        <w:t>the</w:t>
      </w:r>
      <w:r w:rsidRPr="00705586">
        <w:rPr>
          <w:sz w:val="16"/>
        </w:rPr>
        <w:t xml:space="preserve"> current democratically elected </w:t>
      </w:r>
      <w:r w:rsidRPr="00705586">
        <w:rPr>
          <w:rStyle w:val="Emphasis"/>
        </w:rPr>
        <w:t>government</w:t>
      </w:r>
      <w:r w:rsidRPr="00705586">
        <w:rPr>
          <w:sz w:val="16"/>
        </w:rPr>
        <w:t>. Despite repeated warnings from the Biden administration that Russia was serious about going to war, the images of Russian tanks and helicopter squadrons blitzing through Ukraine have shocked the world.</w:t>
      </w:r>
    </w:p>
    <w:p w14:paraId="303B50B1" w14:textId="77777777" w:rsidR="00AC6F09" w:rsidRPr="00705586" w:rsidRDefault="00AC6F09" w:rsidP="00AC6F09">
      <w:pPr>
        <w:rPr>
          <w:sz w:val="16"/>
        </w:rPr>
      </w:pPr>
      <w:r w:rsidRPr="00705586">
        <w:rPr>
          <w:rStyle w:val="StyleUnderline"/>
        </w:rPr>
        <w:t>We now must consider</w:t>
      </w:r>
      <w:r w:rsidRPr="00705586">
        <w:rPr>
          <w:sz w:val="16"/>
        </w:rPr>
        <w:t xml:space="preserve"> the </w:t>
      </w:r>
      <w:r w:rsidRPr="00705586">
        <w:rPr>
          <w:rStyle w:val="Emphasis"/>
        </w:rPr>
        <w:t>economic</w:t>
      </w:r>
      <w:r w:rsidRPr="00705586">
        <w:rPr>
          <w:sz w:val="16"/>
        </w:rPr>
        <w:t xml:space="preserve"> and financial </w:t>
      </w:r>
      <w:r w:rsidRPr="00705586">
        <w:rPr>
          <w:rStyle w:val="Emphasis"/>
        </w:rPr>
        <w:t>consequences</w:t>
      </w:r>
      <w:r w:rsidRPr="00705586">
        <w:rPr>
          <w:sz w:val="16"/>
        </w:rPr>
        <w:t xml:space="preserve"> of this historic development. Start with a key geopolitical observation: </w:t>
      </w:r>
      <w:r w:rsidRPr="00705586">
        <w:rPr>
          <w:rStyle w:val="StyleUnderline"/>
        </w:rPr>
        <w:t xml:space="preserve">This </w:t>
      </w:r>
      <w:r w:rsidRPr="008D3A7F">
        <w:rPr>
          <w:rStyle w:val="StyleUnderline"/>
          <w:highlight w:val="cyan"/>
        </w:rPr>
        <w:t>is</w:t>
      </w:r>
      <w:r w:rsidRPr="00705586">
        <w:rPr>
          <w:rStyle w:val="StyleUnderline"/>
        </w:rPr>
        <w:t xml:space="preserve"> a </w:t>
      </w:r>
      <w:r w:rsidRPr="008D3A7F">
        <w:rPr>
          <w:rStyle w:val="Emphasis"/>
          <w:highlight w:val="cyan"/>
        </w:rPr>
        <w:t>major escalation</w:t>
      </w:r>
      <w:r w:rsidRPr="00705586">
        <w:rPr>
          <w:rStyle w:val="Emphasis"/>
        </w:rPr>
        <w:t xml:space="preserve"> of Cold War II</w:t>
      </w:r>
      <w:r w:rsidRPr="00705586">
        <w:rPr>
          <w:sz w:val="16"/>
        </w:rPr>
        <w:t>, in which four revisionist powers – China, Russia, Iran, and North Korea – are challenging the long global dominance of the United States and the Western-led international order that it created after World War II. In that context, we have entered a geopolitical depression that will have massive economic and financial consequences well beyond Ukraine.</w:t>
      </w:r>
    </w:p>
    <w:p w14:paraId="6E9370BD" w14:textId="77777777" w:rsidR="00AC6F09" w:rsidRPr="00705586" w:rsidRDefault="00AC6F09" w:rsidP="00AC6F09">
      <w:pPr>
        <w:rPr>
          <w:sz w:val="16"/>
        </w:rPr>
      </w:pPr>
      <w:r w:rsidRPr="00705586">
        <w:rPr>
          <w:sz w:val="16"/>
        </w:rPr>
        <w:t xml:space="preserve">In particular, </w:t>
      </w:r>
      <w:r w:rsidRPr="00705586">
        <w:rPr>
          <w:rStyle w:val="StyleUnderline"/>
        </w:rPr>
        <w:t xml:space="preserve">a </w:t>
      </w:r>
      <w:r w:rsidRPr="008D3A7F">
        <w:rPr>
          <w:rStyle w:val="Emphasis"/>
          <w:highlight w:val="cyan"/>
        </w:rPr>
        <w:t>hot war</w:t>
      </w:r>
      <w:r w:rsidRPr="00705586">
        <w:rPr>
          <w:rStyle w:val="StyleUnderline"/>
        </w:rPr>
        <w:t xml:space="preserve"> </w:t>
      </w:r>
      <w:r w:rsidRPr="00705586">
        <w:rPr>
          <w:sz w:val="16"/>
        </w:rPr>
        <w:t xml:space="preserve">between major powers </w:t>
      </w:r>
      <w:r w:rsidRPr="008D3A7F">
        <w:rPr>
          <w:rStyle w:val="StyleUnderline"/>
          <w:highlight w:val="cyan"/>
        </w:rPr>
        <w:t>is</w:t>
      </w:r>
      <w:r w:rsidRPr="00705586">
        <w:rPr>
          <w:sz w:val="16"/>
        </w:rPr>
        <w:t xml:space="preserve"> now more </w:t>
      </w:r>
      <w:r w:rsidRPr="008D3A7F">
        <w:rPr>
          <w:rStyle w:val="Emphasis"/>
          <w:highlight w:val="cyan"/>
        </w:rPr>
        <w:t>likely</w:t>
      </w:r>
      <w:r w:rsidRPr="00705586">
        <w:rPr>
          <w:sz w:val="16"/>
        </w:rPr>
        <w:t xml:space="preserve"> with</w:t>
      </w:r>
      <w:r w:rsidRPr="00705586">
        <w:rPr>
          <w:rStyle w:val="Emphasis"/>
        </w:rPr>
        <w:t>in the next decade</w:t>
      </w:r>
      <w:r w:rsidRPr="00705586">
        <w:rPr>
          <w:sz w:val="16"/>
        </w:rPr>
        <w:t xml:space="preserve">. As the new cold war rivalry between the US and China continues to escalate, </w:t>
      </w:r>
      <w:r w:rsidRPr="00705586">
        <w:rPr>
          <w:rStyle w:val="Emphasis"/>
        </w:rPr>
        <w:t>Taiwan</w:t>
      </w:r>
      <w:r w:rsidRPr="00705586">
        <w:rPr>
          <w:sz w:val="16"/>
        </w:rPr>
        <w:t xml:space="preserve">, too, </w:t>
      </w:r>
      <w:r w:rsidRPr="00705586">
        <w:rPr>
          <w:rStyle w:val="StyleUnderline"/>
        </w:rPr>
        <w:t>will</w:t>
      </w:r>
      <w:r w:rsidRPr="00705586">
        <w:rPr>
          <w:sz w:val="16"/>
        </w:rPr>
        <w:t xml:space="preserve"> increasingly </w:t>
      </w:r>
      <w:r w:rsidRPr="00705586">
        <w:rPr>
          <w:rStyle w:val="StyleUnderline"/>
        </w:rPr>
        <w:t>become a</w:t>
      </w:r>
      <w:r w:rsidRPr="00705586">
        <w:rPr>
          <w:sz w:val="16"/>
        </w:rPr>
        <w:t xml:space="preserve"> potential </w:t>
      </w:r>
      <w:r w:rsidRPr="00705586">
        <w:rPr>
          <w:rStyle w:val="Emphasis"/>
        </w:rPr>
        <w:t>flashpoint</w:t>
      </w:r>
      <w:r w:rsidRPr="00705586">
        <w:rPr>
          <w:sz w:val="16"/>
        </w:rPr>
        <w:t>, pitting the West against the emerging alliance of revisionist powers.</w:t>
      </w:r>
    </w:p>
    <w:p w14:paraId="2958E5B8" w14:textId="77777777" w:rsidR="00AC6F09" w:rsidRPr="00705586" w:rsidRDefault="00AC6F09" w:rsidP="00AC6F09">
      <w:pPr>
        <w:rPr>
          <w:sz w:val="16"/>
        </w:rPr>
      </w:pPr>
      <w:r w:rsidRPr="00705586">
        <w:rPr>
          <w:sz w:val="16"/>
        </w:rPr>
        <w:t>A STAGFLATIONARY RECESSION</w:t>
      </w:r>
    </w:p>
    <w:p w14:paraId="52717C6A" w14:textId="77777777" w:rsidR="00AC6F09" w:rsidRPr="00705586" w:rsidRDefault="00AC6F09" w:rsidP="00AC6F09">
      <w:pPr>
        <w:rPr>
          <w:sz w:val="16"/>
        </w:rPr>
      </w:pPr>
      <w:r w:rsidRPr="00705586">
        <w:rPr>
          <w:rStyle w:val="StyleUnderline"/>
        </w:rPr>
        <w:t>A</w:t>
      </w:r>
      <w:r w:rsidRPr="00705586">
        <w:rPr>
          <w:sz w:val="16"/>
        </w:rPr>
        <w:t xml:space="preserve"> </w:t>
      </w:r>
      <w:r w:rsidRPr="00705586">
        <w:rPr>
          <w:rStyle w:val="Emphasis"/>
        </w:rPr>
        <w:t>major risk</w:t>
      </w:r>
      <w:r w:rsidRPr="00705586">
        <w:rPr>
          <w:sz w:val="16"/>
        </w:rPr>
        <w:t xml:space="preserve"> now </w:t>
      </w:r>
      <w:r w:rsidRPr="00705586">
        <w:rPr>
          <w:rStyle w:val="StyleUnderline"/>
        </w:rPr>
        <w:t>is</w:t>
      </w:r>
      <w:r w:rsidRPr="00705586">
        <w:rPr>
          <w:sz w:val="16"/>
        </w:rPr>
        <w:t xml:space="preserve"> that </w:t>
      </w:r>
      <w:r w:rsidRPr="008D3A7F">
        <w:rPr>
          <w:rStyle w:val="Emphasis"/>
          <w:highlight w:val="cyan"/>
        </w:rPr>
        <w:t>markets</w:t>
      </w:r>
      <w:r w:rsidRPr="00705586">
        <w:rPr>
          <w:sz w:val="16"/>
        </w:rPr>
        <w:t xml:space="preserve"> and political analysts </w:t>
      </w:r>
      <w:r w:rsidRPr="00705586">
        <w:rPr>
          <w:rStyle w:val="StyleUnderline"/>
        </w:rPr>
        <w:t>will</w:t>
      </w:r>
      <w:r w:rsidRPr="00705586">
        <w:rPr>
          <w:sz w:val="16"/>
        </w:rPr>
        <w:t xml:space="preserve"> </w:t>
      </w:r>
      <w:r w:rsidRPr="008D3A7F">
        <w:rPr>
          <w:rStyle w:val="Emphasis"/>
          <w:highlight w:val="cyan"/>
        </w:rPr>
        <w:t>underestimate</w:t>
      </w:r>
      <w:r w:rsidRPr="00705586">
        <w:rPr>
          <w:sz w:val="16"/>
        </w:rPr>
        <w:t xml:space="preserve"> the implications of </w:t>
      </w:r>
      <w:r w:rsidRPr="008D3A7F">
        <w:rPr>
          <w:rStyle w:val="StyleUnderline"/>
          <w:highlight w:val="cyan"/>
        </w:rPr>
        <w:t>this</w:t>
      </w:r>
      <w:r w:rsidRPr="00705586">
        <w:rPr>
          <w:sz w:val="16"/>
        </w:rPr>
        <w:t xml:space="preserve"> geopolitical regime </w:t>
      </w:r>
      <w:r w:rsidRPr="003E1AF5">
        <w:rPr>
          <w:rStyle w:val="StyleUnderline"/>
        </w:rPr>
        <w:t>shift</w:t>
      </w:r>
      <w:r w:rsidRPr="00705586">
        <w:rPr>
          <w:rStyle w:val="StyleUnderline"/>
        </w:rPr>
        <w:t>. By</w:t>
      </w:r>
      <w:r w:rsidRPr="00705586">
        <w:rPr>
          <w:sz w:val="16"/>
        </w:rPr>
        <w:t xml:space="preserve"> the </w:t>
      </w:r>
      <w:r w:rsidRPr="00705586">
        <w:rPr>
          <w:rStyle w:val="StyleUnderline"/>
        </w:rPr>
        <w:t>close of</w:t>
      </w:r>
      <w:r w:rsidRPr="00705586">
        <w:rPr>
          <w:sz w:val="16"/>
        </w:rPr>
        <w:t xml:space="preserve"> the </w:t>
      </w:r>
      <w:r w:rsidRPr="00705586">
        <w:rPr>
          <w:rStyle w:val="StyleUnderline"/>
        </w:rPr>
        <w:t>market on</w:t>
      </w:r>
      <w:r w:rsidRPr="00705586">
        <w:rPr>
          <w:sz w:val="16"/>
        </w:rPr>
        <w:t xml:space="preserve"> February 24 – </w:t>
      </w:r>
      <w:r w:rsidRPr="00705586">
        <w:rPr>
          <w:rStyle w:val="StyleUnderline"/>
        </w:rPr>
        <w:t>the day of</w:t>
      </w:r>
      <w:r w:rsidRPr="00705586">
        <w:rPr>
          <w:sz w:val="16"/>
        </w:rPr>
        <w:t xml:space="preserve"> the </w:t>
      </w:r>
      <w:r w:rsidRPr="00705586">
        <w:rPr>
          <w:rStyle w:val="StyleUnderline"/>
        </w:rPr>
        <w:t>invasion</w:t>
      </w:r>
      <w:r w:rsidRPr="00705586">
        <w:rPr>
          <w:sz w:val="16"/>
        </w:rPr>
        <w:t xml:space="preserve"> – </w:t>
      </w:r>
      <w:r w:rsidRPr="00705586">
        <w:rPr>
          <w:rStyle w:val="Emphasis"/>
        </w:rPr>
        <w:t>US stock markets</w:t>
      </w:r>
      <w:r w:rsidRPr="00705586">
        <w:rPr>
          <w:sz w:val="16"/>
        </w:rPr>
        <w:t xml:space="preserve"> </w:t>
      </w:r>
      <w:r w:rsidRPr="00705586">
        <w:rPr>
          <w:rStyle w:val="StyleUnderline"/>
        </w:rPr>
        <w:t>had</w:t>
      </w:r>
      <w:r w:rsidRPr="00705586">
        <w:rPr>
          <w:sz w:val="16"/>
        </w:rPr>
        <w:t xml:space="preserve"> </w:t>
      </w:r>
      <w:r w:rsidRPr="00705586">
        <w:rPr>
          <w:rStyle w:val="Emphasis"/>
        </w:rPr>
        <w:t>risen</w:t>
      </w:r>
      <w:r w:rsidRPr="00705586">
        <w:rPr>
          <w:sz w:val="16"/>
        </w:rPr>
        <w:t xml:space="preserve"> </w:t>
      </w:r>
      <w:r w:rsidRPr="00705586">
        <w:rPr>
          <w:rStyle w:val="StyleUnderline"/>
        </w:rPr>
        <w:t>in the hope that</w:t>
      </w:r>
      <w:r w:rsidRPr="00705586">
        <w:rPr>
          <w:sz w:val="16"/>
        </w:rPr>
        <w:t xml:space="preserve"> this </w:t>
      </w:r>
      <w:r w:rsidRPr="00705586">
        <w:rPr>
          <w:rStyle w:val="StyleUnderline"/>
        </w:rPr>
        <w:t>conflict will</w:t>
      </w:r>
      <w:r w:rsidRPr="00705586">
        <w:rPr>
          <w:sz w:val="16"/>
        </w:rPr>
        <w:t xml:space="preserve"> </w:t>
      </w:r>
      <w:r w:rsidRPr="00705586">
        <w:rPr>
          <w:rStyle w:val="Emphasis"/>
        </w:rPr>
        <w:t>slow</w:t>
      </w:r>
      <w:r w:rsidRPr="00705586">
        <w:rPr>
          <w:sz w:val="16"/>
        </w:rPr>
        <w:t xml:space="preserve"> down the </w:t>
      </w:r>
      <w:r w:rsidRPr="00705586">
        <w:rPr>
          <w:rStyle w:val="StyleUnderline"/>
        </w:rPr>
        <w:t>willingness of the</w:t>
      </w:r>
      <w:r w:rsidRPr="00705586">
        <w:rPr>
          <w:sz w:val="16"/>
        </w:rPr>
        <w:t xml:space="preserve"> US </w:t>
      </w:r>
      <w:r w:rsidRPr="00705586">
        <w:rPr>
          <w:rStyle w:val="Emphasis"/>
        </w:rPr>
        <w:t>Fed</w:t>
      </w:r>
      <w:r w:rsidRPr="00705586">
        <w:rPr>
          <w:sz w:val="16"/>
        </w:rPr>
        <w:t xml:space="preserve">eral Reserve and other central banks </w:t>
      </w:r>
      <w:r w:rsidRPr="00705586">
        <w:rPr>
          <w:rStyle w:val="StyleUnderline"/>
        </w:rPr>
        <w:t>to</w:t>
      </w:r>
      <w:r w:rsidRPr="00705586">
        <w:rPr>
          <w:sz w:val="16"/>
        </w:rPr>
        <w:t xml:space="preserve"> </w:t>
      </w:r>
      <w:r w:rsidRPr="00705586">
        <w:rPr>
          <w:rStyle w:val="Emphasis"/>
        </w:rPr>
        <w:t>raise</w:t>
      </w:r>
      <w:r w:rsidRPr="00705586">
        <w:rPr>
          <w:sz w:val="16"/>
        </w:rPr>
        <w:t xml:space="preserve"> policy </w:t>
      </w:r>
      <w:r w:rsidRPr="00705586">
        <w:rPr>
          <w:rStyle w:val="Emphasis"/>
        </w:rPr>
        <w:t>rates</w:t>
      </w:r>
      <w:r w:rsidRPr="00705586">
        <w:rPr>
          <w:rStyle w:val="StyleUnderline"/>
        </w:rPr>
        <w:t>. But the</w:t>
      </w:r>
      <w:r w:rsidRPr="00705586">
        <w:rPr>
          <w:sz w:val="16"/>
        </w:rPr>
        <w:t xml:space="preserve"> </w:t>
      </w:r>
      <w:r w:rsidRPr="00705586">
        <w:rPr>
          <w:rStyle w:val="Emphasis"/>
        </w:rPr>
        <w:t>Ukraine war</w:t>
      </w:r>
      <w:r w:rsidRPr="00705586">
        <w:rPr>
          <w:sz w:val="16"/>
        </w:rPr>
        <w:t xml:space="preserve"> </w:t>
      </w:r>
      <w:r w:rsidRPr="00705586">
        <w:rPr>
          <w:rStyle w:val="StyleUnderline"/>
        </w:rPr>
        <w:t>is</w:t>
      </w:r>
      <w:r w:rsidRPr="00705586">
        <w:rPr>
          <w:sz w:val="16"/>
        </w:rPr>
        <w:t xml:space="preserve"> </w:t>
      </w:r>
      <w:r w:rsidRPr="00705586">
        <w:rPr>
          <w:rStyle w:val="Emphasis"/>
        </w:rPr>
        <w:t>not just another minor</w:t>
      </w:r>
      <w:r w:rsidRPr="00705586">
        <w:rPr>
          <w:sz w:val="16"/>
        </w:rPr>
        <w:t xml:space="preserve">, economically and financially </w:t>
      </w:r>
      <w:r w:rsidRPr="00705586">
        <w:rPr>
          <w:rStyle w:val="Emphasis"/>
        </w:rPr>
        <w:t>inconsequential conflict</w:t>
      </w:r>
      <w:r w:rsidRPr="00705586">
        <w:rPr>
          <w:sz w:val="16"/>
        </w:rPr>
        <w:t xml:space="preserve"> of the kind seen elsewhere in recent decades. Analysts and investors must not make the same mistake they did </w:t>
      </w:r>
      <w:r w:rsidRPr="00705586">
        <w:rPr>
          <w:rStyle w:val="StyleUnderline"/>
        </w:rPr>
        <w:t xml:space="preserve">on the eve of </w:t>
      </w:r>
      <w:r w:rsidRPr="00705586">
        <w:rPr>
          <w:rStyle w:val="Emphasis"/>
        </w:rPr>
        <w:t>World War I</w:t>
      </w:r>
      <w:r w:rsidRPr="00705586">
        <w:rPr>
          <w:sz w:val="16"/>
        </w:rPr>
        <w:t xml:space="preserve">, when almost </w:t>
      </w:r>
      <w:r w:rsidRPr="00705586">
        <w:rPr>
          <w:rStyle w:val="Emphasis"/>
        </w:rPr>
        <w:t>no one</w:t>
      </w:r>
      <w:r w:rsidRPr="00705586">
        <w:rPr>
          <w:sz w:val="16"/>
        </w:rPr>
        <w:t xml:space="preserve"> </w:t>
      </w:r>
      <w:r w:rsidRPr="00705586">
        <w:rPr>
          <w:rStyle w:val="StyleUnderline"/>
        </w:rPr>
        <w:t>saw</w:t>
      </w:r>
      <w:r w:rsidRPr="00705586">
        <w:rPr>
          <w:sz w:val="16"/>
        </w:rPr>
        <w:t xml:space="preserve"> a </w:t>
      </w:r>
      <w:r w:rsidRPr="00705586">
        <w:rPr>
          <w:rStyle w:val="StyleUnderline"/>
        </w:rPr>
        <w:t>major</w:t>
      </w:r>
      <w:r w:rsidRPr="00705586">
        <w:rPr>
          <w:sz w:val="16"/>
        </w:rPr>
        <w:t xml:space="preserve"> global </w:t>
      </w:r>
      <w:r w:rsidRPr="00705586">
        <w:rPr>
          <w:rStyle w:val="StyleUnderline"/>
        </w:rPr>
        <w:t>conflict coming</w:t>
      </w:r>
      <w:r w:rsidRPr="00705586">
        <w:rPr>
          <w:sz w:val="16"/>
        </w:rPr>
        <w:t xml:space="preserve">. </w:t>
      </w:r>
      <w:r w:rsidRPr="00705586">
        <w:rPr>
          <w:rStyle w:val="Emphasis"/>
        </w:rPr>
        <w:t>Today’s</w:t>
      </w:r>
      <w:r w:rsidRPr="00705586">
        <w:rPr>
          <w:sz w:val="16"/>
        </w:rPr>
        <w:t xml:space="preserve"> </w:t>
      </w:r>
      <w:r w:rsidRPr="00705586">
        <w:rPr>
          <w:rStyle w:val="StyleUnderline"/>
        </w:rPr>
        <w:t xml:space="preserve">crisis represents a </w:t>
      </w:r>
      <w:r w:rsidRPr="00705586">
        <w:rPr>
          <w:rStyle w:val="Emphasis"/>
        </w:rPr>
        <w:t xml:space="preserve">geopolitical </w:t>
      </w:r>
      <w:r w:rsidRPr="008D3A7F">
        <w:rPr>
          <w:rStyle w:val="Emphasis"/>
          <w:highlight w:val="cyan"/>
        </w:rPr>
        <w:t>quantum leap</w:t>
      </w:r>
      <w:r w:rsidRPr="00705586">
        <w:rPr>
          <w:sz w:val="16"/>
        </w:rPr>
        <w:t>. Its long-term implications and significance can hardly be overstated.1</w:t>
      </w:r>
    </w:p>
    <w:p w14:paraId="66BECDAA" w14:textId="77777777" w:rsidR="00AC6F09" w:rsidRPr="00705586" w:rsidRDefault="00AC6F09" w:rsidP="00AC6F09">
      <w:pPr>
        <w:rPr>
          <w:sz w:val="16"/>
        </w:rPr>
      </w:pPr>
      <w:r w:rsidRPr="00705586">
        <w:rPr>
          <w:sz w:val="16"/>
        </w:rPr>
        <w:t xml:space="preserve">In terms of the economy, </w:t>
      </w:r>
      <w:r w:rsidRPr="00705586">
        <w:rPr>
          <w:rStyle w:val="StyleUnderline"/>
        </w:rPr>
        <w:t>a</w:t>
      </w:r>
      <w:r w:rsidRPr="00705586">
        <w:rPr>
          <w:sz w:val="16"/>
        </w:rPr>
        <w:t xml:space="preserve"> </w:t>
      </w:r>
      <w:r w:rsidRPr="008D3A7F">
        <w:rPr>
          <w:rStyle w:val="Emphasis"/>
          <w:highlight w:val="cyan"/>
        </w:rPr>
        <w:t>global stagflationary recession</w:t>
      </w:r>
      <w:r w:rsidRPr="008D3A7F">
        <w:rPr>
          <w:sz w:val="16"/>
          <w:highlight w:val="cyan"/>
        </w:rPr>
        <w:t xml:space="preserve"> </w:t>
      </w:r>
      <w:r w:rsidRPr="008D3A7F">
        <w:rPr>
          <w:rStyle w:val="StyleUnderline"/>
          <w:highlight w:val="cyan"/>
        </w:rPr>
        <w:t>is</w:t>
      </w:r>
      <w:r w:rsidRPr="00705586">
        <w:rPr>
          <w:sz w:val="16"/>
        </w:rPr>
        <w:t xml:space="preserve"> now </w:t>
      </w:r>
      <w:r w:rsidRPr="008D3A7F">
        <w:rPr>
          <w:rStyle w:val="Emphasis"/>
          <w:highlight w:val="cyan"/>
        </w:rPr>
        <w:t>highly likely</w:t>
      </w:r>
      <w:r w:rsidRPr="00705586">
        <w:rPr>
          <w:sz w:val="16"/>
        </w:rPr>
        <w:t xml:space="preserve">. </w:t>
      </w:r>
      <w:r w:rsidRPr="00705586">
        <w:rPr>
          <w:rStyle w:val="StyleUnderline"/>
        </w:rPr>
        <w:t>Analysts are</w:t>
      </w:r>
      <w:r w:rsidRPr="00705586">
        <w:rPr>
          <w:sz w:val="16"/>
        </w:rPr>
        <w:t xml:space="preserve"> already </w:t>
      </w:r>
      <w:r w:rsidRPr="00705586">
        <w:rPr>
          <w:rStyle w:val="StyleUnderline"/>
        </w:rPr>
        <w:t>asking themselves if the Fed</w:t>
      </w:r>
      <w:r w:rsidRPr="00705586">
        <w:rPr>
          <w:sz w:val="16"/>
        </w:rPr>
        <w:t xml:space="preserve"> and other major central banks </w:t>
      </w:r>
      <w:r w:rsidRPr="00705586">
        <w:rPr>
          <w:rStyle w:val="StyleUnderline"/>
        </w:rPr>
        <w:t>can achieve a soft landing</w:t>
      </w:r>
      <w:r w:rsidRPr="00705586">
        <w:rPr>
          <w:sz w:val="16"/>
        </w:rPr>
        <w:t xml:space="preserve"> from this crisis and its fallout. </w:t>
      </w:r>
      <w:r w:rsidRPr="00705586">
        <w:rPr>
          <w:rStyle w:val="Emphasis"/>
        </w:rPr>
        <w:t>Don’t count on it</w:t>
      </w:r>
      <w:r w:rsidRPr="00705586">
        <w:rPr>
          <w:sz w:val="16"/>
        </w:rPr>
        <w:t xml:space="preserve">. The </w:t>
      </w:r>
      <w:r w:rsidRPr="008D3A7F">
        <w:rPr>
          <w:rStyle w:val="StyleUnderline"/>
          <w:highlight w:val="cyan"/>
        </w:rPr>
        <w:t>war</w:t>
      </w:r>
      <w:r w:rsidRPr="00705586">
        <w:rPr>
          <w:sz w:val="16"/>
        </w:rPr>
        <w:t xml:space="preserve"> in Ukraine </w:t>
      </w:r>
      <w:r w:rsidRPr="00705586">
        <w:rPr>
          <w:rStyle w:val="StyleUnderline"/>
        </w:rPr>
        <w:t xml:space="preserve">will </w:t>
      </w:r>
      <w:r w:rsidRPr="008D3A7F">
        <w:rPr>
          <w:rStyle w:val="StyleUnderline"/>
          <w:highlight w:val="cyan"/>
        </w:rPr>
        <w:t>trigger</w:t>
      </w:r>
      <w:r w:rsidRPr="00705586">
        <w:rPr>
          <w:rStyle w:val="StyleUnderline"/>
        </w:rPr>
        <w:t xml:space="preserve"> a</w:t>
      </w:r>
      <w:r w:rsidRPr="00705586">
        <w:rPr>
          <w:sz w:val="16"/>
        </w:rPr>
        <w:t xml:space="preserve"> </w:t>
      </w:r>
      <w:r w:rsidRPr="008D3A7F">
        <w:rPr>
          <w:rStyle w:val="Emphasis"/>
          <w:highlight w:val="cyan"/>
        </w:rPr>
        <w:t>massive</w:t>
      </w:r>
      <w:r w:rsidRPr="00705586">
        <w:rPr>
          <w:rStyle w:val="Emphasis"/>
        </w:rPr>
        <w:t xml:space="preserve"> negative </w:t>
      </w:r>
      <w:r w:rsidRPr="008D3A7F">
        <w:rPr>
          <w:rStyle w:val="Emphasis"/>
          <w:highlight w:val="cyan"/>
        </w:rPr>
        <w:t>supply shock</w:t>
      </w:r>
      <w:r w:rsidRPr="00705586">
        <w:rPr>
          <w:sz w:val="16"/>
        </w:rPr>
        <w:t xml:space="preserve"> in a global economy that is still reeling from COVID-19 and a year-long build-up of inflationary pressures. The shock </w:t>
      </w:r>
      <w:r w:rsidRPr="00705586">
        <w:rPr>
          <w:rStyle w:val="StyleUnderline"/>
        </w:rPr>
        <w:t>will</w:t>
      </w:r>
      <w:r w:rsidRPr="00705586">
        <w:rPr>
          <w:sz w:val="16"/>
        </w:rPr>
        <w:t xml:space="preserve"> </w:t>
      </w:r>
      <w:r w:rsidRPr="00705586">
        <w:rPr>
          <w:rStyle w:val="Emphasis"/>
        </w:rPr>
        <w:t>reduce growth</w:t>
      </w:r>
      <w:r w:rsidRPr="00705586">
        <w:rPr>
          <w:sz w:val="16"/>
        </w:rPr>
        <w:t xml:space="preserve"> </w:t>
      </w:r>
      <w:r w:rsidRPr="00705586">
        <w:rPr>
          <w:rStyle w:val="StyleUnderline"/>
        </w:rPr>
        <w:t>and</w:t>
      </w:r>
      <w:r w:rsidRPr="00705586">
        <w:rPr>
          <w:sz w:val="16"/>
        </w:rPr>
        <w:t xml:space="preserve"> further </w:t>
      </w:r>
      <w:r w:rsidRPr="00705586">
        <w:rPr>
          <w:rStyle w:val="Emphasis"/>
        </w:rPr>
        <w:t>increase inflation</w:t>
      </w:r>
      <w:r w:rsidRPr="00705586">
        <w:rPr>
          <w:sz w:val="16"/>
        </w:rPr>
        <w:t xml:space="preserve"> at a time when inflation expectations are already becoming unanchored.</w:t>
      </w:r>
    </w:p>
    <w:p w14:paraId="40E4E6D2" w14:textId="77777777" w:rsidR="00AC6F09" w:rsidRPr="008E5B1B" w:rsidRDefault="00AC6F09" w:rsidP="00AC6F09">
      <w:pPr>
        <w:rPr>
          <w:sz w:val="16"/>
        </w:rPr>
      </w:pPr>
      <w:r w:rsidRPr="00705586">
        <w:rPr>
          <w:sz w:val="16"/>
        </w:rPr>
        <w:t xml:space="preserve">The short-term financial market impact of the war is already clear. In the face of a massive risk-off stagflationary shock, </w:t>
      </w:r>
      <w:r w:rsidRPr="00705586">
        <w:rPr>
          <w:rStyle w:val="StyleUnderline"/>
        </w:rPr>
        <w:t xml:space="preserve">global </w:t>
      </w:r>
      <w:r w:rsidRPr="008D3A7F">
        <w:rPr>
          <w:rStyle w:val="StyleUnderline"/>
          <w:highlight w:val="cyan"/>
        </w:rPr>
        <w:t>equities</w:t>
      </w:r>
      <w:r w:rsidRPr="00705586">
        <w:rPr>
          <w:rStyle w:val="StyleUnderline"/>
        </w:rPr>
        <w:t xml:space="preserve"> </w:t>
      </w:r>
      <w:r w:rsidRPr="008D3A7F">
        <w:rPr>
          <w:rStyle w:val="StyleUnderline"/>
          <w:highlight w:val="cyan"/>
        </w:rPr>
        <w:t>will</w:t>
      </w:r>
      <w:r w:rsidRPr="00705586">
        <w:rPr>
          <w:sz w:val="16"/>
        </w:rPr>
        <w:t xml:space="preserve"> likely </w:t>
      </w:r>
      <w:r w:rsidRPr="008D3A7F">
        <w:rPr>
          <w:rStyle w:val="StyleUnderline"/>
          <w:highlight w:val="cyan"/>
        </w:rPr>
        <w:t>move</w:t>
      </w:r>
      <w:r w:rsidRPr="00705586">
        <w:rPr>
          <w:rStyle w:val="StyleUnderline"/>
        </w:rPr>
        <w:t xml:space="preserve"> from</w:t>
      </w:r>
      <w:r w:rsidRPr="00705586">
        <w:rPr>
          <w:sz w:val="16"/>
        </w:rPr>
        <w:t xml:space="preserve"> the current </w:t>
      </w:r>
      <w:r w:rsidRPr="00705586">
        <w:rPr>
          <w:rStyle w:val="Emphasis"/>
        </w:rPr>
        <w:t>correction</w:t>
      </w:r>
      <w:r w:rsidRPr="00705586">
        <w:rPr>
          <w:sz w:val="16"/>
        </w:rPr>
        <w:t xml:space="preserve"> range (-10%) </w:t>
      </w:r>
      <w:r w:rsidRPr="00705586">
        <w:rPr>
          <w:rStyle w:val="StyleUnderline"/>
        </w:rPr>
        <w:t>in</w:t>
      </w:r>
      <w:r w:rsidRPr="008D3A7F">
        <w:rPr>
          <w:rStyle w:val="Emphasis"/>
          <w:highlight w:val="cyan"/>
        </w:rPr>
        <w:t>to</w:t>
      </w:r>
      <w:r w:rsidRPr="00705586">
        <w:rPr>
          <w:sz w:val="16"/>
        </w:rPr>
        <w:t xml:space="preserve"> </w:t>
      </w:r>
      <w:r w:rsidRPr="008D3A7F">
        <w:rPr>
          <w:rStyle w:val="Emphasis"/>
          <w:highlight w:val="cyan"/>
        </w:rPr>
        <w:t>bear market</w:t>
      </w:r>
      <w:r w:rsidRPr="00705586">
        <w:rPr>
          <w:sz w:val="16"/>
        </w:rPr>
        <w:t xml:space="preserve"> territory (-20% or more). Safe government bond yields will fall for a while and then rise after inflation becomes </w:t>
      </w:r>
      <w:r w:rsidRPr="008E5B1B">
        <w:rPr>
          <w:sz w:val="16"/>
        </w:rPr>
        <w:t xml:space="preserve">unmoored. </w:t>
      </w:r>
      <w:r w:rsidRPr="008E5B1B">
        <w:rPr>
          <w:rStyle w:val="StyleUnderline"/>
        </w:rPr>
        <w:t>Oil and</w:t>
      </w:r>
      <w:r w:rsidRPr="008E5B1B">
        <w:rPr>
          <w:sz w:val="16"/>
        </w:rPr>
        <w:t xml:space="preserve"> natural </w:t>
      </w:r>
      <w:r w:rsidRPr="008E5B1B">
        <w:rPr>
          <w:rStyle w:val="StyleUnderline"/>
        </w:rPr>
        <w:t>gas</w:t>
      </w:r>
      <w:r w:rsidRPr="008E5B1B">
        <w:rPr>
          <w:sz w:val="16"/>
        </w:rPr>
        <w:t xml:space="preserve"> prices </w:t>
      </w:r>
      <w:r w:rsidRPr="008E5B1B">
        <w:rPr>
          <w:rStyle w:val="StyleUnderline"/>
        </w:rPr>
        <w:t>will</w:t>
      </w:r>
      <w:r w:rsidRPr="008E5B1B">
        <w:rPr>
          <w:sz w:val="16"/>
        </w:rPr>
        <w:t xml:space="preserve"> </w:t>
      </w:r>
      <w:r w:rsidRPr="008E5B1B">
        <w:rPr>
          <w:rStyle w:val="Emphasis"/>
        </w:rPr>
        <w:t>spike</w:t>
      </w:r>
      <w:r w:rsidRPr="008E5B1B">
        <w:rPr>
          <w:sz w:val="16"/>
        </w:rPr>
        <w:t xml:space="preserve"> further – to well above $100 per barrel – as will many other commodity prices as both Russia and Ukraine are major exporters of raw materials and food. Safe haven currencies such as the Swiss franc will strengthen, and gold prices will rise further.</w:t>
      </w:r>
    </w:p>
    <w:p w14:paraId="2877EDFE" w14:textId="77777777" w:rsidR="00AC6F09" w:rsidRPr="00705586" w:rsidRDefault="00AC6F09" w:rsidP="00AC6F09">
      <w:pPr>
        <w:rPr>
          <w:sz w:val="16"/>
        </w:rPr>
      </w:pPr>
      <w:r w:rsidRPr="008E5B1B">
        <w:rPr>
          <w:sz w:val="16"/>
        </w:rPr>
        <w:t>The economic and financial fallout from the war and the resulting stagflationary shock will of course be largest in Russia and Ukraine, followed by the European Union, owing to its heavy dependence on</w:t>
      </w:r>
      <w:r w:rsidRPr="00705586">
        <w:rPr>
          <w:sz w:val="16"/>
        </w:rPr>
        <w:t xml:space="preserve"> Russian gas. But even </w:t>
      </w:r>
      <w:r w:rsidRPr="008D3A7F">
        <w:rPr>
          <w:rStyle w:val="StyleUnderline"/>
          <w:highlight w:val="cyan"/>
        </w:rPr>
        <w:t xml:space="preserve">the </w:t>
      </w:r>
      <w:r w:rsidRPr="008D3A7F">
        <w:rPr>
          <w:rStyle w:val="Emphasis"/>
          <w:highlight w:val="cyan"/>
        </w:rPr>
        <w:t>US</w:t>
      </w:r>
      <w:r w:rsidRPr="008D3A7F">
        <w:rPr>
          <w:sz w:val="16"/>
          <w:highlight w:val="cyan"/>
        </w:rPr>
        <w:t xml:space="preserve"> </w:t>
      </w:r>
      <w:r w:rsidRPr="008D3A7F">
        <w:rPr>
          <w:rStyle w:val="StyleUnderline"/>
          <w:highlight w:val="cyan"/>
        </w:rPr>
        <w:t>will</w:t>
      </w:r>
      <w:r w:rsidRPr="008D3A7F">
        <w:rPr>
          <w:sz w:val="16"/>
          <w:highlight w:val="cyan"/>
        </w:rPr>
        <w:t xml:space="preserve"> </w:t>
      </w:r>
      <w:r w:rsidRPr="008D3A7F">
        <w:rPr>
          <w:rStyle w:val="StyleUnderline"/>
          <w:highlight w:val="cyan"/>
        </w:rPr>
        <w:t>suffer</w:t>
      </w:r>
      <w:r w:rsidRPr="00705586">
        <w:rPr>
          <w:rStyle w:val="StyleUnderline"/>
        </w:rPr>
        <w:t>. Because</w:t>
      </w:r>
      <w:r w:rsidRPr="00705586">
        <w:rPr>
          <w:sz w:val="16"/>
        </w:rPr>
        <w:t xml:space="preserve"> world </w:t>
      </w:r>
      <w:r w:rsidRPr="008D3A7F">
        <w:rPr>
          <w:rStyle w:val="Emphasis"/>
          <w:highlight w:val="cyan"/>
        </w:rPr>
        <w:t>energy</w:t>
      </w:r>
      <w:r w:rsidRPr="008E5B1B">
        <w:rPr>
          <w:sz w:val="16"/>
        </w:rPr>
        <w:t xml:space="preserve"> </w:t>
      </w:r>
      <w:r w:rsidRPr="008E5B1B">
        <w:rPr>
          <w:rStyle w:val="StyleUnderline"/>
        </w:rPr>
        <w:t>markets</w:t>
      </w:r>
      <w:r w:rsidRPr="00705586">
        <w:rPr>
          <w:rStyle w:val="StyleUnderline"/>
        </w:rPr>
        <w:t xml:space="preserve"> are</w:t>
      </w:r>
      <w:r w:rsidRPr="00705586">
        <w:rPr>
          <w:sz w:val="16"/>
        </w:rPr>
        <w:t xml:space="preserve"> so </w:t>
      </w:r>
      <w:r w:rsidRPr="00705586">
        <w:rPr>
          <w:rStyle w:val="Emphasis"/>
        </w:rPr>
        <w:t>deeply integrated</w:t>
      </w:r>
      <w:r w:rsidRPr="00705586">
        <w:rPr>
          <w:sz w:val="16"/>
        </w:rPr>
        <w:t xml:space="preserve">, a spike in global oil prices – represented by the Brent benchmark – will strongly affect US crude oil (West Texas Intermediate) prices. Yes, the US is now a minor net energy exporter; but </w:t>
      </w:r>
      <w:r w:rsidRPr="00705586">
        <w:rPr>
          <w:rStyle w:val="StyleUnderline"/>
        </w:rPr>
        <w:t xml:space="preserve">the </w:t>
      </w:r>
      <w:r w:rsidRPr="00705586">
        <w:rPr>
          <w:rStyle w:val="Emphasis"/>
        </w:rPr>
        <w:t>macro-distribution</w:t>
      </w:r>
      <w:r w:rsidRPr="00705586">
        <w:rPr>
          <w:sz w:val="16"/>
        </w:rPr>
        <w:t xml:space="preserve"> of the shock </w:t>
      </w:r>
      <w:r w:rsidRPr="00705586">
        <w:rPr>
          <w:rStyle w:val="StyleUnderline"/>
        </w:rPr>
        <w:t xml:space="preserve">will be </w:t>
      </w:r>
      <w:r w:rsidRPr="00705586">
        <w:rPr>
          <w:rStyle w:val="Emphasis"/>
        </w:rPr>
        <w:t>negative</w:t>
      </w:r>
      <w:r w:rsidRPr="008E5B1B">
        <w:rPr>
          <w:rStyle w:val="StyleUnderline"/>
        </w:rPr>
        <w:t>. While a small cohort</w:t>
      </w:r>
      <w:r w:rsidRPr="00705586">
        <w:rPr>
          <w:rStyle w:val="StyleUnderline"/>
        </w:rPr>
        <w:t xml:space="preserve"> of energy firms will reap higher profits, households and businesses will experience a </w:t>
      </w:r>
      <w:r w:rsidRPr="00705586">
        <w:rPr>
          <w:rStyle w:val="Emphasis"/>
        </w:rPr>
        <w:t xml:space="preserve">massive </w:t>
      </w:r>
      <w:r w:rsidRPr="008D3A7F">
        <w:rPr>
          <w:rStyle w:val="Emphasis"/>
          <w:highlight w:val="cyan"/>
        </w:rPr>
        <w:t>price shock</w:t>
      </w:r>
      <w:r w:rsidRPr="00705586">
        <w:rPr>
          <w:sz w:val="16"/>
        </w:rPr>
        <w:t>, leading them to reduce spending.</w:t>
      </w:r>
    </w:p>
    <w:p w14:paraId="1BF1EBBD" w14:textId="77777777" w:rsidR="00AC6F09" w:rsidRPr="00705586" w:rsidRDefault="00AC6F09" w:rsidP="00AC6F09">
      <w:pPr>
        <w:rPr>
          <w:sz w:val="16"/>
        </w:rPr>
      </w:pPr>
      <w:r w:rsidRPr="00705586">
        <w:rPr>
          <w:sz w:val="16"/>
        </w:rPr>
        <w:t xml:space="preserve">Given these dynamics, </w:t>
      </w:r>
      <w:r w:rsidRPr="00705586">
        <w:rPr>
          <w:rStyle w:val="StyleUnderline"/>
        </w:rPr>
        <w:t>even an otherwise</w:t>
      </w:r>
      <w:r w:rsidRPr="00705586">
        <w:rPr>
          <w:sz w:val="16"/>
        </w:rPr>
        <w:t xml:space="preserve"> </w:t>
      </w:r>
      <w:r w:rsidRPr="00705586">
        <w:rPr>
          <w:rStyle w:val="Emphasis"/>
        </w:rPr>
        <w:t>strong</w:t>
      </w:r>
      <w:r w:rsidRPr="00705586">
        <w:rPr>
          <w:sz w:val="16"/>
        </w:rPr>
        <w:t xml:space="preserve"> </w:t>
      </w:r>
      <w:r w:rsidRPr="00705586">
        <w:rPr>
          <w:rStyle w:val="StyleUnderline"/>
        </w:rPr>
        <w:t xml:space="preserve">US economy will suffer a </w:t>
      </w:r>
      <w:r w:rsidRPr="00705586">
        <w:rPr>
          <w:rStyle w:val="Emphasis"/>
        </w:rPr>
        <w:t>sharp slowdown</w:t>
      </w:r>
      <w:r w:rsidRPr="00705586">
        <w:rPr>
          <w:sz w:val="16"/>
        </w:rPr>
        <w:t xml:space="preserve">, </w:t>
      </w:r>
      <w:r w:rsidRPr="00705586">
        <w:rPr>
          <w:rStyle w:val="StyleUnderline"/>
        </w:rPr>
        <w:t>tilting toward</w:t>
      </w:r>
      <w:r w:rsidRPr="00705586">
        <w:rPr>
          <w:sz w:val="16"/>
        </w:rPr>
        <w:t xml:space="preserve"> a growth </w:t>
      </w:r>
      <w:r w:rsidRPr="00705586">
        <w:rPr>
          <w:rStyle w:val="Emphasis"/>
        </w:rPr>
        <w:t>recession</w:t>
      </w:r>
      <w:r w:rsidRPr="00705586">
        <w:rPr>
          <w:sz w:val="16"/>
        </w:rPr>
        <w:t xml:space="preserve">. </w:t>
      </w:r>
      <w:r w:rsidRPr="00705586">
        <w:rPr>
          <w:rStyle w:val="StyleUnderline"/>
        </w:rPr>
        <w:t>Tighter</w:t>
      </w:r>
      <w:r w:rsidRPr="00705586">
        <w:rPr>
          <w:sz w:val="16"/>
        </w:rPr>
        <w:t xml:space="preserve"> </w:t>
      </w:r>
      <w:r w:rsidRPr="008D3A7F">
        <w:rPr>
          <w:rStyle w:val="Emphasis"/>
          <w:highlight w:val="cyan"/>
        </w:rPr>
        <w:t>financial</w:t>
      </w:r>
      <w:r w:rsidRPr="008D3A7F">
        <w:rPr>
          <w:sz w:val="16"/>
          <w:highlight w:val="cyan"/>
        </w:rPr>
        <w:t xml:space="preserve"> </w:t>
      </w:r>
      <w:r w:rsidRPr="008D3A7F">
        <w:rPr>
          <w:rStyle w:val="StyleUnderline"/>
          <w:highlight w:val="cyan"/>
        </w:rPr>
        <w:t>conditions</w:t>
      </w:r>
      <w:r w:rsidRPr="00705586">
        <w:rPr>
          <w:rStyle w:val="StyleUnderline"/>
        </w:rPr>
        <w:t xml:space="preserve"> and the resulting </w:t>
      </w:r>
      <w:r w:rsidRPr="008D3A7F">
        <w:rPr>
          <w:rStyle w:val="Emphasis"/>
          <w:highlight w:val="cyan"/>
        </w:rPr>
        <w:t>effect</w:t>
      </w:r>
      <w:r w:rsidRPr="00705586">
        <w:rPr>
          <w:rStyle w:val="StyleUnderline"/>
        </w:rPr>
        <w:t xml:space="preserve">s on </w:t>
      </w:r>
      <w:r w:rsidRPr="008D3A7F">
        <w:rPr>
          <w:rStyle w:val="Emphasis"/>
          <w:highlight w:val="cyan"/>
        </w:rPr>
        <w:t>business</w:t>
      </w:r>
      <w:r w:rsidRPr="00705586">
        <w:rPr>
          <w:rStyle w:val="Emphasis"/>
        </w:rPr>
        <w:t xml:space="preserve">, consumer, and investor </w:t>
      </w:r>
      <w:r w:rsidRPr="008D3A7F">
        <w:rPr>
          <w:rStyle w:val="Emphasis"/>
          <w:highlight w:val="cyan"/>
        </w:rPr>
        <w:t>confidence</w:t>
      </w:r>
      <w:r w:rsidRPr="00705586">
        <w:rPr>
          <w:sz w:val="16"/>
        </w:rPr>
        <w:t xml:space="preserve"> </w:t>
      </w:r>
      <w:r w:rsidRPr="00705586">
        <w:rPr>
          <w:rStyle w:val="StyleUnderline"/>
        </w:rPr>
        <w:t>will</w:t>
      </w:r>
      <w:r w:rsidRPr="00705586">
        <w:rPr>
          <w:sz w:val="16"/>
        </w:rPr>
        <w:t xml:space="preserve"> </w:t>
      </w:r>
      <w:r w:rsidRPr="00705586">
        <w:rPr>
          <w:rStyle w:val="Emphasis"/>
        </w:rPr>
        <w:t>exacerbate</w:t>
      </w:r>
      <w:r w:rsidRPr="00705586">
        <w:rPr>
          <w:sz w:val="16"/>
        </w:rPr>
        <w:t xml:space="preserve"> </w:t>
      </w:r>
      <w:r w:rsidRPr="00705586">
        <w:rPr>
          <w:rStyle w:val="StyleUnderline"/>
        </w:rPr>
        <w:t>the</w:t>
      </w:r>
      <w:r w:rsidRPr="00705586">
        <w:rPr>
          <w:sz w:val="16"/>
        </w:rPr>
        <w:t xml:space="preserve"> negative macro </w:t>
      </w:r>
      <w:r w:rsidRPr="00705586">
        <w:rPr>
          <w:rStyle w:val="StyleUnderline"/>
        </w:rPr>
        <w:t>consequences</w:t>
      </w:r>
      <w:r w:rsidRPr="00705586">
        <w:rPr>
          <w:sz w:val="16"/>
        </w:rPr>
        <w:t xml:space="preserve"> of Russia’s invasion, both in the US and </w:t>
      </w:r>
      <w:r w:rsidRPr="008D3A7F">
        <w:rPr>
          <w:rStyle w:val="Emphasis"/>
          <w:highlight w:val="cyan"/>
        </w:rPr>
        <w:t>globally</w:t>
      </w:r>
      <w:r w:rsidRPr="00705586">
        <w:rPr>
          <w:sz w:val="16"/>
        </w:rPr>
        <w:t>.1</w:t>
      </w:r>
    </w:p>
    <w:p w14:paraId="2AED698F" w14:textId="77777777" w:rsidR="00AC6F09" w:rsidRPr="00705586" w:rsidRDefault="00AC6F09" w:rsidP="00AC6F09">
      <w:pPr>
        <w:rPr>
          <w:sz w:val="16"/>
        </w:rPr>
      </w:pPr>
      <w:r w:rsidRPr="00705586">
        <w:rPr>
          <w:sz w:val="16"/>
        </w:rPr>
        <w:t xml:space="preserve">The coming </w:t>
      </w:r>
      <w:r w:rsidRPr="00705586">
        <w:rPr>
          <w:rStyle w:val="Emphasis"/>
        </w:rPr>
        <w:t>sanctions</w:t>
      </w:r>
      <w:r w:rsidRPr="00705586">
        <w:rPr>
          <w:sz w:val="16"/>
        </w:rPr>
        <w:t xml:space="preserve"> against Russia – however large or limited they turn out to be, and however necessary they are for future deterrence – </w:t>
      </w:r>
      <w:r w:rsidRPr="00705586">
        <w:rPr>
          <w:rStyle w:val="Emphasis"/>
        </w:rPr>
        <w:t>inevitably</w:t>
      </w:r>
      <w:r w:rsidRPr="00705586">
        <w:rPr>
          <w:sz w:val="16"/>
        </w:rPr>
        <w:t xml:space="preserve"> </w:t>
      </w:r>
      <w:r w:rsidRPr="00705586">
        <w:rPr>
          <w:rStyle w:val="StyleUnderline"/>
        </w:rPr>
        <w:t>will</w:t>
      </w:r>
      <w:r w:rsidRPr="00705586">
        <w:rPr>
          <w:sz w:val="16"/>
        </w:rPr>
        <w:t xml:space="preserve"> </w:t>
      </w:r>
      <w:r w:rsidRPr="00705586">
        <w:rPr>
          <w:rStyle w:val="Emphasis"/>
        </w:rPr>
        <w:t>hurt</w:t>
      </w:r>
      <w:r w:rsidRPr="00705586">
        <w:rPr>
          <w:sz w:val="16"/>
        </w:rPr>
        <w:t xml:space="preserve"> not only Russia but also </w:t>
      </w:r>
      <w:r w:rsidRPr="00705586">
        <w:rPr>
          <w:rStyle w:val="StyleUnderline"/>
        </w:rPr>
        <w:t>the</w:t>
      </w:r>
      <w:r w:rsidRPr="00705586">
        <w:rPr>
          <w:sz w:val="16"/>
        </w:rPr>
        <w:t xml:space="preserve"> </w:t>
      </w:r>
      <w:r w:rsidRPr="00705586">
        <w:rPr>
          <w:rStyle w:val="Emphasis"/>
        </w:rPr>
        <w:t>US</w:t>
      </w:r>
      <w:r w:rsidRPr="00705586">
        <w:rPr>
          <w:sz w:val="16"/>
        </w:rPr>
        <w:t>, the West, and emerging markets. As US President Joe Biden has repeatedly made clear in his public statements to the American people, “defending freedom will have costs for us as well, here at home. We need to be honest about that.”</w:t>
      </w:r>
    </w:p>
    <w:p w14:paraId="70F759C1" w14:textId="77777777" w:rsidR="00AC6F09" w:rsidRPr="00705586" w:rsidRDefault="00AC6F09" w:rsidP="00AC6F09">
      <w:pPr>
        <w:rPr>
          <w:sz w:val="16"/>
        </w:rPr>
      </w:pPr>
      <w:r w:rsidRPr="00705586">
        <w:rPr>
          <w:sz w:val="16"/>
        </w:rPr>
        <w:t xml:space="preserve">Moreover, one cannot rule out the possibility that </w:t>
      </w:r>
      <w:r w:rsidRPr="00705586">
        <w:rPr>
          <w:rStyle w:val="Emphasis"/>
        </w:rPr>
        <w:t>Russia</w:t>
      </w:r>
      <w:r w:rsidRPr="00705586">
        <w:rPr>
          <w:sz w:val="16"/>
        </w:rPr>
        <w:t xml:space="preserve"> </w:t>
      </w:r>
      <w:r w:rsidRPr="00705586">
        <w:rPr>
          <w:rStyle w:val="StyleUnderline"/>
        </w:rPr>
        <w:t>will</w:t>
      </w:r>
      <w:r w:rsidRPr="00705586">
        <w:rPr>
          <w:sz w:val="16"/>
        </w:rPr>
        <w:t xml:space="preserve"> </w:t>
      </w:r>
      <w:r w:rsidRPr="00705586">
        <w:rPr>
          <w:rStyle w:val="Emphasis"/>
        </w:rPr>
        <w:t>respond</w:t>
      </w:r>
      <w:r w:rsidRPr="00705586">
        <w:rPr>
          <w:sz w:val="16"/>
        </w:rPr>
        <w:t xml:space="preserve"> to new Western sanctions </w:t>
      </w:r>
      <w:r w:rsidRPr="00705586">
        <w:rPr>
          <w:rStyle w:val="StyleUnderline"/>
        </w:rPr>
        <w:t>with</w:t>
      </w:r>
      <w:r w:rsidRPr="00705586">
        <w:rPr>
          <w:sz w:val="16"/>
        </w:rPr>
        <w:t xml:space="preserve"> its own countermeasure: namely, </w:t>
      </w:r>
      <w:r w:rsidRPr="00705586">
        <w:rPr>
          <w:rStyle w:val="StyleUnderline"/>
        </w:rPr>
        <w:t xml:space="preserve">sharply </w:t>
      </w:r>
      <w:r w:rsidRPr="00705586">
        <w:rPr>
          <w:rStyle w:val="Emphasis"/>
        </w:rPr>
        <w:t>reducing oil production</w:t>
      </w:r>
      <w:r w:rsidRPr="00705586">
        <w:rPr>
          <w:sz w:val="16"/>
        </w:rPr>
        <w:t xml:space="preserve"> in order to drive up global oil prices even more. Such a move would yield a net benefit for Russia so long as the additional increase in oil prices is larger than the loss of oil exports. Putin knows that he can inflict asymmetrical damage on Western economies and markets, because he has spent the better part of the last decade building up a war chest and creating a financial shield against additional economic sanctions.</w:t>
      </w:r>
    </w:p>
    <w:p w14:paraId="5C3B33E7" w14:textId="77777777" w:rsidR="00AC6F09" w:rsidRPr="00705586" w:rsidRDefault="00AC6F09" w:rsidP="00AC6F09">
      <w:pPr>
        <w:rPr>
          <w:sz w:val="16"/>
        </w:rPr>
      </w:pPr>
      <w:r w:rsidRPr="00705586">
        <w:rPr>
          <w:sz w:val="16"/>
        </w:rPr>
        <w:t>DAMAGE CONTROL IS LIMITED</w:t>
      </w:r>
    </w:p>
    <w:p w14:paraId="6643093F" w14:textId="77777777" w:rsidR="00AC6F09" w:rsidRPr="00705586" w:rsidRDefault="00AC6F09" w:rsidP="00AC6F09">
      <w:pPr>
        <w:rPr>
          <w:sz w:val="16"/>
        </w:rPr>
      </w:pPr>
      <w:r w:rsidRPr="00705586">
        <w:rPr>
          <w:rStyle w:val="StyleUnderline"/>
        </w:rPr>
        <w:t>A deep stagflationary shock is</w:t>
      </w:r>
      <w:r w:rsidRPr="00705586">
        <w:rPr>
          <w:sz w:val="16"/>
        </w:rPr>
        <w:t xml:space="preserve"> also </w:t>
      </w:r>
      <w:r w:rsidRPr="00705586">
        <w:rPr>
          <w:rStyle w:val="StyleUnderline"/>
        </w:rPr>
        <w:t>a</w:t>
      </w:r>
      <w:r w:rsidRPr="00705586">
        <w:rPr>
          <w:sz w:val="16"/>
        </w:rPr>
        <w:t xml:space="preserve"> </w:t>
      </w:r>
      <w:r w:rsidRPr="00705586">
        <w:rPr>
          <w:rStyle w:val="Emphasis"/>
        </w:rPr>
        <w:t>nightmare</w:t>
      </w:r>
      <w:r w:rsidRPr="00705586">
        <w:rPr>
          <w:sz w:val="16"/>
        </w:rPr>
        <w:t xml:space="preserve"> scenario </w:t>
      </w:r>
      <w:r w:rsidRPr="00705586">
        <w:rPr>
          <w:rStyle w:val="StyleUnderline"/>
        </w:rPr>
        <w:t>for central banks</w:t>
      </w:r>
      <w:r w:rsidRPr="00705586">
        <w:rPr>
          <w:sz w:val="16"/>
        </w:rPr>
        <w:t xml:space="preserve">, </w:t>
      </w:r>
      <w:r w:rsidRPr="00705586">
        <w:rPr>
          <w:rStyle w:val="StyleUnderline"/>
        </w:rPr>
        <w:t xml:space="preserve">which will be damned if they react, and </w:t>
      </w:r>
      <w:proofErr w:type="gramStart"/>
      <w:r w:rsidRPr="00705586">
        <w:rPr>
          <w:rStyle w:val="StyleUnderline"/>
        </w:rPr>
        <w:t>damned</w:t>
      </w:r>
      <w:proofErr w:type="gramEnd"/>
      <w:r w:rsidRPr="00705586">
        <w:rPr>
          <w:rStyle w:val="StyleUnderline"/>
        </w:rPr>
        <w:t xml:space="preserve"> if they don’t</w:t>
      </w:r>
      <w:r w:rsidRPr="00705586">
        <w:rPr>
          <w:sz w:val="16"/>
        </w:rPr>
        <w:t xml:space="preserve">. On one hand, </w:t>
      </w:r>
      <w:r w:rsidRPr="00705586">
        <w:rPr>
          <w:rStyle w:val="StyleUnderline"/>
        </w:rPr>
        <w:t>if they care</w:t>
      </w:r>
      <w:r w:rsidRPr="00705586">
        <w:rPr>
          <w:sz w:val="16"/>
        </w:rPr>
        <w:t xml:space="preserve"> primarily </w:t>
      </w:r>
      <w:r w:rsidRPr="00705586">
        <w:rPr>
          <w:rStyle w:val="StyleUnderline"/>
        </w:rPr>
        <w:t>about</w:t>
      </w:r>
      <w:r w:rsidRPr="00705586">
        <w:rPr>
          <w:sz w:val="16"/>
        </w:rPr>
        <w:t xml:space="preserve"> </w:t>
      </w:r>
      <w:r w:rsidRPr="00705586">
        <w:rPr>
          <w:rStyle w:val="Emphasis"/>
        </w:rPr>
        <w:t>growth</w:t>
      </w:r>
      <w:r w:rsidRPr="00705586">
        <w:rPr>
          <w:sz w:val="16"/>
        </w:rPr>
        <w:t xml:space="preserve">, </w:t>
      </w:r>
      <w:r w:rsidRPr="00705586">
        <w:rPr>
          <w:rStyle w:val="StyleUnderline"/>
        </w:rPr>
        <w:t>they should</w:t>
      </w:r>
      <w:r w:rsidRPr="00705586">
        <w:rPr>
          <w:sz w:val="16"/>
        </w:rPr>
        <w:t xml:space="preserve"> </w:t>
      </w:r>
      <w:r w:rsidRPr="00705586">
        <w:rPr>
          <w:rStyle w:val="Emphasis"/>
        </w:rPr>
        <w:t>delay</w:t>
      </w:r>
      <w:r w:rsidRPr="00705586">
        <w:rPr>
          <w:sz w:val="16"/>
        </w:rPr>
        <w:t xml:space="preserve"> interest-rate </w:t>
      </w:r>
      <w:r w:rsidRPr="00705586">
        <w:rPr>
          <w:rStyle w:val="Emphasis"/>
        </w:rPr>
        <w:t>hikes</w:t>
      </w:r>
      <w:r w:rsidRPr="00705586">
        <w:rPr>
          <w:sz w:val="16"/>
        </w:rPr>
        <w:t xml:space="preserve"> or implement them more slowly. </w:t>
      </w:r>
      <w:r w:rsidRPr="00705586">
        <w:rPr>
          <w:rStyle w:val="StyleUnderline"/>
        </w:rPr>
        <w:t>But in today’s environment</w:t>
      </w:r>
      <w:r w:rsidRPr="00705586">
        <w:rPr>
          <w:sz w:val="16"/>
        </w:rPr>
        <w:t xml:space="preserve"> – where inflation is rising and central banks are already behind the curve – </w:t>
      </w:r>
      <w:r w:rsidRPr="00705586">
        <w:rPr>
          <w:rStyle w:val="StyleUnderline"/>
        </w:rPr>
        <w:t>slower</w:t>
      </w:r>
      <w:r w:rsidRPr="00705586">
        <w:rPr>
          <w:sz w:val="16"/>
        </w:rPr>
        <w:t xml:space="preserve"> policy </w:t>
      </w:r>
      <w:r w:rsidRPr="00705586">
        <w:rPr>
          <w:rStyle w:val="StyleUnderline"/>
        </w:rPr>
        <w:t>tightening</w:t>
      </w:r>
      <w:r w:rsidRPr="00705586">
        <w:rPr>
          <w:sz w:val="16"/>
        </w:rPr>
        <w:t xml:space="preserve"> </w:t>
      </w:r>
      <w:r w:rsidRPr="00705586">
        <w:rPr>
          <w:rStyle w:val="StyleUnderline"/>
        </w:rPr>
        <w:t>could</w:t>
      </w:r>
      <w:r w:rsidRPr="00705586">
        <w:rPr>
          <w:sz w:val="16"/>
        </w:rPr>
        <w:t xml:space="preserve"> </w:t>
      </w:r>
      <w:r w:rsidRPr="00705586">
        <w:rPr>
          <w:rStyle w:val="Emphasis"/>
        </w:rPr>
        <w:t>accelerate</w:t>
      </w:r>
      <w:r w:rsidRPr="00705586">
        <w:rPr>
          <w:sz w:val="16"/>
        </w:rPr>
        <w:t xml:space="preserve"> the </w:t>
      </w:r>
      <w:r w:rsidRPr="00705586">
        <w:rPr>
          <w:rStyle w:val="Emphasis"/>
        </w:rPr>
        <w:t>de-anchoring of inflation expectations</w:t>
      </w:r>
      <w:r w:rsidRPr="00705586">
        <w:rPr>
          <w:sz w:val="16"/>
        </w:rPr>
        <w:t>, further exacerbating stagflation.1</w:t>
      </w:r>
    </w:p>
    <w:p w14:paraId="34C6980B" w14:textId="77777777" w:rsidR="00AC6F09" w:rsidRPr="00705586" w:rsidRDefault="00AC6F09" w:rsidP="00AC6F09">
      <w:pPr>
        <w:rPr>
          <w:sz w:val="16"/>
        </w:rPr>
      </w:pPr>
      <w:r w:rsidRPr="00705586">
        <w:rPr>
          <w:rStyle w:val="StyleUnderline"/>
        </w:rPr>
        <w:t xml:space="preserve">On the other hand, if central banks bite the bullet and </w:t>
      </w:r>
      <w:r w:rsidRPr="00705586">
        <w:rPr>
          <w:rStyle w:val="Emphasis"/>
        </w:rPr>
        <w:t>remain hawkish</w:t>
      </w:r>
      <w:r w:rsidRPr="00705586">
        <w:rPr>
          <w:sz w:val="16"/>
        </w:rPr>
        <w:t xml:space="preserve"> (or become more hawkish), </w:t>
      </w:r>
      <w:r w:rsidRPr="00705586">
        <w:rPr>
          <w:rStyle w:val="StyleUnderline"/>
        </w:rPr>
        <w:t>the</w:t>
      </w:r>
      <w:r w:rsidRPr="00705586">
        <w:rPr>
          <w:sz w:val="16"/>
        </w:rPr>
        <w:t xml:space="preserve"> looming </w:t>
      </w:r>
      <w:r w:rsidRPr="00705586">
        <w:rPr>
          <w:rStyle w:val="Emphasis"/>
        </w:rPr>
        <w:t>recession</w:t>
      </w:r>
      <w:r w:rsidRPr="00705586">
        <w:rPr>
          <w:sz w:val="16"/>
        </w:rPr>
        <w:t xml:space="preserve"> </w:t>
      </w:r>
      <w:r w:rsidRPr="00705586">
        <w:rPr>
          <w:rStyle w:val="StyleUnderline"/>
        </w:rPr>
        <w:t>will become</w:t>
      </w:r>
      <w:r w:rsidRPr="00705586">
        <w:rPr>
          <w:sz w:val="16"/>
        </w:rPr>
        <w:t xml:space="preserve"> </w:t>
      </w:r>
      <w:r w:rsidRPr="00705586">
        <w:rPr>
          <w:rStyle w:val="Emphasis"/>
        </w:rPr>
        <w:t>more severe</w:t>
      </w:r>
      <w:r w:rsidRPr="00705586">
        <w:rPr>
          <w:sz w:val="16"/>
        </w:rPr>
        <w:t>. Inflation will be fought with higher nominal and real policy rates, increasing the price of money, and thereby dampening the overall economy. We have seen this movie twice before, with the oil-price shocks of 1973 and 1979. Today’s re-run will be almost as ugly.</w:t>
      </w:r>
    </w:p>
    <w:p w14:paraId="41C3B5E3" w14:textId="77777777" w:rsidR="00AC6F09" w:rsidRPr="00705586" w:rsidRDefault="00AC6F09" w:rsidP="00AC6F09">
      <w:pPr>
        <w:rPr>
          <w:sz w:val="16"/>
        </w:rPr>
      </w:pPr>
      <w:r w:rsidRPr="00705586">
        <w:rPr>
          <w:sz w:val="16"/>
        </w:rPr>
        <w:t>Although central banks should confront the return of inflation aggressively, they most likely will try to fudge it, as they did in the 1970s. They will argue that the problem is temporary, and that monetary policy cannot affect or undo an exogenous negative supply shock. When the moment of truth comes, they will probably blink, opting for a slower pace of monetary tightening to avoid triggering an even more severe recession. But this will de-anchor further inflation expectations.1</w:t>
      </w:r>
    </w:p>
    <w:p w14:paraId="0C25A1C8" w14:textId="77777777" w:rsidR="00AC6F09" w:rsidRPr="00705586" w:rsidRDefault="00AC6F09" w:rsidP="00AC6F09">
      <w:pPr>
        <w:rPr>
          <w:sz w:val="16"/>
        </w:rPr>
      </w:pPr>
      <w:r w:rsidRPr="00705586">
        <w:rPr>
          <w:sz w:val="16"/>
        </w:rPr>
        <w:t xml:space="preserve">Politicians, meanwhile, will try to dampen the negative supply shock. The US will try to mitigate the increase in gasoline prices by drawing down its Strategic Petroleum Reserves, and by nudging Saudi Arabia to use its spare capacity to increase its own oil production. But these measures will have only a limited </w:t>
      </w:r>
      <w:proofErr w:type="gramStart"/>
      <w:r w:rsidRPr="00705586">
        <w:rPr>
          <w:sz w:val="16"/>
        </w:rPr>
        <w:t>effect, because</w:t>
      </w:r>
      <w:proofErr w:type="gramEnd"/>
      <w:r w:rsidRPr="00705586">
        <w:rPr>
          <w:sz w:val="16"/>
        </w:rPr>
        <w:t xml:space="preserve"> widespread fears of further price spikes will result in global hoarding of energy supplies.</w:t>
      </w:r>
    </w:p>
    <w:p w14:paraId="1ABC20BE" w14:textId="77777777" w:rsidR="00AC6F09" w:rsidRPr="00705586" w:rsidRDefault="00AC6F09" w:rsidP="00AC6F09">
      <w:pPr>
        <w:rPr>
          <w:sz w:val="16"/>
        </w:rPr>
      </w:pPr>
      <w:r w:rsidRPr="00705586">
        <w:rPr>
          <w:sz w:val="16"/>
        </w:rPr>
        <w:t xml:space="preserve">Under these new circumstances, </w:t>
      </w:r>
      <w:r w:rsidRPr="00705586">
        <w:rPr>
          <w:rStyle w:val="StyleUnderline"/>
        </w:rPr>
        <w:t>the</w:t>
      </w:r>
      <w:r w:rsidRPr="00705586">
        <w:rPr>
          <w:sz w:val="16"/>
        </w:rPr>
        <w:t xml:space="preserve"> </w:t>
      </w:r>
      <w:r w:rsidRPr="00705586">
        <w:rPr>
          <w:rStyle w:val="Emphasis"/>
        </w:rPr>
        <w:t>US</w:t>
      </w:r>
      <w:r w:rsidRPr="00705586">
        <w:rPr>
          <w:sz w:val="16"/>
        </w:rPr>
        <w:t xml:space="preserve"> </w:t>
      </w:r>
      <w:r w:rsidRPr="00705586">
        <w:rPr>
          <w:rStyle w:val="StyleUnderline"/>
        </w:rPr>
        <w:t>will feel</w:t>
      </w:r>
      <w:r w:rsidRPr="00705586">
        <w:rPr>
          <w:sz w:val="16"/>
        </w:rPr>
        <w:t xml:space="preserve"> even more </w:t>
      </w:r>
      <w:r w:rsidRPr="00705586">
        <w:rPr>
          <w:rStyle w:val="StyleUnderline"/>
        </w:rPr>
        <w:t>pressure to reach a</w:t>
      </w:r>
      <w:r w:rsidRPr="00705586">
        <w:rPr>
          <w:sz w:val="16"/>
        </w:rPr>
        <w:t xml:space="preserve"> </w:t>
      </w:r>
      <w:r w:rsidRPr="00705586">
        <w:rPr>
          <w:rStyle w:val="Emphasis"/>
        </w:rPr>
        <w:t>modus vivendi</w:t>
      </w:r>
      <w:r w:rsidRPr="00705586">
        <w:rPr>
          <w:sz w:val="16"/>
        </w:rPr>
        <w:t xml:space="preserve"> </w:t>
      </w:r>
      <w:r w:rsidRPr="00705586">
        <w:rPr>
          <w:rStyle w:val="StyleUnderline"/>
        </w:rPr>
        <w:t>with</w:t>
      </w:r>
      <w:r w:rsidRPr="00705586">
        <w:rPr>
          <w:sz w:val="16"/>
        </w:rPr>
        <w:t xml:space="preserve"> </w:t>
      </w:r>
      <w:r w:rsidRPr="00705586">
        <w:rPr>
          <w:rStyle w:val="Emphasis"/>
        </w:rPr>
        <w:t>Iran</w:t>
      </w:r>
      <w:r w:rsidRPr="00705586">
        <w:rPr>
          <w:sz w:val="16"/>
        </w:rPr>
        <w:t xml:space="preserve"> – another potential source of oil – on reviving the 2015 nuclear deal. </w:t>
      </w:r>
      <w:r w:rsidRPr="00705586">
        <w:rPr>
          <w:rStyle w:val="StyleUnderline"/>
        </w:rPr>
        <w:t>But Iran is</w:t>
      </w:r>
      <w:r w:rsidRPr="00705586">
        <w:rPr>
          <w:sz w:val="16"/>
        </w:rPr>
        <w:t xml:space="preserve"> effectively </w:t>
      </w:r>
      <w:r w:rsidRPr="00705586">
        <w:rPr>
          <w:rStyle w:val="Emphasis"/>
        </w:rPr>
        <w:t>allied</w:t>
      </w:r>
      <w:r w:rsidRPr="00705586">
        <w:rPr>
          <w:sz w:val="16"/>
        </w:rPr>
        <w:t xml:space="preserve"> </w:t>
      </w:r>
      <w:r w:rsidRPr="00705586">
        <w:rPr>
          <w:rStyle w:val="StyleUnderline"/>
        </w:rPr>
        <w:t>with</w:t>
      </w:r>
      <w:r w:rsidRPr="00705586">
        <w:rPr>
          <w:sz w:val="16"/>
        </w:rPr>
        <w:t xml:space="preserve"> </w:t>
      </w:r>
      <w:r w:rsidRPr="00705586">
        <w:rPr>
          <w:rStyle w:val="Emphasis"/>
        </w:rPr>
        <w:t>China and Russia</w:t>
      </w:r>
      <w:r w:rsidRPr="00705586">
        <w:rPr>
          <w:sz w:val="16"/>
        </w:rPr>
        <w:t xml:space="preserve">, and its leaders know that any deal they do today could be tossed aside in 2025 if Donald Trump or a Trump wannabe comes to power in the US. A new nuclear deal with Iran is thus unlikely. Worse, in the absence of one, </w:t>
      </w:r>
      <w:r w:rsidRPr="008D3A7F">
        <w:rPr>
          <w:rStyle w:val="StyleUnderline"/>
          <w:highlight w:val="cyan"/>
        </w:rPr>
        <w:t>Iran will</w:t>
      </w:r>
      <w:r w:rsidRPr="00705586">
        <w:rPr>
          <w:rStyle w:val="StyleUnderline"/>
        </w:rPr>
        <w:t xml:space="preserve"> continue to</w:t>
      </w:r>
      <w:r w:rsidRPr="00705586">
        <w:rPr>
          <w:sz w:val="16"/>
        </w:rPr>
        <w:t xml:space="preserve"> </w:t>
      </w:r>
      <w:r w:rsidRPr="008D3A7F">
        <w:rPr>
          <w:rStyle w:val="Emphasis"/>
          <w:highlight w:val="cyan"/>
        </w:rPr>
        <w:t>advance</w:t>
      </w:r>
      <w:r w:rsidRPr="00705586">
        <w:rPr>
          <w:rStyle w:val="Emphasis"/>
        </w:rPr>
        <w:t xml:space="preserve"> its </w:t>
      </w:r>
      <w:r w:rsidRPr="008D3A7F">
        <w:rPr>
          <w:rStyle w:val="Emphasis"/>
          <w:highlight w:val="cyan"/>
        </w:rPr>
        <w:t>nuclear</w:t>
      </w:r>
      <w:r w:rsidRPr="00705586">
        <w:rPr>
          <w:rStyle w:val="Emphasis"/>
        </w:rPr>
        <w:t xml:space="preserve"> program</w:t>
      </w:r>
      <w:r w:rsidRPr="00705586">
        <w:rPr>
          <w:rStyle w:val="StyleUnderline"/>
        </w:rPr>
        <w:t xml:space="preserve">, </w:t>
      </w:r>
      <w:r w:rsidRPr="008D3A7F">
        <w:rPr>
          <w:rStyle w:val="StyleUnderline"/>
          <w:highlight w:val="cyan"/>
        </w:rPr>
        <w:t>heightening</w:t>
      </w:r>
      <w:r w:rsidRPr="00705586">
        <w:rPr>
          <w:sz w:val="16"/>
        </w:rPr>
        <w:t xml:space="preserve"> the </w:t>
      </w:r>
      <w:r w:rsidRPr="008D3A7F">
        <w:rPr>
          <w:rStyle w:val="StyleUnderline"/>
          <w:highlight w:val="cyan"/>
        </w:rPr>
        <w:t>risk</w:t>
      </w:r>
      <w:r w:rsidRPr="00705586">
        <w:rPr>
          <w:rStyle w:val="StyleUnderline"/>
        </w:rPr>
        <w:t xml:space="preserve"> that</w:t>
      </w:r>
      <w:r w:rsidRPr="00705586">
        <w:rPr>
          <w:sz w:val="16"/>
        </w:rPr>
        <w:t xml:space="preserve"> </w:t>
      </w:r>
      <w:r w:rsidRPr="008D3A7F">
        <w:rPr>
          <w:rStyle w:val="Emphasis"/>
          <w:highlight w:val="cyan"/>
        </w:rPr>
        <w:t>Israel</w:t>
      </w:r>
      <w:r w:rsidRPr="008D3A7F">
        <w:rPr>
          <w:sz w:val="16"/>
          <w:highlight w:val="cyan"/>
        </w:rPr>
        <w:t xml:space="preserve"> </w:t>
      </w:r>
      <w:r w:rsidRPr="008D3A7F">
        <w:rPr>
          <w:rStyle w:val="StyleUnderline"/>
          <w:highlight w:val="cyan"/>
        </w:rPr>
        <w:t>will</w:t>
      </w:r>
      <w:r w:rsidRPr="00705586">
        <w:rPr>
          <w:sz w:val="16"/>
        </w:rPr>
        <w:t xml:space="preserve"> launch a </w:t>
      </w:r>
      <w:r w:rsidRPr="008D3A7F">
        <w:rPr>
          <w:rStyle w:val="Emphasis"/>
          <w:highlight w:val="cyan"/>
        </w:rPr>
        <w:t>strike</w:t>
      </w:r>
      <w:r w:rsidRPr="00705586">
        <w:rPr>
          <w:sz w:val="16"/>
        </w:rPr>
        <w:t xml:space="preserve"> against </w:t>
      </w:r>
      <w:r w:rsidRPr="00705586">
        <w:rPr>
          <w:rStyle w:val="Emphasis"/>
        </w:rPr>
        <w:t>its facilities</w:t>
      </w:r>
      <w:r w:rsidRPr="00705586">
        <w:rPr>
          <w:sz w:val="16"/>
        </w:rPr>
        <w:t xml:space="preserve">. That would deliver </w:t>
      </w:r>
      <w:r w:rsidRPr="008D3A7F">
        <w:rPr>
          <w:rStyle w:val="StyleUnderline"/>
          <w:highlight w:val="cyan"/>
        </w:rPr>
        <w:t>a</w:t>
      </w:r>
      <w:r w:rsidRPr="008D3A7F">
        <w:rPr>
          <w:sz w:val="16"/>
          <w:highlight w:val="cyan"/>
        </w:rPr>
        <w:t xml:space="preserve"> </w:t>
      </w:r>
      <w:r w:rsidRPr="008D3A7F">
        <w:rPr>
          <w:rStyle w:val="Emphasis"/>
          <w:highlight w:val="cyan"/>
        </w:rPr>
        <w:t>double-whammy</w:t>
      </w:r>
      <w:r w:rsidRPr="00705586">
        <w:rPr>
          <w:rStyle w:val="Emphasis"/>
        </w:rPr>
        <w:t xml:space="preserve"> negative supply </w:t>
      </w:r>
      <w:r w:rsidRPr="008D3A7F">
        <w:rPr>
          <w:rStyle w:val="Emphasis"/>
          <w:highlight w:val="cyan"/>
        </w:rPr>
        <w:t>shock</w:t>
      </w:r>
      <w:r w:rsidRPr="00705586">
        <w:rPr>
          <w:sz w:val="16"/>
        </w:rPr>
        <w:t xml:space="preserve"> </w:t>
      </w:r>
      <w:r w:rsidRPr="00705586">
        <w:rPr>
          <w:rStyle w:val="StyleUnderline"/>
        </w:rPr>
        <w:t>to the global economy</w:t>
      </w:r>
      <w:r w:rsidRPr="00705586">
        <w:rPr>
          <w:sz w:val="16"/>
        </w:rPr>
        <w:t xml:space="preserve">. The upshot is that </w:t>
      </w:r>
      <w:r w:rsidRPr="00705586">
        <w:rPr>
          <w:rStyle w:val="StyleUnderline"/>
        </w:rPr>
        <w:t xml:space="preserve">various geopolitical constraints will </w:t>
      </w:r>
      <w:r w:rsidRPr="00705586">
        <w:rPr>
          <w:rStyle w:val="Emphasis"/>
        </w:rPr>
        <w:t>severely limit</w:t>
      </w:r>
      <w:r w:rsidRPr="00705586">
        <w:rPr>
          <w:sz w:val="16"/>
        </w:rPr>
        <w:t xml:space="preserve"> the West’s </w:t>
      </w:r>
      <w:r w:rsidRPr="00705586">
        <w:rPr>
          <w:rStyle w:val="StyleUnderline"/>
        </w:rPr>
        <w:t xml:space="preserve">ability to </w:t>
      </w:r>
      <w:r w:rsidRPr="00705586">
        <w:rPr>
          <w:rStyle w:val="Emphasis"/>
        </w:rPr>
        <w:t>counter</w:t>
      </w:r>
      <w:r w:rsidRPr="00705586">
        <w:rPr>
          <w:sz w:val="16"/>
        </w:rPr>
        <w:t xml:space="preserve"> </w:t>
      </w:r>
      <w:r w:rsidRPr="00705586">
        <w:rPr>
          <w:rStyle w:val="StyleUnderline"/>
        </w:rPr>
        <w:t>the stagflationary shock</w:t>
      </w:r>
      <w:r w:rsidRPr="00705586">
        <w:rPr>
          <w:sz w:val="16"/>
        </w:rPr>
        <w:t xml:space="preserve"> inflicted by the war in Ukraine.</w:t>
      </w:r>
    </w:p>
    <w:p w14:paraId="3E40DD82" w14:textId="77777777" w:rsidR="00AC6F09" w:rsidRPr="00705586" w:rsidRDefault="00AC6F09" w:rsidP="00AC6F09">
      <w:pPr>
        <w:rPr>
          <w:sz w:val="16"/>
        </w:rPr>
      </w:pPr>
      <w:r w:rsidRPr="00705586">
        <w:rPr>
          <w:sz w:val="16"/>
        </w:rPr>
        <w:t>A NEW-OLD PROBLEM</w:t>
      </w:r>
    </w:p>
    <w:p w14:paraId="597E9ED0" w14:textId="77777777" w:rsidR="00AC6F09" w:rsidRPr="00705586" w:rsidRDefault="00AC6F09" w:rsidP="00AC6F09">
      <w:pPr>
        <w:rPr>
          <w:sz w:val="16"/>
        </w:rPr>
      </w:pPr>
      <w:r w:rsidRPr="00705586">
        <w:rPr>
          <w:rStyle w:val="Emphasis"/>
        </w:rPr>
        <w:t>Nor</w:t>
      </w:r>
      <w:r w:rsidRPr="00705586">
        <w:rPr>
          <w:sz w:val="16"/>
        </w:rPr>
        <w:t xml:space="preserve"> </w:t>
      </w:r>
      <w:r w:rsidRPr="00705586">
        <w:rPr>
          <w:rStyle w:val="StyleUnderline"/>
        </w:rPr>
        <w:t>can Western leaders rely on</w:t>
      </w:r>
      <w:r w:rsidRPr="00705586">
        <w:rPr>
          <w:sz w:val="16"/>
        </w:rPr>
        <w:t xml:space="preserve"> </w:t>
      </w:r>
      <w:r w:rsidRPr="00705586">
        <w:rPr>
          <w:rStyle w:val="Emphasis"/>
        </w:rPr>
        <w:t>fiscal</w:t>
      </w:r>
      <w:r w:rsidRPr="00705586">
        <w:rPr>
          <w:sz w:val="16"/>
        </w:rPr>
        <w:t xml:space="preserve"> </w:t>
      </w:r>
      <w:r w:rsidRPr="00705586">
        <w:rPr>
          <w:rStyle w:val="StyleUnderline"/>
        </w:rPr>
        <w:t>policy</w:t>
      </w:r>
      <w:r w:rsidRPr="00705586">
        <w:rPr>
          <w:sz w:val="16"/>
        </w:rPr>
        <w:t xml:space="preserve"> to counter the growth-dampening effects of the Ukraine shock. For one thing, </w:t>
      </w:r>
      <w:r w:rsidRPr="00705586">
        <w:rPr>
          <w:rStyle w:val="StyleUnderline"/>
        </w:rPr>
        <w:t xml:space="preserve">the US and many other advanced economies are </w:t>
      </w:r>
      <w:r w:rsidRPr="00705586">
        <w:rPr>
          <w:rStyle w:val="Emphasis"/>
        </w:rPr>
        <w:t>running out of fiscal ammunition</w:t>
      </w:r>
      <w:r w:rsidRPr="00705586">
        <w:rPr>
          <w:sz w:val="16"/>
        </w:rPr>
        <w:t xml:space="preserve">, having pulled out all the stops in response to the COVID-19 pandemic. </w:t>
      </w:r>
      <w:r w:rsidRPr="00705586">
        <w:rPr>
          <w:rStyle w:val="StyleUnderline"/>
        </w:rPr>
        <w:t>Governments have amassed</w:t>
      </w:r>
      <w:r w:rsidRPr="00705586">
        <w:rPr>
          <w:sz w:val="16"/>
        </w:rPr>
        <w:t xml:space="preserve"> increasingly </w:t>
      </w:r>
      <w:r w:rsidRPr="00705586">
        <w:rPr>
          <w:rStyle w:val="Emphasis"/>
        </w:rPr>
        <w:t>unsustainable deficits</w:t>
      </w:r>
      <w:r w:rsidRPr="00705586">
        <w:rPr>
          <w:rStyle w:val="StyleUnderline"/>
        </w:rPr>
        <w:t>, and servicing</w:t>
      </w:r>
      <w:r w:rsidRPr="00705586">
        <w:rPr>
          <w:sz w:val="16"/>
        </w:rPr>
        <w:t xml:space="preserve"> these </w:t>
      </w:r>
      <w:r w:rsidRPr="00705586">
        <w:rPr>
          <w:rStyle w:val="Emphasis"/>
        </w:rPr>
        <w:t>debts</w:t>
      </w:r>
      <w:r w:rsidRPr="00705586">
        <w:rPr>
          <w:sz w:val="16"/>
        </w:rPr>
        <w:t xml:space="preserve"> </w:t>
      </w:r>
      <w:r w:rsidRPr="00705586">
        <w:rPr>
          <w:rStyle w:val="StyleUnderline"/>
        </w:rPr>
        <w:t>will become</w:t>
      </w:r>
      <w:r w:rsidRPr="00705586">
        <w:rPr>
          <w:sz w:val="16"/>
        </w:rPr>
        <w:t xml:space="preserve"> much </w:t>
      </w:r>
      <w:r w:rsidRPr="00705586">
        <w:rPr>
          <w:rStyle w:val="Emphasis"/>
        </w:rPr>
        <w:t>more expensive</w:t>
      </w:r>
      <w:r w:rsidRPr="00705586">
        <w:rPr>
          <w:sz w:val="16"/>
        </w:rPr>
        <w:t xml:space="preserve"> in an environment of higher interest rates.</w:t>
      </w:r>
    </w:p>
    <w:p w14:paraId="699F828D" w14:textId="77777777" w:rsidR="00AC6F09" w:rsidRPr="00705586" w:rsidRDefault="00AC6F09" w:rsidP="00AC6F09">
      <w:pPr>
        <w:rPr>
          <w:sz w:val="16"/>
        </w:rPr>
      </w:pPr>
      <w:r w:rsidRPr="00705586">
        <w:rPr>
          <w:sz w:val="16"/>
        </w:rPr>
        <w:t xml:space="preserve">More to the point, a fiscal </w:t>
      </w:r>
      <w:r w:rsidRPr="00705586">
        <w:rPr>
          <w:rStyle w:val="Emphasis"/>
        </w:rPr>
        <w:t>stimulus</w:t>
      </w:r>
      <w:r w:rsidRPr="00705586">
        <w:rPr>
          <w:sz w:val="16"/>
        </w:rPr>
        <w:t xml:space="preserve"> </w:t>
      </w:r>
      <w:r w:rsidRPr="00705586">
        <w:rPr>
          <w:rStyle w:val="StyleUnderline"/>
        </w:rPr>
        <w:t>is the</w:t>
      </w:r>
      <w:r w:rsidRPr="00705586">
        <w:rPr>
          <w:sz w:val="16"/>
        </w:rPr>
        <w:t xml:space="preserve"> </w:t>
      </w:r>
      <w:r w:rsidRPr="00705586">
        <w:rPr>
          <w:rStyle w:val="Emphasis"/>
        </w:rPr>
        <w:t>wrong policy</w:t>
      </w:r>
      <w:r w:rsidRPr="00705586">
        <w:rPr>
          <w:sz w:val="16"/>
        </w:rPr>
        <w:t xml:space="preserve"> response </w:t>
      </w:r>
      <w:r w:rsidRPr="00705586">
        <w:rPr>
          <w:rStyle w:val="StyleUnderline"/>
        </w:rPr>
        <w:t>to a stagflationary supply shock. Though it may</w:t>
      </w:r>
      <w:r w:rsidRPr="00705586">
        <w:rPr>
          <w:sz w:val="16"/>
        </w:rPr>
        <w:t xml:space="preserve"> </w:t>
      </w:r>
      <w:r w:rsidRPr="00705586">
        <w:rPr>
          <w:rStyle w:val="Emphasis"/>
        </w:rPr>
        <w:t>reduce</w:t>
      </w:r>
      <w:r w:rsidRPr="00705586">
        <w:rPr>
          <w:sz w:val="16"/>
        </w:rPr>
        <w:t xml:space="preserve"> the </w:t>
      </w:r>
      <w:r w:rsidRPr="00705586">
        <w:rPr>
          <w:rStyle w:val="Emphasis"/>
        </w:rPr>
        <w:t>negative growth impact</w:t>
      </w:r>
      <w:r w:rsidRPr="00705586">
        <w:rPr>
          <w:sz w:val="16"/>
        </w:rPr>
        <w:t xml:space="preserve"> of the shock, </w:t>
      </w:r>
      <w:r w:rsidRPr="00705586">
        <w:rPr>
          <w:rStyle w:val="StyleUnderline"/>
        </w:rPr>
        <w:t>it will</w:t>
      </w:r>
      <w:r w:rsidRPr="00705586">
        <w:rPr>
          <w:sz w:val="16"/>
        </w:rPr>
        <w:t xml:space="preserve"> </w:t>
      </w:r>
      <w:r w:rsidRPr="00705586">
        <w:rPr>
          <w:rStyle w:val="Emphasis"/>
        </w:rPr>
        <w:t>add</w:t>
      </w:r>
      <w:r w:rsidRPr="00705586">
        <w:rPr>
          <w:sz w:val="16"/>
        </w:rPr>
        <w:t xml:space="preserve"> </w:t>
      </w:r>
      <w:r w:rsidRPr="00705586">
        <w:rPr>
          <w:rStyle w:val="StyleUnderline"/>
        </w:rPr>
        <w:t>to</w:t>
      </w:r>
      <w:r w:rsidRPr="00705586">
        <w:rPr>
          <w:sz w:val="16"/>
        </w:rPr>
        <w:t xml:space="preserve"> </w:t>
      </w:r>
      <w:r w:rsidRPr="00705586">
        <w:rPr>
          <w:rStyle w:val="Emphasis"/>
        </w:rPr>
        <w:t>inflation</w:t>
      </w:r>
      <w:r w:rsidRPr="00705586">
        <w:rPr>
          <w:sz w:val="16"/>
        </w:rPr>
        <w:t>ary pressure. And if policymakers rely on both monetary and fiscal policy in responding to the shock, the stagflationary consequences will become even more severe, owing to the heightened effect on inflation expectations.</w:t>
      </w:r>
    </w:p>
    <w:p w14:paraId="27605821" w14:textId="77777777" w:rsidR="00AC6F09" w:rsidRPr="00705586" w:rsidRDefault="00AC6F09" w:rsidP="00AC6F09">
      <w:pPr>
        <w:rPr>
          <w:sz w:val="16"/>
        </w:rPr>
      </w:pPr>
      <w:r w:rsidRPr="00705586">
        <w:rPr>
          <w:sz w:val="16"/>
        </w:rPr>
        <w:t>The massive monetary and fiscal stimulus policies that governments rolled out after the 2008 global financial crisis were not inflationary because the source of that shock was on the demand side, driven by a credit crunch at a time when inflation was low and below target. The situation today is entirely different. We are facing a negative supply shock in a world where inflation is already rising and well above target.</w:t>
      </w:r>
    </w:p>
    <w:p w14:paraId="3621BBF6" w14:textId="77777777" w:rsidR="00AC6F09" w:rsidRPr="00705586" w:rsidRDefault="00AC6F09" w:rsidP="00AC6F09">
      <w:pPr>
        <w:rPr>
          <w:sz w:val="16"/>
        </w:rPr>
      </w:pPr>
      <w:r w:rsidRPr="00705586">
        <w:rPr>
          <w:sz w:val="16"/>
        </w:rPr>
        <w:t>It is tempting to think that the Russia-Ukraine conflict will have only a minor and temporary economic and financial impact. After all, Russia represents merely 3% of the global economy (and Ukraine much less). But the Arab states that imposed an oil embargo in 1973, and revolutionary Iran in 1979, represented an even smaller share of global GDP than Russia does today.1</w:t>
      </w:r>
    </w:p>
    <w:p w14:paraId="47349B44" w14:textId="77777777" w:rsidR="00AC6F09" w:rsidRDefault="00AC6F09" w:rsidP="00AC6F09">
      <w:pPr>
        <w:rPr>
          <w:sz w:val="16"/>
        </w:rPr>
      </w:pPr>
      <w:r w:rsidRPr="00705586">
        <w:rPr>
          <w:sz w:val="16"/>
        </w:rPr>
        <w:t xml:space="preserve">The global impact of Putin’s war will be channeled through oil and natural gas, but it will not stop there. </w:t>
      </w:r>
      <w:r w:rsidRPr="00705586">
        <w:rPr>
          <w:rStyle w:val="StyleUnderline"/>
        </w:rPr>
        <w:t>The</w:t>
      </w:r>
      <w:r w:rsidRPr="00705586">
        <w:rPr>
          <w:sz w:val="16"/>
        </w:rPr>
        <w:t xml:space="preserve"> </w:t>
      </w:r>
      <w:r w:rsidRPr="00705586">
        <w:rPr>
          <w:rStyle w:val="Emphasis"/>
        </w:rPr>
        <w:t>knock-on effects</w:t>
      </w:r>
      <w:r w:rsidRPr="00705586">
        <w:rPr>
          <w:sz w:val="16"/>
        </w:rPr>
        <w:t xml:space="preserve"> </w:t>
      </w:r>
      <w:r w:rsidRPr="00705586">
        <w:rPr>
          <w:rStyle w:val="StyleUnderline"/>
        </w:rPr>
        <w:t xml:space="preserve">will strike </w:t>
      </w:r>
      <w:r w:rsidRPr="008D3A7F">
        <w:rPr>
          <w:rStyle w:val="StyleUnderline"/>
          <w:highlight w:val="cyan"/>
        </w:rPr>
        <w:t>a</w:t>
      </w:r>
      <w:r w:rsidRPr="008D3A7F">
        <w:rPr>
          <w:sz w:val="16"/>
          <w:highlight w:val="cyan"/>
        </w:rPr>
        <w:t xml:space="preserve"> </w:t>
      </w:r>
      <w:r w:rsidRPr="008D3A7F">
        <w:rPr>
          <w:rStyle w:val="Emphasis"/>
          <w:highlight w:val="cyan"/>
        </w:rPr>
        <w:t>massive blow to</w:t>
      </w:r>
      <w:r w:rsidRPr="00705586">
        <w:rPr>
          <w:rStyle w:val="Emphasis"/>
        </w:rPr>
        <w:t xml:space="preserve"> global </w:t>
      </w:r>
      <w:r w:rsidRPr="008D3A7F">
        <w:rPr>
          <w:rStyle w:val="Emphasis"/>
          <w:highlight w:val="cyan"/>
        </w:rPr>
        <w:t>confidence</w:t>
      </w:r>
      <w:r w:rsidRPr="00705586">
        <w:rPr>
          <w:sz w:val="16"/>
        </w:rPr>
        <w:t xml:space="preserve"> at a time when the fragile recovery from the pandemic was already entering a period of deeper uncertainty and rising inflationary pressures. The knock-on effects of the Ukraine crisis – and from the broader geopolitical depression it augurs – will be </w:t>
      </w:r>
      <w:r w:rsidRPr="00705586">
        <w:rPr>
          <w:rStyle w:val="StyleUnderline"/>
        </w:rPr>
        <w:t xml:space="preserve">anything </w:t>
      </w:r>
      <w:r w:rsidRPr="00705586">
        <w:rPr>
          <w:rStyle w:val="Emphasis"/>
        </w:rPr>
        <w:t>but transitory</w:t>
      </w:r>
      <w:r w:rsidRPr="00705586">
        <w:rPr>
          <w:sz w:val="16"/>
        </w:rPr>
        <w:t>.</w:t>
      </w:r>
    </w:p>
    <w:p w14:paraId="483563CF" w14:textId="77777777" w:rsidR="00AC6F09" w:rsidRDefault="00AC6F09" w:rsidP="00AC6F09">
      <w:pPr>
        <w:rPr>
          <w:sz w:val="16"/>
        </w:rPr>
      </w:pPr>
    </w:p>
    <w:p w14:paraId="4342C973" w14:textId="77777777" w:rsidR="00AC6F09" w:rsidRPr="00EA2D71" w:rsidRDefault="00AC6F09" w:rsidP="00AC6F09">
      <w:pPr>
        <w:pStyle w:val="Heading4"/>
      </w:pPr>
      <w:proofErr w:type="gramStart"/>
      <w:r>
        <w:t>But,</w:t>
      </w:r>
      <w:proofErr w:type="gramEnd"/>
      <w:r>
        <w:t xml:space="preserve"> it’s </w:t>
      </w:r>
      <w:r>
        <w:rPr>
          <w:u w:val="single"/>
        </w:rPr>
        <w:t>completely</w:t>
      </w:r>
      <w:r>
        <w:t xml:space="preserve"> resilient</w:t>
      </w:r>
    </w:p>
    <w:p w14:paraId="74372507" w14:textId="77777777" w:rsidR="00AC6F09" w:rsidRDefault="00AC6F09" w:rsidP="00AC6F09">
      <w:r>
        <w:t xml:space="preserve">Clint </w:t>
      </w:r>
      <w:r w:rsidRPr="00EA2D71">
        <w:rPr>
          <w:rStyle w:val="Style13ptBold"/>
        </w:rPr>
        <w:t>Rainey 1-19</w:t>
      </w:r>
      <w:r>
        <w:t xml:space="preserve">, MA in Journalism from Columbia University, BA in Journalism from the University of Texas, Investigative Journalist and Freelance Writer for NYMag, Fast Company, Businessweek, MIT Technology Review, “For Some Reason, CEOs Are More Optimistic Than Ever About </w:t>
      </w:r>
      <w:proofErr w:type="gramStart"/>
      <w:r>
        <w:t>The</w:t>
      </w:r>
      <w:proofErr w:type="gramEnd"/>
      <w:r>
        <w:t xml:space="preserve"> Economy”, Fast Company, 1/19/2021, https://www.fastcompany.com/90713799/for-some-reason-ceos-are-more-optimistic-than-ever-about-the-economy</w:t>
      </w:r>
    </w:p>
    <w:p w14:paraId="02947F19" w14:textId="77777777" w:rsidR="00AC6F09" w:rsidRPr="00EA2D71" w:rsidRDefault="00AC6F09" w:rsidP="00AC6F09">
      <w:pPr>
        <w:rPr>
          <w:rStyle w:val="StyleUnderline"/>
        </w:rPr>
      </w:pPr>
      <w:r w:rsidRPr="00EA2D71">
        <w:rPr>
          <w:rStyle w:val="StyleUnderline"/>
          <w:highlight w:val="cyan"/>
        </w:rPr>
        <w:t>Business</w:t>
      </w:r>
      <w:r w:rsidRPr="00EA2D71">
        <w:rPr>
          <w:rStyle w:val="StyleUnderline"/>
        </w:rPr>
        <w:t xml:space="preserve"> leaders’ </w:t>
      </w:r>
      <w:r w:rsidRPr="00EA2D71">
        <w:rPr>
          <w:rStyle w:val="Emphasis"/>
          <w:highlight w:val="cyan"/>
        </w:rPr>
        <w:t>optimism</w:t>
      </w:r>
      <w:r w:rsidRPr="00EA2D71">
        <w:rPr>
          <w:rStyle w:val="StyleUnderline"/>
        </w:rPr>
        <w:t xml:space="preserve"> about the short-term economy </w:t>
      </w:r>
      <w:r w:rsidRPr="00EA2D71">
        <w:rPr>
          <w:rStyle w:val="StyleUnderline"/>
          <w:highlight w:val="cyan"/>
        </w:rPr>
        <w:t>is</w:t>
      </w:r>
      <w:r w:rsidRPr="00EA2D71">
        <w:rPr>
          <w:rStyle w:val="StyleUnderline"/>
        </w:rPr>
        <w:t xml:space="preserve"> at its </w:t>
      </w:r>
      <w:r w:rsidRPr="00EA2D71">
        <w:rPr>
          <w:rStyle w:val="Emphasis"/>
          <w:highlight w:val="cyan"/>
        </w:rPr>
        <w:t>high</w:t>
      </w:r>
      <w:r w:rsidRPr="00EA2D71">
        <w:rPr>
          <w:rStyle w:val="Emphasis"/>
        </w:rPr>
        <w:t>est point</w:t>
      </w:r>
      <w:r w:rsidRPr="00EA2D71">
        <w:rPr>
          <w:rStyle w:val="StyleUnderline"/>
        </w:rPr>
        <w:t xml:space="preserve"> in a decade </w:t>
      </w:r>
      <w:r w:rsidRPr="00EA2D71">
        <w:rPr>
          <w:rStyle w:val="Emphasis"/>
          <w:sz w:val="24"/>
          <w:szCs w:val="26"/>
          <w:highlight w:val="cyan"/>
        </w:rPr>
        <w:t>despite</w:t>
      </w:r>
      <w:r w:rsidRPr="00EA2D71">
        <w:rPr>
          <w:rStyle w:val="Emphasis"/>
          <w:sz w:val="24"/>
          <w:szCs w:val="26"/>
        </w:rPr>
        <w:t xml:space="preserve">, well, </w:t>
      </w:r>
      <w:r w:rsidRPr="00EA2D71">
        <w:rPr>
          <w:rStyle w:val="Emphasis"/>
          <w:sz w:val="24"/>
          <w:szCs w:val="26"/>
          <w:highlight w:val="cyan"/>
        </w:rPr>
        <w:t>crises</w:t>
      </w:r>
      <w:r w:rsidRPr="00EA2D71">
        <w:rPr>
          <w:rStyle w:val="Emphasis"/>
          <w:sz w:val="24"/>
          <w:szCs w:val="26"/>
        </w:rPr>
        <w:t xml:space="preserve"> seemingly </w:t>
      </w:r>
      <w:r w:rsidRPr="00EA2D71">
        <w:rPr>
          <w:rStyle w:val="Emphasis"/>
          <w:sz w:val="24"/>
          <w:szCs w:val="26"/>
          <w:highlight w:val="cyan"/>
        </w:rPr>
        <w:t>in every direction</w:t>
      </w:r>
      <w:r w:rsidRPr="00EA2D71">
        <w:rPr>
          <w:rStyle w:val="Emphasis"/>
          <w:sz w:val="24"/>
          <w:szCs w:val="26"/>
        </w:rPr>
        <w:t xml:space="preserve"> you look</w:t>
      </w:r>
      <w:r w:rsidRPr="00EA2D71">
        <w:rPr>
          <w:rStyle w:val="StyleUnderline"/>
        </w:rPr>
        <w:t>. (</w:t>
      </w:r>
      <w:r w:rsidRPr="00EA2D71">
        <w:rPr>
          <w:rStyle w:val="StyleUnderline"/>
          <w:highlight w:val="cyan"/>
        </w:rPr>
        <w:t xml:space="preserve">A </w:t>
      </w:r>
      <w:r w:rsidRPr="00EA2D71">
        <w:rPr>
          <w:rStyle w:val="Emphasis"/>
          <w:highlight w:val="cyan"/>
        </w:rPr>
        <w:t>short list</w:t>
      </w:r>
      <w:r w:rsidRPr="00EA2D71">
        <w:rPr>
          <w:rStyle w:val="StyleUnderline"/>
          <w:highlight w:val="cyan"/>
        </w:rPr>
        <w:t xml:space="preserve"> includes</w:t>
      </w:r>
      <w:r w:rsidRPr="00EA2D71">
        <w:rPr>
          <w:rStyle w:val="StyleUnderline"/>
        </w:rPr>
        <w:t xml:space="preserve"> a two-year-long global </w:t>
      </w:r>
      <w:r w:rsidRPr="00EA2D71">
        <w:rPr>
          <w:rStyle w:val="Emphasis"/>
          <w:highlight w:val="cyan"/>
        </w:rPr>
        <w:t>pandemic</w:t>
      </w:r>
      <w:r w:rsidRPr="00EA2D71">
        <w:rPr>
          <w:rStyle w:val="StyleUnderline"/>
        </w:rPr>
        <w:t xml:space="preserve">, record </w:t>
      </w:r>
      <w:r w:rsidRPr="00EA2D71">
        <w:rPr>
          <w:rStyle w:val="Emphasis"/>
          <w:highlight w:val="cyan"/>
        </w:rPr>
        <w:t>inflation</w:t>
      </w:r>
      <w:r w:rsidRPr="00EA2D71">
        <w:rPr>
          <w:rStyle w:val="StyleUnderline"/>
          <w:highlight w:val="cyan"/>
        </w:rPr>
        <w:t xml:space="preserve">, </w:t>
      </w:r>
      <w:r w:rsidRPr="00EA2D71">
        <w:rPr>
          <w:rStyle w:val="Emphasis"/>
          <w:highlight w:val="cyan"/>
        </w:rPr>
        <w:t>supply shortages</w:t>
      </w:r>
      <w:r w:rsidRPr="00EA2D71">
        <w:rPr>
          <w:rStyle w:val="StyleUnderline"/>
        </w:rPr>
        <w:t xml:space="preserve">, the </w:t>
      </w:r>
      <w:r w:rsidRPr="00EA2D71">
        <w:rPr>
          <w:rStyle w:val="Emphasis"/>
          <w:highlight w:val="cyan"/>
        </w:rPr>
        <w:t>Great Resignation</w:t>
      </w:r>
      <w:r w:rsidRPr="00EA2D71">
        <w:rPr>
          <w:rStyle w:val="StyleUnderline"/>
          <w:highlight w:val="cyan"/>
        </w:rPr>
        <w:t>, and</w:t>
      </w:r>
      <w:r w:rsidRPr="00EA2D71">
        <w:rPr>
          <w:rStyle w:val="StyleUnderline"/>
        </w:rPr>
        <w:t xml:space="preserve"> the past </w:t>
      </w:r>
      <w:r w:rsidRPr="00EA2D71">
        <w:rPr>
          <w:rStyle w:val="Emphasis"/>
        </w:rPr>
        <w:t>seven years</w:t>
      </w:r>
      <w:r w:rsidRPr="00EA2D71">
        <w:rPr>
          <w:rStyle w:val="StyleUnderline"/>
        </w:rPr>
        <w:t xml:space="preserve"> being </w:t>
      </w:r>
      <w:r w:rsidRPr="00EA2D71">
        <w:rPr>
          <w:rStyle w:val="StyleUnderline"/>
          <w:highlight w:val="cyan"/>
        </w:rPr>
        <w:t>Earth’s</w:t>
      </w:r>
      <w:r w:rsidRPr="00EA2D71">
        <w:rPr>
          <w:rStyle w:val="StyleUnderline"/>
        </w:rPr>
        <w:t xml:space="preserve"> seven </w:t>
      </w:r>
      <w:r w:rsidRPr="00EA2D71">
        <w:rPr>
          <w:rStyle w:val="Emphasis"/>
          <w:highlight w:val="cyan"/>
        </w:rPr>
        <w:t>hottest</w:t>
      </w:r>
      <w:r w:rsidRPr="00EA2D71">
        <w:rPr>
          <w:rStyle w:val="Emphasis"/>
        </w:rPr>
        <w:t xml:space="preserve"> on </w:t>
      </w:r>
      <w:r w:rsidRPr="00EA2D71">
        <w:rPr>
          <w:rStyle w:val="Emphasis"/>
          <w:highlight w:val="cyan"/>
        </w:rPr>
        <w:t>record</w:t>
      </w:r>
      <w:r w:rsidRPr="00EA2D71">
        <w:rPr>
          <w:rStyle w:val="StyleUnderline"/>
        </w:rPr>
        <w:t>.)</w:t>
      </w:r>
    </w:p>
    <w:p w14:paraId="15DC97CF" w14:textId="77777777" w:rsidR="00AC6F09" w:rsidRPr="00EA2D71" w:rsidRDefault="00AC6F09" w:rsidP="00AC6F09">
      <w:pPr>
        <w:rPr>
          <w:sz w:val="16"/>
        </w:rPr>
      </w:pPr>
      <w:r w:rsidRPr="00EA2D71">
        <w:rPr>
          <w:sz w:val="16"/>
        </w:rPr>
        <w:t xml:space="preserve">That’s </w:t>
      </w:r>
      <w:r w:rsidRPr="00EA2D71">
        <w:rPr>
          <w:rStyle w:val="StyleUnderline"/>
        </w:rPr>
        <w:t>according to</w:t>
      </w:r>
      <w:r w:rsidRPr="00EA2D71">
        <w:rPr>
          <w:sz w:val="16"/>
        </w:rPr>
        <w:t xml:space="preserve"> accounting giant </w:t>
      </w:r>
      <w:r w:rsidRPr="00EA2D71">
        <w:rPr>
          <w:rStyle w:val="StyleUnderline"/>
        </w:rPr>
        <w:t>PwC’s latest Global CEO Survey</w:t>
      </w:r>
      <w:r w:rsidRPr="00EA2D71">
        <w:rPr>
          <w:sz w:val="16"/>
        </w:rPr>
        <w:t>, released yesterday.</w:t>
      </w:r>
    </w:p>
    <w:p w14:paraId="4AB89CBE" w14:textId="77777777" w:rsidR="00AC6F09" w:rsidRPr="00EA2D71" w:rsidRDefault="00AC6F09" w:rsidP="00AC6F09">
      <w:pPr>
        <w:rPr>
          <w:sz w:val="16"/>
        </w:rPr>
      </w:pPr>
      <w:r w:rsidRPr="00EA2D71">
        <w:rPr>
          <w:sz w:val="16"/>
        </w:rPr>
        <w:t>The annual survey, now in its 25th year, polled 4,446 CEOs worldwide back in late fall of 2021, which, it’s worth noting, was also before the omicron wave broke. Still, just 15% of them said they believe economic conditions can’t get any worse in 2022—a relatable position, perhaps—but the vast majority, 77%, go even further, predicting “a stronger global economy in the coming year.” PwC says this is the “most confident” that global CEOs responding to its survey have been since 2012, when recovery from the Great Recession was in full swing.</w:t>
      </w:r>
    </w:p>
    <w:p w14:paraId="27620CE0" w14:textId="77777777" w:rsidR="00AC6F09" w:rsidRPr="00EA2D71" w:rsidRDefault="00AC6F09" w:rsidP="00AC6F09">
      <w:pPr>
        <w:rPr>
          <w:sz w:val="16"/>
        </w:rPr>
      </w:pPr>
      <w:r w:rsidRPr="00EA2D71">
        <w:rPr>
          <w:sz w:val="16"/>
        </w:rPr>
        <w:t>It’s fair to say respondents worldwide are optimistic, but breaking their answers down country by country muddies the waters a bit. Optimism was highest in India, where 94% of CEOs anticipate global growth in the coming year, 6 points higher than last year. It climbed among CEOs in Japan as well (up 16 points to 83%), and in the UK (up 5 points to 82%), then leapt a ton in Italy (up 18 points to 89%) and France, which recorded the biggest increase (up 25 points to 85%).</w:t>
      </w:r>
    </w:p>
    <w:p w14:paraId="7794BDC5" w14:textId="77777777" w:rsidR="00AC6F09" w:rsidRPr="00EA2D71" w:rsidRDefault="00AC6F09" w:rsidP="00AC6F09">
      <w:pPr>
        <w:rPr>
          <w:sz w:val="16"/>
        </w:rPr>
      </w:pPr>
      <w:r w:rsidRPr="00EA2D71">
        <w:rPr>
          <w:sz w:val="16"/>
        </w:rPr>
        <w:t>Meanwhile, optimism took a hard tumble in four very big, key countries: the U.S. (down 18 points to 70%), China (down 9 points to 62%), Brazil (down 8 points to 77%), and Germany (down 4 points to 76%). Tellingly, however, American CEOs told PwC they’re just as confident as CEOs in India about their own company’s 2022 growth prospects—in both countries, about 40% are “extremely confident” that they’ll achieve revenue growth this year.</w:t>
      </w:r>
    </w:p>
    <w:p w14:paraId="20412AF3" w14:textId="77777777" w:rsidR="00AC6F09" w:rsidRPr="00EA2D71" w:rsidRDefault="00AC6F09" w:rsidP="00AC6F09">
      <w:pPr>
        <w:rPr>
          <w:rStyle w:val="StyleUnderline"/>
        </w:rPr>
      </w:pPr>
      <w:r w:rsidRPr="00EA2D71">
        <w:rPr>
          <w:sz w:val="16"/>
        </w:rPr>
        <w:t xml:space="preserve">In his statement, PwC’s global chairman, Bob Moritz, writes that </w:t>
      </w:r>
      <w:r w:rsidRPr="00EA2D71">
        <w:rPr>
          <w:rStyle w:val="StyleUnderline"/>
          <w:highlight w:val="cyan"/>
        </w:rPr>
        <w:t xml:space="preserve">this </w:t>
      </w:r>
      <w:r w:rsidRPr="00EA2D71">
        <w:rPr>
          <w:rStyle w:val="Emphasis"/>
          <w:highlight w:val="cyan"/>
        </w:rPr>
        <w:t>level</w:t>
      </w:r>
      <w:r w:rsidRPr="00EA2D71">
        <w:rPr>
          <w:rStyle w:val="StyleUnderline"/>
        </w:rPr>
        <w:t xml:space="preserve"> of optimism “</w:t>
      </w:r>
      <w:r w:rsidRPr="00EA2D71">
        <w:rPr>
          <w:rStyle w:val="StyleUnderline"/>
          <w:highlight w:val="cyan"/>
        </w:rPr>
        <w:t>speaks to</w:t>
      </w:r>
      <w:r w:rsidRPr="00EA2D71">
        <w:rPr>
          <w:rStyle w:val="StyleUnderline"/>
        </w:rPr>
        <w:t xml:space="preserve"> the</w:t>
      </w:r>
      <w:r w:rsidRPr="00EA2D71">
        <w:rPr>
          <w:sz w:val="16"/>
        </w:rPr>
        <w:t xml:space="preserve"> strength and </w:t>
      </w:r>
      <w:r w:rsidRPr="00EA2D71">
        <w:rPr>
          <w:rStyle w:val="Emphasis"/>
          <w:sz w:val="24"/>
          <w:szCs w:val="26"/>
          <w:highlight w:val="cyan"/>
        </w:rPr>
        <w:t>resilience</w:t>
      </w:r>
      <w:r w:rsidRPr="00EA2D71">
        <w:rPr>
          <w:rStyle w:val="StyleUnderline"/>
          <w:sz w:val="24"/>
          <w:szCs w:val="26"/>
        </w:rPr>
        <w:t xml:space="preserve"> </w:t>
      </w:r>
      <w:r w:rsidRPr="00EA2D71">
        <w:rPr>
          <w:rStyle w:val="StyleUnderline"/>
        </w:rPr>
        <w:t xml:space="preserve">of the global economy </w:t>
      </w:r>
      <w:r w:rsidRPr="00EA2D71">
        <w:rPr>
          <w:rStyle w:val="StyleUnderline"/>
          <w:highlight w:val="cyan"/>
        </w:rPr>
        <w:t>and</w:t>
      </w:r>
      <w:r w:rsidRPr="00EA2D71">
        <w:rPr>
          <w:rStyle w:val="StyleUnderline"/>
        </w:rPr>
        <w:t xml:space="preserve"> the </w:t>
      </w:r>
      <w:r w:rsidRPr="00EA2D71">
        <w:rPr>
          <w:rStyle w:val="StyleUnderline"/>
          <w:highlight w:val="cyan"/>
        </w:rPr>
        <w:t>ability</w:t>
      </w:r>
      <w:r w:rsidRPr="00EA2D71">
        <w:rPr>
          <w:rStyle w:val="StyleUnderline"/>
        </w:rPr>
        <w:t xml:space="preserve"> of CEOs </w:t>
      </w:r>
      <w:r w:rsidRPr="00EA2D71">
        <w:rPr>
          <w:rStyle w:val="StyleUnderline"/>
          <w:highlight w:val="cyan"/>
        </w:rPr>
        <w:t xml:space="preserve">to </w:t>
      </w:r>
      <w:r w:rsidRPr="00EA2D71">
        <w:rPr>
          <w:rStyle w:val="Emphasis"/>
          <w:highlight w:val="cyan"/>
        </w:rPr>
        <w:t>manage</w:t>
      </w:r>
      <w:r w:rsidRPr="00EA2D71">
        <w:rPr>
          <w:rStyle w:val="Emphasis"/>
        </w:rPr>
        <w:t xml:space="preserve"> through </w:t>
      </w:r>
      <w:r w:rsidRPr="00EA2D71">
        <w:rPr>
          <w:rStyle w:val="Emphasis"/>
          <w:highlight w:val="cyan"/>
        </w:rPr>
        <w:t>uncertainty</w:t>
      </w:r>
      <w:r w:rsidRPr="00EA2D71">
        <w:rPr>
          <w:rStyle w:val="StyleUnderline"/>
        </w:rPr>
        <w:t>.”</w:t>
      </w:r>
      <w:r w:rsidRPr="00EA2D71">
        <w:rPr>
          <w:sz w:val="16"/>
        </w:rPr>
        <w:t xml:space="preserve"> He sums it up like this: </w:t>
      </w:r>
      <w:r w:rsidRPr="00EA2D71">
        <w:rPr>
          <w:rStyle w:val="StyleUnderline"/>
        </w:rPr>
        <w:t>“</w:t>
      </w:r>
      <w:r w:rsidRPr="00EA2D71">
        <w:rPr>
          <w:rStyle w:val="StyleUnderline"/>
          <w:highlight w:val="cyan"/>
        </w:rPr>
        <w:t xml:space="preserve">There is </w:t>
      </w:r>
      <w:r w:rsidRPr="00EA2D71">
        <w:rPr>
          <w:rStyle w:val="Emphasis"/>
          <w:highlight w:val="cyan"/>
        </w:rPr>
        <w:t>nothing ‘normal’</w:t>
      </w:r>
      <w:r w:rsidRPr="00EA2D71">
        <w:rPr>
          <w:rStyle w:val="StyleUnderline"/>
        </w:rPr>
        <w:t xml:space="preserve"> about the world we are working in, </w:t>
      </w:r>
      <w:r w:rsidRPr="00EA2D71">
        <w:rPr>
          <w:rStyle w:val="StyleUnderline"/>
          <w:highlight w:val="cyan"/>
        </w:rPr>
        <w:t>but we are</w:t>
      </w:r>
      <w:r w:rsidRPr="00EA2D71">
        <w:rPr>
          <w:rStyle w:val="StyleUnderline"/>
        </w:rPr>
        <w:t xml:space="preserve"> getting </w:t>
      </w:r>
      <w:r w:rsidRPr="00EA2D71">
        <w:rPr>
          <w:rStyle w:val="Emphasis"/>
          <w:highlight w:val="cyan"/>
        </w:rPr>
        <w:t>used to it</w:t>
      </w:r>
      <w:r w:rsidRPr="00EA2D71">
        <w:rPr>
          <w:rStyle w:val="StyleUnderline"/>
        </w:rPr>
        <w:t>.”</w:t>
      </w:r>
    </w:p>
    <w:p w14:paraId="7F1973D5" w14:textId="77777777" w:rsidR="00AC6F09" w:rsidRPr="00EA2D71" w:rsidRDefault="00AC6F09" w:rsidP="00AC6F09">
      <w:pPr>
        <w:rPr>
          <w:sz w:val="16"/>
        </w:rPr>
      </w:pPr>
      <w:r w:rsidRPr="00EA2D71">
        <w:rPr>
          <w:sz w:val="16"/>
        </w:rPr>
        <w:t>By teaching their workforce technical, human, and learning skills, organizations will be better prepared for the challenges of tomorrow</w:t>
      </w:r>
    </w:p>
    <w:p w14:paraId="0E7D9E21" w14:textId="77777777" w:rsidR="00AC6F09" w:rsidRDefault="00AC6F09" w:rsidP="00AC6F09">
      <w:pPr>
        <w:rPr>
          <w:rStyle w:val="Emphasis"/>
        </w:rPr>
      </w:pPr>
      <w:r w:rsidRPr="00EA2D71">
        <w:rPr>
          <w:sz w:val="16"/>
        </w:rPr>
        <w:t xml:space="preserve">The looming question—Why?—is not one PwC answers. Other first-of-the-year reports in recent days paint bleaker pictures for 2022. Last week, the World Bank released one warning that the world’s poorest countries face $35 billion in debt repayments this year, enough to potentially push some to the brink of default. In the run-up to Davos, the World Economic Forum just released its annual global risks report. Answers to a question asking 1,000 global leaders to identify the planet’s most imminent risks read like themes from a Cormac McCarthy novel: “extreme weather,” “livelihood crises,” “infectious diseases,” “debt crises,” and “social cohesion erosion.” Even in PwC’s own survey, </w:t>
      </w:r>
      <w:r w:rsidRPr="00EA2D71">
        <w:rPr>
          <w:rStyle w:val="StyleUnderline"/>
          <w:highlight w:val="cyan"/>
        </w:rPr>
        <w:t>CEOs</w:t>
      </w:r>
      <w:r w:rsidRPr="00EA2D71">
        <w:rPr>
          <w:rStyle w:val="StyleUnderline"/>
        </w:rPr>
        <w:t xml:space="preserve"> still </w:t>
      </w:r>
      <w:r w:rsidRPr="00EA2D71">
        <w:rPr>
          <w:rStyle w:val="StyleUnderline"/>
          <w:highlight w:val="cyan"/>
        </w:rPr>
        <w:t xml:space="preserve">said </w:t>
      </w:r>
      <w:r w:rsidRPr="00EA2D71">
        <w:rPr>
          <w:rStyle w:val="Emphasis"/>
          <w:highlight w:val="cyan"/>
        </w:rPr>
        <w:t>despite</w:t>
      </w:r>
      <w:r w:rsidRPr="00EA2D71">
        <w:rPr>
          <w:rStyle w:val="Emphasis"/>
        </w:rPr>
        <w:t xml:space="preserve"> their </w:t>
      </w:r>
      <w:r w:rsidRPr="00EA2D71">
        <w:rPr>
          <w:rStyle w:val="Emphasis"/>
          <w:highlight w:val="cyan"/>
        </w:rPr>
        <w:t>optimism</w:t>
      </w:r>
      <w:r w:rsidRPr="00EA2D71">
        <w:rPr>
          <w:rStyle w:val="StyleUnderline"/>
        </w:rPr>
        <w:t xml:space="preserve"> that </w:t>
      </w:r>
      <w:r w:rsidRPr="00EA2D71">
        <w:rPr>
          <w:rStyle w:val="StyleUnderline"/>
          <w:highlight w:val="cyan"/>
        </w:rPr>
        <w:t xml:space="preserve">they </w:t>
      </w:r>
      <w:r w:rsidRPr="00EA2D71">
        <w:rPr>
          <w:rStyle w:val="Emphasis"/>
          <w:highlight w:val="cyan"/>
        </w:rPr>
        <w:t>worry</w:t>
      </w:r>
      <w:r w:rsidRPr="00EA2D71">
        <w:rPr>
          <w:rStyle w:val="StyleUnderline"/>
          <w:highlight w:val="cyan"/>
        </w:rPr>
        <w:t xml:space="preserve"> in</w:t>
      </w:r>
      <w:r w:rsidRPr="00EA2D71">
        <w:rPr>
          <w:rStyle w:val="StyleUnderline"/>
        </w:rPr>
        <w:t xml:space="preserve"> the </w:t>
      </w:r>
      <w:r w:rsidRPr="00EA2D71">
        <w:rPr>
          <w:rStyle w:val="Emphasis"/>
          <w:highlight w:val="cyan"/>
        </w:rPr>
        <w:t>coming year</w:t>
      </w:r>
      <w:r w:rsidRPr="00EA2D71">
        <w:rPr>
          <w:rStyle w:val="StyleUnderline"/>
          <w:highlight w:val="cyan"/>
        </w:rPr>
        <w:t xml:space="preserve"> about </w:t>
      </w:r>
      <w:r w:rsidRPr="00EA2D71">
        <w:rPr>
          <w:rStyle w:val="Emphasis"/>
          <w:highlight w:val="cyan"/>
        </w:rPr>
        <w:t>cyber</w:t>
      </w:r>
      <w:r w:rsidRPr="00EA2D71">
        <w:rPr>
          <w:rStyle w:val="StyleUnderline"/>
        </w:rPr>
        <w:t xml:space="preserve"> threats, </w:t>
      </w:r>
      <w:r w:rsidRPr="00EA2D71">
        <w:rPr>
          <w:rStyle w:val="Emphasis"/>
          <w:highlight w:val="cyan"/>
        </w:rPr>
        <w:t>health</w:t>
      </w:r>
      <w:r w:rsidRPr="00EA2D71">
        <w:rPr>
          <w:rStyle w:val="StyleUnderline"/>
        </w:rPr>
        <w:t xml:space="preserve"> crises, </w:t>
      </w:r>
      <w:r w:rsidRPr="00EA2D71">
        <w:rPr>
          <w:rStyle w:val="Emphasis"/>
          <w:highlight w:val="cyan"/>
        </w:rPr>
        <w:t>climate</w:t>
      </w:r>
      <w:r w:rsidRPr="00EA2D71">
        <w:rPr>
          <w:rStyle w:val="StyleUnderline"/>
        </w:rPr>
        <w:t xml:space="preserve"> change, </w:t>
      </w:r>
      <w:r w:rsidRPr="00EA2D71">
        <w:rPr>
          <w:rStyle w:val="Emphasis"/>
        </w:rPr>
        <w:t xml:space="preserve">geopolitical </w:t>
      </w:r>
      <w:r w:rsidRPr="00EA2D71">
        <w:rPr>
          <w:rStyle w:val="Emphasis"/>
          <w:highlight w:val="cyan"/>
        </w:rPr>
        <w:t>conflict</w:t>
      </w:r>
      <w:r w:rsidRPr="00EA2D71">
        <w:rPr>
          <w:rStyle w:val="StyleUnderline"/>
        </w:rPr>
        <w:t xml:space="preserve">, </w:t>
      </w:r>
      <w:r w:rsidRPr="00EA2D71">
        <w:rPr>
          <w:rStyle w:val="Emphasis"/>
        </w:rPr>
        <w:t xml:space="preserve">social </w:t>
      </w:r>
      <w:r w:rsidRPr="00EA2D71">
        <w:rPr>
          <w:rStyle w:val="Emphasis"/>
          <w:highlight w:val="cyan"/>
        </w:rPr>
        <w:t>inequality</w:t>
      </w:r>
      <w:r w:rsidRPr="00EA2D71">
        <w:rPr>
          <w:rStyle w:val="StyleUnderline"/>
          <w:highlight w:val="cyan"/>
        </w:rPr>
        <w:t xml:space="preserve">, and </w:t>
      </w:r>
      <w:r w:rsidRPr="00EA2D71">
        <w:rPr>
          <w:rStyle w:val="Emphasis"/>
          <w:highlight w:val="cyan"/>
        </w:rPr>
        <w:t>“macroeconomic volatility.”</w:t>
      </w:r>
    </w:p>
    <w:p w14:paraId="04281343" w14:textId="77777777" w:rsidR="00AC6F09" w:rsidRDefault="00AC6F09" w:rsidP="00AC6F09">
      <w:pPr>
        <w:pStyle w:val="Heading4"/>
      </w:pPr>
      <w:r>
        <w:t>Decline doesn’t cause war</w:t>
      </w:r>
    </w:p>
    <w:p w14:paraId="10779875" w14:textId="77777777" w:rsidR="00AC6F09" w:rsidRPr="00CE0C68" w:rsidRDefault="00AC6F09" w:rsidP="00AC6F09">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57206CEF" w14:textId="77777777" w:rsidR="00AC6F09" w:rsidRPr="00CE0C68" w:rsidRDefault="00AC6F09" w:rsidP="00AC6F09">
      <w:pPr>
        <w:rPr>
          <w:rStyle w:val="StyleUnderline"/>
        </w:rPr>
      </w:pPr>
      <w:r w:rsidRPr="00535BD5">
        <w:rPr>
          <w:rStyle w:val="Emphasis"/>
        </w:rPr>
        <w:t>On balance, however</w:t>
      </w:r>
      <w:r w:rsidRPr="00535BD5">
        <w:rPr>
          <w:rStyle w:val="StyleUnderline"/>
        </w:rPr>
        <w:t xml:space="preserve">, I do </w:t>
      </w:r>
      <w:r w:rsidRPr="00CE0C68">
        <w:rPr>
          <w:rStyle w:val="Emphasis"/>
          <w:highlight w:val="cyan"/>
        </w:rPr>
        <w:t>not</w:t>
      </w:r>
      <w:r w:rsidRPr="00535BD5">
        <w:rPr>
          <w:rStyle w:val="StyleUnderline"/>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First of all,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12000204" w14:textId="77777777" w:rsidR="00AC6F09" w:rsidRPr="00CE0C68" w:rsidRDefault="00AC6F09" w:rsidP="00AC6F09">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255A0A3A" w14:textId="77777777" w:rsidR="00AC6F09" w:rsidRPr="00CE0C68" w:rsidRDefault="00AC6F09" w:rsidP="00AC6F09">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0A472472" w14:textId="77777777" w:rsidR="00AC6F09" w:rsidRPr="00CE0C68" w:rsidRDefault="00AC6F09" w:rsidP="00AC6F09">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664DE6EE" w14:textId="77777777" w:rsidR="00AC6F09" w:rsidRDefault="00AC6F09" w:rsidP="00AC6F09">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DD1113">
        <w:rPr>
          <w:rStyle w:val="StyleUnderline"/>
          <w:highlight w:val="cyan"/>
        </w:rPr>
        <w:t xml:space="preserve">. </w:t>
      </w:r>
      <w:r w:rsidRPr="00DD1113">
        <w:rPr>
          <w:rStyle w:val="Emphasis"/>
          <w:highlight w:val="cyan"/>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p w14:paraId="55A1172B" w14:textId="77777777" w:rsidR="00AC6F09" w:rsidRDefault="00AC6F09" w:rsidP="00AC6F09">
      <w:pPr>
        <w:pStyle w:val="Heading4"/>
      </w:pPr>
      <w:r>
        <w:t xml:space="preserve">Antitrust </w:t>
      </w:r>
      <w:r>
        <w:rPr>
          <w:u w:val="single"/>
        </w:rPr>
        <w:t>now</w:t>
      </w:r>
      <w:r>
        <w:t xml:space="preserve"> and </w:t>
      </w:r>
      <w:r>
        <w:rPr>
          <w:u w:val="single"/>
        </w:rPr>
        <w:t>inevitable</w:t>
      </w:r>
      <w:r>
        <w:t xml:space="preserve">---it’s </w:t>
      </w:r>
      <w:r>
        <w:rPr>
          <w:u w:val="single"/>
        </w:rPr>
        <w:t>already</w:t>
      </w:r>
      <w:r>
        <w:t xml:space="preserve"> priced in by business</w:t>
      </w:r>
    </w:p>
    <w:p w14:paraId="2002BD3E" w14:textId="77777777" w:rsidR="00AC6F09" w:rsidRDefault="00AC6F09" w:rsidP="00AC6F09">
      <w:r>
        <w:t xml:space="preserve">Chris </w:t>
      </w:r>
      <w:r w:rsidRPr="0096047F">
        <w:rPr>
          <w:rStyle w:val="Style13ptBold"/>
        </w:rPr>
        <w:t>Matthews 12-27</w:t>
      </w:r>
      <w:r>
        <w:t>, Stocks Reporter at MarketWatch, “Look for Washington Regulators — Not Congress — To Try to Block More Mergers in 2022, Analysts Say”, MarketWatch, 12/27/2021, https://www.marketwatch.com/story/look-for-washington-regulators-not-congress-to-try-to-block-more-mergers-in-2022-analysts-say-11640110564</w:t>
      </w:r>
    </w:p>
    <w:p w14:paraId="2422A73A" w14:textId="77777777" w:rsidR="00AC6F09" w:rsidRDefault="00AC6F09" w:rsidP="00AC6F09">
      <w:r>
        <w:t xml:space="preserve">“In the absence of new laws, </w:t>
      </w:r>
      <w:r w:rsidRPr="007E22D1">
        <w:rPr>
          <w:rStyle w:val="StyleUnderline"/>
        </w:rPr>
        <w:t xml:space="preserve">the </w:t>
      </w:r>
      <w:r w:rsidRPr="007E22D1">
        <w:rPr>
          <w:rStyle w:val="StyleUnderline"/>
          <w:highlight w:val="cyan"/>
        </w:rPr>
        <w:t>FTC will</w:t>
      </w:r>
      <w:r w:rsidRPr="007E22D1">
        <w:rPr>
          <w:rStyle w:val="StyleUnderline"/>
        </w:rPr>
        <w:t xml:space="preserve"> act and </w:t>
      </w:r>
      <w:r w:rsidRPr="007E22D1">
        <w:rPr>
          <w:rStyle w:val="Emphasis"/>
          <w:highlight w:val="cyan"/>
        </w:rPr>
        <w:t>act aggressively</w:t>
      </w:r>
      <w:r>
        <w:t xml:space="preserve">,” Kaminski said. “The current FTC believes that prior ones haven’t done enough. They are not worried about doing too much,” adding that investors should </w:t>
      </w:r>
      <w:r w:rsidRPr="007E22D1">
        <w:rPr>
          <w:rStyle w:val="Emphasis"/>
          <w:highlight w:val="cyan"/>
        </w:rPr>
        <w:t>expect</w:t>
      </w:r>
      <w:r w:rsidRPr="007E22D1">
        <w:rPr>
          <w:rStyle w:val="StyleUnderline"/>
        </w:rPr>
        <w:t xml:space="preserve"> the FTC </w:t>
      </w:r>
      <w:r w:rsidRPr="007E22D1">
        <w:rPr>
          <w:rStyle w:val="StyleUnderline"/>
          <w:highlight w:val="cyan"/>
        </w:rPr>
        <w:t>to “</w:t>
      </w:r>
      <w:r w:rsidRPr="007E22D1">
        <w:rPr>
          <w:rStyle w:val="Emphasis"/>
          <w:highlight w:val="cyan"/>
        </w:rPr>
        <w:t>challenge</w:t>
      </w:r>
      <w:r w:rsidRPr="007E22D1">
        <w:rPr>
          <w:rStyle w:val="StyleUnderline"/>
        </w:rPr>
        <w:t xml:space="preserve"> more </w:t>
      </w:r>
      <w:r w:rsidRPr="007E22D1">
        <w:rPr>
          <w:rStyle w:val="StyleUnderline"/>
          <w:highlight w:val="cyan"/>
        </w:rPr>
        <w:t>mergers and file</w:t>
      </w:r>
      <w:r w:rsidRPr="007E22D1">
        <w:rPr>
          <w:rStyle w:val="StyleUnderline"/>
        </w:rPr>
        <w:t xml:space="preserve"> </w:t>
      </w:r>
      <w:r w:rsidRPr="007E22D1">
        <w:rPr>
          <w:rStyle w:val="Emphasis"/>
        </w:rPr>
        <w:t xml:space="preserve">more </w:t>
      </w:r>
      <w:r w:rsidRPr="007E22D1">
        <w:rPr>
          <w:rStyle w:val="Emphasis"/>
          <w:highlight w:val="cyan"/>
        </w:rPr>
        <w:t>lawsuits</w:t>
      </w:r>
      <w:r w:rsidRPr="007E22D1">
        <w:rPr>
          <w:rStyle w:val="StyleUnderline"/>
          <w:highlight w:val="cyan"/>
        </w:rPr>
        <w:t>,” not just in</w:t>
      </w:r>
      <w:r w:rsidRPr="007E22D1">
        <w:rPr>
          <w:rStyle w:val="StyleUnderline"/>
        </w:rPr>
        <w:t xml:space="preserve"> the </w:t>
      </w:r>
      <w:r w:rsidRPr="007E22D1">
        <w:rPr>
          <w:rStyle w:val="Emphasis"/>
          <w:highlight w:val="cyan"/>
        </w:rPr>
        <w:t>tech</w:t>
      </w:r>
      <w:r w:rsidRPr="007E22D1">
        <w:rPr>
          <w:rStyle w:val="StyleUnderline"/>
        </w:rPr>
        <w:t xml:space="preserve">nology sector </w:t>
      </w:r>
      <w:r w:rsidRPr="007E22D1">
        <w:rPr>
          <w:rStyle w:val="StyleUnderline"/>
          <w:highlight w:val="cyan"/>
        </w:rPr>
        <w:t xml:space="preserve">but </w:t>
      </w:r>
      <w:r w:rsidRPr="007E22D1">
        <w:rPr>
          <w:rStyle w:val="Emphasis"/>
          <w:highlight w:val="cyan"/>
        </w:rPr>
        <w:t>across the</w:t>
      </w:r>
      <w:r w:rsidRPr="007E22D1">
        <w:rPr>
          <w:rStyle w:val="Emphasis"/>
        </w:rPr>
        <w:t xml:space="preserve"> U.S. </w:t>
      </w:r>
      <w:r w:rsidRPr="007E22D1">
        <w:rPr>
          <w:rStyle w:val="Emphasis"/>
          <w:highlight w:val="cyan"/>
        </w:rPr>
        <w:t>economy</w:t>
      </w:r>
      <w:r>
        <w:t>.</w:t>
      </w:r>
    </w:p>
    <w:p w14:paraId="60761C48" w14:textId="77777777" w:rsidR="00AC6F09" w:rsidRDefault="00AC6F09" w:rsidP="00AC6F09">
      <w:r>
        <w:t xml:space="preserve">The </w:t>
      </w:r>
      <w:r w:rsidRPr="007E22D1">
        <w:rPr>
          <w:rStyle w:val="StyleUnderline"/>
          <w:highlight w:val="cyan"/>
        </w:rPr>
        <w:t>FTC</w:t>
      </w:r>
      <w:r w:rsidRPr="007E22D1">
        <w:rPr>
          <w:rStyle w:val="StyleUnderline"/>
        </w:rPr>
        <w:t xml:space="preserve"> and DOJ have </w:t>
      </w:r>
      <w:r w:rsidRPr="007E22D1">
        <w:rPr>
          <w:rStyle w:val="StyleUnderline"/>
          <w:highlight w:val="cyan"/>
        </w:rPr>
        <w:t>already launched</w:t>
      </w:r>
      <w:r w:rsidRPr="007E22D1">
        <w:rPr>
          <w:rStyle w:val="StyleUnderline"/>
        </w:rPr>
        <w:t xml:space="preserve"> law</w:t>
      </w:r>
      <w:r w:rsidRPr="007E22D1">
        <w:rPr>
          <w:rStyle w:val="Emphasis"/>
          <w:highlight w:val="cyan"/>
        </w:rPr>
        <w:t>suits</w:t>
      </w:r>
      <w:r w:rsidRPr="007E22D1">
        <w:rPr>
          <w:rStyle w:val="StyleUnderline"/>
          <w:highlight w:val="cyan"/>
        </w:rPr>
        <w:t xml:space="preserve"> against</w:t>
      </w:r>
      <w:r>
        <w:t xml:space="preserve"> Facebook parent </w:t>
      </w:r>
      <w:r w:rsidRPr="007E22D1">
        <w:rPr>
          <w:rStyle w:val="Emphasis"/>
          <w:highlight w:val="cyan"/>
        </w:rPr>
        <w:t>Meta</w:t>
      </w:r>
      <w:r>
        <w:t xml:space="preserve"> Platforms Inc. FB, -2.33% </w:t>
      </w:r>
      <w:r w:rsidRPr="007E22D1">
        <w:rPr>
          <w:rStyle w:val="StyleUnderline"/>
          <w:highlight w:val="cyan"/>
        </w:rPr>
        <w:t xml:space="preserve">and </w:t>
      </w:r>
      <w:r w:rsidRPr="007E22D1">
        <w:rPr>
          <w:rStyle w:val="Emphasis"/>
          <w:highlight w:val="cyan"/>
        </w:rPr>
        <w:t>Google</w:t>
      </w:r>
      <w:r>
        <w:t xml:space="preserve"> parent Alphabet Inc., </w:t>
      </w:r>
      <w:r w:rsidRPr="007E22D1">
        <w:rPr>
          <w:rStyle w:val="StyleUnderline"/>
          <w:highlight w:val="cyan"/>
        </w:rPr>
        <w:t>but</w:t>
      </w:r>
      <w:r w:rsidRPr="007E22D1">
        <w:rPr>
          <w:rStyle w:val="StyleUnderline"/>
        </w:rPr>
        <w:t xml:space="preserve"> the </w:t>
      </w:r>
      <w:r w:rsidRPr="007E22D1">
        <w:rPr>
          <w:rStyle w:val="Emphasis"/>
          <w:highlight w:val="cyan"/>
        </w:rPr>
        <w:t>most important</w:t>
      </w:r>
      <w:r w:rsidRPr="007E22D1">
        <w:rPr>
          <w:rStyle w:val="StyleUnderline"/>
        </w:rPr>
        <w:t xml:space="preserve"> impact</w:t>
      </w:r>
      <w:r>
        <w:t xml:space="preserve"> that these agencies may have in the coming year </w:t>
      </w:r>
      <w:r w:rsidRPr="007E22D1">
        <w:rPr>
          <w:rStyle w:val="StyleUnderline"/>
          <w:highlight w:val="cyan"/>
        </w:rPr>
        <w:t>is</w:t>
      </w:r>
      <w:r w:rsidRPr="007E22D1">
        <w:rPr>
          <w:rStyle w:val="StyleUnderline"/>
        </w:rPr>
        <w:t xml:space="preserve"> in</w:t>
      </w:r>
      <w:r>
        <w:t xml:space="preserve"> the </w:t>
      </w:r>
      <w:r w:rsidRPr="007E22D1">
        <w:rPr>
          <w:rStyle w:val="Emphasis"/>
          <w:highlight w:val="cyan"/>
        </w:rPr>
        <w:t>mergers</w:t>
      </w:r>
      <w:r>
        <w:t xml:space="preserve"> that they sue to block or that companies don’t attempt to merge at all, Mills of Raymond James said.</w:t>
      </w:r>
    </w:p>
    <w:p w14:paraId="2E27E98C" w14:textId="77777777" w:rsidR="00AC6F09" w:rsidRDefault="00AC6F09" w:rsidP="00AC6F09">
      <w:r>
        <w:t xml:space="preserve">“I’m interested to see how much or how frequently the FTC or DOJ will sue companies that are seeking to merge,” he said. “In the past what these agencies fought for most was to get a resolution. They didn’t want to lose and set a bad precedent. That’s not as much of a concern as it used to be,” he added, noting that </w:t>
      </w:r>
      <w:r w:rsidRPr="007E22D1">
        <w:rPr>
          <w:rStyle w:val="StyleUnderline"/>
          <w:highlight w:val="cyan"/>
        </w:rPr>
        <w:t xml:space="preserve">this </w:t>
      </w:r>
      <w:r w:rsidRPr="007E22D1">
        <w:rPr>
          <w:rStyle w:val="Emphasis"/>
          <w:highlight w:val="cyan"/>
        </w:rPr>
        <w:t>dynamic</w:t>
      </w:r>
      <w:r w:rsidRPr="007E22D1">
        <w:rPr>
          <w:rStyle w:val="StyleUnderline"/>
          <w:highlight w:val="cyan"/>
        </w:rPr>
        <w:t xml:space="preserve"> is likely to </w:t>
      </w:r>
      <w:r w:rsidRPr="007E22D1">
        <w:rPr>
          <w:rStyle w:val="Emphasis"/>
          <w:highlight w:val="cyan"/>
        </w:rPr>
        <w:t>weigh</w:t>
      </w:r>
      <w:r w:rsidRPr="007E22D1">
        <w:rPr>
          <w:rStyle w:val="StyleUnderline"/>
          <w:highlight w:val="cyan"/>
        </w:rPr>
        <w:t xml:space="preserve"> on</w:t>
      </w:r>
      <w:r w:rsidRPr="007E22D1">
        <w:rPr>
          <w:rStyle w:val="StyleUnderline"/>
        </w:rPr>
        <w:t xml:space="preserve"> multiples of </w:t>
      </w:r>
      <w:r w:rsidRPr="007E22D1">
        <w:rPr>
          <w:rStyle w:val="Emphasis"/>
          <w:highlight w:val="cyan"/>
        </w:rPr>
        <w:t>small</w:t>
      </w:r>
      <w:r w:rsidRPr="007E22D1">
        <w:rPr>
          <w:rStyle w:val="Emphasis"/>
        </w:rPr>
        <w:t xml:space="preserve"> cap </w:t>
      </w:r>
      <w:r w:rsidRPr="007E22D1">
        <w:rPr>
          <w:rStyle w:val="Emphasis"/>
          <w:highlight w:val="cyan"/>
        </w:rPr>
        <w:t>stocks</w:t>
      </w:r>
      <w:r>
        <w:t xml:space="preserve">, RUT, -0.15% SML, -0.04%, </w:t>
      </w:r>
      <w:r w:rsidRPr="007E22D1">
        <w:rPr>
          <w:rStyle w:val="StyleUnderline"/>
          <w:highlight w:val="cyan"/>
        </w:rPr>
        <w:t>given</w:t>
      </w:r>
      <w:r w:rsidRPr="007E22D1">
        <w:rPr>
          <w:rStyle w:val="StyleUnderline"/>
        </w:rPr>
        <w:t xml:space="preserve"> that large </w:t>
      </w:r>
      <w:r w:rsidRPr="007E22D1">
        <w:rPr>
          <w:rStyle w:val="StyleUnderline"/>
          <w:highlight w:val="cyan"/>
        </w:rPr>
        <w:t xml:space="preserve">companies are </w:t>
      </w:r>
      <w:r w:rsidRPr="007E22D1">
        <w:rPr>
          <w:rStyle w:val="Emphasis"/>
          <w:highlight w:val="cyan"/>
        </w:rPr>
        <w:t>less likely</w:t>
      </w:r>
      <w:r w:rsidRPr="007E22D1">
        <w:rPr>
          <w:rStyle w:val="StyleUnderline"/>
          <w:highlight w:val="cyan"/>
        </w:rPr>
        <w:t xml:space="preserve"> to acquire</w:t>
      </w:r>
      <w:r w:rsidRPr="007E22D1">
        <w:rPr>
          <w:rStyle w:val="StyleUnderline"/>
        </w:rPr>
        <w:t xml:space="preserve"> them</w:t>
      </w:r>
      <w:r>
        <w:t>.</w:t>
      </w:r>
    </w:p>
    <w:p w14:paraId="498A1952" w14:textId="77777777" w:rsidR="00AC6F09" w:rsidRDefault="00AC6F09" w:rsidP="00AC6F09">
      <w:pPr>
        <w:pStyle w:val="Heading3"/>
      </w:pPr>
      <w:r>
        <w:t>FTC Trade-Off DA---2AC</w:t>
      </w:r>
    </w:p>
    <w:p w14:paraId="51FA3927" w14:textId="77777777" w:rsidR="00AC6F09" w:rsidRPr="006D1B35" w:rsidRDefault="00AC6F09" w:rsidP="00AC6F09">
      <w:pPr>
        <w:pStyle w:val="Heading4"/>
      </w:pPr>
      <w:r>
        <w:t xml:space="preserve">It makes </w:t>
      </w:r>
      <w:r>
        <w:rPr>
          <w:u w:val="single"/>
        </w:rPr>
        <w:t>all</w:t>
      </w:r>
      <w:r>
        <w:t xml:space="preserve"> antitrust enforcement </w:t>
      </w:r>
      <w:r>
        <w:rPr>
          <w:u w:val="single"/>
        </w:rPr>
        <w:t>far</w:t>
      </w:r>
      <w:r>
        <w:t xml:space="preserve"> more taxing AND forces an agency </w:t>
      </w:r>
      <w:r>
        <w:rPr>
          <w:u w:val="single"/>
        </w:rPr>
        <w:t>ramp up</w:t>
      </w:r>
    </w:p>
    <w:p w14:paraId="076F6942" w14:textId="77777777" w:rsidR="00AC6F09" w:rsidRDefault="00AC6F09" w:rsidP="00AC6F0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179-180</w:t>
      </w:r>
    </w:p>
    <w:p w14:paraId="5825C584" w14:textId="77777777" w:rsidR="00AC6F09" w:rsidRPr="006D1B35" w:rsidRDefault="00AC6F09" w:rsidP="00AC6F09">
      <w:pPr>
        <w:rPr>
          <w:sz w:val="16"/>
        </w:rPr>
      </w:pPr>
      <w:r w:rsidRPr="006D1B35">
        <w:rPr>
          <w:sz w:val="16"/>
        </w:rPr>
        <w:t xml:space="preserve">The second element concerns the </w:t>
      </w:r>
      <w:r w:rsidRPr="005E428F">
        <w:rPr>
          <w:rStyle w:val="Emphasis"/>
          <w:highlight w:val="cyan"/>
        </w:rPr>
        <w:t>tech</w:t>
      </w:r>
      <w:r w:rsidRPr="006D1B35">
        <w:rPr>
          <w:rStyle w:val="Emphasis"/>
        </w:rPr>
        <w:t xml:space="preserve">nical </w:t>
      </w:r>
      <w:r w:rsidRPr="005E428F">
        <w:rPr>
          <w:rStyle w:val="Emphasis"/>
          <w:highlight w:val="cyan"/>
        </w:rPr>
        <w:t>difficulties</w:t>
      </w:r>
      <w:r w:rsidRPr="006D1B35">
        <w:rPr>
          <w:rStyle w:val="StyleUnderline"/>
        </w:rPr>
        <w:t xml:space="preserve"> created </w:t>
      </w:r>
      <w:r w:rsidRPr="005E428F">
        <w:rPr>
          <w:rStyle w:val="StyleUnderline"/>
          <w:highlight w:val="cyan"/>
        </w:rPr>
        <w:t>by blockchain</w:t>
      </w:r>
      <w:r w:rsidRPr="006D1B35">
        <w:rPr>
          <w:sz w:val="16"/>
        </w:rPr>
        <w:t xml:space="preserve">, as it </w:t>
      </w:r>
      <w:r w:rsidRPr="005E428F">
        <w:rPr>
          <w:rStyle w:val="StyleUnderline"/>
          <w:highlight w:val="cyan"/>
        </w:rPr>
        <w:t xml:space="preserve">will </w:t>
      </w:r>
      <w:r w:rsidRPr="005E428F">
        <w:rPr>
          <w:rStyle w:val="Emphasis"/>
          <w:highlight w:val="cyan"/>
        </w:rPr>
        <w:t>complexify</w:t>
      </w:r>
      <w:r w:rsidRPr="006D1B35">
        <w:rPr>
          <w:rStyle w:val="StyleUnderline"/>
        </w:rPr>
        <w:t xml:space="preserve"> the </w:t>
      </w:r>
      <w:r w:rsidRPr="005E428F">
        <w:rPr>
          <w:rStyle w:val="StyleUnderline"/>
          <w:highlight w:val="cyan"/>
        </w:rPr>
        <w:t>work of</w:t>
      </w:r>
      <w:r w:rsidRPr="006D1B35">
        <w:rPr>
          <w:rStyle w:val="StyleUnderline"/>
        </w:rPr>
        <w:t xml:space="preserve"> antitrust </w:t>
      </w:r>
      <w:r w:rsidRPr="005E428F">
        <w:rPr>
          <w:rStyle w:val="StyleUnderline"/>
          <w:highlight w:val="cyan"/>
        </w:rPr>
        <w:t>agencies</w:t>
      </w:r>
      <w:r w:rsidRPr="006D1B35">
        <w:rPr>
          <w:rStyle w:val="StyleUnderline"/>
        </w:rPr>
        <w:t xml:space="preserve">. First, blockchain protects users’ </w:t>
      </w:r>
      <w:r w:rsidRPr="005E428F">
        <w:rPr>
          <w:rStyle w:val="Emphasis"/>
          <w:highlight w:val="cyan"/>
        </w:rPr>
        <w:t>identities</w:t>
      </w:r>
      <w:r w:rsidRPr="006D1B35">
        <w:rPr>
          <w:sz w:val="16"/>
        </w:rPr>
        <w:t xml:space="preserve">. That is all the more so with public blockchains, where there is no need for the creator of a blockchain to approve users. </w:t>
      </w:r>
      <w:r w:rsidRPr="006D1B35">
        <w:rPr>
          <w:rStyle w:val="StyleUnderline"/>
        </w:rPr>
        <w:t xml:space="preserve">Second, the </w:t>
      </w:r>
      <w:r w:rsidRPr="005E428F">
        <w:rPr>
          <w:rStyle w:val="Emphasis"/>
          <w:highlight w:val="cyan"/>
        </w:rPr>
        <w:t>transactions</w:t>
      </w:r>
      <w:r w:rsidRPr="006D1B35">
        <w:rPr>
          <w:rStyle w:val="StyleUnderline"/>
        </w:rPr>
        <w:t xml:space="preserve"> recorded on the blockchain </w:t>
      </w:r>
      <w:r w:rsidRPr="005E428F">
        <w:rPr>
          <w:rStyle w:val="StyleUnderline"/>
          <w:highlight w:val="cyan"/>
        </w:rPr>
        <w:t xml:space="preserve">are </w:t>
      </w:r>
      <w:r w:rsidRPr="005E428F">
        <w:rPr>
          <w:rStyle w:val="Emphasis"/>
          <w:highlight w:val="cyan"/>
        </w:rPr>
        <w:t>encoded</w:t>
      </w:r>
      <w:r w:rsidRPr="006D1B35">
        <w:rPr>
          <w:rStyle w:val="StyleUnderline"/>
        </w:rPr>
        <w:t xml:space="preserve"> and cannot be decrypted by anyone other than the parties to a transaction. This </w:t>
      </w:r>
      <w:r w:rsidRPr="005E428F">
        <w:rPr>
          <w:rStyle w:val="StyleUnderline"/>
          <w:highlight w:val="cyan"/>
        </w:rPr>
        <w:t>encryption</w:t>
      </w:r>
      <w:r w:rsidRPr="006D1B35">
        <w:rPr>
          <w:rStyle w:val="StyleUnderline"/>
        </w:rPr>
        <w:t xml:space="preserve"> also protects colluders by </w:t>
      </w:r>
      <w:r w:rsidRPr="005E428F">
        <w:rPr>
          <w:rStyle w:val="Emphasis"/>
          <w:highlight w:val="cyan"/>
        </w:rPr>
        <w:t>prevent</w:t>
      </w:r>
      <w:r w:rsidRPr="006D1B35">
        <w:rPr>
          <w:rStyle w:val="StyleUnderline"/>
        </w:rPr>
        <w:t xml:space="preserve">ing agencies from </w:t>
      </w:r>
      <w:r w:rsidRPr="005E428F">
        <w:rPr>
          <w:rStyle w:val="Emphasis"/>
          <w:highlight w:val="cyan"/>
        </w:rPr>
        <w:t>tracing</w:t>
      </w:r>
      <w:r w:rsidRPr="006D1B35">
        <w:rPr>
          <w:rStyle w:val="StyleUnderline"/>
        </w:rPr>
        <w:t xml:space="preserve"> the </w:t>
      </w:r>
      <w:r w:rsidRPr="005E428F">
        <w:rPr>
          <w:rStyle w:val="Emphasis"/>
          <w:highlight w:val="cyan"/>
        </w:rPr>
        <w:t>history</w:t>
      </w:r>
      <w:r w:rsidRPr="006D1B35">
        <w:rPr>
          <w:rStyle w:val="StyleUnderline"/>
        </w:rPr>
        <w:t xml:space="preserve"> of their collusion. Third, even if users’ identity and purpose of their transactions were known, the </w:t>
      </w:r>
      <w:r w:rsidRPr="006D1B35">
        <w:rPr>
          <w:rStyle w:val="Emphasis"/>
        </w:rPr>
        <w:t>deletion of the data</w:t>
      </w:r>
      <w:r w:rsidRPr="006D1B35">
        <w:rPr>
          <w:rStyle w:val="StyleUnderline"/>
        </w:rPr>
        <w:t xml:space="preserve"> contained therein by agencies would remain </w:t>
      </w:r>
      <w:r w:rsidRPr="006D1B35">
        <w:rPr>
          <w:rStyle w:val="Emphasis"/>
        </w:rPr>
        <w:t>quite challenging</w:t>
      </w:r>
      <w:r w:rsidRPr="006D1B35">
        <w:rPr>
          <w:sz w:val="16"/>
        </w:rPr>
        <w:t xml:space="preserve"> (to say the least).73 In this respect, perhaps the exit of companies with the automatic destruction of information by smart contracts would be preferable to a leniency application with no subsequent possibility of eliminating the collusive agreement, or at least, the information illegally published. </w:t>
      </w:r>
    </w:p>
    <w:p w14:paraId="3C17502A" w14:textId="77777777" w:rsidR="00AC6F09" w:rsidRPr="006D1B35" w:rsidRDefault="00AC6F09" w:rsidP="00AC6F09">
      <w:pPr>
        <w:rPr>
          <w:sz w:val="16"/>
        </w:rPr>
      </w:pPr>
      <w:r w:rsidRPr="006D1B35">
        <w:rPr>
          <w:sz w:val="16"/>
        </w:rPr>
        <w:t xml:space="preserve">The third element is linked to the fact that, besides its technical characteristics, </w:t>
      </w:r>
      <w:r w:rsidRPr="005E428F">
        <w:rPr>
          <w:rStyle w:val="StyleUnderline"/>
          <w:highlight w:val="cyan"/>
        </w:rPr>
        <w:t>blockchain</w:t>
      </w:r>
      <w:r w:rsidRPr="006D1B35">
        <w:rPr>
          <w:rStyle w:val="StyleUnderline"/>
        </w:rPr>
        <w:t xml:space="preserve"> enables colluders to </w:t>
      </w:r>
      <w:r w:rsidRPr="006D1B35">
        <w:rPr>
          <w:rStyle w:val="Emphasis"/>
        </w:rPr>
        <w:t>manage the risk</w:t>
      </w:r>
      <w:r w:rsidRPr="006D1B35">
        <w:rPr>
          <w:rStyle w:val="StyleUnderline"/>
        </w:rPr>
        <w:t xml:space="preserve"> of detection</w:t>
      </w:r>
      <w:r w:rsidRPr="006D1B35">
        <w:rPr>
          <w:sz w:val="16"/>
        </w:rPr>
        <w:t xml:space="preserve">. In turn, </w:t>
      </w:r>
      <w:r w:rsidRPr="006D1B35">
        <w:rPr>
          <w:rStyle w:val="StyleUnderline"/>
        </w:rPr>
        <w:t xml:space="preserve">this </w:t>
      </w:r>
      <w:r w:rsidRPr="005E428F">
        <w:rPr>
          <w:rStyle w:val="StyleUnderline"/>
          <w:highlight w:val="cyan"/>
        </w:rPr>
        <w:t>should reduce</w:t>
      </w:r>
      <w:r w:rsidRPr="006D1B35">
        <w:rPr>
          <w:rStyle w:val="StyleUnderline"/>
        </w:rPr>
        <w:t xml:space="preserve"> the number of </w:t>
      </w:r>
      <w:r w:rsidRPr="005E428F">
        <w:rPr>
          <w:rStyle w:val="Emphasis"/>
          <w:highlight w:val="cyan"/>
        </w:rPr>
        <w:t>leniency</w:t>
      </w:r>
      <w:r w:rsidRPr="006D1B35">
        <w:rPr>
          <w:rStyle w:val="StyleUnderline"/>
        </w:rPr>
        <w:t xml:space="preserve"> applications</w:t>
      </w:r>
      <w:r w:rsidRPr="006D1B35">
        <w:rPr>
          <w:sz w:val="16"/>
        </w:rPr>
        <w:t xml:space="preserve">. Most of these procedures are indeed started by colluders who fear being discovered. Technology helps in that regard. This is all the </w:t>
      </w:r>
      <w:proofErr w:type="gramStart"/>
      <w:r w:rsidRPr="006D1B35">
        <w:rPr>
          <w:sz w:val="16"/>
        </w:rPr>
        <w:t>more true</w:t>
      </w:r>
      <w:proofErr w:type="gramEnd"/>
      <w:r w:rsidRPr="006D1B35">
        <w:rPr>
          <w:sz w:val="16"/>
        </w:rPr>
        <w:t xml:space="preserve"> with private blockchains, as they can be set up so that only specific users can access the entire blockchain. This will limit their ability to hand over incriminating information to antitrust agencies. As a result, when choosing between leniency and an exit through smart con- tract,74 there is every reason to believe that blockchain would, at least partially, overshadow leniency applications.</w:t>
      </w:r>
    </w:p>
    <w:p w14:paraId="656B34B8" w14:textId="77777777" w:rsidR="00AC6F09" w:rsidRDefault="00AC6F09" w:rsidP="00AC6F09">
      <w:pPr>
        <w:rPr>
          <w:sz w:val="16"/>
        </w:rPr>
      </w:pPr>
      <w:r w:rsidRPr="006D1B35">
        <w:rPr>
          <w:sz w:val="16"/>
        </w:rPr>
        <w:t xml:space="preserve">How worrying is all this? At first sight, </w:t>
      </w:r>
      <w:r w:rsidRPr="006D1B35">
        <w:rPr>
          <w:rStyle w:val="StyleUnderline"/>
        </w:rPr>
        <w:t xml:space="preserve">the expected decrease in the number of leniency applications may seem </w:t>
      </w:r>
      <w:r w:rsidRPr="005E428F">
        <w:rPr>
          <w:rStyle w:val="Emphasis"/>
          <w:highlight w:val="cyan"/>
        </w:rPr>
        <w:t>problematic</w:t>
      </w:r>
      <w:r w:rsidRPr="005E428F">
        <w:rPr>
          <w:rStyle w:val="StyleUnderline"/>
          <w:highlight w:val="cyan"/>
        </w:rPr>
        <w:t>, as</w:t>
      </w:r>
      <w:r w:rsidRPr="006D1B35">
        <w:rPr>
          <w:rStyle w:val="StyleUnderline"/>
        </w:rPr>
        <w:t xml:space="preserve"> antitrust </w:t>
      </w:r>
      <w:r w:rsidRPr="005E428F">
        <w:rPr>
          <w:rStyle w:val="StyleUnderline"/>
          <w:highlight w:val="cyan"/>
        </w:rPr>
        <w:t xml:space="preserve">agencies </w:t>
      </w:r>
      <w:r w:rsidRPr="005E428F">
        <w:rPr>
          <w:rStyle w:val="Emphasis"/>
          <w:highlight w:val="cyan"/>
        </w:rPr>
        <w:t>rely heavily</w:t>
      </w:r>
      <w:r w:rsidRPr="006D1B35">
        <w:rPr>
          <w:rStyle w:val="StyleUnderline"/>
        </w:rPr>
        <w:t xml:space="preserve"> on them </w:t>
      </w:r>
      <w:r w:rsidRPr="005E428F">
        <w:rPr>
          <w:rStyle w:val="StyleUnderline"/>
          <w:highlight w:val="cyan"/>
        </w:rPr>
        <w:t xml:space="preserve">to </w:t>
      </w:r>
      <w:r w:rsidRPr="005E428F">
        <w:rPr>
          <w:rStyle w:val="Emphasis"/>
          <w:highlight w:val="cyan"/>
        </w:rPr>
        <w:t>detect</w:t>
      </w:r>
      <w:r w:rsidRPr="006D1B35">
        <w:rPr>
          <w:rStyle w:val="StyleUnderline"/>
        </w:rPr>
        <w:t xml:space="preserve"> collusive agreements</w:t>
      </w:r>
      <w:r w:rsidRPr="006D1B35">
        <w:rPr>
          <w:sz w:val="16"/>
        </w:rPr>
        <w:t xml:space="preserve">.75 According to the Organisation for Economic Co-operation and Development (OECD), the per- centage of cartel cases detected through leniency applications is reported in the survey to range between 45 and 55 percent for countries such as Canada, Chile, Germany, Korea and New Zealand, and over 85 percent for the European Union.76 </w:t>
      </w:r>
      <w:r w:rsidRPr="006D1B35">
        <w:rPr>
          <w:rStyle w:val="StyleUnderline"/>
        </w:rPr>
        <w:t xml:space="preserve">In the </w:t>
      </w:r>
      <w:r w:rsidRPr="006D1B35">
        <w:rPr>
          <w:rStyle w:val="Emphasis"/>
        </w:rPr>
        <w:t>U</w:t>
      </w:r>
      <w:r w:rsidRPr="006D1B35">
        <w:rPr>
          <w:sz w:val="16"/>
        </w:rPr>
        <w:t xml:space="preserve">nited </w:t>
      </w:r>
      <w:r w:rsidRPr="006D1B35">
        <w:rPr>
          <w:rStyle w:val="Emphasis"/>
        </w:rPr>
        <w:t>S</w:t>
      </w:r>
      <w:r w:rsidRPr="006D1B35">
        <w:rPr>
          <w:sz w:val="16"/>
        </w:rPr>
        <w:t xml:space="preserve">tates, more than </w:t>
      </w:r>
      <w:r w:rsidRPr="006D1B35">
        <w:rPr>
          <w:rStyle w:val="StyleUnderline"/>
        </w:rPr>
        <w:t>90 percent of the penalties</w:t>
      </w:r>
      <w:r w:rsidRPr="006D1B35">
        <w:rPr>
          <w:sz w:val="16"/>
        </w:rPr>
        <w:t xml:space="preserve"> imposed by the DOJ in recent years </w:t>
      </w:r>
      <w:r w:rsidRPr="006D1B35">
        <w:rPr>
          <w:rStyle w:val="StyleUnderline"/>
        </w:rPr>
        <w:t>are linked to investigations assisted by leniency applicants</w:t>
      </w:r>
      <w:r w:rsidRPr="006D1B35">
        <w:rPr>
          <w:sz w:val="16"/>
        </w:rPr>
        <w:t xml:space="preserve">.77 This report shows a reactive policy by antitrust agencies. It also signals to companies that a well-designed collusive agreement that frames and rectifies disagreements has a good chance of (extended) survival.78 </w:t>
      </w:r>
      <w:r w:rsidRPr="005E428F">
        <w:rPr>
          <w:rStyle w:val="StyleUnderline"/>
          <w:highlight w:val="cyan"/>
        </w:rPr>
        <w:t>By undermining leniency programs’</w:t>
      </w:r>
      <w:r w:rsidRPr="006D1B35">
        <w:rPr>
          <w:rStyle w:val="StyleUnderline"/>
        </w:rPr>
        <w:t xml:space="preserve"> effectiveness, </w:t>
      </w:r>
      <w:r w:rsidRPr="005E428F">
        <w:rPr>
          <w:rStyle w:val="StyleUnderline"/>
          <w:highlight w:val="cyan"/>
        </w:rPr>
        <w:t xml:space="preserve">blockchain will </w:t>
      </w:r>
      <w:r w:rsidRPr="005E428F">
        <w:rPr>
          <w:rStyle w:val="Emphasis"/>
          <w:sz w:val="24"/>
          <w:szCs w:val="26"/>
          <w:highlight w:val="cyan"/>
        </w:rPr>
        <w:t>force</w:t>
      </w:r>
      <w:r w:rsidRPr="006D1B35">
        <w:rPr>
          <w:rStyle w:val="Emphasis"/>
          <w:sz w:val="24"/>
          <w:szCs w:val="26"/>
        </w:rPr>
        <w:t xml:space="preserve"> competition </w:t>
      </w:r>
      <w:r w:rsidRPr="005E428F">
        <w:rPr>
          <w:rStyle w:val="Emphasis"/>
          <w:sz w:val="24"/>
          <w:szCs w:val="26"/>
          <w:highlight w:val="cyan"/>
        </w:rPr>
        <w:t>agencies to be</w:t>
      </w:r>
      <w:r w:rsidRPr="006D1B35">
        <w:rPr>
          <w:rStyle w:val="Emphasis"/>
          <w:sz w:val="24"/>
          <w:szCs w:val="26"/>
        </w:rPr>
        <w:t xml:space="preserve">come </w:t>
      </w:r>
      <w:r w:rsidRPr="005E428F">
        <w:rPr>
          <w:rStyle w:val="Emphasis"/>
          <w:sz w:val="24"/>
          <w:szCs w:val="26"/>
          <w:highlight w:val="cyan"/>
        </w:rPr>
        <w:t>proactive</w:t>
      </w:r>
      <w:r w:rsidRPr="006D1B35">
        <w:rPr>
          <w:rStyle w:val="Emphasis"/>
          <w:sz w:val="24"/>
          <w:szCs w:val="26"/>
        </w:rPr>
        <w:t xml:space="preserve"> again</w:t>
      </w:r>
      <w:r w:rsidRPr="006D1B35">
        <w:rPr>
          <w:sz w:val="16"/>
        </w:rPr>
        <w:t xml:space="preserve">, failing which companies will have a growing sense of impunity from antitrust and competition law. </w:t>
      </w:r>
      <w:r w:rsidRPr="006D1B35">
        <w:rPr>
          <w:rStyle w:val="Emphasis"/>
        </w:rPr>
        <w:t>Only</w:t>
      </w:r>
      <w:r w:rsidRPr="006D1B35">
        <w:rPr>
          <w:rStyle w:val="StyleUnderline"/>
        </w:rPr>
        <w:t xml:space="preserve"> a strengthening of </w:t>
      </w:r>
      <w:r w:rsidRPr="006D1B35">
        <w:rPr>
          <w:rStyle w:val="Emphasis"/>
        </w:rPr>
        <w:t>proactive detection</w:t>
      </w:r>
      <w:r w:rsidRPr="006D1B35">
        <w:rPr>
          <w:rStyle w:val="StyleUnderline"/>
        </w:rPr>
        <w:t xml:space="preserve"> will increase the risk of punishment and force companies to seek leniency again</w:t>
      </w:r>
      <w:r w:rsidRPr="006D1B35">
        <w:rPr>
          <w:sz w:val="16"/>
        </w:rPr>
        <w:t>.79</w:t>
      </w:r>
    </w:p>
    <w:p w14:paraId="5CD27266" w14:textId="77777777" w:rsidR="00AC6F09" w:rsidRPr="005E428F" w:rsidRDefault="00AC6F09" w:rsidP="00AC6F09">
      <w:pPr>
        <w:pStyle w:val="Heading4"/>
      </w:pPr>
      <w:r>
        <w:t xml:space="preserve">2. </w:t>
      </w:r>
      <w:r w:rsidRPr="005E428F">
        <w:rPr>
          <w:u w:val="single"/>
        </w:rPr>
        <w:t>CREDIBILITY</w:t>
      </w:r>
      <w:r>
        <w:t xml:space="preserve">. </w:t>
      </w:r>
      <w:r>
        <w:rPr>
          <w:u w:val="single"/>
        </w:rPr>
        <w:t>Funding</w:t>
      </w:r>
      <w:r>
        <w:t xml:space="preserve"> is at </w:t>
      </w:r>
      <w:proofErr w:type="gramStart"/>
      <w:r>
        <w:rPr>
          <w:u w:val="single"/>
        </w:rPr>
        <w:t>40 year</w:t>
      </w:r>
      <w:proofErr w:type="gramEnd"/>
      <w:r>
        <w:t xml:space="preserve"> lows AND they’re losing staff </w:t>
      </w:r>
      <w:r>
        <w:rPr>
          <w:u w:val="single"/>
        </w:rPr>
        <w:t>because</w:t>
      </w:r>
      <w:r>
        <w:t xml:space="preserve"> they </w:t>
      </w:r>
      <w:r>
        <w:rPr>
          <w:u w:val="single"/>
        </w:rPr>
        <w:t>can’t win</w:t>
      </w:r>
      <w:r>
        <w:t xml:space="preserve"> bold cases---that’s Rich.</w:t>
      </w:r>
    </w:p>
    <w:p w14:paraId="107BA10D" w14:textId="77777777" w:rsidR="00AC6F09" w:rsidRDefault="00AC6F09" w:rsidP="00AC6F09"/>
    <w:p w14:paraId="71DE3C12" w14:textId="77777777" w:rsidR="00AC6F09" w:rsidRDefault="00AC6F09" w:rsidP="00AC6F09">
      <w:r>
        <w:t>[1AC RICH – FOR REFERENCE]</w:t>
      </w:r>
    </w:p>
    <w:p w14:paraId="75B38243" w14:textId="77777777" w:rsidR="00AC6F09" w:rsidRPr="0067163B" w:rsidRDefault="00AC6F09" w:rsidP="00AC6F09">
      <w:pPr>
        <w:rPr>
          <w:sz w:val="16"/>
        </w:rPr>
      </w:pPr>
      <w:r w:rsidRPr="005E428F">
        <w:rPr>
          <w:rStyle w:val="StyleUnderline"/>
          <w:highlight w:val="lightGray"/>
        </w:rPr>
        <w:t>For years the</w:t>
      </w:r>
      <w:r w:rsidRPr="0067163B">
        <w:rPr>
          <w:rStyle w:val="StyleUnderline"/>
        </w:rPr>
        <w:t xml:space="preserve"> commission's </w:t>
      </w:r>
      <w:r w:rsidRPr="005E428F">
        <w:rPr>
          <w:rStyle w:val="Emphasis"/>
          <w:highlight w:val="lightGray"/>
        </w:rPr>
        <w:t>budget</w:t>
      </w:r>
      <w:r w:rsidRPr="005E428F">
        <w:rPr>
          <w:rStyle w:val="StyleUnderline"/>
          <w:highlight w:val="lightGray"/>
        </w:rPr>
        <w:t xml:space="preserve"> and </w:t>
      </w:r>
      <w:r w:rsidRPr="005E428F">
        <w:rPr>
          <w:rStyle w:val="Emphasis"/>
          <w:highlight w:val="lightGray"/>
        </w:rPr>
        <w:t>staffing</w:t>
      </w:r>
      <w:r w:rsidRPr="0067163B">
        <w:rPr>
          <w:rStyle w:val="StyleUnderline"/>
        </w:rPr>
        <w:t xml:space="preserve"> levels </w:t>
      </w:r>
      <w:r w:rsidRPr="005E428F">
        <w:rPr>
          <w:rStyle w:val="StyleUnderline"/>
          <w:highlight w:val="lightGray"/>
        </w:rPr>
        <w:t>have</w:t>
      </w:r>
      <w:r w:rsidRPr="0067163B">
        <w:rPr>
          <w:rStyle w:val="StyleUnderline"/>
        </w:rPr>
        <w:t xml:space="preserve"> been </w:t>
      </w:r>
      <w:r w:rsidRPr="005E428F">
        <w:rPr>
          <w:rStyle w:val="Emphasis"/>
          <w:highlight w:val="lightGray"/>
        </w:rPr>
        <w:t>chipped away</w:t>
      </w:r>
      <w:r w:rsidRPr="005E428F">
        <w:rPr>
          <w:rStyle w:val="StyleUnderline"/>
          <w:highlight w:val="lightGray"/>
        </w:rPr>
        <w:t>. It</w:t>
      </w:r>
      <w:r w:rsidRPr="0067163B">
        <w:rPr>
          <w:rStyle w:val="StyleUnderline"/>
        </w:rPr>
        <w:t xml:space="preserve"> now </w:t>
      </w:r>
      <w:r w:rsidRPr="005E428F">
        <w:rPr>
          <w:rStyle w:val="StyleUnderline"/>
          <w:highlight w:val="lightGray"/>
        </w:rPr>
        <w:t>has</w:t>
      </w:r>
      <w:r w:rsidRPr="0067163B">
        <w:rPr>
          <w:rStyle w:val="StyleUnderline"/>
        </w:rPr>
        <w:t xml:space="preserve"> roughly </w:t>
      </w:r>
      <w:r w:rsidRPr="005E428F">
        <w:rPr>
          <w:rStyle w:val="StyleUnderline"/>
          <w:highlight w:val="lightGray"/>
        </w:rPr>
        <w:t>50 per cent of</w:t>
      </w:r>
      <w:r w:rsidRPr="0067163B">
        <w:rPr>
          <w:rStyle w:val="StyleUnderline"/>
        </w:rPr>
        <w:t xml:space="preserve"> the staff it had in</w:t>
      </w:r>
      <w:r w:rsidRPr="0067163B">
        <w:rPr>
          <w:sz w:val="16"/>
        </w:rPr>
        <w:t xml:space="preserve"> </w:t>
      </w:r>
      <w:r w:rsidRPr="003F3BA4">
        <w:rPr>
          <w:sz w:val="16"/>
        </w:rPr>
        <w:t>19</w:t>
      </w:r>
      <w:r w:rsidRPr="005E428F">
        <w:rPr>
          <w:rStyle w:val="Emphasis"/>
          <w:highlight w:val="lightGray"/>
        </w:rPr>
        <w:t>80</w:t>
      </w:r>
      <w:r w:rsidRPr="005E428F">
        <w:rPr>
          <w:rStyle w:val="StyleUnderline"/>
          <w:highlight w:val="lightGray"/>
        </w:rPr>
        <w:t xml:space="preserve"> and is</w:t>
      </w:r>
      <w:r w:rsidRPr="0067163B">
        <w:rPr>
          <w:rStyle w:val="StyleUnderline"/>
        </w:rPr>
        <w:t xml:space="preserve"> currently </w:t>
      </w:r>
      <w:r w:rsidRPr="005E428F">
        <w:rPr>
          <w:rStyle w:val="StyleUnderline"/>
          <w:highlight w:val="lightGray"/>
        </w:rPr>
        <w:t>trying to review</w:t>
      </w:r>
      <w:r w:rsidRPr="0067163B">
        <w:rPr>
          <w:rStyle w:val="StyleUnderline"/>
        </w:rPr>
        <w:t xml:space="preserve"> a </w:t>
      </w:r>
      <w:r w:rsidRPr="005E428F">
        <w:rPr>
          <w:rStyle w:val="Emphasis"/>
          <w:highlight w:val="lightGray"/>
        </w:rPr>
        <w:t>record</w:t>
      </w:r>
      <w:r w:rsidRPr="0067163B">
        <w:rPr>
          <w:rStyle w:val="Emphasis"/>
        </w:rPr>
        <w:t xml:space="preserve"> number</w:t>
      </w:r>
      <w:r w:rsidRPr="0067163B">
        <w:rPr>
          <w:rStyle w:val="StyleUnderline"/>
        </w:rPr>
        <w:t xml:space="preserve"> of </w:t>
      </w:r>
      <w:r w:rsidRPr="005E428F">
        <w:rPr>
          <w:rStyle w:val="StyleUnderline"/>
          <w:highlight w:val="lightGray"/>
        </w:rPr>
        <w:t>mergers</w:t>
      </w:r>
      <w:r w:rsidRPr="0067163B">
        <w:rPr>
          <w:sz w:val="16"/>
        </w:rPr>
        <w:t>. In the first nine months of this fiscal year, the FTC received 2,573 notifications ahead of a large merger - already 50 per cent more than were received in the whole of last year.</w:t>
      </w:r>
    </w:p>
    <w:p w14:paraId="02992AC5" w14:textId="77777777" w:rsidR="00AC6F09" w:rsidRPr="0067163B" w:rsidRDefault="00AC6F09" w:rsidP="00AC6F09">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490A86BB" w14:textId="77777777" w:rsidR="00AC6F09" w:rsidRPr="0067163B" w:rsidRDefault="00AC6F09" w:rsidP="00AC6F09">
      <w:pPr>
        <w:rPr>
          <w:sz w:val="16"/>
        </w:rPr>
      </w:pPr>
      <w:r w:rsidRPr="0067163B">
        <w:rPr>
          <w:rStyle w:val="StyleUnderline"/>
        </w:rPr>
        <w:t xml:space="preserve">The </w:t>
      </w:r>
      <w:r w:rsidRPr="005E428F">
        <w:rPr>
          <w:rStyle w:val="StyleUnderline"/>
          <w:highlight w:val="lightGray"/>
        </w:rPr>
        <w:t>commission is</w:t>
      </w:r>
      <w:r w:rsidRPr="0067163B">
        <w:rPr>
          <w:sz w:val="16"/>
        </w:rPr>
        <w:t xml:space="preserve"> also </w:t>
      </w:r>
      <w:r w:rsidRPr="005E428F">
        <w:rPr>
          <w:rStyle w:val="StyleUnderline"/>
          <w:highlight w:val="lightGray"/>
        </w:rPr>
        <w:t xml:space="preserve">facing an </w:t>
      </w:r>
      <w:r w:rsidRPr="005E428F">
        <w:rPr>
          <w:rStyle w:val="Emphasis"/>
          <w:highlight w:val="lightGray"/>
        </w:rPr>
        <w:t>uphill battle</w:t>
      </w:r>
      <w:r w:rsidRPr="005E428F">
        <w:rPr>
          <w:rStyle w:val="StyleUnderline"/>
          <w:highlight w:val="lightGray"/>
        </w:rPr>
        <w:t xml:space="preserve"> to </w:t>
      </w:r>
      <w:r w:rsidRPr="005E428F">
        <w:rPr>
          <w:rStyle w:val="Emphasis"/>
          <w:highlight w:val="lightGray"/>
        </w:rPr>
        <w:t>retain</w:t>
      </w:r>
      <w:r w:rsidRPr="005E428F">
        <w:rPr>
          <w:rStyle w:val="StyleUnderline"/>
          <w:highlight w:val="lightGray"/>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33DF927F" w14:textId="77777777" w:rsidR="00AC6F09" w:rsidRPr="00C274CC" w:rsidRDefault="00AC6F09" w:rsidP="00AC6F09">
      <w:pPr>
        <w:pStyle w:val="Heading4"/>
        <w:rPr>
          <w:u w:val="single"/>
        </w:rPr>
      </w:pPr>
      <w:r>
        <w:t xml:space="preserve">That </w:t>
      </w:r>
      <w:r>
        <w:rPr>
          <w:u w:val="single"/>
        </w:rPr>
        <w:t>saves</w:t>
      </w:r>
      <w:r>
        <w:t xml:space="preserve"> resources through </w:t>
      </w:r>
      <w:r>
        <w:rPr>
          <w:u w:val="single"/>
        </w:rPr>
        <w:t>deterrence</w:t>
      </w:r>
    </w:p>
    <w:p w14:paraId="2303E576" w14:textId="77777777" w:rsidR="00AC6F09" w:rsidRPr="00F74189" w:rsidRDefault="00AC6F09" w:rsidP="00AC6F09">
      <w:r w:rsidRPr="00DF7AD4">
        <w:t>Rebecca</w:t>
      </w:r>
      <w:r>
        <w:rPr>
          <w:rStyle w:val="Style13ptBold"/>
        </w:rPr>
        <w:t xml:space="preserve"> </w:t>
      </w:r>
      <w:r w:rsidRPr="00F74189">
        <w:rPr>
          <w:rStyle w:val="Style13ptBold"/>
        </w:rPr>
        <w:t>Slaughter 20</w:t>
      </w:r>
      <w:r>
        <w:t>, JD from Yale Law School, BA in Anthropology from Yale University, “Antitrust at a Precipice,” GRC, 11/17/2020, https://tinyurl.com/yckdf62n</w:t>
      </w:r>
    </w:p>
    <w:p w14:paraId="678692BE" w14:textId="77777777" w:rsidR="00AC6F09" w:rsidRPr="00DF7AD4" w:rsidRDefault="00AC6F09" w:rsidP="00AC6F09">
      <w:pPr>
        <w:rPr>
          <w:sz w:val="14"/>
        </w:rPr>
      </w:pPr>
      <w:r w:rsidRPr="00DF7AD4">
        <w:rPr>
          <w:sz w:val="14"/>
        </w:rPr>
        <w:t xml:space="preserve">On top of that. I think the FTC’s win rate in court is a result of </w:t>
      </w:r>
      <w:r w:rsidRPr="00C274CC">
        <w:rPr>
          <w:rStyle w:val="StyleUnderline"/>
          <w:highlight w:val="cyan"/>
        </w:rPr>
        <w:t>jurisprudence</w:t>
      </w:r>
      <w:r w:rsidRPr="00DF7AD4">
        <w:rPr>
          <w:sz w:val="14"/>
        </w:rPr>
        <w:t xml:space="preserve"> that </w:t>
      </w:r>
      <w:r w:rsidRPr="00C274CC">
        <w:rPr>
          <w:rStyle w:val="StyleUnderline"/>
          <w:highlight w:val="cyan"/>
        </w:rPr>
        <w:t xml:space="preserve">is </w:t>
      </w:r>
      <w:r w:rsidRPr="00C274CC">
        <w:rPr>
          <w:rStyle w:val="Emphasis"/>
          <w:highlight w:val="cyan"/>
        </w:rPr>
        <w:t>so permissive</w:t>
      </w:r>
      <w:r w:rsidRPr="00DF7AD4">
        <w:rPr>
          <w:rStyle w:val="StyleUnderline"/>
        </w:rPr>
        <w:t xml:space="preserve"> that </w:t>
      </w:r>
      <w:r w:rsidRPr="00C274CC">
        <w:rPr>
          <w:rStyle w:val="StyleUnderline"/>
          <w:highlight w:val="cyan"/>
        </w:rPr>
        <w:t xml:space="preserve">it </w:t>
      </w:r>
      <w:r w:rsidRPr="00C274CC">
        <w:rPr>
          <w:rStyle w:val="Emphasis"/>
          <w:highlight w:val="cyan"/>
        </w:rPr>
        <w:t>incentivizes</w:t>
      </w:r>
      <w:r w:rsidRPr="00DF7AD4">
        <w:rPr>
          <w:rStyle w:val="StyleUnderline"/>
        </w:rPr>
        <w:t xml:space="preserve"> companies</w:t>
      </w:r>
      <w:r w:rsidRPr="00DF7AD4">
        <w:rPr>
          <w:sz w:val="14"/>
        </w:rPr>
        <w:t xml:space="preserve"> to take a chance by proposing anticompetitive mergers or </w:t>
      </w:r>
      <w:r w:rsidRPr="00DF7AD4">
        <w:rPr>
          <w:rStyle w:val="StyleUnderline"/>
        </w:rPr>
        <w:t xml:space="preserve">engaging in </w:t>
      </w:r>
      <w:r w:rsidRPr="00C274CC">
        <w:rPr>
          <w:rStyle w:val="Emphasis"/>
          <w:highlight w:val="cyan"/>
        </w:rPr>
        <w:t>anticompetitive conduct</w:t>
      </w:r>
      <w:r w:rsidRPr="00C274CC">
        <w:rPr>
          <w:rStyle w:val="StyleUnderline"/>
          <w:highlight w:val="cyan"/>
        </w:rPr>
        <w:t xml:space="preserve">. We are forced to file </w:t>
      </w:r>
      <w:r w:rsidRPr="00C274CC">
        <w:rPr>
          <w:rStyle w:val="Emphasis"/>
          <w:highlight w:val="cyan"/>
        </w:rPr>
        <w:t>too many cases</w:t>
      </w:r>
      <w:r w:rsidRPr="00C274CC">
        <w:rPr>
          <w:rStyle w:val="StyleUnderline"/>
          <w:highlight w:val="cyan"/>
        </w:rPr>
        <w:t xml:space="preserve"> against</w:t>
      </w:r>
      <w:r w:rsidRPr="00C274CC">
        <w:rPr>
          <w:rStyle w:val="StyleUnderline"/>
        </w:rPr>
        <w:t xml:space="preserve"> mergers and </w:t>
      </w:r>
      <w:r w:rsidRPr="00C274CC">
        <w:rPr>
          <w:rStyle w:val="StyleUnderline"/>
          <w:highlight w:val="cyan"/>
        </w:rPr>
        <w:t xml:space="preserve">conduct that should </w:t>
      </w:r>
      <w:r w:rsidRPr="00C274CC">
        <w:rPr>
          <w:rStyle w:val="Emphasis"/>
          <w:highlight w:val="cyan"/>
        </w:rPr>
        <w:t>never</w:t>
      </w:r>
      <w:r w:rsidRPr="00DF7AD4">
        <w:rPr>
          <w:rStyle w:val="Emphasis"/>
        </w:rPr>
        <w:t xml:space="preserve"> have </w:t>
      </w:r>
      <w:r w:rsidRPr="00C274CC">
        <w:rPr>
          <w:rStyle w:val="Emphasis"/>
          <w:highlight w:val="cyan"/>
        </w:rPr>
        <w:t>got</w:t>
      </w:r>
      <w:r w:rsidRPr="00DF7AD4">
        <w:rPr>
          <w:rStyle w:val="Emphasis"/>
        </w:rPr>
        <w:t xml:space="preserve">ten </w:t>
      </w:r>
      <w:r w:rsidRPr="00C274CC">
        <w:rPr>
          <w:rStyle w:val="Emphasis"/>
          <w:highlight w:val="cyan"/>
        </w:rPr>
        <w:t>out of the boardroom</w:t>
      </w:r>
      <w:r w:rsidRPr="00C274CC">
        <w:rPr>
          <w:rStyle w:val="StyleUnderline"/>
          <w:highlight w:val="cyan"/>
        </w:rPr>
        <w:t xml:space="preserve"> because firms</w:t>
      </w:r>
      <w:r w:rsidRPr="00C274CC">
        <w:rPr>
          <w:rStyle w:val="StyleUnderline"/>
        </w:rPr>
        <w:t xml:space="preserve"> are willing to </w:t>
      </w:r>
      <w:r w:rsidRPr="00C274CC">
        <w:rPr>
          <w:rStyle w:val="Emphasis"/>
          <w:highlight w:val="cyan"/>
        </w:rPr>
        <w:t>take a chance</w:t>
      </w:r>
      <w:r w:rsidRPr="00C274CC">
        <w:rPr>
          <w:rStyle w:val="StyleUnderline"/>
        </w:rPr>
        <w:t xml:space="preserve"> at engaging in anticompetitive or monopolistic conduct or proposing mergers that are so clearly anticompetitive</w:t>
      </w:r>
      <w:r w:rsidRPr="00DF7AD4">
        <w:rPr>
          <w:sz w:val="14"/>
        </w:rPr>
        <w:t>.</w:t>
      </w:r>
    </w:p>
    <w:p w14:paraId="30B869AD" w14:textId="77777777" w:rsidR="00AC6F09" w:rsidRPr="00DF7AD4" w:rsidRDefault="00AC6F09" w:rsidP="00AC6F09">
      <w:pPr>
        <w:rPr>
          <w:rStyle w:val="StyleUnderline"/>
        </w:rPr>
      </w:pPr>
      <w:r w:rsidRPr="003930FE">
        <w:rPr>
          <w:rStyle w:val="StyleUnderline"/>
          <w:highlight w:val="cyan"/>
        </w:rPr>
        <w:t xml:space="preserve">We </w:t>
      </w:r>
      <w:r w:rsidRPr="003930FE">
        <w:rPr>
          <w:rStyle w:val="Emphasis"/>
          <w:highlight w:val="cyan"/>
        </w:rPr>
        <w:t>spend</w:t>
      </w:r>
      <w:r w:rsidRPr="00DF7AD4">
        <w:rPr>
          <w:rStyle w:val="Emphasis"/>
        </w:rPr>
        <w:t xml:space="preserve"> far too </w:t>
      </w:r>
      <w:r w:rsidRPr="003930FE">
        <w:rPr>
          <w:rStyle w:val="Emphasis"/>
          <w:highlight w:val="cyan"/>
        </w:rPr>
        <w:t>many</w:t>
      </w:r>
      <w:r w:rsidRPr="00DF7AD4">
        <w:rPr>
          <w:rStyle w:val="StyleUnderline"/>
        </w:rPr>
        <w:t xml:space="preserve"> of our </w:t>
      </w:r>
      <w:r w:rsidRPr="003930FE">
        <w:rPr>
          <w:rStyle w:val="Emphasis"/>
          <w:highlight w:val="cyan"/>
        </w:rPr>
        <w:t>enforcement dollars</w:t>
      </w:r>
      <w:r w:rsidRPr="003930FE">
        <w:rPr>
          <w:rStyle w:val="StyleUnderline"/>
          <w:highlight w:val="cyan"/>
        </w:rPr>
        <w:t xml:space="preserve"> on mergers</w:t>
      </w:r>
      <w:r w:rsidRPr="00DF7AD4">
        <w:rPr>
          <w:rStyle w:val="StyleUnderline"/>
        </w:rPr>
        <w:t xml:space="preserve"> that are </w:t>
      </w:r>
      <w:r w:rsidRPr="003930FE">
        <w:rPr>
          <w:rStyle w:val="StyleUnderline"/>
          <w:highlight w:val="cyan"/>
        </w:rPr>
        <w:t>clearly illegal</w:t>
      </w:r>
      <w:r w:rsidRPr="00DF7AD4">
        <w:rPr>
          <w:sz w:val="14"/>
        </w:rPr>
        <w:t xml:space="preserve">. For example, this past summer, our staff litigated and won a merger challenge in a clear merger-to-monopoly of coal producers in the Southern Powder River Basin.15 Earlier this year, the FTC challenged the acquisition by Illumina. a monopolist, of PacBio. one of the only other firms capable of competing to make next-generation DNA sequencing systems.16 We also had to litigate all the way through trial and appeal a clear merger to monopoly of two healthcare providers in North Dakota.17 </w:t>
      </w:r>
      <w:r w:rsidRPr="00DF7AD4">
        <w:rPr>
          <w:rStyle w:val="StyleUnderline"/>
        </w:rPr>
        <w:t>These mergers</w:t>
      </w:r>
      <w:r w:rsidRPr="00DF7AD4">
        <w:rPr>
          <w:sz w:val="14"/>
        </w:rPr>
        <w:t xml:space="preserve"> are only a few of the many data points that </w:t>
      </w:r>
      <w:r w:rsidRPr="00DF7AD4">
        <w:rPr>
          <w:rStyle w:val="StyleUnderline"/>
        </w:rPr>
        <w:t xml:space="preserve">suggest </w:t>
      </w:r>
      <w:r w:rsidRPr="003930FE">
        <w:rPr>
          <w:rStyle w:val="StyleUnderline"/>
          <w:highlight w:val="cyan"/>
        </w:rPr>
        <w:t xml:space="preserve">a </w:t>
      </w:r>
      <w:r w:rsidRPr="003930FE">
        <w:rPr>
          <w:rStyle w:val="Emphasis"/>
          <w:highlight w:val="cyan"/>
        </w:rPr>
        <w:t>breakdown in the deterrent effect</w:t>
      </w:r>
      <w:r w:rsidRPr="003930FE">
        <w:rPr>
          <w:rStyle w:val="StyleUnderline"/>
          <w:highlight w:val="cyan"/>
        </w:rPr>
        <w:t xml:space="preserve"> of antitrust</w:t>
      </w:r>
      <w:r w:rsidRPr="00DF7AD4">
        <w:rPr>
          <w:rStyle w:val="StyleUnderline"/>
        </w:rPr>
        <w:t xml:space="preserve"> enforcement.</w:t>
      </w:r>
    </w:p>
    <w:p w14:paraId="2DBAE5D8" w14:textId="77777777" w:rsidR="00AC6F09" w:rsidRPr="00DF7AD4" w:rsidRDefault="00AC6F09" w:rsidP="00AC6F09">
      <w:pPr>
        <w:rPr>
          <w:sz w:val="14"/>
        </w:rPr>
      </w:pPr>
      <w:r w:rsidRPr="00DF7AD4">
        <w:rPr>
          <w:sz w:val="14"/>
        </w:rPr>
        <w:t>Firms may also calculate that they have little to lose by engaging in anticompetitive conduct. These cases are critical, but they tend to be fewer and farther between, more time-consuming, and very fact-specific: sporadic enforcement may limit the deterrent effect. The one exception to this may be the Commission's decades of effort devoted to stopping anticompetitive pay-for-delay settlement agreements.18 But, even in that area, it took a very long time get from the early challenges to a resolution. Knowing that, some firms may still determine it is worth the risk.</w:t>
      </w:r>
    </w:p>
    <w:p w14:paraId="76105AB2" w14:textId="77777777" w:rsidR="00AC6F09" w:rsidRPr="00DF7AD4" w:rsidRDefault="00AC6F09" w:rsidP="00AC6F09">
      <w:pPr>
        <w:rPr>
          <w:sz w:val="14"/>
        </w:rPr>
      </w:pPr>
      <w:r w:rsidRPr="00DF7AD4">
        <w:rPr>
          <w:sz w:val="14"/>
        </w:rPr>
        <w:t>Let me be clear: I am extraordinarily proud of the work the FTC has done to bring a record-breaking number of cases this past year. Our staff has been working non-stop, night and day, throughout the pandemic, conducting investigations and litigating both merger and conduct cases. I cannot give them enough credit for the way they have adapted to the circumstances and continued to focus on the work in front of them, even as many of them are juggling family and other challenges at the same time.</w:t>
      </w:r>
    </w:p>
    <w:p w14:paraId="6C744696" w14:textId="77777777" w:rsidR="00AC6F09" w:rsidRDefault="00AC6F09" w:rsidP="00AC6F09">
      <w:pPr>
        <w:rPr>
          <w:sz w:val="14"/>
        </w:rPr>
      </w:pPr>
      <w:r w:rsidRPr="00DF7AD4">
        <w:rPr>
          <w:sz w:val="14"/>
        </w:rPr>
        <w:t xml:space="preserve">It is up the leadership of the agency to push forward and challenge underlying assumptions. I also think that where we are today, with </w:t>
      </w:r>
      <w:r w:rsidRPr="00DF7AD4">
        <w:rPr>
          <w:rStyle w:val="StyleUnderline"/>
        </w:rPr>
        <w:t xml:space="preserve">this breakdown in deterrence, is </w:t>
      </w:r>
      <w:r w:rsidRPr="003930FE">
        <w:rPr>
          <w:rStyle w:val="StyleUnderline"/>
          <w:highlight w:val="cyan"/>
        </w:rPr>
        <w:t>the result of</w:t>
      </w:r>
      <w:r w:rsidRPr="003930FE">
        <w:rPr>
          <w:rStyle w:val="StyleUnderline"/>
        </w:rPr>
        <w:t xml:space="preserve"> 40 years of courts' narrowing case law and periods of time where there the antitrust agencies intentionally took </w:t>
      </w:r>
      <w:r w:rsidRPr="003930FE">
        <w:rPr>
          <w:rStyle w:val="StyleUnderline"/>
          <w:highlight w:val="cyan"/>
        </w:rPr>
        <w:t xml:space="preserve">a </w:t>
      </w:r>
      <w:r w:rsidRPr="003930FE">
        <w:rPr>
          <w:rStyle w:val="Emphasis"/>
          <w:highlight w:val="cyan"/>
        </w:rPr>
        <w:t>hands-off</w:t>
      </w:r>
      <w:r w:rsidRPr="003930FE">
        <w:rPr>
          <w:rStyle w:val="StyleUnderline"/>
          <w:highlight w:val="cyan"/>
        </w:rPr>
        <w:t xml:space="preserve"> approach</w:t>
      </w:r>
      <w:r w:rsidRPr="003930FE">
        <w:rPr>
          <w:rStyle w:val="StyleUnderline"/>
        </w:rPr>
        <w:t xml:space="preserve"> to market concentration and market power</w:t>
      </w:r>
      <w:r w:rsidRPr="00DF7AD4">
        <w:rPr>
          <w:sz w:val="14"/>
        </w:rPr>
        <w:t>.</w:t>
      </w:r>
    </w:p>
    <w:p w14:paraId="43C4E64C" w14:textId="77777777" w:rsidR="00AC6F09" w:rsidRDefault="00AC6F09" w:rsidP="00AC6F09">
      <w:pPr>
        <w:pStyle w:val="Heading4"/>
      </w:pPr>
      <w:r>
        <w:t xml:space="preserve">Funding is normal means AND boosts are coming </w:t>
      </w:r>
    </w:p>
    <w:p w14:paraId="73C3CA8C" w14:textId="77777777" w:rsidR="00AC6F09" w:rsidRPr="00C70DD7" w:rsidRDefault="00AC6F09" w:rsidP="00AC6F09">
      <w:r w:rsidRPr="00C70DD7">
        <w:t xml:space="preserve">Dylan </w:t>
      </w:r>
      <w:r w:rsidRPr="00C70DD7">
        <w:rPr>
          <w:rStyle w:val="Style13ptBold"/>
        </w:rPr>
        <w:t>Byers 21</w:t>
      </w:r>
      <w:r w:rsidRPr="00C70DD7">
        <w:t>, Senior Media Reporter for NBC News; Internally Citing George Washington University Professor and Former FTC Chair William Kovacic; “Is Facebook Untouchable? It's Complicated,” NBC News, 7-1-2021, https://www.nbcnews.com/tech/tech-news/facebook-untouchable-complicated-rcna1323)</w:t>
      </w:r>
    </w:p>
    <w:p w14:paraId="393E4E00" w14:textId="77777777" w:rsidR="00AC6F09" w:rsidRPr="00126AE9" w:rsidRDefault="00AC6F09" w:rsidP="00AC6F09">
      <w:pPr>
        <w:rPr>
          <w:sz w:val="16"/>
        </w:rPr>
      </w:pPr>
      <w:r w:rsidRPr="00126AE9">
        <w:rPr>
          <w:sz w:val="16"/>
        </w:rPr>
        <w:t xml:space="preserve">The House Judiciary Committee recently advanced six </w:t>
      </w:r>
      <w:r w:rsidRPr="00126AE9">
        <w:rPr>
          <w:rStyle w:val="StyleUnderline"/>
        </w:rPr>
        <w:t>bills that would bolster the government's ability to regulate Big Tech</w:t>
      </w:r>
      <w:r w:rsidRPr="00126AE9">
        <w:rPr>
          <w:sz w:val="16"/>
        </w:rPr>
        <w:t>. They range from simple budgeting measures — one would give more funding to the FTC and the Department of Justice for their antitrust enforcement efforts — to profound reforms — one that would stop platform companies from preferencing their products over those of their competitors and another that would make it illegal for companies to eliminate competitors through acquisitions.</w:t>
      </w:r>
    </w:p>
    <w:p w14:paraId="26433AA1" w14:textId="77777777" w:rsidR="00AC6F09" w:rsidRPr="00126AE9" w:rsidRDefault="00AC6F09" w:rsidP="00AC6F09">
      <w:pPr>
        <w:rPr>
          <w:sz w:val="16"/>
        </w:rPr>
      </w:pPr>
      <w:r w:rsidRPr="00126AE9">
        <w:rPr>
          <w:sz w:val="16"/>
        </w:rPr>
        <w:t xml:space="preserve">This legislative package </w:t>
      </w:r>
      <w:r w:rsidRPr="00825E94">
        <w:rPr>
          <w:rStyle w:val="StyleUnderline"/>
        </w:rPr>
        <w:t>faces an arduous road ahead</w:t>
      </w:r>
      <w:r w:rsidRPr="00126AE9">
        <w:rPr>
          <w:sz w:val="16"/>
        </w:rPr>
        <w:t xml:space="preserve">. </w:t>
      </w:r>
      <w:r w:rsidRPr="00126AE9">
        <w:rPr>
          <w:sz w:val="16"/>
          <w:szCs w:val="16"/>
        </w:rPr>
        <w:t>House Majority Leader Steny Hoyer, who sets the House floor schedule, has said none of the six bills are ready for a vote, which suggests they don't have broad bipartisan support. If and when they do make it through the House, they face an even harder battle in the Senate.</w:t>
      </w:r>
    </w:p>
    <w:p w14:paraId="7C2D0A27" w14:textId="77777777" w:rsidR="00AC6F09" w:rsidRPr="00126AE9" w:rsidRDefault="00AC6F09" w:rsidP="00AC6F09">
      <w:pPr>
        <w:rPr>
          <w:sz w:val="16"/>
        </w:rPr>
      </w:pPr>
      <w:r w:rsidRPr="00825E94">
        <w:rPr>
          <w:rStyle w:val="StyleUnderline"/>
        </w:rPr>
        <w:t xml:space="preserve">"It's hard to imagine that the larger legislative package is accomplished this year," Kovacic </w:t>
      </w:r>
      <w:r w:rsidRPr="00126AE9">
        <w:rPr>
          <w:rStyle w:val="StyleUnderline"/>
        </w:rPr>
        <w:t xml:space="preserve">said, though he predicted a few of the less-threatening bills — </w:t>
      </w:r>
      <w:r w:rsidRPr="00126AE9">
        <w:rPr>
          <w:rStyle w:val="Emphasis"/>
        </w:rPr>
        <w:t>budgeting</w:t>
      </w:r>
      <w:r w:rsidRPr="00126AE9">
        <w:rPr>
          <w:rStyle w:val="StyleUnderline"/>
        </w:rPr>
        <w:t xml:space="preserve">, for example — are </w:t>
      </w:r>
      <w:r w:rsidRPr="00126AE9">
        <w:rPr>
          <w:rStyle w:val="Emphasis"/>
        </w:rPr>
        <w:t>likely to pass</w:t>
      </w:r>
      <w:r w:rsidRPr="00126AE9">
        <w:rPr>
          <w:rStyle w:val="StyleUnderline"/>
        </w:rPr>
        <w:t xml:space="preserve"> on their own</w:t>
      </w:r>
      <w:r w:rsidRPr="00126AE9">
        <w:rPr>
          <w:sz w:val="16"/>
        </w:rPr>
        <w:t>.</w:t>
      </w:r>
    </w:p>
    <w:p w14:paraId="66EB67F0" w14:textId="77777777" w:rsidR="00AC6F09" w:rsidRDefault="00AC6F09" w:rsidP="00AC6F09">
      <w:pPr>
        <w:rPr>
          <w:sz w:val="16"/>
        </w:rPr>
      </w:pPr>
      <w:r w:rsidRPr="00126AE9">
        <w:rPr>
          <w:sz w:val="16"/>
        </w:rPr>
        <w:t xml:space="preserve">"The </w:t>
      </w:r>
      <w:r w:rsidRPr="00910654">
        <w:rPr>
          <w:rStyle w:val="Emphasis"/>
          <w:highlight w:val="cyan"/>
        </w:rPr>
        <w:t>funding</w:t>
      </w:r>
      <w:r w:rsidRPr="00910654">
        <w:rPr>
          <w:rStyle w:val="StyleUnderline"/>
          <w:highlight w:val="cyan"/>
        </w:rPr>
        <w:t xml:space="preserve"> for</w:t>
      </w:r>
      <w:r w:rsidRPr="00126AE9">
        <w:rPr>
          <w:sz w:val="16"/>
        </w:rPr>
        <w:t xml:space="preserve"> the </w:t>
      </w:r>
      <w:r w:rsidRPr="00910654">
        <w:rPr>
          <w:rStyle w:val="Emphasis"/>
          <w:highlight w:val="cyan"/>
        </w:rPr>
        <w:t>FTC</w:t>
      </w:r>
      <w:r w:rsidRPr="00910654">
        <w:rPr>
          <w:rStyle w:val="StyleUnderline"/>
          <w:highlight w:val="cyan"/>
        </w:rPr>
        <w:t xml:space="preserve"> and </w:t>
      </w:r>
      <w:r w:rsidRPr="00910654">
        <w:rPr>
          <w:rStyle w:val="Emphasis"/>
          <w:highlight w:val="cyan"/>
        </w:rPr>
        <w:t>DOJ</w:t>
      </w:r>
      <w:r w:rsidRPr="00910654">
        <w:rPr>
          <w:rStyle w:val="StyleUnderline"/>
          <w:highlight w:val="cyan"/>
        </w:rPr>
        <w:t xml:space="preserve"> </w:t>
      </w:r>
      <w:r w:rsidRPr="00910654">
        <w:rPr>
          <w:rStyle w:val="Emphasis"/>
          <w:highlight w:val="cyan"/>
        </w:rPr>
        <w:t>antitrust</w:t>
      </w:r>
      <w:r w:rsidRPr="00126AE9">
        <w:rPr>
          <w:rStyle w:val="StyleUnderline"/>
        </w:rPr>
        <w:t xml:space="preserve"> divisions</w:t>
      </w:r>
      <w:r w:rsidRPr="00126AE9">
        <w:rPr>
          <w:sz w:val="16"/>
        </w:rPr>
        <w:t xml:space="preserve">, it's </w:t>
      </w:r>
      <w:r w:rsidRPr="00126AE9">
        <w:rPr>
          <w:rStyle w:val="StyleUnderline"/>
        </w:rPr>
        <w:t xml:space="preserve">nearly </w:t>
      </w:r>
      <w:r w:rsidRPr="00910654">
        <w:rPr>
          <w:rStyle w:val="Emphasis"/>
          <w:highlight w:val="cyan"/>
        </w:rPr>
        <w:t>100 percent likely</w:t>
      </w:r>
      <w:r w:rsidRPr="00126AE9">
        <w:rPr>
          <w:rStyle w:val="StyleUnderline"/>
        </w:rPr>
        <w:t xml:space="preserve"> that </w:t>
      </w:r>
      <w:r w:rsidRPr="00910654">
        <w:rPr>
          <w:rStyle w:val="Emphasis"/>
          <w:highlight w:val="cyan"/>
        </w:rPr>
        <w:t>Congress will pass</w:t>
      </w:r>
      <w:r w:rsidRPr="00126AE9">
        <w:rPr>
          <w:sz w:val="16"/>
        </w:rPr>
        <w:t xml:space="preserve"> that law," </w:t>
      </w:r>
      <w:r w:rsidRPr="00126AE9">
        <w:rPr>
          <w:rStyle w:val="StyleUnderline"/>
        </w:rPr>
        <w:t>he said</w:t>
      </w:r>
      <w:r w:rsidRPr="00126AE9">
        <w:rPr>
          <w:sz w:val="16"/>
        </w:rPr>
        <w:t xml:space="preserve">. He said another bill, which would block the tech firms from moving court hearings to more favorable states, was also likely to pass. </w:t>
      </w:r>
    </w:p>
    <w:p w14:paraId="6FFF4012" w14:textId="77777777" w:rsidR="00AC6F09" w:rsidRPr="006D7984" w:rsidRDefault="00AC6F09" w:rsidP="00AC6F09">
      <w:pPr>
        <w:pStyle w:val="Heading4"/>
        <w:rPr>
          <w:u w:val="single"/>
        </w:rPr>
      </w:pPr>
      <w:r>
        <w:rPr>
          <w:u w:val="single"/>
        </w:rPr>
        <w:t>Monetary</w:t>
      </w:r>
      <w:r>
        <w:t xml:space="preserve"> penalties </w:t>
      </w:r>
      <w:r>
        <w:rPr>
          <w:u w:val="single"/>
        </w:rPr>
        <w:t>recirculate</w:t>
      </w:r>
      <w:r>
        <w:t xml:space="preserve"> and </w:t>
      </w:r>
      <w:r>
        <w:rPr>
          <w:u w:val="single"/>
        </w:rPr>
        <w:t>build the budget</w:t>
      </w:r>
    </w:p>
    <w:p w14:paraId="2E49E33C" w14:textId="77777777" w:rsidR="00AC6F09" w:rsidRPr="007A6DBA" w:rsidRDefault="00AC6F09" w:rsidP="00AC6F09">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639F2F77" w14:textId="77777777" w:rsidR="00AC6F09" w:rsidRPr="00FF55B8" w:rsidRDefault="00AC6F09" w:rsidP="00AC6F09">
      <w:pPr>
        <w:rPr>
          <w:sz w:val="10"/>
          <w:szCs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FF55B8">
        <w:rPr>
          <w:sz w:val="10"/>
          <w:szCs w:val="16"/>
        </w:rPr>
        <w:t xml:space="preserve">. The prevalent fining methodology is to impose fines that are benchmarked to the relevant in-country turnover of the culprits.71 Given the nature of the present regulatory </w:t>
      </w:r>
      <w:proofErr w:type="gramStart"/>
      <w:r w:rsidRPr="00FF55B8">
        <w:rPr>
          <w:sz w:val="10"/>
          <w:szCs w:val="16"/>
        </w:rPr>
        <w:t>regime,</w:t>
      </w:r>
      <w:proofErr w:type="gramEnd"/>
      <w:r w:rsidRPr="00FF55B8">
        <w:rPr>
          <w:sz w:val="10"/>
          <w:szCs w:val="16"/>
        </w:rPr>
        <w:t xml:space="preserve"> this practice is friendly to cartelists. Assuming, for the sake of argument, that corporate fines and fine-setting methodology are both sufficient and just, an international cartel would face appropriate sanctions only if it were to be held responsible in each and every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w:t>
      </w:r>
      <w:proofErr w:type="gramStart"/>
      <w:r w:rsidRPr="00FF55B8">
        <w:rPr>
          <w:sz w:val="10"/>
          <w:szCs w:val="16"/>
        </w:rPr>
        <w:t>taken into account</w:t>
      </w:r>
      <w:proofErr w:type="gramEnd"/>
      <w:r w:rsidRPr="00FF55B8">
        <w:rPr>
          <w:sz w:val="10"/>
          <w:szCs w:val="16"/>
        </w:rPr>
        <w:t>.</w:t>
      </w:r>
    </w:p>
    <w:p w14:paraId="6CECCAAF" w14:textId="77777777" w:rsidR="00AC6F09" w:rsidRPr="00372018" w:rsidRDefault="00AC6F09" w:rsidP="00AC6F09">
      <w:pPr>
        <w:rPr>
          <w:sz w:val="16"/>
        </w:rPr>
      </w:pPr>
      <w:r w:rsidRPr="00FF55B8">
        <w:rPr>
          <w:sz w:val="10"/>
          <w:szCs w:val="16"/>
        </w:rPr>
        <w:t xml:space="preserve">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w:t>
      </w:r>
      <w:proofErr w:type="gramStart"/>
      <w:r w:rsidRPr="00FF55B8">
        <w:rPr>
          <w:sz w:val="10"/>
          <w:szCs w:val="16"/>
        </w:rPr>
        <w:t>taking into account</w:t>
      </w:r>
      <w:proofErr w:type="gramEnd"/>
      <w:r w:rsidRPr="00FF55B8">
        <w:rPr>
          <w:sz w:val="10"/>
          <w:szCs w:val="16"/>
        </w:rPr>
        <w:t xml:space="preserve"> sanctions already imposed by other jurisdictions. </w:t>
      </w:r>
      <w:r w:rsidRPr="00372018">
        <w:rPr>
          <w:sz w:val="16"/>
        </w:rPr>
        <w:t>This practice should continue as a matter of comity, especially in cases involving non-financial sanctions.</w:t>
      </w:r>
    </w:p>
    <w:p w14:paraId="53288F56" w14:textId="628F1218" w:rsidR="00AC6F09" w:rsidRDefault="00AC6F09" w:rsidP="00AC6F09">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54D16726" w14:textId="77777777" w:rsidR="00AC6F09" w:rsidRDefault="00AC6F09" w:rsidP="00AC6F09">
      <w:pPr>
        <w:pStyle w:val="Heading4"/>
      </w:pPr>
      <w:r w:rsidRPr="007B7427">
        <w:rPr>
          <w:u w:val="single"/>
        </w:rPr>
        <w:t>Tons</w:t>
      </w:r>
      <w:r>
        <w:t xml:space="preserve"> of antitrust now</w:t>
      </w:r>
    </w:p>
    <w:p w14:paraId="006F1153" w14:textId="77777777" w:rsidR="00AC6F09" w:rsidRDefault="00AC6F09" w:rsidP="00AC6F09">
      <w:r>
        <w:t xml:space="preserve">V. Kathleen </w:t>
      </w:r>
      <w:r w:rsidRPr="008D2420">
        <w:rPr>
          <w:rStyle w:val="Style13ptBold"/>
        </w:rPr>
        <w:t>Dougherty 3-4</w:t>
      </w:r>
      <w:r>
        <w:t xml:space="preserve">, Partner in the Government Investigations and </w:t>
      </w:r>
      <w:proofErr w:type="gramStart"/>
      <w:r>
        <w:t>White Collar</w:t>
      </w:r>
      <w:proofErr w:type="gramEnd"/>
      <w:r>
        <w:t xml:space="preserve"> Litigation group at McGuireWoods LLP, et al., “DOJ, Federal Maritime Commission to Cooperate on Antitrust Enforcement in Ocean Shipping Industry”, JD Supra, 3/4/2022, https://www.jdsupra.com/legalnews/doj-federal-maritime-commission-to-8464532/</w:t>
      </w:r>
    </w:p>
    <w:p w14:paraId="3FF83B93" w14:textId="77777777" w:rsidR="00AC6F09" w:rsidRPr="007B7427" w:rsidRDefault="00AC6F09" w:rsidP="00AC6F09">
      <w:pPr>
        <w:rPr>
          <w:sz w:val="16"/>
        </w:rPr>
      </w:pPr>
      <w:r w:rsidRPr="007B7427">
        <w:rPr>
          <w:rStyle w:val="StyleUnderline"/>
        </w:rPr>
        <w:t>In his</w:t>
      </w:r>
      <w:r w:rsidRPr="007B7427">
        <w:rPr>
          <w:sz w:val="16"/>
        </w:rPr>
        <w:t xml:space="preserve"> March 1, </w:t>
      </w:r>
      <w:proofErr w:type="gramStart"/>
      <w:r w:rsidRPr="007B7427">
        <w:rPr>
          <w:sz w:val="16"/>
        </w:rPr>
        <w:t>2022</w:t>
      </w:r>
      <w:proofErr w:type="gramEnd"/>
      <w:r w:rsidRPr="007B7427">
        <w:rPr>
          <w:sz w:val="16"/>
        </w:rPr>
        <w:t xml:space="preserve"> </w:t>
      </w:r>
      <w:r w:rsidRPr="007B7427">
        <w:rPr>
          <w:rStyle w:val="Emphasis"/>
        </w:rPr>
        <w:t>S</w:t>
      </w:r>
      <w:r w:rsidRPr="007B7427">
        <w:rPr>
          <w:sz w:val="16"/>
        </w:rPr>
        <w:t xml:space="preserve">tate </w:t>
      </w:r>
      <w:r w:rsidRPr="007B7427">
        <w:rPr>
          <w:rStyle w:val="Emphasis"/>
        </w:rPr>
        <w:t>o</w:t>
      </w:r>
      <w:r w:rsidRPr="007B7427">
        <w:rPr>
          <w:sz w:val="16"/>
        </w:rPr>
        <w:t xml:space="preserve">f </w:t>
      </w:r>
      <w:r w:rsidRPr="007B7427">
        <w:rPr>
          <w:rStyle w:val="Emphasis"/>
        </w:rPr>
        <w:t>t</w:t>
      </w:r>
      <w:r w:rsidRPr="007B7427">
        <w:rPr>
          <w:sz w:val="16"/>
        </w:rPr>
        <w:t xml:space="preserve">he </w:t>
      </w:r>
      <w:r w:rsidRPr="007B7427">
        <w:rPr>
          <w:rStyle w:val="Emphasis"/>
        </w:rPr>
        <w:t>U</w:t>
      </w:r>
      <w:r w:rsidRPr="007B7427">
        <w:rPr>
          <w:sz w:val="16"/>
        </w:rPr>
        <w:t xml:space="preserve">nion Address, President Joe </w:t>
      </w:r>
      <w:r w:rsidRPr="00613FF9">
        <w:rPr>
          <w:rStyle w:val="StyleUnderline"/>
          <w:highlight w:val="cyan"/>
        </w:rPr>
        <w:t>Biden</w:t>
      </w:r>
      <w:r w:rsidRPr="007B7427">
        <w:rPr>
          <w:rStyle w:val="StyleUnderline"/>
        </w:rPr>
        <w:t xml:space="preserve"> again </w:t>
      </w:r>
      <w:r w:rsidRPr="00613FF9">
        <w:rPr>
          <w:rStyle w:val="StyleUnderline"/>
          <w:highlight w:val="cyan"/>
        </w:rPr>
        <w:t>emphasized</w:t>
      </w:r>
      <w:r w:rsidRPr="007B7427">
        <w:rPr>
          <w:rStyle w:val="StyleUnderline"/>
        </w:rPr>
        <w:t xml:space="preserve"> his commitment to increased competition — this time directing attention to</w:t>
      </w:r>
      <w:r w:rsidRPr="007B7427">
        <w:rPr>
          <w:sz w:val="16"/>
        </w:rPr>
        <w:t xml:space="preserve"> the ocean </w:t>
      </w:r>
      <w:r w:rsidRPr="00613FF9">
        <w:rPr>
          <w:rStyle w:val="Emphasis"/>
          <w:highlight w:val="cyan"/>
        </w:rPr>
        <w:t>shipping</w:t>
      </w:r>
      <w:r w:rsidRPr="007B7427">
        <w:rPr>
          <w:sz w:val="16"/>
        </w:rPr>
        <w:t xml:space="preserve"> industry. In support of this commitment, the Department of Justice </w:t>
      </w:r>
      <w:r w:rsidRPr="00613FF9">
        <w:rPr>
          <w:rStyle w:val="StyleUnderline"/>
          <w:highlight w:val="cyan"/>
        </w:rPr>
        <w:t>(DOJ) and</w:t>
      </w:r>
      <w:r w:rsidRPr="007B7427">
        <w:rPr>
          <w:sz w:val="16"/>
        </w:rPr>
        <w:t xml:space="preserve"> Federal Maritime Commission </w:t>
      </w:r>
      <w:r w:rsidRPr="00613FF9">
        <w:rPr>
          <w:rStyle w:val="StyleUnderline"/>
          <w:highlight w:val="cyan"/>
        </w:rPr>
        <w:t xml:space="preserve">(FMC) announced </w:t>
      </w:r>
      <w:r w:rsidRPr="00613FF9">
        <w:rPr>
          <w:rStyle w:val="Emphasis"/>
          <w:highlight w:val="cyan"/>
        </w:rPr>
        <w:t>this week</w:t>
      </w:r>
      <w:r w:rsidRPr="00613FF9">
        <w:rPr>
          <w:rStyle w:val="StyleUnderline"/>
          <w:highlight w:val="cyan"/>
        </w:rPr>
        <w:t xml:space="preserve"> new</w:t>
      </w:r>
      <w:r w:rsidRPr="007B7427">
        <w:rPr>
          <w:rStyle w:val="StyleUnderline"/>
        </w:rPr>
        <w:t xml:space="preserve"> steps</w:t>
      </w:r>
      <w:r w:rsidRPr="007B7427">
        <w:rPr>
          <w:sz w:val="16"/>
        </w:rPr>
        <w:t xml:space="preserve"> to share resources </w:t>
      </w:r>
      <w:r w:rsidRPr="007B7427">
        <w:rPr>
          <w:rStyle w:val="StyleUnderline"/>
        </w:rPr>
        <w:t xml:space="preserve">for </w:t>
      </w:r>
      <w:r w:rsidRPr="00613FF9">
        <w:rPr>
          <w:rStyle w:val="Emphasis"/>
          <w:highlight w:val="cyan"/>
        </w:rPr>
        <w:t>antitrust</w:t>
      </w:r>
      <w:r w:rsidRPr="007B7427">
        <w:rPr>
          <w:rStyle w:val="StyleUnderline"/>
        </w:rPr>
        <w:t>-related enforcement</w:t>
      </w:r>
      <w:r w:rsidRPr="007B7427">
        <w:rPr>
          <w:sz w:val="16"/>
        </w:rPr>
        <w:t>.</w:t>
      </w:r>
    </w:p>
    <w:p w14:paraId="31124681" w14:textId="77777777" w:rsidR="00AC6F09" w:rsidRPr="007B7427" w:rsidRDefault="00AC6F09" w:rsidP="00AC6F09">
      <w:pPr>
        <w:rPr>
          <w:sz w:val="16"/>
        </w:rPr>
      </w:pPr>
      <w:r w:rsidRPr="007B7427">
        <w:rPr>
          <w:sz w:val="16"/>
        </w:rPr>
        <w:t xml:space="preserve">The </w:t>
      </w:r>
      <w:r w:rsidRPr="007B7427">
        <w:rPr>
          <w:rStyle w:val="StyleUnderline"/>
        </w:rPr>
        <w:t>FMC</w:t>
      </w:r>
      <w:r w:rsidRPr="007B7427">
        <w:rPr>
          <w:sz w:val="16"/>
        </w:rPr>
        <w:t xml:space="preserve">, which regulates international ocean shipping, </w:t>
      </w:r>
      <w:r w:rsidRPr="007B7427">
        <w:rPr>
          <w:rStyle w:val="StyleUnderline"/>
        </w:rPr>
        <w:t xml:space="preserve">will now give </w:t>
      </w:r>
      <w:r w:rsidRPr="007B7427">
        <w:rPr>
          <w:rStyle w:val="Emphasis"/>
        </w:rPr>
        <w:t>DOJ</w:t>
      </w:r>
      <w:r w:rsidRPr="007B7427">
        <w:rPr>
          <w:sz w:val="16"/>
        </w:rPr>
        <w:t>’s Antitrust Division “</w:t>
      </w:r>
      <w:r w:rsidRPr="007B7427">
        <w:rPr>
          <w:rStyle w:val="StyleUnderline"/>
        </w:rPr>
        <w:t>support and</w:t>
      </w:r>
      <w:r w:rsidRPr="007B7427">
        <w:rPr>
          <w:sz w:val="16"/>
        </w:rPr>
        <w:t xml:space="preserve"> maritime industry </w:t>
      </w:r>
      <w:r w:rsidRPr="007B7427">
        <w:rPr>
          <w:rStyle w:val="StyleUnderline"/>
        </w:rPr>
        <w:t>expertise for Sherman</w:t>
      </w:r>
      <w:r w:rsidRPr="007B7427">
        <w:rPr>
          <w:sz w:val="16"/>
        </w:rPr>
        <w:t xml:space="preserve"> Act </w:t>
      </w:r>
      <w:r w:rsidRPr="007B7427">
        <w:rPr>
          <w:rStyle w:val="StyleUnderline"/>
        </w:rPr>
        <w:t>and Clayton</w:t>
      </w:r>
      <w:r w:rsidRPr="007B7427">
        <w:rPr>
          <w:sz w:val="16"/>
        </w:rPr>
        <w:t xml:space="preserve"> Act enforcement </w:t>
      </w:r>
      <w:r w:rsidRPr="007B7427">
        <w:rPr>
          <w:rStyle w:val="StyleUnderline"/>
        </w:rPr>
        <w:t>actions</w:t>
      </w:r>
      <w:r w:rsidRPr="007B7427">
        <w:rPr>
          <w:sz w:val="16"/>
        </w:rPr>
        <w:t xml:space="preserve">,” and the Antitrust Division will provide the FMC with attorney and economist support to enforce the Shipping Act and related statutes. </w:t>
      </w:r>
      <w:r w:rsidRPr="00613FF9">
        <w:rPr>
          <w:rStyle w:val="StyleUnderline"/>
          <w:highlight w:val="cyan"/>
        </w:rPr>
        <w:t>This</w:t>
      </w:r>
      <w:r w:rsidRPr="007B7427">
        <w:rPr>
          <w:sz w:val="16"/>
        </w:rPr>
        <w:t xml:space="preserve"> announcement also </w:t>
      </w:r>
      <w:r w:rsidRPr="00613FF9">
        <w:rPr>
          <w:rStyle w:val="Emphasis"/>
          <w:highlight w:val="cyan"/>
        </w:rPr>
        <w:t>coincides</w:t>
      </w:r>
      <w:r w:rsidRPr="00613FF9">
        <w:rPr>
          <w:rStyle w:val="StyleUnderline"/>
          <w:highlight w:val="cyan"/>
        </w:rPr>
        <w:t xml:space="preserve"> with</w:t>
      </w:r>
      <w:r w:rsidRPr="007B7427">
        <w:rPr>
          <w:sz w:val="16"/>
        </w:rPr>
        <w:t xml:space="preserve"> the </w:t>
      </w:r>
      <w:r w:rsidRPr="007B7427">
        <w:rPr>
          <w:rStyle w:val="StyleUnderline"/>
        </w:rPr>
        <w:t>introduction of</w:t>
      </w:r>
      <w:r w:rsidRPr="00613FF9">
        <w:t xml:space="preserve"> </w:t>
      </w:r>
      <w:r w:rsidRPr="007B7427">
        <w:rPr>
          <w:sz w:val="16"/>
        </w:rPr>
        <w:t xml:space="preserve">proposed </w:t>
      </w:r>
      <w:r w:rsidRPr="00613FF9">
        <w:rPr>
          <w:rStyle w:val="StyleUnderline"/>
          <w:highlight w:val="cyan"/>
        </w:rPr>
        <w:t>legislation</w:t>
      </w:r>
      <w:r w:rsidRPr="007B7427">
        <w:rPr>
          <w:rStyle w:val="StyleUnderline"/>
        </w:rPr>
        <w:t xml:space="preserve">, with </w:t>
      </w:r>
      <w:r w:rsidRPr="007B7427">
        <w:rPr>
          <w:rStyle w:val="Emphasis"/>
        </w:rPr>
        <w:t>bipart</w:t>
      </w:r>
      <w:r w:rsidRPr="007B7427">
        <w:rPr>
          <w:sz w:val="16"/>
        </w:rPr>
        <w:t xml:space="preserve">isan </w:t>
      </w:r>
      <w:r w:rsidRPr="007B7427">
        <w:rPr>
          <w:rStyle w:val="StyleUnderline"/>
        </w:rPr>
        <w:t xml:space="preserve">sponsorship, aimed at </w:t>
      </w:r>
      <w:r w:rsidRPr="00613FF9">
        <w:rPr>
          <w:rStyle w:val="StyleUnderline"/>
          <w:highlight w:val="cyan"/>
        </w:rPr>
        <w:t>repealing</w:t>
      </w:r>
      <w:r w:rsidRPr="007B7427">
        <w:rPr>
          <w:rStyle w:val="StyleUnderline"/>
        </w:rPr>
        <w:t xml:space="preserve"> federal laws that provide</w:t>
      </w:r>
      <w:r w:rsidRPr="007B7427">
        <w:rPr>
          <w:sz w:val="16"/>
        </w:rPr>
        <w:t xml:space="preserve"> certain antitrust </w:t>
      </w:r>
      <w:r w:rsidRPr="00613FF9">
        <w:rPr>
          <w:rStyle w:val="Emphasis"/>
          <w:highlight w:val="cyan"/>
        </w:rPr>
        <w:t>exemptions</w:t>
      </w:r>
      <w:r w:rsidRPr="007B7427">
        <w:rPr>
          <w:sz w:val="16"/>
        </w:rPr>
        <w:t xml:space="preserve"> for ocean carriers.</w:t>
      </w:r>
    </w:p>
    <w:p w14:paraId="25278879" w14:textId="77777777" w:rsidR="00AC6F09" w:rsidRPr="007B7427" w:rsidRDefault="00AC6F09" w:rsidP="00AC6F09">
      <w:pPr>
        <w:rPr>
          <w:sz w:val="16"/>
        </w:rPr>
      </w:pPr>
      <w:r w:rsidRPr="007B7427">
        <w:rPr>
          <w:sz w:val="16"/>
        </w:rPr>
        <w:t>In comments at a shipping conference this week, FMC Chair Daniel Maffei emphasized that, although the agency to date had found “no evidence” of actionable antitrust behavior in the ocean shipping industry, the FMC would be increasing reporting requirements and “deepening” its analysis of the industry. As reported by Bloomberg, Maffei pegged recent shipping rate increases to jumps in U.S. demand. He shared that “the ocean carriers on the whole are, in fact, moving many more containers than pre-pandemic.”</w:t>
      </w:r>
    </w:p>
    <w:p w14:paraId="78AB59FA" w14:textId="77777777" w:rsidR="00AC6F09" w:rsidRDefault="00AC6F09" w:rsidP="00AC6F09">
      <w:pPr>
        <w:rPr>
          <w:sz w:val="16"/>
        </w:rPr>
      </w:pPr>
      <w:r w:rsidRPr="007B7427">
        <w:rPr>
          <w:sz w:val="16"/>
        </w:rPr>
        <w:t xml:space="preserve">These announcements are </w:t>
      </w:r>
      <w:r w:rsidRPr="00613FF9">
        <w:rPr>
          <w:rStyle w:val="StyleUnderline"/>
          <w:highlight w:val="cyan"/>
        </w:rPr>
        <w:t xml:space="preserve">the </w:t>
      </w:r>
      <w:r w:rsidRPr="00613FF9">
        <w:rPr>
          <w:rStyle w:val="Emphasis"/>
          <w:highlight w:val="cyan"/>
        </w:rPr>
        <w:t>latest</w:t>
      </w:r>
      <w:r w:rsidRPr="00613FF9">
        <w:rPr>
          <w:rStyle w:val="StyleUnderline"/>
          <w:highlight w:val="cyan"/>
        </w:rPr>
        <w:t xml:space="preserve"> in a </w:t>
      </w:r>
      <w:r w:rsidRPr="00613FF9">
        <w:rPr>
          <w:rStyle w:val="Emphasis"/>
          <w:highlight w:val="cyan"/>
        </w:rPr>
        <w:t>series of</w:t>
      </w:r>
      <w:r w:rsidRPr="007B7427">
        <w:rPr>
          <w:rStyle w:val="Emphasis"/>
        </w:rPr>
        <w:t xml:space="preserve"> actions</w:t>
      </w:r>
      <w:r w:rsidRPr="007B7427">
        <w:rPr>
          <w:rStyle w:val="StyleUnderline"/>
        </w:rPr>
        <w:t xml:space="preserve"> implementing </w:t>
      </w:r>
      <w:r w:rsidRPr="00613FF9">
        <w:rPr>
          <w:rStyle w:val="Emphasis"/>
          <w:highlight w:val="cyan"/>
        </w:rPr>
        <w:t>stricter</w:t>
      </w:r>
      <w:r w:rsidRPr="00613FF9">
        <w:rPr>
          <w:rStyle w:val="StyleUnderline"/>
          <w:highlight w:val="cyan"/>
        </w:rPr>
        <w:t xml:space="preserve"> antitrust</w:t>
      </w:r>
      <w:r w:rsidRPr="007B7427">
        <w:rPr>
          <w:rStyle w:val="StyleUnderline"/>
        </w:rPr>
        <w:t xml:space="preserve"> enforcement</w:t>
      </w:r>
      <w:r w:rsidRPr="007B7427">
        <w:rPr>
          <w:sz w:val="16"/>
        </w:rPr>
        <w:t xml:space="preserve"> stemming from President Biden’s July 9, </w:t>
      </w:r>
      <w:proofErr w:type="gramStart"/>
      <w:r w:rsidRPr="007B7427">
        <w:rPr>
          <w:sz w:val="16"/>
        </w:rPr>
        <w:t>2021</w:t>
      </w:r>
      <w:proofErr w:type="gramEnd"/>
      <w:r w:rsidRPr="007B7427">
        <w:rPr>
          <w:sz w:val="16"/>
        </w:rPr>
        <w:t xml:space="preserve"> executive order on competition. </w:t>
      </w:r>
      <w:r w:rsidRPr="00613FF9">
        <w:rPr>
          <w:rStyle w:val="StyleUnderline"/>
          <w:highlight w:val="cyan"/>
        </w:rPr>
        <w:t xml:space="preserve">In </w:t>
      </w:r>
      <w:r w:rsidRPr="00613FF9">
        <w:rPr>
          <w:rStyle w:val="Emphasis"/>
          <w:highlight w:val="cyan"/>
        </w:rPr>
        <w:t>another</w:t>
      </w:r>
      <w:r w:rsidRPr="007B7427">
        <w:rPr>
          <w:rStyle w:val="StyleUnderline"/>
        </w:rPr>
        <w:t xml:space="preserve"> </w:t>
      </w:r>
      <w:r w:rsidRPr="007B7427">
        <w:rPr>
          <w:rStyle w:val="Emphasis"/>
        </w:rPr>
        <w:t>recent</w:t>
      </w:r>
      <w:r w:rsidRPr="007B7427">
        <w:rPr>
          <w:rStyle w:val="StyleUnderline"/>
        </w:rPr>
        <w:t xml:space="preserve"> development, </w:t>
      </w:r>
      <w:r w:rsidRPr="00613FF9">
        <w:rPr>
          <w:rStyle w:val="StyleUnderline"/>
          <w:highlight w:val="cyan"/>
        </w:rPr>
        <w:t>on Feb. 17</w:t>
      </w:r>
      <w:r w:rsidRPr="007B7427">
        <w:rPr>
          <w:sz w:val="16"/>
        </w:rPr>
        <w:t xml:space="preserve">, 2022, </w:t>
      </w:r>
      <w:r w:rsidRPr="007B7427">
        <w:rPr>
          <w:rStyle w:val="StyleUnderline"/>
        </w:rPr>
        <w:t xml:space="preserve">the </w:t>
      </w:r>
      <w:r w:rsidRPr="00613FF9">
        <w:rPr>
          <w:rStyle w:val="StyleUnderline"/>
        </w:rPr>
        <w:t>DOJ</w:t>
      </w:r>
      <w:r w:rsidRPr="007B7427">
        <w:rPr>
          <w:sz w:val="16"/>
        </w:rPr>
        <w:t xml:space="preserve"> Antitrust Division </w:t>
      </w:r>
      <w:r w:rsidRPr="007B7427">
        <w:rPr>
          <w:rStyle w:val="StyleUnderline"/>
        </w:rPr>
        <w:t>and FBI</w:t>
      </w:r>
      <w:r w:rsidRPr="007B7427">
        <w:rPr>
          <w:sz w:val="16"/>
        </w:rPr>
        <w:t xml:space="preserve"> </w:t>
      </w:r>
      <w:r w:rsidRPr="007B7427">
        <w:rPr>
          <w:rStyle w:val="StyleUnderline"/>
        </w:rPr>
        <w:t xml:space="preserve">announced </w:t>
      </w:r>
      <w:r w:rsidRPr="00613FF9">
        <w:rPr>
          <w:rStyle w:val="StyleUnderline"/>
          <w:highlight w:val="cyan"/>
        </w:rPr>
        <w:t xml:space="preserve">an initiative </w:t>
      </w:r>
      <w:r w:rsidRPr="00613FF9">
        <w:rPr>
          <w:rStyle w:val="Emphasis"/>
          <w:highlight w:val="cyan"/>
        </w:rPr>
        <w:t>target</w:t>
      </w:r>
      <w:r w:rsidRPr="00613FF9">
        <w:rPr>
          <w:rStyle w:val="StyleUnderline"/>
        </w:rPr>
        <w:t>ing</w:t>
      </w:r>
      <w:r w:rsidRPr="007B7427">
        <w:rPr>
          <w:rStyle w:val="StyleUnderline"/>
        </w:rPr>
        <w:t xml:space="preserve"> collusion exploiting COVID</w:t>
      </w:r>
      <w:r w:rsidRPr="007B7427">
        <w:rPr>
          <w:sz w:val="16"/>
        </w:rPr>
        <w:t xml:space="preserve">-19-related </w:t>
      </w:r>
      <w:r w:rsidRPr="00613FF9">
        <w:rPr>
          <w:rStyle w:val="StyleUnderline"/>
          <w:highlight w:val="cyan"/>
        </w:rPr>
        <w:t>supply-chain</w:t>
      </w:r>
      <w:r w:rsidRPr="007B7427">
        <w:rPr>
          <w:rStyle w:val="StyleUnderline"/>
        </w:rPr>
        <w:t xml:space="preserve"> disruptions. </w:t>
      </w:r>
      <w:r w:rsidRPr="00613FF9">
        <w:rPr>
          <w:rStyle w:val="Emphasis"/>
          <w:highlight w:val="cyan"/>
        </w:rPr>
        <w:t>Together</w:t>
      </w:r>
      <w:r w:rsidRPr="00613FF9">
        <w:rPr>
          <w:rStyle w:val="StyleUnderline"/>
          <w:highlight w:val="cyan"/>
        </w:rPr>
        <w:t>, these</w:t>
      </w:r>
      <w:r w:rsidRPr="007B7427">
        <w:rPr>
          <w:rStyle w:val="StyleUnderline"/>
        </w:rPr>
        <w:t xml:space="preserve"> initiatives </w:t>
      </w:r>
      <w:r w:rsidRPr="00613FF9">
        <w:rPr>
          <w:rStyle w:val="Emphasis"/>
          <w:sz w:val="24"/>
          <w:szCs w:val="26"/>
          <w:highlight w:val="cyan"/>
        </w:rPr>
        <w:t>signal expanded antitrust scrutiny</w:t>
      </w:r>
      <w:r w:rsidRPr="007B7427">
        <w:rPr>
          <w:rStyle w:val="StyleUnderline"/>
          <w:sz w:val="24"/>
          <w:szCs w:val="26"/>
        </w:rPr>
        <w:t xml:space="preserve"> </w:t>
      </w:r>
      <w:r w:rsidRPr="007B7427">
        <w:rPr>
          <w:rStyle w:val="StyleUnderline"/>
        </w:rPr>
        <w:t>of all aspects of the transportation industry</w:t>
      </w:r>
      <w:r w:rsidRPr="007B7427">
        <w:rPr>
          <w:sz w:val="16"/>
        </w:rPr>
        <w:t>.</w:t>
      </w:r>
    </w:p>
    <w:p w14:paraId="25B611B1" w14:textId="77777777" w:rsidR="00AC6F09" w:rsidRDefault="00AC6F09" w:rsidP="00AC6F09">
      <w:pPr>
        <w:rPr>
          <w:sz w:val="16"/>
        </w:rPr>
      </w:pPr>
    </w:p>
    <w:p w14:paraId="187F8FA3" w14:textId="77777777" w:rsidR="00AC6F09" w:rsidRPr="00937D4C" w:rsidRDefault="00AC6F09" w:rsidP="00AC6F09">
      <w:pPr>
        <w:pStyle w:val="Heading4"/>
      </w:pPr>
      <w:r>
        <w:t xml:space="preserve">FTC is </w:t>
      </w:r>
      <w:r>
        <w:rPr>
          <w:u w:val="single"/>
        </w:rPr>
        <w:t>overloaded</w:t>
      </w:r>
      <w:r>
        <w:t xml:space="preserve"> </w:t>
      </w:r>
    </w:p>
    <w:p w14:paraId="70B60F31" w14:textId="77777777" w:rsidR="00AC6F09" w:rsidRPr="00065FA7" w:rsidRDefault="00AC6F09" w:rsidP="00AC6F09">
      <w:r w:rsidRPr="00065FA7">
        <w:t xml:space="preserve">Henry </w:t>
      </w:r>
      <w:r w:rsidRPr="005F7EBF">
        <w:rPr>
          <w:rStyle w:val="Style13ptBold"/>
        </w:rPr>
        <w:t>Burke 21</w:t>
      </w:r>
      <w:r>
        <w:t xml:space="preserve">, </w:t>
      </w:r>
      <w:r w:rsidRPr="00065FA7">
        <w:t xml:space="preserve">and Andrea; May 28; B.A. in Political Science and Labor Studies from the University of California at Los Angeles; Research Assistant, B.A. in Economics from the University of Maryland; Revolving Door Project, “Hobbled FTC Lacks Budget to Combat Corporate Buying Spree,” </w:t>
      </w:r>
      <w:hyperlink r:id="rId8" w:history="1">
        <w:r w:rsidRPr="00065FA7">
          <w:rPr>
            <w:rStyle w:val="Hyperlink"/>
          </w:rPr>
          <w:t>https://therevolvingdoorproject.org/hobbled-ftc-lacks-budget-to-combat-corporate-buying-spree/</w:t>
        </w:r>
      </w:hyperlink>
    </w:p>
    <w:p w14:paraId="1371C6BC" w14:textId="77777777" w:rsidR="00AC6F09" w:rsidRPr="00937D4C" w:rsidRDefault="00AC6F09" w:rsidP="00AC6F09">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07422C">
        <w:rPr>
          <w:rStyle w:val="StyleUnderline"/>
          <w:highlight w:val="cyan"/>
        </w:rPr>
        <w:t>the FTC doesn’t have</w:t>
      </w:r>
      <w:r w:rsidRPr="00937D4C">
        <w:rPr>
          <w:rStyle w:val="StyleUnderline"/>
        </w:rPr>
        <w:t xml:space="preserve"> the </w:t>
      </w:r>
      <w:r w:rsidRPr="0007422C">
        <w:rPr>
          <w:rStyle w:val="Emphasis"/>
          <w:highlight w:val="cyan"/>
        </w:rPr>
        <w:t>funding</w:t>
      </w:r>
      <w:r w:rsidRPr="00937D4C">
        <w:rPr>
          <w:sz w:val="16"/>
        </w:rPr>
        <w:t xml:space="preserve"> to stop this boom. In fact, </w:t>
      </w:r>
      <w:r w:rsidRPr="00937D4C">
        <w:rPr>
          <w:rStyle w:val="StyleUnderline"/>
        </w:rPr>
        <w:t xml:space="preserve">it hasn’t had the funding </w:t>
      </w:r>
      <w:r w:rsidRPr="0007422C">
        <w:rPr>
          <w:rStyle w:val="StyleUnderline"/>
          <w:highlight w:val="cyan"/>
        </w:rPr>
        <w:t xml:space="preserve">to </w:t>
      </w:r>
      <w:r w:rsidRPr="0007422C">
        <w:rPr>
          <w:rStyle w:val="Emphasis"/>
          <w:highlight w:val="cyan"/>
        </w:rPr>
        <w:t>keep up</w:t>
      </w:r>
      <w:r w:rsidRPr="0007422C">
        <w:rPr>
          <w:rStyle w:val="StyleUnderline"/>
          <w:highlight w:val="cyan"/>
        </w:rPr>
        <w:t xml:space="preserve"> with a</w:t>
      </w:r>
      <w:r w:rsidRPr="00937D4C">
        <w:rPr>
          <w:rStyle w:val="StyleUnderline"/>
        </w:rPr>
        <w:t xml:space="preserve"> </w:t>
      </w:r>
      <w:r w:rsidRPr="00937D4C">
        <w:rPr>
          <w:rStyle w:val="Emphasis"/>
        </w:rPr>
        <w:t xml:space="preserve">steady </w:t>
      </w:r>
      <w:r w:rsidRPr="0007422C">
        <w:rPr>
          <w:rStyle w:val="Emphasis"/>
          <w:highlight w:val="cyan"/>
        </w:rPr>
        <w:t>uptick</w:t>
      </w:r>
      <w:r w:rsidRPr="0007422C">
        <w:rPr>
          <w:rStyle w:val="StyleUnderline"/>
          <w:highlight w:val="cyan"/>
        </w:rPr>
        <w:t xml:space="preserve"> in mergers in </w:t>
      </w:r>
      <w:r w:rsidRPr="0007422C">
        <w:rPr>
          <w:rStyle w:val="Emphasis"/>
          <w:highlight w:val="cyan"/>
        </w:rPr>
        <w:t>years</w:t>
      </w:r>
      <w:r w:rsidRPr="00937D4C">
        <w:rPr>
          <w:sz w:val="16"/>
        </w:rPr>
        <w:t xml:space="preserve">. Aside from the recent spike, </w:t>
      </w:r>
      <w:r w:rsidRPr="0007422C">
        <w:rPr>
          <w:rStyle w:val="StyleUnderline"/>
          <w:highlight w:val="cyan"/>
        </w:rPr>
        <w:t xml:space="preserve">the </w:t>
      </w:r>
      <w:r w:rsidRPr="0007422C">
        <w:rPr>
          <w:rStyle w:val="Emphasis"/>
          <w:highlight w:val="cyan"/>
        </w:rPr>
        <w:t>total</w:t>
      </w:r>
      <w:r w:rsidRPr="00937D4C">
        <w:rPr>
          <w:rStyle w:val="StyleUnderline"/>
        </w:rPr>
        <w:t xml:space="preserve"> number of premerger filings </w:t>
      </w:r>
      <w:hyperlink r:id="rId9" w:history="1">
        <w:r w:rsidRPr="0007422C">
          <w:rPr>
            <w:rStyle w:val="Emphasis"/>
            <w:highlight w:val="cyan"/>
          </w:rPr>
          <w:t>increased</w:t>
        </w:r>
      </w:hyperlink>
      <w:r w:rsidRPr="0007422C">
        <w:rPr>
          <w:rStyle w:val="StyleUnderline"/>
          <w:highlight w:val="cyan"/>
        </w:rPr>
        <w:t xml:space="preserve"> by </w:t>
      </w:r>
      <w:r w:rsidRPr="0007422C">
        <w:rPr>
          <w:rStyle w:val="Emphasis"/>
          <w:highlight w:val="cyan"/>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0EE1DE8F" w14:textId="77777777" w:rsidR="00AC6F09" w:rsidRPr="00937D4C" w:rsidRDefault="00AC6F09" w:rsidP="00AC6F09">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07422C">
        <w:rPr>
          <w:rStyle w:val="StyleUnderline"/>
          <w:highlight w:val="cyan"/>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07422C">
        <w:rPr>
          <w:rStyle w:val="Emphasis"/>
          <w:highlight w:val="cyan"/>
        </w:rPr>
        <w:t>stagnated</w:t>
      </w:r>
      <w:r w:rsidRPr="00937D4C">
        <w:rPr>
          <w:sz w:val="16"/>
        </w:rPr>
        <w:t>.  A 2020 paper from Equitable Growth showed that while the number of </w:t>
      </w:r>
      <w:hyperlink r:id="rId10" w:history="1">
        <w:r w:rsidRPr="00937D4C">
          <w:rPr>
            <w:rStyle w:val="Hyperlink"/>
            <w:sz w:val="16"/>
          </w:rPr>
          <w:t>enforcement actions</w:t>
        </w:r>
      </w:hyperlink>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proofErr w:type="gramStart"/>
      <w:r w:rsidRPr="00937D4C">
        <w:rPr>
          <w:rStyle w:val="StyleUnderline"/>
        </w:rPr>
        <w:t>hasn’t</w:t>
      </w:r>
      <w:proofErr w:type="gramEnd"/>
      <w:r w:rsidRPr="00937D4C">
        <w:rPr>
          <w:rStyle w:val="StyleUnderline"/>
        </w:rPr>
        <w:t xml:space="preserve">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07422C">
        <w:rPr>
          <w:rStyle w:val="StyleUnderline"/>
          <w:highlight w:val="cyan"/>
        </w:rPr>
        <w:t xml:space="preserve">was </w:t>
      </w:r>
      <w:r w:rsidRPr="0007422C">
        <w:rPr>
          <w:rStyle w:val="Emphasis"/>
          <w:highlight w:val="cyan"/>
        </w:rPr>
        <w:t>only one</w:t>
      </w:r>
      <w:r w:rsidRPr="00937D4C">
        <w:rPr>
          <w:rStyle w:val="StyleUnderline"/>
        </w:rPr>
        <w:t xml:space="preserve"> FTC enforcement </w:t>
      </w:r>
      <w:r w:rsidRPr="0007422C">
        <w:rPr>
          <w:rStyle w:val="StyleUnderline"/>
          <w:highlight w:val="cyan"/>
        </w:rPr>
        <w:t>action for</w:t>
      </w:r>
      <w:r w:rsidRPr="00937D4C">
        <w:rPr>
          <w:rStyle w:val="StyleUnderline"/>
        </w:rPr>
        <w:t xml:space="preserve"> </w:t>
      </w:r>
      <w:r w:rsidRPr="00937D4C">
        <w:rPr>
          <w:rStyle w:val="Emphasis"/>
        </w:rPr>
        <w:t xml:space="preserve">every </w:t>
      </w:r>
      <w:r w:rsidRPr="0007422C">
        <w:rPr>
          <w:rStyle w:val="Emphasis"/>
          <w:highlight w:val="cyan"/>
        </w:rPr>
        <w:t>99</w:t>
      </w:r>
      <w:r w:rsidRPr="0007422C">
        <w:rPr>
          <w:rStyle w:val="StyleUnderline"/>
          <w:highlight w:val="cyan"/>
        </w:rPr>
        <w:t xml:space="preserve"> mergers</w:t>
      </w:r>
      <w:r w:rsidRPr="00937D4C">
        <w:rPr>
          <w:sz w:val="16"/>
        </w:rPr>
        <w:t>.</w:t>
      </w:r>
    </w:p>
    <w:p w14:paraId="0A23D9A3" w14:textId="77777777" w:rsidR="00AC6F09" w:rsidRDefault="00AC6F09" w:rsidP="00AC6F09">
      <w:pPr>
        <w:rPr>
          <w:sz w:val="16"/>
        </w:rPr>
      </w:pPr>
      <w:r w:rsidRPr="00937D4C">
        <w:rPr>
          <w:rStyle w:val="StyleUnderline"/>
        </w:rPr>
        <w:t xml:space="preserve">Overall </w:t>
      </w:r>
      <w:r w:rsidRPr="0007422C">
        <w:rPr>
          <w:rStyle w:val="Emphasis"/>
          <w:highlight w:val="cyan"/>
        </w:rPr>
        <w:t>funding</w:t>
      </w:r>
      <w:r w:rsidRPr="0007422C">
        <w:rPr>
          <w:rStyle w:val="StyleUnderline"/>
          <w:highlight w:val="cyan"/>
        </w:rPr>
        <w:t xml:space="preserve"> and </w:t>
      </w:r>
      <w:r w:rsidRPr="0007422C">
        <w:rPr>
          <w:rStyle w:val="Emphasis"/>
          <w:highlight w:val="cyan"/>
        </w:rPr>
        <w:t>staffing</w:t>
      </w:r>
      <w:r w:rsidRPr="00937D4C">
        <w:rPr>
          <w:rStyle w:val="Emphasis"/>
        </w:rPr>
        <w:t xml:space="preserve"> levels</w:t>
      </w:r>
      <w:r w:rsidRPr="00937D4C">
        <w:rPr>
          <w:rStyle w:val="StyleUnderline"/>
        </w:rPr>
        <w:t xml:space="preserve"> at the FTC </w:t>
      </w:r>
      <w:r w:rsidRPr="0007422C">
        <w:rPr>
          <w:rStyle w:val="StyleUnderline"/>
          <w:highlight w:val="cyan"/>
        </w:rPr>
        <w:t>have</w:t>
      </w:r>
      <w:r w:rsidRPr="00937D4C">
        <w:rPr>
          <w:sz w:val="16"/>
        </w:rPr>
        <w:t xml:space="preserve"> similarly </w:t>
      </w:r>
      <w:r w:rsidRPr="0007422C">
        <w:rPr>
          <w:rStyle w:val="Emphasis"/>
          <w:highlight w:val="cyan"/>
        </w:rPr>
        <w:t>stagnated</w:t>
      </w:r>
      <w:r w:rsidRPr="00937D4C">
        <w:rPr>
          <w:sz w:val="16"/>
        </w:rPr>
        <w:t xml:space="preserve">. Then-FTC commissioner Rebecca Slaughter said in 2020 that </w:t>
      </w:r>
      <w:r w:rsidRPr="0007422C">
        <w:rPr>
          <w:rStyle w:val="StyleUnderline"/>
          <w:highlight w:val="cyan"/>
        </w:rPr>
        <w:t>it is</w:t>
      </w:r>
      <w:r w:rsidRPr="00937D4C">
        <w:rPr>
          <w:rStyle w:val="StyleUnderline"/>
        </w:rPr>
        <w:t xml:space="preserve"> an </w:t>
      </w:r>
      <w:r w:rsidRPr="00C4774E">
        <w:rPr>
          <w:rStyle w:val="Emphasis"/>
          <w:highlight w:val="cyan"/>
        </w:rPr>
        <w:t>“</w:t>
      </w:r>
      <w:hyperlink r:id="rId11" w:history="1">
        <w:r w:rsidRPr="0007422C">
          <w:rPr>
            <w:rStyle w:val="Emphasis"/>
            <w:highlight w:val="cyan"/>
          </w:rPr>
          <w:t>indisputable</w:t>
        </w:r>
      </w:hyperlink>
      <w:r w:rsidRPr="00C4774E">
        <w:rPr>
          <w:rStyle w:val="Emphasis"/>
          <w:highlight w:val="cyan"/>
        </w:rPr>
        <w:t>”</w:t>
      </w:r>
      <w:r w:rsidRPr="00937D4C">
        <w:rPr>
          <w:rStyle w:val="StyleUnderline"/>
        </w:rPr>
        <w:t xml:space="preserve"> fact</w:t>
      </w:r>
      <w:r w:rsidRPr="00937D4C">
        <w:rPr>
          <w:sz w:val="16"/>
        </w:rPr>
        <w:t xml:space="preserve"> that </w:t>
      </w:r>
      <w:r w:rsidRPr="00937D4C">
        <w:rPr>
          <w:rStyle w:val="StyleUnderline"/>
        </w:rPr>
        <w:t xml:space="preserve">FTC </w:t>
      </w:r>
      <w:r w:rsidRPr="0007422C">
        <w:rPr>
          <w:rStyle w:val="StyleUnderline"/>
          <w:highlight w:val="cyan"/>
        </w:rPr>
        <w:t xml:space="preserve">funding has </w:t>
      </w:r>
      <w:r w:rsidRPr="0007422C">
        <w:rPr>
          <w:rStyle w:val="Emphasis"/>
          <w:highlight w:val="cyan"/>
        </w:rPr>
        <w:t>not kept</w:t>
      </w:r>
      <w:r w:rsidRPr="00937D4C">
        <w:rPr>
          <w:rStyle w:val="Emphasis"/>
        </w:rPr>
        <w:t xml:space="preserve"> up</w:t>
      </w:r>
      <w:r w:rsidRPr="00937D4C">
        <w:rPr>
          <w:rStyle w:val="StyleUnderline"/>
        </w:rPr>
        <w:t xml:space="preserve"> </w:t>
      </w:r>
      <w:r w:rsidRPr="0007422C">
        <w:rPr>
          <w:rStyle w:val="StyleUnderline"/>
          <w:highlight w:val="cyan"/>
        </w:rPr>
        <w:t>with</w:t>
      </w:r>
      <w:r w:rsidRPr="00937D4C">
        <w:rPr>
          <w:rStyle w:val="StyleUnderline"/>
        </w:rPr>
        <w:t xml:space="preserve"> market </w:t>
      </w:r>
      <w:r w:rsidRPr="0007422C">
        <w:rPr>
          <w:rStyle w:val="StyleUnderline"/>
          <w:highlight w:val="cyan"/>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07422C">
        <w:rPr>
          <w:rStyle w:val="StyleUnderline"/>
          <w:highlight w:val="cyan"/>
        </w:rPr>
        <w:t>employee</w:t>
      </w:r>
      <w:r w:rsidRPr="00937D4C">
        <w:rPr>
          <w:sz w:val="16"/>
        </w:rPr>
        <w:t xml:space="preserve"> head</w:t>
      </w:r>
      <w:r w:rsidRPr="0007422C">
        <w:rPr>
          <w:rStyle w:val="StyleUnderline"/>
          <w:highlight w:val="cyan"/>
        </w:rPr>
        <w:t xml:space="preserve">count </w:t>
      </w:r>
      <w:r w:rsidRPr="0007422C">
        <w:rPr>
          <w:rStyle w:val="Emphasis"/>
          <w:highlight w:val="cyan"/>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07422C">
        <w:rPr>
          <w:rStyle w:val="Emphasis"/>
          <w:highlight w:val="cyan"/>
        </w:rPr>
        <w:t>50% more</w:t>
      </w:r>
      <w:r w:rsidRPr="00937D4C">
        <w:rPr>
          <w:sz w:val="16"/>
        </w:rPr>
        <w:t xml:space="preserve"> full-time </w:t>
      </w:r>
      <w:r w:rsidRPr="00937D4C">
        <w:rPr>
          <w:rStyle w:val="StyleUnderline"/>
        </w:rPr>
        <w:t xml:space="preserve">employees </w:t>
      </w:r>
      <w:r w:rsidRPr="0007422C">
        <w:rPr>
          <w:rStyle w:val="StyleUnderline"/>
          <w:highlight w:val="cyan"/>
        </w:rPr>
        <w:t>at</w:t>
      </w:r>
      <w:r w:rsidRPr="00937D4C">
        <w:rPr>
          <w:rStyle w:val="StyleUnderline"/>
        </w:rPr>
        <w:t xml:space="preserve"> the beginning of </w:t>
      </w:r>
      <w:r w:rsidRPr="0007422C">
        <w:rPr>
          <w:rStyle w:val="StyleUnderline"/>
          <w:highlight w:val="cyan"/>
        </w:rPr>
        <w:t xml:space="preserve">the </w:t>
      </w:r>
      <w:r w:rsidRPr="0007422C">
        <w:rPr>
          <w:rStyle w:val="Emphasis"/>
          <w:highlight w:val="cyan"/>
        </w:rPr>
        <w:t>Reagan</w:t>
      </w:r>
      <w:r w:rsidRPr="0007422C">
        <w:rPr>
          <w:rStyle w:val="StyleUnderline"/>
          <w:highlight w:val="cyan"/>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hyperlink r:id="rId12" w:history="1">
        <w:r w:rsidRPr="00937D4C">
          <w:rPr>
            <w:rStyle w:val="Hyperlink"/>
            <w:sz w:val="16"/>
          </w:rPr>
          <w:t>bipartisan</w:t>
        </w:r>
      </w:hyperlink>
      <w:r w:rsidRPr="00937D4C">
        <w:rPr>
          <w:sz w:val="16"/>
        </w:rPr>
        <w:t> issue in the Senate. </w:t>
      </w:r>
    </w:p>
    <w:p w14:paraId="1C60F2D9" w14:textId="77777777" w:rsidR="00AC6F09" w:rsidRPr="00E0739E" w:rsidRDefault="00AC6F09" w:rsidP="00AC6F09">
      <w:pPr>
        <w:pStyle w:val="Heading4"/>
      </w:pPr>
      <w:r>
        <w:t>Alt causes---Taliban resurgence, failed states, etc.</w:t>
      </w:r>
    </w:p>
    <w:p w14:paraId="4E511DE3" w14:textId="77777777" w:rsidR="00AC6F09" w:rsidRPr="00254F36" w:rsidRDefault="00AC6F09" w:rsidP="00AC6F09">
      <w:pPr>
        <w:pStyle w:val="Heading4"/>
      </w:pPr>
      <w:r w:rsidRPr="00254F36">
        <w:t xml:space="preserve">Terrorists </w:t>
      </w:r>
      <w:r w:rsidRPr="00254F36">
        <w:rPr>
          <w:u w:val="single"/>
        </w:rPr>
        <w:t>adapt</w:t>
      </w:r>
      <w:r w:rsidRPr="00254F36">
        <w:t xml:space="preserve">---cutting funding makes them </w:t>
      </w:r>
      <w:r w:rsidRPr="00254F36">
        <w:rPr>
          <w:u w:val="single"/>
        </w:rPr>
        <w:t>stronger</w:t>
      </w:r>
    </w:p>
    <w:p w14:paraId="18F46A01" w14:textId="77777777" w:rsidR="00AC6F09" w:rsidRPr="00254F36" w:rsidRDefault="00AC6F09" w:rsidP="00AC6F09">
      <w:r w:rsidRPr="00254F36">
        <w:t xml:space="preserve">Major David N </w:t>
      </w:r>
      <w:r w:rsidRPr="00004129">
        <w:rPr>
          <w:rStyle w:val="Style13ptBold"/>
        </w:rPr>
        <w:t>Santos 11</w:t>
      </w:r>
      <w:r w:rsidRPr="00254F36">
        <w:t xml:space="preserve">, </w:t>
      </w:r>
      <w:proofErr w:type="gramStart"/>
      <w:r w:rsidRPr="00254F36">
        <w:t>Active Duty Army</w:t>
      </w:r>
      <w:proofErr w:type="gramEnd"/>
      <w:r w:rsidRPr="00254F36">
        <w:t xml:space="preserve"> Intelligence Officer Currently Attending the U.S. Army Command &amp; General Staff College, “What Constitutes Terrorist Network Resiliency?”, Small Wars Journal, 5</w:t>
      </w:r>
      <w:r>
        <w:t>/</w:t>
      </w:r>
      <w:r w:rsidRPr="00254F36">
        <w:t>31</w:t>
      </w:r>
      <w:r>
        <w:t>/2011</w:t>
      </w:r>
      <w:r w:rsidRPr="00254F36">
        <w:t>, http://smallwarsjournal.com/jrnl/art/what-constitutes-terrorist-network-resiliency</w:t>
      </w:r>
    </w:p>
    <w:p w14:paraId="73936859" w14:textId="77777777" w:rsidR="00AC6F09" w:rsidRPr="00004129" w:rsidRDefault="00AC6F09" w:rsidP="00AC6F09">
      <w:pPr>
        <w:rPr>
          <w:sz w:val="16"/>
        </w:rPr>
      </w:pPr>
      <w:r w:rsidRPr="00004129">
        <w:rPr>
          <w:sz w:val="16"/>
        </w:rPr>
        <w:t xml:space="preserve">As important as ideology and social networking are, their benefits will only carry a terrorist organization to a certain extent. As with virtually any other organization or activity around the world, </w:t>
      </w:r>
      <w:r w:rsidRPr="00254F36">
        <w:rPr>
          <w:rStyle w:val="StyleUnderline"/>
        </w:rPr>
        <w:t>money, is the lifeblood of any organization</w:t>
      </w:r>
      <w:r w:rsidRPr="00004129">
        <w:rPr>
          <w:sz w:val="16"/>
        </w:rPr>
        <w:t xml:space="preserve"> or movement. Without a reliable source of funding a terrorist organization loses its ability to be proactive in conducting operations as well as procure needed support services and material items. Since acquiring and maintaining sources of financing is vital to the existence of a terrorist organization, security for those sources of funding along with the methods of transferring and storing funds is equally vital. </w:t>
      </w:r>
      <w:r w:rsidRPr="00254F36">
        <w:rPr>
          <w:rStyle w:val="StyleUnderline"/>
        </w:rPr>
        <w:t xml:space="preserve">As a result, </w:t>
      </w:r>
      <w:r w:rsidRPr="00254F36">
        <w:rPr>
          <w:rStyle w:val="StyleUnderline"/>
          <w:highlight w:val="cyan"/>
        </w:rPr>
        <w:t>terrorist organizations have proved</w:t>
      </w:r>
      <w:r w:rsidRPr="00254F36">
        <w:rPr>
          <w:rStyle w:val="StyleUnderline"/>
        </w:rPr>
        <w:t xml:space="preserve"> to be </w:t>
      </w:r>
      <w:r w:rsidRPr="00254F36">
        <w:rPr>
          <w:rStyle w:val="Emphasis"/>
          <w:highlight w:val="cyan"/>
        </w:rPr>
        <w:t>exceptionally agile</w:t>
      </w:r>
      <w:r w:rsidRPr="00254F36">
        <w:rPr>
          <w:rStyle w:val="StyleUnderline"/>
        </w:rPr>
        <w:t xml:space="preserve"> in </w:t>
      </w:r>
      <w:r w:rsidRPr="00254F36">
        <w:rPr>
          <w:rStyle w:val="StyleUnderline"/>
          <w:highlight w:val="cyan"/>
        </w:rPr>
        <w:t>identifying</w:t>
      </w:r>
      <w:r w:rsidRPr="00254F36">
        <w:rPr>
          <w:rStyle w:val="StyleUnderline"/>
        </w:rPr>
        <w:t xml:space="preserve"> and implementing </w:t>
      </w:r>
      <w:r w:rsidRPr="00254F36">
        <w:rPr>
          <w:rStyle w:val="Emphasis"/>
          <w:highlight w:val="cyan"/>
        </w:rPr>
        <w:t>numerous methods</w:t>
      </w:r>
      <w:r w:rsidRPr="00254F36">
        <w:rPr>
          <w:rStyle w:val="StyleUnderline"/>
          <w:highlight w:val="cyan"/>
        </w:rPr>
        <w:t xml:space="preserve"> of funding</w:t>
      </w:r>
      <w:r w:rsidRPr="00254F36">
        <w:rPr>
          <w:rStyle w:val="StyleUnderline"/>
        </w:rPr>
        <w:t xml:space="preserve"> and transferring money in order to prevent effective countermeasures by state governments</w:t>
      </w:r>
      <w:r w:rsidRPr="00004129">
        <w:rPr>
          <w:sz w:val="16"/>
        </w:rPr>
        <w:t xml:space="preserve"> (Williams, 2005).</w:t>
      </w:r>
    </w:p>
    <w:p w14:paraId="7917232D" w14:textId="77777777" w:rsidR="00AC6F09" w:rsidRPr="00004129" w:rsidRDefault="00AC6F09" w:rsidP="00AC6F09">
      <w:pPr>
        <w:rPr>
          <w:sz w:val="16"/>
        </w:rPr>
      </w:pPr>
      <w:r w:rsidRPr="00004129">
        <w:rPr>
          <w:sz w:val="16"/>
        </w:rPr>
        <w:t xml:space="preserve">The process of </w:t>
      </w:r>
      <w:r w:rsidRPr="00254F36">
        <w:rPr>
          <w:rStyle w:val="StyleUnderline"/>
          <w:highlight w:val="cyan"/>
        </w:rPr>
        <w:t>globalization</w:t>
      </w:r>
      <w:r w:rsidRPr="00254F36">
        <w:rPr>
          <w:rStyle w:val="StyleUnderline"/>
        </w:rPr>
        <w:t xml:space="preserve"> has </w:t>
      </w:r>
      <w:r w:rsidRPr="00254F36">
        <w:rPr>
          <w:rStyle w:val="StyleUnderline"/>
          <w:highlight w:val="cyan"/>
        </w:rPr>
        <w:t>created unprecedented</w:t>
      </w:r>
      <w:r w:rsidRPr="00254F36">
        <w:rPr>
          <w:rStyle w:val="StyleUnderline"/>
        </w:rPr>
        <w:t xml:space="preserve"> levels of </w:t>
      </w:r>
      <w:r w:rsidRPr="00254F36">
        <w:rPr>
          <w:rStyle w:val="StyleUnderline"/>
          <w:highlight w:val="cyan"/>
        </w:rPr>
        <w:t>interconnectivity</w:t>
      </w:r>
      <w:r w:rsidRPr="00004129">
        <w:rPr>
          <w:sz w:val="16"/>
        </w:rPr>
        <w:t xml:space="preserve"> among not only state governments but also among domestic and international financial institutions. </w:t>
      </w:r>
      <w:r w:rsidRPr="00254F36">
        <w:rPr>
          <w:rStyle w:val="StyleUnderline"/>
        </w:rPr>
        <w:t xml:space="preserve">As such, </w:t>
      </w:r>
      <w:r w:rsidRPr="00254F36">
        <w:rPr>
          <w:rStyle w:val="StyleUnderline"/>
          <w:highlight w:val="cyan"/>
        </w:rPr>
        <w:t>vast sums</w:t>
      </w:r>
      <w:r w:rsidRPr="00254F36">
        <w:rPr>
          <w:rStyle w:val="StyleUnderline"/>
        </w:rPr>
        <w:t xml:space="preserve"> of money </w:t>
      </w:r>
      <w:r w:rsidRPr="00254F36">
        <w:rPr>
          <w:rStyle w:val="StyleUnderline"/>
          <w:highlight w:val="cyan"/>
        </w:rPr>
        <w:t xml:space="preserve">can </w:t>
      </w:r>
      <w:r w:rsidRPr="00004129">
        <w:rPr>
          <w:rStyle w:val="StyleUnderline"/>
          <w:highlight w:val="cyan"/>
        </w:rPr>
        <w:t>be t</w:t>
      </w:r>
      <w:r w:rsidRPr="00254F36">
        <w:rPr>
          <w:rStyle w:val="StyleUnderline"/>
          <w:highlight w:val="cyan"/>
        </w:rPr>
        <w:t>ransferred</w:t>
      </w:r>
      <w:r w:rsidRPr="00004129">
        <w:rPr>
          <w:sz w:val="16"/>
        </w:rPr>
        <w:t xml:space="preserve"> from one part of the world to another nearly </w:t>
      </w:r>
      <w:r w:rsidRPr="00254F36">
        <w:rPr>
          <w:rStyle w:val="StyleUnderline"/>
          <w:highlight w:val="cyan"/>
        </w:rPr>
        <w:t>instantaneously</w:t>
      </w:r>
      <w:r w:rsidRPr="00254F36">
        <w:rPr>
          <w:rStyle w:val="StyleUnderline"/>
        </w:rPr>
        <w:t xml:space="preserve">. The sheer </w:t>
      </w:r>
      <w:r w:rsidRPr="00254F36">
        <w:rPr>
          <w:rStyle w:val="StyleUnderline"/>
          <w:highlight w:val="cyan"/>
        </w:rPr>
        <w:t>pace and vastness</w:t>
      </w:r>
      <w:r w:rsidRPr="00004129">
        <w:rPr>
          <w:sz w:val="16"/>
        </w:rPr>
        <w:t xml:space="preserve"> of the globalization process with developments in information and telecommunications technology </w:t>
      </w:r>
      <w:r w:rsidRPr="00254F36">
        <w:rPr>
          <w:rStyle w:val="StyleUnderline"/>
        </w:rPr>
        <w:t xml:space="preserve">has </w:t>
      </w:r>
      <w:r w:rsidRPr="00254F36">
        <w:rPr>
          <w:rStyle w:val="StyleUnderline"/>
          <w:highlight w:val="cyan"/>
        </w:rPr>
        <w:t>created a</w:t>
      </w:r>
      <w:r w:rsidRPr="00254F36">
        <w:rPr>
          <w:rStyle w:val="StyleUnderline"/>
        </w:rPr>
        <w:t xml:space="preserve"> </w:t>
      </w:r>
      <w:r w:rsidRPr="00254F36">
        <w:rPr>
          <w:rStyle w:val="Emphasis"/>
        </w:rPr>
        <w:t xml:space="preserve">nearly </w:t>
      </w:r>
      <w:r w:rsidRPr="00254F36">
        <w:rPr>
          <w:rStyle w:val="Emphasis"/>
          <w:highlight w:val="cyan"/>
        </w:rPr>
        <w:t>impossible task</w:t>
      </w:r>
      <w:r w:rsidRPr="00254F36">
        <w:rPr>
          <w:rStyle w:val="StyleUnderline"/>
          <w:highlight w:val="cyan"/>
        </w:rPr>
        <w:t xml:space="preserve"> to monitor</w:t>
      </w:r>
      <w:r w:rsidRPr="00254F36">
        <w:rPr>
          <w:rStyle w:val="StyleUnderline"/>
        </w:rPr>
        <w:t xml:space="preserve"> effectively daily financial </w:t>
      </w:r>
      <w:r w:rsidRPr="00254F36">
        <w:rPr>
          <w:rStyle w:val="StyleUnderline"/>
          <w:highlight w:val="cyan"/>
        </w:rPr>
        <w:t>transactions</w:t>
      </w:r>
      <w:r w:rsidRPr="00254F36">
        <w:rPr>
          <w:rStyle w:val="StyleUnderline"/>
        </w:rPr>
        <w:t xml:space="preserve"> to ensure there is no link to terrorist activity.</w:t>
      </w:r>
      <w:r w:rsidRPr="00004129">
        <w:rPr>
          <w:sz w:val="16"/>
        </w:rPr>
        <w:t xml:space="preserve"> Previous attempts to counter terrorist financing, such as in the wake of the 9/11 attacks, has been </w:t>
      </w:r>
      <w:r w:rsidRPr="00254F36">
        <w:rPr>
          <w:rStyle w:val="StyleUnderline"/>
          <w:highlight w:val="cyan"/>
        </w:rPr>
        <w:t>to freeze</w:t>
      </w:r>
      <w:r w:rsidRPr="00004129">
        <w:rPr>
          <w:sz w:val="16"/>
        </w:rPr>
        <w:t xml:space="preserve"> known or suspected terrorist </w:t>
      </w:r>
      <w:r w:rsidRPr="00254F36">
        <w:rPr>
          <w:rStyle w:val="StyleUnderline"/>
        </w:rPr>
        <w:t>financial assets.</w:t>
      </w:r>
      <w:r w:rsidRPr="00004129">
        <w:rPr>
          <w:sz w:val="16"/>
        </w:rPr>
        <w:t xml:space="preserve"> Yet this countermeasure </w:t>
      </w:r>
      <w:r w:rsidRPr="00254F36">
        <w:rPr>
          <w:rStyle w:val="StyleUnderline"/>
        </w:rPr>
        <w:t xml:space="preserve">has </w:t>
      </w:r>
      <w:r w:rsidRPr="00254F36">
        <w:rPr>
          <w:rStyle w:val="Emphasis"/>
          <w:highlight w:val="cyan"/>
        </w:rPr>
        <w:t>only yielded limited success</w:t>
      </w:r>
      <w:r w:rsidRPr="00004129">
        <w:rPr>
          <w:sz w:val="16"/>
        </w:rPr>
        <w:t xml:space="preserve">. As Williams (2005) notes, </w:t>
      </w:r>
      <w:r w:rsidRPr="00254F36">
        <w:rPr>
          <w:rStyle w:val="StyleUnderline"/>
        </w:rPr>
        <w:t xml:space="preserve">current </w:t>
      </w:r>
      <w:r w:rsidRPr="00254F36">
        <w:rPr>
          <w:rStyle w:val="StyleUnderline"/>
          <w:highlight w:val="cyan"/>
        </w:rPr>
        <w:t>attempts</w:t>
      </w:r>
      <w:r w:rsidRPr="00004129">
        <w:rPr>
          <w:sz w:val="16"/>
        </w:rPr>
        <w:t xml:space="preserve"> to identify and attack terrorist financing has </w:t>
      </w:r>
      <w:r w:rsidRPr="0049069A">
        <w:rPr>
          <w:rStyle w:val="Emphasis"/>
          <w:highlight w:val="cyan"/>
        </w:rPr>
        <w:t>only</w:t>
      </w:r>
      <w:r w:rsidRPr="0049069A">
        <w:rPr>
          <w:rStyle w:val="Emphasis"/>
        </w:rPr>
        <w:t xml:space="preserve"> served to </w:t>
      </w:r>
      <w:r w:rsidRPr="0049069A">
        <w:rPr>
          <w:rStyle w:val="Emphasis"/>
          <w:highlight w:val="cyan"/>
        </w:rPr>
        <w:t>increase</w:t>
      </w:r>
      <w:r w:rsidRPr="0049069A">
        <w:rPr>
          <w:rStyle w:val="Emphasis"/>
        </w:rPr>
        <w:t xml:space="preserve"> the “</w:t>
      </w:r>
      <w:r w:rsidRPr="0049069A">
        <w:rPr>
          <w:rStyle w:val="Emphasis"/>
          <w:highlight w:val="cyan"/>
        </w:rPr>
        <w:t>capacity</w:t>
      </w:r>
      <w:r w:rsidRPr="00254F36">
        <w:rPr>
          <w:rStyle w:val="StyleUnderline"/>
          <w:highlight w:val="cyan"/>
        </w:rPr>
        <w:t xml:space="preserve"> of</w:t>
      </w:r>
      <w:r w:rsidRPr="00254F36">
        <w:rPr>
          <w:rStyle w:val="StyleUnderline"/>
        </w:rPr>
        <w:t xml:space="preserve"> terrorist </w:t>
      </w:r>
      <w:r w:rsidRPr="00254F36">
        <w:rPr>
          <w:rStyle w:val="StyleUnderline"/>
          <w:highlight w:val="cyan"/>
        </w:rPr>
        <w:t xml:space="preserve">organizations to </w:t>
      </w:r>
      <w:r w:rsidRPr="00254F36">
        <w:rPr>
          <w:rStyle w:val="Emphasis"/>
          <w:highlight w:val="cyan"/>
        </w:rPr>
        <w:t>adapt quickly</w:t>
      </w:r>
      <w:r w:rsidRPr="00254F36">
        <w:rPr>
          <w:rStyle w:val="StyleUnderline"/>
        </w:rPr>
        <w:t xml:space="preserve"> to new regulations by </w:t>
      </w:r>
      <w:r w:rsidRPr="00254F36">
        <w:rPr>
          <w:rStyle w:val="StyleUnderline"/>
          <w:highlight w:val="cyan"/>
        </w:rPr>
        <w:t xml:space="preserve">adopting </w:t>
      </w:r>
      <w:r w:rsidRPr="00254F36">
        <w:rPr>
          <w:rStyle w:val="Emphasis"/>
          <w:highlight w:val="cyan"/>
        </w:rPr>
        <w:t>novel methods</w:t>
      </w:r>
      <w:r w:rsidRPr="00254F36">
        <w:rPr>
          <w:rStyle w:val="StyleUnderline"/>
          <w:highlight w:val="cyan"/>
        </w:rPr>
        <w:t xml:space="preserve"> of </w:t>
      </w:r>
      <w:r w:rsidRPr="00254F36">
        <w:rPr>
          <w:rStyle w:val="Emphasis"/>
          <w:highlight w:val="cyan"/>
        </w:rPr>
        <w:t>circumventing</w:t>
      </w:r>
      <w:r w:rsidRPr="00254F36">
        <w:rPr>
          <w:rStyle w:val="StyleUnderline"/>
        </w:rPr>
        <w:t xml:space="preserve"> rules and </w:t>
      </w:r>
      <w:r w:rsidRPr="00254F36">
        <w:rPr>
          <w:rStyle w:val="StyleUnderline"/>
          <w:highlight w:val="cyan"/>
        </w:rPr>
        <w:t>regulations</w:t>
      </w:r>
      <w:r w:rsidRPr="00254F36">
        <w:rPr>
          <w:rStyle w:val="StyleUnderline"/>
        </w:rPr>
        <w:t>”</w:t>
      </w:r>
      <w:r w:rsidRPr="00004129">
        <w:rPr>
          <w:sz w:val="16"/>
        </w:rPr>
        <w:t xml:space="preserve"> (pp. 6).</w:t>
      </w:r>
    </w:p>
    <w:p w14:paraId="07AD7780" w14:textId="77777777" w:rsidR="00AC6F09" w:rsidRDefault="00AC6F09" w:rsidP="00AC6F09">
      <w:pPr>
        <w:rPr>
          <w:sz w:val="16"/>
        </w:rPr>
      </w:pPr>
      <w:r w:rsidRPr="00004129">
        <w:rPr>
          <w:sz w:val="16"/>
        </w:rPr>
        <w:t xml:space="preserve">If Williams (2005) is correct in his analysis that current </w:t>
      </w:r>
      <w:r w:rsidRPr="00254F36">
        <w:rPr>
          <w:rStyle w:val="StyleUnderline"/>
          <w:highlight w:val="cyan"/>
        </w:rPr>
        <w:t>efforts</w:t>
      </w:r>
      <w:r w:rsidRPr="00254F36">
        <w:rPr>
          <w:rStyle w:val="StyleUnderline"/>
        </w:rPr>
        <w:t xml:space="preserve"> to target terrorist funding</w:t>
      </w:r>
      <w:r w:rsidRPr="00004129">
        <w:rPr>
          <w:sz w:val="16"/>
        </w:rPr>
        <w:t xml:space="preserve"> are </w:t>
      </w:r>
      <w:r w:rsidRPr="00254F36">
        <w:rPr>
          <w:rStyle w:val="StyleUnderline"/>
          <w:highlight w:val="cyan"/>
        </w:rPr>
        <w:t>only result</w:t>
      </w:r>
      <w:r w:rsidRPr="00004129">
        <w:rPr>
          <w:sz w:val="16"/>
        </w:rPr>
        <w:t xml:space="preserve">ing </w:t>
      </w:r>
      <w:r w:rsidRPr="00254F36">
        <w:rPr>
          <w:rStyle w:val="StyleUnderline"/>
          <w:highlight w:val="cyan"/>
        </w:rPr>
        <w:t xml:space="preserve">in making </w:t>
      </w:r>
      <w:r w:rsidRPr="00254F36">
        <w:rPr>
          <w:rStyle w:val="Emphasis"/>
          <w:highlight w:val="cyan"/>
        </w:rPr>
        <w:t>smarter</w:t>
      </w:r>
      <w:r w:rsidRPr="00254F36">
        <w:rPr>
          <w:rStyle w:val="StyleUnderline"/>
        </w:rPr>
        <w:t xml:space="preserve"> and </w:t>
      </w:r>
      <w:r w:rsidRPr="00254F36">
        <w:rPr>
          <w:rStyle w:val="Emphasis"/>
        </w:rPr>
        <w:t>more efficient fiscally minded</w:t>
      </w:r>
      <w:r w:rsidRPr="00254F36">
        <w:rPr>
          <w:rStyle w:val="StyleUnderline"/>
        </w:rPr>
        <w:t xml:space="preserve"> </w:t>
      </w:r>
      <w:r w:rsidRPr="00254F36">
        <w:rPr>
          <w:rStyle w:val="StyleUnderline"/>
          <w:highlight w:val="cyan"/>
        </w:rPr>
        <w:t>terrorist organizations</w:t>
      </w:r>
      <w:r w:rsidRPr="00004129">
        <w:rPr>
          <w:sz w:val="16"/>
        </w:rPr>
        <w:t xml:space="preserve"> than what is enabling this trend? One of the key issues is current international law is lacking in specificity and applicability to the nature of the threat posed by transnational terrorist organizations like al Qaeda. One of the main deficiencies with international law is with the Financial Action Task Force (FATF) which had been created in 1989 by the G-7 states to counter money laundering activities conducted by international criminal and drug trafficking organizations (Williams, 2005). The FATF identified 40 recommendations to be implemented to counter money laundering activities. However, no formal binding convention or treaty was created therefore consistent implementation of the FATF recommendations did not occur thus leaving </w:t>
      </w:r>
      <w:proofErr w:type="gramStart"/>
      <w:r w:rsidRPr="00004129">
        <w:rPr>
          <w:sz w:val="16"/>
        </w:rPr>
        <w:t>loop holes</w:t>
      </w:r>
      <w:proofErr w:type="gramEnd"/>
      <w:r w:rsidRPr="00004129">
        <w:rPr>
          <w:sz w:val="16"/>
        </w:rPr>
        <w:t xml:space="preserve"> in international law for use by terrorist organizations to circumvent the FATF. Efforts like the FATF can only be successful if they receive the full support of the international community. Limited or no support provides opportunities for terrorist organizations to continue their financing operations relatively unmolested. The FATF was a lackluster effort to combat terrorist financing due to inefficiency in the manner in which it operated resulting in money laundering not being truly deterred but rather shifted to other areas around the globe where these activities could be conducted more freely (Williams, 2005). The FATF is only one example of inconsistencies in international economic law (as well as with state domestic law) which have inhibited effective terrorist financing countermeasures. The </w:t>
      </w:r>
      <w:r w:rsidRPr="00254F36">
        <w:rPr>
          <w:rStyle w:val="StyleUnderline"/>
          <w:highlight w:val="cyan"/>
        </w:rPr>
        <w:t>ineffectiveness</w:t>
      </w:r>
      <w:r w:rsidRPr="00254F36">
        <w:rPr>
          <w:rStyle w:val="StyleUnderline"/>
        </w:rPr>
        <w:t xml:space="preserve"> of</w:t>
      </w:r>
      <w:r w:rsidRPr="00004129">
        <w:rPr>
          <w:sz w:val="16"/>
        </w:rPr>
        <w:t xml:space="preserve"> the FATF and other counter drug and organized crime </w:t>
      </w:r>
      <w:r w:rsidRPr="00254F36">
        <w:rPr>
          <w:rStyle w:val="StyleUnderline"/>
        </w:rPr>
        <w:t>measures</w:t>
      </w:r>
      <w:r w:rsidRPr="00004129">
        <w:rPr>
          <w:sz w:val="16"/>
        </w:rPr>
        <w:t xml:space="preserve"> which have been used </w:t>
      </w:r>
      <w:r w:rsidRPr="00254F36">
        <w:rPr>
          <w:rStyle w:val="StyleUnderline"/>
        </w:rPr>
        <w:t xml:space="preserve">to target terrorist financing has only served to </w:t>
      </w:r>
      <w:r w:rsidRPr="00254F36">
        <w:rPr>
          <w:rStyle w:val="StyleUnderline"/>
          <w:highlight w:val="cyan"/>
        </w:rPr>
        <w:t>actually create</w:t>
      </w:r>
      <w:r w:rsidRPr="00254F36">
        <w:rPr>
          <w:rStyle w:val="StyleUnderline"/>
        </w:rPr>
        <w:t xml:space="preserve"> more experienced and </w:t>
      </w:r>
      <w:r w:rsidRPr="00254F36">
        <w:rPr>
          <w:rStyle w:val="Emphasis"/>
          <w:highlight w:val="cyan"/>
        </w:rPr>
        <w:t>smarter</w:t>
      </w:r>
      <w:r w:rsidRPr="00254F36">
        <w:rPr>
          <w:rStyle w:val="StyleUnderline"/>
          <w:highlight w:val="cyan"/>
        </w:rPr>
        <w:t xml:space="preserve"> terrorist financing</w:t>
      </w:r>
      <w:r w:rsidRPr="00254F36">
        <w:rPr>
          <w:rStyle w:val="StyleUnderline"/>
        </w:rPr>
        <w:t xml:space="preserve"> practices</w:t>
      </w:r>
      <w:r w:rsidRPr="00004129">
        <w:rPr>
          <w:sz w:val="16"/>
        </w:rPr>
        <w:t>. Instead of preventing terrorist financing, efforts such as the FATF have only facilitated it to expand.</w:t>
      </w:r>
    </w:p>
    <w:sectPr w:rsidR="00AC6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00"/>
    <w:family w:val="roman"/>
    <w:notTrueType/>
    <w:pitch w:val="default"/>
  </w:font>
  <w:font w:name="Frutiger LT Std 55 Roman">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Trajan-Bold">
    <w:altName w:val="Times New Roman"/>
    <w:panose1 w:val="00000000000000000000"/>
    <w:charset w:val="00"/>
    <w:family w:val="roman"/>
    <w:notTrueType/>
    <w:pitch w:val="default"/>
  </w:font>
  <w:font w:name="BookAntiqua">
    <w:altName w:val="Cambria"/>
    <w:panose1 w:val="00000000000000000000"/>
    <w:charset w:val="00"/>
    <w:family w:val="roman"/>
    <w:notTrueType/>
    <w:pitch w:val="default"/>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38"/>
  </w:num>
  <w:num w:numId="14">
    <w:abstractNumId w:val="36"/>
  </w:num>
  <w:num w:numId="15">
    <w:abstractNumId w:val="31"/>
  </w:num>
  <w:num w:numId="16">
    <w:abstractNumId w:val="40"/>
  </w:num>
  <w:num w:numId="17">
    <w:abstractNumId w:val="18"/>
  </w:num>
  <w:num w:numId="18">
    <w:abstractNumId w:val="17"/>
  </w:num>
  <w:num w:numId="19">
    <w:abstractNumId w:val="23"/>
  </w:num>
  <w:num w:numId="20">
    <w:abstractNumId w:val="25"/>
  </w:num>
  <w:num w:numId="21">
    <w:abstractNumId w:val="33"/>
  </w:num>
  <w:num w:numId="22">
    <w:abstractNumId w:val="15"/>
  </w:num>
  <w:num w:numId="23">
    <w:abstractNumId w:val="16"/>
  </w:num>
  <w:num w:numId="24">
    <w:abstractNumId w:val="14"/>
  </w:num>
  <w:num w:numId="25">
    <w:abstractNumId w:val="24"/>
  </w:num>
  <w:num w:numId="26">
    <w:abstractNumId w:val="27"/>
  </w:num>
  <w:num w:numId="27">
    <w:abstractNumId w:val="26"/>
  </w:num>
  <w:num w:numId="28">
    <w:abstractNumId w:val="37"/>
  </w:num>
  <w:num w:numId="29">
    <w:abstractNumId w:val="20"/>
  </w:num>
  <w:num w:numId="30">
    <w:abstractNumId w:val="11"/>
  </w:num>
  <w:num w:numId="31">
    <w:abstractNumId w:val="41"/>
  </w:num>
  <w:num w:numId="32">
    <w:abstractNumId w:val="22"/>
  </w:num>
  <w:num w:numId="33">
    <w:abstractNumId w:val="13"/>
  </w:num>
  <w:num w:numId="34">
    <w:abstractNumId w:val="30"/>
  </w:num>
  <w:num w:numId="35">
    <w:abstractNumId w:val="21"/>
  </w:num>
  <w:num w:numId="36">
    <w:abstractNumId w:val="28"/>
  </w:num>
  <w:num w:numId="37">
    <w:abstractNumId w:val="19"/>
  </w:num>
  <w:num w:numId="38">
    <w:abstractNumId w:val="29"/>
  </w:num>
  <w:num w:numId="39">
    <w:abstractNumId w:val="35"/>
  </w:num>
  <w:num w:numId="40">
    <w:abstractNumId w:val="12"/>
  </w:num>
  <w:num w:numId="41">
    <w:abstractNumId w:val="34"/>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wMbc0MDA2tTQG0ko6SsGpxcWZ+XkgBYa1AI/XHXIsAAAA"/>
    <w:docVar w:name="RibbonPointer" w:val="150407768"/>
    <w:docVar w:name="VerbatimVersion" w:val="5.1"/>
  </w:docVars>
  <w:rsids>
    <w:rsidRoot w:val="00AC6F09"/>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93661"/>
    <w:rsid w:val="00A95652"/>
    <w:rsid w:val="00AB5D1F"/>
    <w:rsid w:val="00AC0AB8"/>
    <w:rsid w:val="00AC6F09"/>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7B0E"/>
  <w15:chartTrackingRefBased/>
  <w15:docId w15:val="{B43E6EC1-724A-4F07-9F9B-77B9E17A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C6F09"/>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AC6F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index"/>
    <w:basedOn w:val="Normal"/>
    <w:next w:val="Normal"/>
    <w:link w:val="Heading2Char"/>
    <w:uiPriority w:val="1"/>
    <w:unhideWhenUsed/>
    <w:qFormat/>
    <w:rsid w:val="00AC6F0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AC6F0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AC6F09"/>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AC6F09"/>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AC6F09"/>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AC6F0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C6F0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C6F0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C6F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6F09"/>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AC6F09"/>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AC6F09"/>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AC6F0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AC6F0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AC6F0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C6F09"/>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AC6F09"/>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AC6F09"/>
    <w:rPr>
      <w:color w:val="auto"/>
      <w:u w:val="none"/>
    </w:rPr>
  </w:style>
  <w:style w:type="character" w:styleId="FollowedHyperlink">
    <w:name w:val="FollowedHyperlink"/>
    <w:basedOn w:val="DefaultParagraphFont"/>
    <w:uiPriority w:val="99"/>
    <w:unhideWhenUsed/>
    <w:rsid w:val="00AC6F09"/>
    <w:rPr>
      <w:color w:val="auto"/>
      <w:u w:val="none"/>
    </w:rPr>
  </w:style>
  <w:style w:type="character" w:customStyle="1" w:styleId="Heading5Char">
    <w:name w:val="Heading 5 Char"/>
    <w:aliases w:val="Text Char,Blocks Char"/>
    <w:basedOn w:val="DefaultParagraphFont"/>
    <w:link w:val="Heading5"/>
    <w:rsid w:val="00AC6F09"/>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AC6F09"/>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AC6F09"/>
    <w:rPr>
      <w:rFonts w:ascii="Calibri" w:eastAsia="Times New Roman" w:hAnsi="Calibri" w:cs="Arial"/>
      <w:b/>
      <w:kern w:val="32"/>
      <w:sz w:val="24"/>
      <w:szCs w:val="24"/>
    </w:rPr>
  </w:style>
  <w:style w:type="character" w:customStyle="1" w:styleId="Heading8Char">
    <w:name w:val="Heading 8 Char"/>
    <w:basedOn w:val="DefaultParagraphFont"/>
    <w:link w:val="Heading8"/>
    <w:rsid w:val="00AC6F09"/>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AC6F09"/>
    <w:rPr>
      <w:rFonts w:ascii="Calibri" w:eastAsia="Times New Roman" w:hAnsi="Calibri" w:cs="Arial"/>
      <w:b/>
      <w:kern w:val="32"/>
      <w:sz w:val="32"/>
      <w:szCs w:val="24"/>
      <w:u w:val="single"/>
    </w:rPr>
  </w:style>
  <w:style w:type="paragraph" w:styleId="DocumentMap">
    <w:name w:val="Document Map"/>
    <w:basedOn w:val="Normal"/>
    <w:link w:val="DocumentMapChar"/>
    <w:uiPriority w:val="99"/>
    <w:unhideWhenUsed/>
    <w:rsid w:val="00AC6F09"/>
    <w:rPr>
      <w:rFonts w:ascii="Lucida Grande" w:hAnsi="Lucida Grande" w:cs="Lucida Grande"/>
      <w:sz w:val="24"/>
    </w:rPr>
  </w:style>
  <w:style w:type="character" w:customStyle="1" w:styleId="DocumentMapChar">
    <w:name w:val="Document Map Char"/>
    <w:basedOn w:val="DefaultParagraphFont"/>
    <w:link w:val="DocumentMap"/>
    <w:uiPriority w:val="99"/>
    <w:rsid w:val="00AC6F09"/>
    <w:rPr>
      <w:rFonts w:ascii="Lucida Grande" w:hAnsi="Lucida Grande" w:cs="Lucida Grande"/>
      <w:sz w:val="24"/>
    </w:rPr>
  </w:style>
  <w:style w:type="paragraph" w:customStyle="1" w:styleId="textbold">
    <w:name w:val="text bold"/>
    <w:basedOn w:val="Normal"/>
    <w:link w:val="Emphasis"/>
    <w:autoRedefine/>
    <w:uiPriority w:val="7"/>
    <w:qFormat/>
    <w:rsid w:val="00AC6F09"/>
    <w:pPr>
      <w:ind w:left="720"/>
      <w:jc w:val="both"/>
    </w:pPr>
    <w:rPr>
      <w:b/>
      <w:iCs/>
      <w:u w:val="single"/>
    </w:rPr>
  </w:style>
  <w:style w:type="paragraph" w:customStyle="1" w:styleId="Analytic">
    <w:name w:val="Analytic"/>
    <w:link w:val="AnalyticChar"/>
    <w:autoRedefine/>
    <w:uiPriority w:val="4"/>
    <w:qFormat/>
    <w:rsid w:val="00AC6F09"/>
    <w:pPr>
      <w:spacing w:before="200" w:after="0" w:line="240" w:lineRule="auto"/>
    </w:pPr>
    <w:rPr>
      <w:rFonts w:eastAsiaTheme="minorEastAsia" w:cs="Times New Roman"/>
      <w:b/>
      <w:color w:val="44546A" w:themeColor="text2"/>
      <w:sz w:val="26"/>
      <w:szCs w:val="24"/>
    </w:rPr>
  </w:style>
  <w:style w:type="character" w:customStyle="1" w:styleId="AnalyticChar">
    <w:name w:val="Analytic Char"/>
    <w:basedOn w:val="DefaultParagraphFont"/>
    <w:link w:val="Analytic"/>
    <w:uiPriority w:val="4"/>
    <w:rsid w:val="00AC6F09"/>
    <w:rPr>
      <w:rFonts w:eastAsiaTheme="minorEastAsia" w:cs="Times New Roman"/>
      <w:b/>
      <w:color w:val="44546A" w:themeColor="text2"/>
      <w:sz w:val="26"/>
      <w:szCs w:val="24"/>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AC6F0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AC6F09"/>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AC6F09"/>
    <w:rPr>
      <w:sz w:val="20"/>
      <w:u w:val="single"/>
    </w:rPr>
  </w:style>
  <w:style w:type="character" w:styleId="UnresolvedMention">
    <w:name w:val="Unresolved Mention"/>
    <w:basedOn w:val="DefaultParagraphFont"/>
    <w:uiPriority w:val="99"/>
    <w:semiHidden/>
    <w:unhideWhenUsed/>
    <w:rsid w:val="00AC6F09"/>
    <w:rPr>
      <w:color w:val="605E5C"/>
      <w:shd w:val="clear" w:color="auto" w:fill="E1DFDD"/>
    </w:rPr>
  </w:style>
  <w:style w:type="paragraph" w:customStyle="1" w:styleId="Emphasize">
    <w:name w:val="Emphasize"/>
    <w:basedOn w:val="Normal"/>
    <w:uiPriority w:val="7"/>
    <w:qFormat/>
    <w:rsid w:val="00AC6F09"/>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ListParagraph">
    <w:name w:val="List Paragraph"/>
    <w:aliases w:val="6 font"/>
    <w:basedOn w:val="Normal"/>
    <w:uiPriority w:val="99"/>
    <w:unhideWhenUsed/>
    <w:qFormat/>
    <w:rsid w:val="00AC6F09"/>
    <w:pPr>
      <w:ind w:left="720"/>
      <w:contextualSpacing/>
    </w:pPr>
  </w:style>
  <w:style w:type="paragraph" w:styleId="Title">
    <w:name w:val="Title"/>
    <w:aliases w:val="Cites and Cards,UNDERLINE,Bold Underlined,title,Block Heading,Read This,Non Read Text"/>
    <w:basedOn w:val="Normal"/>
    <w:next w:val="Normal"/>
    <w:link w:val="TitleChar1"/>
    <w:uiPriority w:val="6"/>
    <w:qFormat/>
    <w:rsid w:val="00AC6F09"/>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AC6F09"/>
    <w:rPr>
      <w:u w:val="single"/>
    </w:rPr>
  </w:style>
  <w:style w:type="character" w:customStyle="1" w:styleId="Style4Char">
    <w:name w:val="Style4 Char"/>
    <w:basedOn w:val="DefaultParagraphFont"/>
    <w:link w:val="Style4"/>
    <w:rsid w:val="00AC6F09"/>
    <w:rPr>
      <w:rFonts w:ascii="Arial Narrow" w:hAnsi="Arial Narrow"/>
      <w:u w:val="single"/>
    </w:rPr>
  </w:style>
  <w:style w:type="paragraph" w:customStyle="1" w:styleId="Style4">
    <w:name w:val="Style4"/>
    <w:basedOn w:val="Normal"/>
    <w:link w:val="Style4Char"/>
    <w:qFormat/>
    <w:rsid w:val="00AC6F09"/>
    <w:rPr>
      <w:rFonts w:ascii="Arial Narrow" w:hAnsi="Arial Narrow" w:cstheme="minorBidi"/>
      <w:u w:val="single"/>
    </w:rPr>
  </w:style>
  <w:style w:type="paragraph" w:customStyle="1" w:styleId="CiteSpacing">
    <w:name w:val="Cite Spacing"/>
    <w:basedOn w:val="Normal"/>
    <w:uiPriority w:val="4"/>
    <w:qFormat/>
    <w:rsid w:val="00AC6F09"/>
    <w:pPr>
      <w:spacing w:before="60" w:after="60"/>
    </w:pPr>
  </w:style>
  <w:style w:type="character" w:customStyle="1" w:styleId="pmterms1">
    <w:name w:val="pmterms1"/>
    <w:basedOn w:val="DefaultParagraphFont"/>
    <w:rsid w:val="00AC6F09"/>
  </w:style>
  <w:style w:type="character" w:customStyle="1" w:styleId="Style1Char">
    <w:name w:val="Style1 Char"/>
    <w:basedOn w:val="DefaultParagraphFont"/>
    <w:rsid w:val="00AC6F09"/>
    <w:rPr>
      <w:rFonts w:eastAsia="SimSun"/>
      <w:sz w:val="20"/>
      <w:szCs w:val="24"/>
      <w:u w:val="single"/>
      <w:lang w:val="en-US" w:eastAsia="zh-CN" w:bidi="ar-SA"/>
    </w:rPr>
  </w:style>
  <w:style w:type="paragraph" w:customStyle="1" w:styleId="UnderlinePara">
    <w:name w:val="Underline Para"/>
    <w:basedOn w:val="Normal"/>
    <w:uiPriority w:val="6"/>
    <w:qFormat/>
    <w:rsid w:val="00AC6F09"/>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No Spacing23"/>
    <w:basedOn w:val="Heading1"/>
    <w:autoRedefine/>
    <w:uiPriority w:val="99"/>
    <w:qFormat/>
    <w:rsid w:val="00AC6F0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qlabel">
    <w:name w:val="q_label"/>
    <w:basedOn w:val="DefaultParagraphFont"/>
    <w:rsid w:val="00AC6F09"/>
  </w:style>
  <w:style w:type="character" w:customStyle="1" w:styleId="alabel">
    <w:name w:val="a_label"/>
    <w:basedOn w:val="DefaultParagraphFont"/>
    <w:rsid w:val="00AC6F09"/>
  </w:style>
  <w:style w:type="character" w:customStyle="1" w:styleId="Style11pt">
    <w:name w:val="Style 11 pt"/>
    <w:basedOn w:val="DefaultParagraphFont"/>
    <w:rsid w:val="00AC6F09"/>
    <w:rPr>
      <w:sz w:val="20"/>
    </w:rPr>
  </w:style>
  <w:style w:type="character" w:customStyle="1" w:styleId="Style11ptUnderline">
    <w:name w:val="Style 11 pt Underline"/>
    <w:rsid w:val="00AC6F09"/>
    <w:rPr>
      <w:sz w:val="20"/>
      <w:u w:val="single"/>
    </w:rPr>
  </w:style>
  <w:style w:type="character" w:customStyle="1" w:styleId="StyleStyleUnderline411pt">
    <w:name w:val="Style Style Underline4 + 11 pt"/>
    <w:basedOn w:val="DefaultParagraphFont"/>
    <w:rsid w:val="00AC6F09"/>
    <w:rPr>
      <w:sz w:val="20"/>
      <w:u w:val="single"/>
    </w:rPr>
  </w:style>
  <w:style w:type="character" w:customStyle="1" w:styleId="StyleUnderline3">
    <w:name w:val="Style Underline3"/>
    <w:basedOn w:val="DefaultParagraphFont"/>
    <w:rsid w:val="00AC6F09"/>
    <w:rPr>
      <w:u w:val="single"/>
    </w:rPr>
  </w:style>
  <w:style w:type="character" w:customStyle="1" w:styleId="StyleStyleUnderline311pt">
    <w:name w:val="Style Style Underline3 + 11 pt"/>
    <w:basedOn w:val="DefaultParagraphFont"/>
    <w:rsid w:val="00AC6F09"/>
    <w:rPr>
      <w:sz w:val="20"/>
      <w:u w:val="single"/>
    </w:rPr>
  </w:style>
  <w:style w:type="character" w:customStyle="1" w:styleId="citation">
    <w:name w:val="citation"/>
    <w:basedOn w:val="DefaultParagraphFont"/>
    <w:rsid w:val="00AC6F09"/>
  </w:style>
  <w:style w:type="paragraph" w:styleId="BalloonText">
    <w:name w:val="Balloon Text"/>
    <w:basedOn w:val="Normal"/>
    <w:link w:val="BalloonTextChar"/>
    <w:uiPriority w:val="99"/>
    <w:unhideWhenUsed/>
    <w:rsid w:val="00AC6F09"/>
    <w:rPr>
      <w:rFonts w:ascii="Segoe UI" w:hAnsi="Segoe UI" w:cs="Segoe UI"/>
      <w:sz w:val="18"/>
      <w:szCs w:val="18"/>
    </w:rPr>
  </w:style>
  <w:style w:type="character" w:customStyle="1" w:styleId="BalloonTextChar">
    <w:name w:val="Balloon Text Char"/>
    <w:basedOn w:val="DefaultParagraphFont"/>
    <w:link w:val="BalloonText"/>
    <w:uiPriority w:val="99"/>
    <w:rsid w:val="00AC6F09"/>
    <w:rPr>
      <w:rFonts w:ascii="Segoe UI" w:hAnsi="Segoe UI" w:cs="Segoe UI"/>
      <w:sz w:val="18"/>
      <w:szCs w:val="18"/>
    </w:rPr>
  </w:style>
  <w:style w:type="paragraph" w:styleId="CommentText">
    <w:name w:val="annotation text"/>
    <w:basedOn w:val="Normal"/>
    <w:link w:val="CommentTextChar"/>
    <w:uiPriority w:val="99"/>
    <w:unhideWhenUsed/>
    <w:rsid w:val="00AC6F09"/>
    <w:rPr>
      <w:szCs w:val="20"/>
    </w:rPr>
  </w:style>
  <w:style w:type="character" w:customStyle="1" w:styleId="CommentTextChar">
    <w:name w:val="Comment Text Char"/>
    <w:basedOn w:val="DefaultParagraphFont"/>
    <w:link w:val="CommentText"/>
    <w:uiPriority w:val="99"/>
    <w:rsid w:val="00AC6F09"/>
    <w:rPr>
      <w:rFonts w:ascii="Calibri" w:hAnsi="Calibri" w:cs="Calibri"/>
      <w:szCs w:val="20"/>
    </w:rPr>
  </w:style>
  <w:style w:type="character" w:customStyle="1" w:styleId="CommentSubjectChar">
    <w:name w:val="Comment Subject Char"/>
    <w:basedOn w:val="CommentTextChar"/>
    <w:link w:val="CommentSubject"/>
    <w:uiPriority w:val="99"/>
    <w:rsid w:val="00AC6F09"/>
    <w:rPr>
      <w:rFonts w:ascii="Arial" w:hAnsi="Arial" w:cs="Arial"/>
      <w:b/>
      <w:bCs/>
      <w:szCs w:val="20"/>
    </w:rPr>
  </w:style>
  <w:style w:type="paragraph" w:styleId="CommentSubject">
    <w:name w:val="annotation subject"/>
    <w:basedOn w:val="CommentText"/>
    <w:next w:val="CommentText"/>
    <w:link w:val="CommentSubjectChar"/>
    <w:uiPriority w:val="99"/>
    <w:unhideWhenUsed/>
    <w:rsid w:val="00AC6F09"/>
    <w:rPr>
      <w:rFonts w:ascii="Arial" w:hAnsi="Arial" w:cs="Arial"/>
      <w:b/>
      <w:bCs/>
    </w:rPr>
  </w:style>
  <w:style w:type="character" w:customStyle="1" w:styleId="CommentSubjectChar1">
    <w:name w:val="Comment Subject Char1"/>
    <w:basedOn w:val="CommentTextChar"/>
    <w:uiPriority w:val="99"/>
    <w:rsid w:val="00AC6F09"/>
    <w:rPr>
      <w:rFonts w:ascii="Calibri" w:hAnsi="Calibri" w:cs="Calibri"/>
      <w:b/>
      <w:bCs/>
      <w:szCs w:val="20"/>
    </w:rPr>
  </w:style>
  <w:style w:type="character" w:styleId="CommentReference">
    <w:name w:val="annotation reference"/>
    <w:basedOn w:val="DefaultParagraphFont"/>
    <w:uiPriority w:val="99"/>
    <w:unhideWhenUsed/>
    <w:rsid w:val="00AC6F09"/>
    <w:rPr>
      <w:sz w:val="16"/>
      <w:szCs w:val="16"/>
    </w:rPr>
  </w:style>
  <w:style w:type="character" w:customStyle="1" w:styleId="a">
    <w:name w:val="a"/>
    <w:basedOn w:val="DefaultParagraphFont"/>
    <w:rsid w:val="00AC6F09"/>
  </w:style>
  <w:style w:type="paragraph" w:customStyle="1" w:styleId="BoldUnderline">
    <w:name w:val="BoldUnderline"/>
    <w:basedOn w:val="Normal"/>
    <w:link w:val="BoldUnderlineChar"/>
    <w:qFormat/>
    <w:rsid w:val="00AC6F09"/>
    <w:rPr>
      <w:rFonts w:eastAsia="Times New Roman"/>
      <w:b/>
      <w:u w:val="single"/>
    </w:rPr>
  </w:style>
  <w:style w:type="character" w:customStyle="1" w:styleId="BoldUnderlineChar">
    <w:name w:val="BoldUnderline Char"/>
    <w:basedOn w:val="DefaultParagraphFont"/>
    <w:link w:val="BoldUnderline"/>
    <w:rsid w:val="00AC6F09"/>
    <w:rPr>
      <w:rFonts w:ascii="Calibri" w:eastAsia="Times New Roman" w:hAnsi="Calibri" w:cs="Calibri"/>
      <w:b/>
      <w:u w:val="single"/>
    </w:rPr>
  </w:style>
  <w:style w:type="character" w:customStyle="1" w:styleId="apple-converted-space">
    <w:name w:val="apple-converted-space"/>
    <w:basedOn w:val="DefaultParagraphFont"/>
    <w:rsid w:val="00AC6F09"/>
  </w:style>
  <w:style w:type="character" w:styleId="PlaceholderText">
    <w:name w:val="Placeholder Text"/>
    <w:basedOn w:val="DefaultParagraphFont"/>
    <w:uiPriority w:val="99"/>
    <w:unhideWhenUsed/>
    <w:rsid w:val="00AC6F09"/>
    <w:rPr>
      <w:color w:val="808080"/>
    </w:rPr>
  </w:style>
  <w:style w:type="character" w:customStyle="1" w:styleId="BalloonTextChar1">
    <w:name w:val="Balloon Text Char1"/>
    <w:basedOn w:val="DefaultParagraphFont"/>
    <w:uiPriority w:val="99"/>
    <w:rsid w:val="00AC6F09"/>
    <w:rPr>
      <w:rFonts w:ascii="Segoe UI" w:hAnsi="Segoe UI" w:cs="Segoe UI"/>
      <w:sz w:val="18"/>
      <w:szCs w:val="18"/>
    </w:rPr>
  </w:style>
  <w:style w:type="character" w:customStyle="1" w:styleId="CommentTextChar1">
    <w:name w:val="Comment Text Char1"/>
    <w:basedOn w:val="DefaultParagraphFont"/>
    <w:uiPriority w:val="99"/>
    <w:rsid w:val="00AC6F09"/>
    <w:rPr>
      <w:rFonts w:ascii="Arial Narrow" w:hAnsi="Arial Narrow"/>
      <w:sz w:val="20"/>
      <w:szCs w:val="20"/>
    </w:rPr>
  </w:style>
  <w:style w:type="character" w:customStyle="1" w:styleId="Heading3CharCharCharChar2">
    <w:name w:val="Heading 3 Char Char Char Char2"/>
    <w:basedOn w:val="DefaultParagraphFont"/>
    <w:rsid w:val="00AC6F09"/>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AC6F09"/>
    <w:rPr>
      <w:b/>
      <w:bCs/>
      <w:sz w:val="20"/>
      <w:u w:val="single"/>
    </w:rPr>
  </w:style>
  <w:style w:type="character" w:customStyle="1" w:styleId="StyleStyleUnderline311ptBold">
    <w:name w:val="Style Style Underline3 + 11 pt Bold"/>
    <w:basedOn w:val="DefaultParagraphFont"/>
    <w:rsid w:val="00AC6F09"/>
    <w:rPr>
      <w:b/>
      <w:bCs/>
      <w:sz w:val="20"/>
      <w:u w:val="single"/>
    </w:rPr>
  </w:style>
  <w:style w:type="paragraph" w:customStyle="1" w:styleId="StyleStyle411pt">
    <w:name w:val="Style Style4 + 11 pt"/>
    <w:basedOn w:val="Style4"/>
    <w:link w:val="StyleStyle411ptChar"/>
    <w:qFormat/>
    <w:rsid w:val="00AC6F09"/>
    <w:rPr>
      <w:rFonts w:ascii="Times New Roman" w:eastAsia="Times New Roman" w:hAnsi="Times New Roman" w:cs="Times New Roman"/>
    </w:rPr>
  </w:style>
  <w:style w:type="character" w:customStyle="1" w:styleId="StyleStyle411ptChar">
    <w:name w:val="Style Style4 + 11 pt Char"/>
    <w:basedOn w:val="Style4Char"/>
    <w:link w:val="StyleStyle411pt"/>
    <w:rsid w:val="00AC6F09"/>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AC6F09"/>
    <w:rPr>
      <w:rFonts w:ascii="Times New Roman" w:eastAsia="Times New Roman" w:hAnsi="Times New Roman" w:cs="Times New Roman"/>
      <w:b/>
      <w:bCs/>
    </w:rPr>
  </w:style>
  <w:style w:type="character" w:customStyle="1" w:styleId="StyleStyle411ptBoldChar">
    <w:name w:val="Style Style4 + 11 pt Bold Char"/>
    <w:link w:val="StyleStyle411ptBold"/>
    <w:rsid w:val="00AC6F09"/>
    <w:rPr>
      <w:rFonts w:ascii="Times New Roman" w:eastAsia="Times New Roman" w:hAnsi="Times New Roman" w:cs="Times New Roman"/>
      <w:b/>
      <w:bCs/>
      <w:u w:val="single"/>
    </w:rPr>
  </w:style>
  <w:style w:type="paragraph" w:customStyle="1" w:styleId="Analytics">
    <w:name w:val="Analytics"/>
    <w:link w:val="AnalyticsChar"/>
    <w:uiPriority w:val="4"/>
    <w:qFormat/>
    <w:rsid w:val="00AC6F09"/>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C6F09"/>
    <w:rPr>
      <w:rFonts w:ascii="Calibri" w:eastAsiaTheme="majorEastAsia" w:hAnsi="Calibri" w:cstheme="majorBidi"/>
      <w:b/>
      <w:iCs/>
      <w:sz w:val="26"/>
      <w:szCs w:val="28"/>
    </w:rPr>
  </w:style>
  <w:style w:type="character" w:customStyle="1" w:styleId="Style1Char1">
    <w:name w:val="Style1 Char1"/>
    <w:basedOn w:val="DefaultParagraphFont"/>
    <w:rsid w:val="00AC6F0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AC6F09"/>
  </w:style>
  <w:style w:type="character" w:customStyle="1" w:styleId="Emph">
    <w:name w:val="Emph"/>
    <w:uiPriority w:val="1"/>
    <w:qFormat/>
    <w:rsid w:val="00AC6F09"/>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AC6F09"/>
    <w:rPr>
      <w:sz w:val="20"/>
      <w:u w:val="single"/>
      <w:bdr w:val="single" w:sz="4" w:space="0" w:color="auto"/>
    </w:rPr>
  </w:style>
  <w:style w:type="paragraph" w:customStyle="1" w:styleId="StyleStyle112pt">
    <w:name w:val="Style Style1 + 12 pt"/>
    <w:basedOn w:val="Normal"/>
    <w:link w:val="StyleStyle112ptChar"/>
    <w:qFormat/>
    <w:rsid w:val="00AC6F09"/>
    <w:rPr>
      <w:rFonts w:eastAsia="SimSun"/>
      <w:u w:val="single"/>
      <w:lang w:eastAsia="zh-CN"/>
    </w:rPr>
  </w:style>
  <w:style w:type="character" w:customStyle="1" w:styleId="StyleStyle112ptChar">
    <w:name w:val="Style Style1 + 12 pt Char"/>
    <w:basedOn w:val="DefaultParagraphFont"/>
    <w:link w:val="StyleStyle112pt"/>
    <w:rsid w:val="00AC6F09"/>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AC6F09"/>
    <w:rPr>
      <w:color w:val="605E5C"/>
      <w:shd w:val="clear" w:color="auto" w:fill="E1DFDD"/>
    </w:rPr>
  </w:style>
  <w:style w:type="paragraph" w:customStyle="1" w:styleId="cardtext">
    <w:name w:val="card text"/>
    <w:basedOn w:val="Normal"/>
    <w:link w:val="cardtextChar"/>
    <w:qFormat/>
    <w:rsid w:val="00AC6F09"/>
    <w:pPr>
      <w:ind w:left="288" w:right="288"/>
    </w:pPr>
  </w:style>
  <w:style w:type="character" w:customStyle="1" w:styleId="cardtextChar">
    <w:name w:val="card text Char"/>
    <w:basedOn w:val="DefaultParagraphFont"/>
    <w:link w:val="cardtext"/>
    <w:rsid w:val="00AC6F09"/>
    <w:rPr>
      <w:rFonts w:ascii="Calibri" w:hAnsi="Calibri" w:cs="Calibri"/>
    </w:rPr>
  </w:style>
  <w:style w:type="paragraph" w:customStyle="1" w:styleId="Nothing">
    <w:name w:val="Nothing"/>
    <w:link w:val="NothingChar"/>
    <w:uiPriority w:val="99"/>
    <w:qFormat/>
    <w:rsid w:val="00AC6F09"/>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AC6F09"/>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C6F09"/>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AC6F09"/>
    <w:rPr>
      <w:rFonts w:ascii="Times New Roman" w:eastAsia="Calibri" w:hAnsi="Times New Roman" w:cs="Times New Roman"/>
      <w:sz w:val="20"/>
      <w:szCs w:val="20"/>
    </w:rPr>
  </w:style>
  <w:style w:type="paragraph" w:customStyle="1" w:styleId="AuthorDate">
    <w:name w:val="AuthorDate"/>
    <w:next w:val="Nothing"/>
    <w:link w:val="AuthorDateChar"/>
    <w:qFormat/>
    <w:rsid w:val="00AC6F0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C6F09"/>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AC6F09"/>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AC6F09"/>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6"/>
    <w:qFormat/>
    <w:rsid w:val="00AC6F09"/>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AC6F0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AC6F09"/>
    <w:rPr>
      <w:color w:val="605E5C"/>
      <w:shd w:val="clear" w:color="auto" w:fill="E1DFDD"/>
    </w:rPr>
  </w:style>
  <w:style w:type="character" w:customStyle="1" w:styleId="StyleBold">
    <w:name w:val="Style Bold"/>
    <w:uiPriority w:val="9"/>
    <w:semiHidden/>
    <w:rsid w:val="00AC6F09"/>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AC6F0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AC6F09"/>
    <w:rPr>
      <w:rFonts w:ascii="Calibri" w:eastAsia="Calibri" w:hAnsi="Calibri" w:cs="Calibri"/>
    </w:rPr>
  </w:style>
  <w:style w:type="paragraph" w:styleId="Footer">
    <w:name w:val="footer"/>
    <w:basedOn w:val="Normal"/>
    <w:link w:val="FooterChar"/>
    <w:uiPriority w:val="99"/>
    <w:rsid w:val="00AC6F09"/>
    <w:pPr>
      <w:tabs>
        <w:tab w:val="center" w:pos="4680"/>
        <w:tab w:val="right" w:pos="9360"/>
      </w:tabs>
    </w:pPr>
    <w:rPr>
      <w:rFonts w:eastAsia="Calibri"/>
    </w:rPr>
  </w:style>
  <w:style w:type="character" w:customStyle="1" w:styleId="FooterChar">
    <w:name w:val="Footer Char"/>
    <w:basedOn w:val="DefaultParagraphFont"/>
    <w:link w:val="Footer"/>
    <w:uiPriority w:val="99"/>
    <w:rsid w:val="00AC6F09"/>
    <w:rPr>
      <w:rFonts w:ascii="Calibri" w:eastAsia="Calibri" w:hAnsi="Calibri" w:cs="Calibri"/>
    </w:rPr>
  </w:style>
  <w:style w:type="character" w:customStyle="1" w:styleId="Style8pt">
    <w:name w:val="Style 8 pt"/>
    <w:rsid w:val="00AC6F09"/>
    <w:rPr>
      <w:sz w:val="14"/>
    </w:rPr>
  </w:style>
  <w:style w:type="paragraph" w:styleId="Revision">
    <w:name w:val="Revision"/>
    <w:hidden/>
    <w:uiPriority w:val="99"/>
    <w:semiHidden/>
    <w:rsid w:val="00AC6F09"/>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C6F09"/>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AC6F09"/>
    <w:rPr>
      <w:rFonts w:eastAsia="MS Mincho"/>
      <w:b/>
      <w:sz w:val="24"/>
      <w:u w:val="single"/>
    </w:rPr>
  </w:style>
  <w:style w:type="paragraph" w:customStyle="1" w:styleId="TagText">
    <w:name w:val="TagText"/>
    <w:basedOn w:val="Normal"/>
    <w:uiPriority w:val="99"/>
    <w:qFormat/>
    <w:rsid w:val="00AC6F09"/>
    <w:pPr>
      <w:spacing w:before="200"/>
    </w:pPr>
    <w:rPr>
      <w:rFonts w:eastAsia="Times New Roman"/>
      <w:b/>
      <w:sz w:val="24"/>
    </w:rPr>
  </w:style>
  <w:style w:type="character" w:customStyle="1" w:styleId="UnderlineBold">
    <w:name w:val="Underline + Bold"/>
    <w:uiPriority w:val="1"/>
    <w:qFormat/>
    <w:rsid w:val="00AC6F09"/>
    <w:rPr>
      <w:b/>
      <w:bCs w:val="0"/>
      <w:sz w:val="20"/>
      <w:u w:val="single"/>
    </w:rPr>
  </w:style>
  <w:style w:type="character" w:customStyle="1" w:styleId="cardChar">
    <w:name w:val="card Char"/>
    <w:aliases w:val="Bold Cite Char Char,Speed Cite Char"/>
    <w:rsid w:val="00AC6F09"/>
    <w:rPr>
      <w:rFonts w:cs="Calibri"/>
      <w:u w:val="single"/>
    </w:rPr>
  </w:style>
  <w:style w:type="character" w:customStyle="1" w:styleId="BoldUnderlineChar0">
    <w:name w:val="Bold Underline Char"/>
    <w:rsid w:val="00AC6F09"/>
    <w:rPr>
      <w:rFonts w:ascii="Georgia" w:hAnsi="Georgia" w:cs="Times New Roman"/>
      <w:b/>
      <w:sz w:val="20"/>
      <w:u w:val="single"/>
    </w:rPr>
  </w:style>
  <w:style w:type="character" w:styleId="PageNumber">
    <w:name w:val="page number"/>
    <w:aliases w:val="card ununderlined"/>
    <w:uiPriority w:val="99"/>
    <w:rsid w:val="00AC6F09"/>
  </w:style>
  <w:style w:type="paragraph" w:customStyle="1" w:styleId="BlockTitle">
    <w:name w:val="Block Title"/>
    <w:basedOn w:val="Heading1"/>
    <w:next w:val="Normal"/>
    <w:uiPriority w:val="99"/>
    <w:qFormat/>
    <w:rsid w:val="00AC6F0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AC6F09"/>
    <w:rPr>
      <w:rFonts w:eastAsia="Times New Roman"/>
      <w:szCs w:val="20"/>
    </w:rPr>
  </w:style>
  <w:style w:type="character" w:customStyle="1" w:styleId="citenon-boldChar">
    <w:name w:val="cite non-bold Char"/>
    <w:link w:val="citenon-bold"/>
    <w:rsid w:val="00AC6F09"/>
    <w:rPr>
      <w:rFonts w:ascii="Calibri" w:eastAsia="Times New Roman" w:hAnsi="Calibri" w:cs="Calibri"/>
      <w:szCs w:val="20"/>
    </w:rPr>
  </w:style>
  <w:style w:type="character" w:customStyle="1" w:styleId="pnumber">
    <w:name w:val="pnumber"/>
    <w:rsid w:val="00AC6F09"/>
  </w:style>
  <w:style w:type="character" w:customStyle="1" w:styleId="ital">
    <w:name w:val="ital"/>
    <w:rsid w:val="00AC6F09"/>
  </w:style>
  <w:style w:type="character" w:customStyle="1" w:styleId="orgdiv">
    <w:name w:val="orgdiv"/>
    <w:rsid w:val="00AC6F09"/>
  </w:style>
  <w:style w:type="character" w:customStyle="1" w:styleId="orgname">
    <w:name w:val="orgname"/>
    <w:rsid w:val="00AC6F09"/>
  </w:style>
  <w:style w:type="character" w:customStyle="1" w:styleId="city">
    <w:name w:val="city"/>
    <w:rsid w:val="00AC6F09"/>
  </w:style>
  <w:style w:type="character" w:customStyle="1" w:styleId="state">
    <w:name w:val="state"/>
    <w:rsid w:val="00AC6F09"/>
  </w:style>
  <w:style w:type="character" w:customStyle="1" w:styleId="country">
    <w:name w:val="country"/>
    <w:rsid w:val="00AC6F09"/>
  </w:style>
  <w:style w:type="character" w:customStyle="1" w:styleId="il">
    <w:name w:val="il"/>
    <w:rsid w:val="00AC6F09"/>
  </w:style>
  <w:style w:type="character" w:customStyle="1" w:styleId="Style8pt1">
    <w:name w:val="Style 8 pt1"/>
    <w:rsid w:val="00AC6F09"/>
    <w:rPr>
      <w:rFonts w:ascii="Georgia" w:hAnsi="Georgia" w:hint="default"/>
      <w:sz w:val="16"/>
    </w:rPr>
  </w:style>
  <w:style w:type="character" w:styleId="Strong">
    <w:name w:val="Strong"/>
    <w:aliases w:val="8 pt font,Citation Char Char1 Char Char Char Char Char,Cut,Small 1"/>
    <w:uiPriority w:val="22"/>
    <w:qFormat/>
    <w:rsid w:val="00AC6F09"/>
    <w:rPr>
      <w:b/>
      <w:bCs/>
    </w:rPr>
  </w:style>
  <w:style w:type="numbering" w:customStyle="1" w:styleId="NoList1">
    <w:name w:val="No List1"/>
    <w:next w:val="NoList"/>
    <w:uiPriority w:val="99"/>
    <w:semiHidden/>
    <w:unhideWhenUsed/>
    <w:rsid w:val="00AC6F09"/>
  </w:style>
  <w:style w:type="paragraph" w:customStyle="1" w:styleId="2909F619802848F09E01365C32F34654">
    <w:name w:val="2909F619802848F09E01365C32F34654"/>
    <w:uiPriority w:val="99"/>
    <w:qFormat/>
    <w:rsid w:val="00AC6F09"/>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AC6F09"/>
    <w:pPr>
      <w:keepNext/>
      <w:keepLines/>
    </w:pPr>
    <w:rPr>
      <w:rFonts w:eastAsia="Calibri"/>
      <w:b/>
      <w:sz w:val="24"/>
    </w:rPr>
  </w:style>
  <w:style w:type="character" w:customStyle="1" w:styleId="TagtemplateChar">
    <w:name w:val="Tagtemplate Char"/>
    <w:link w:val="Tagtemplate"/>
    <w:rsid w:val="00AC6F09"/>
    <w:rPr>
      <w:rFonts w:ascii="Calibri" w:eastAsia="Calibri" w:hAnsi="Calibri" w:cs="Calibri"/>
      <w:b/>
      <w:sz w:val="24"/>
    </w:rPr>
  </w:style>
  <w:style w:type="character" w:customStyle="1" w:styleId="apple-style-span">
    <w:name w:val="apple-style-span"/>
    <w:rsid w:val="00AC6F09"/>
  </w:style>
  <w:style w:type="paragraph" w:customStyle="1" w:styleId="Cite2">
    <w:name w:val="Cite 2"/>
    <w:basedOn w:val="Normal"/>
    <w:uiPriority w:val="99"/>
    <w:qFormat/>
    <w:rsid w:val="00AC6F09"/>
    <w:rPr>
      <w:rFonts w:eastAsia="MS Mincho"/>
      <w:b/>
      <w:sz w:val="24"/>
      <w:u w:val="single"/>
    </w:rPr>
  </w:style>
  <w:style w:type="character" w:customStyle="1" w:styleId="texto1">
    <w:name w:val="texto1"/>
    <w:rsid w:val="00AC6F09"/>
  </w:style>
  <w:style w:type="character" w:customStyle="1" w:styleId="EmphasizeThis">
    <w:name w:val="EmphasizeThis"/>
    <w:rsid w:val="00AC6F09"/>
    <w:rPr>
      <w:rFonts w:ascii="Georgia" w:hAnsi="Georgia"/>
      <w:b/>
      <w:iCs/>
      <w:sz w:val="24"/>
      <w:u w:val="thick"/>
    </w:rPr>
  </w:style>
  <w:style w:type="character" w:customStyle="1" w:styleId="DebateUnderline">
    <w:name w:val="Debate Underline"/>
    <w:qFormat/>
    <w:rsid w:val="00AC6F09"/>
    <w:rPr>
      <w:rFonts w:ascii="Times New Roman" w:hAnsi="Times New Roman"/>
      <w:sz w:val="20"/>
      <w:u w:val="thick"/>
    </w:rPr>
  </w:style>
  <w:style w:type="character" w:customStyle="1" w:styleId="Author-Date">
    <w:name w:val="Author-Date"/>
    <w:qFormat/>
    <w:rsid w:val="00AC6F09"/>
    <w:rPr>
      <w:rFonts w:ascii="Georgia" w:hAnsi="Georgia"/>
      <w:b/>
      <w:sz w:val="24"/>
    </w:rPr>
  </w:style>
  <w:style w:type="character" w:customStyle="1" w:styleId="CardsChar1">
    <w:name w:val="Cards Char1"/>
    <w:locked/>
    <w:rsid w:val="00AC6F09"/>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AC6F09"/>
    <w:rPr>
      <w:rFonts w:ascii="Arial Narrow" w:hAnsi="Arial Narrow"/>
      <w:szCs w:val="24"/>
      <w:u w:val="single"/>
      <w:lang w:val="en-US" w:eastAsia="en-US" w:bidi="ar-SA"/>
    </w:rPr>
  </w:style>
  <w:style w:type="character" w:customStyle="1" w:styleId="MicroTextChar">
    <w:name w:val="MicroText Char"/>
    <w:link w:val="MicroText"/>
    <w:rsid w:val="00AC6F09"/>
    <w:rPr>
      <w:rFonts w:ascii="Arial Narrow" w:hAnsi="Arial Narrow"/>
      <w:sz w:val="12"/>
    </w:rPr>
  </w:style>
  <w:style w:type="paragraph" w:customStyle="1" w:styleId="MicroText">
    <w:name w:val="MicroText"/>
    <w:basedOn w:val="Normal"/>
    <w:next w:val="Normal"/>
    <w:link w:val="MicroTextChar"/>
    <w:qFormat/>
    <w:rsid w:val="00AC6F09"/>
    <w:rPr>
      <w:rFonts w:ascii="Arial Narrow" w:hAnsi="Arial Narrow" w:cstheme="minorBidi"/>
      <w:sz w:val="12"/>
    </w:rPr>
  </w:style>
  <w:style w:type="paragraph" w:customStyle="1" w:styleId="UnderlineS">
    <w:name w:val="Underline S"/>
    <w:basedOn w:val="Normal"/>
    <w:link w:val="UnderlineSChar"/>
    <w:qFormat/>
    <w:rsid w:val="00AC6F09"/>
    <w:pPr>
      <w:spacing w:after="200"/>
    </w:pPr>
    <w:rPr>
      <w:rFonts w:eastAsia="Calibri"/>
      <w:u w:val="single"/>
      <w:lang w:val="x-none" w:eastAsia="zh-CN"/>
    </w:rPr>
  </w:style>
  <w:style w:type="character" w:customStyle="1" w:styleId="UnderlineSChar">
    <w:name w:val="Underline S Char"/>
    <w:link w:val="UnderlineS"/>
    <w:rsid w:val="00AC6F09"/>
    <w:rPr>
      <w:rFonts w:ascii="Calibri" w:eastAsia="Calibri" w:hAnsi="Calibri" w:cs="Calibri"/>
      <w:u w:val="single"/>
      <w:lang w:val="x-none" w:eastAsia="zh-CN"/>
    </w:rPr>
  </w:style>
  <w:style w:type="character" w:customStyle="1" w:styleId="BoldUnderlineCharChar">
    <w:name w:val="BoldUnderline Char Char"/>
    <w:locked/>
    <w:rsid w:val="00AC6F09"/>
    <w:rPr>
      <w:rFonts w:ascii="Calibri" w:eastAsia="Times New Roman" w:hAnsi="Calibri" w:cs="Times New Roman"/>
      <w:b/>
      <w:sz w:val="20"/>
      <w:szCs w:val="24"/>
      <w:u w:val="single"/>
    </w:rPr>
  </w:style>
  <w:style w:type="character" w:customStyle="1" w:styleId="CardChar0">
    <w:name w:val="Card Char"/>
    <w:locked/>
    <w:rsid w:val="00AC6F09"/>
    <w:rPr>
      <w:rFonts w:ascii="Calibri" w:eastAsia="Times New Roman" w:hAnsi="Calibri" w:cs="Times New Roman"/>
      <w:sz w:val="20"/>
      <w:szCs w:val="20"/>
    </w:rPr>
  </w:style>
  <w:style w:type="paragraph" w:styleId="BodyTextIndent3">
    <w:name w:val="Body Text Indent 3"/>
    <w:basedOn w:val="Normal"/>
    <w:link w:val="BodyTextIndent3Char"/>
    <w:uiPriority w:val="99"/>
    <w:rsid w:val="00AC6F09"/>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AC6F09"/>
    <w:rPr>
      <w:rFonts w:ascii="Calibri" w:eastAsia="Calibri" w:hAnsi="Calibri" w:cs="Calibri"/>
      <w:sz w:val="16"/>
      <w:szCs w:val="16"/>
    </w:rPr>
  </w:style>
  <w:style w:type="character" w:customStyle="1" w:styleId="A5">
    <w:name w:val="A5"/>
    <w:uiPriority w:val="99"/>
    <w:rsid w:val="00AC6F09"/>
    <w:rPr>
      <w:rFonts w:ascii="Times New Roman" w:hAnsi="Times New Roman" w:cs="Times New Roman"/>
      <w:color w:val="000000"/>
      <w:sz w:val="13"/>
      <w:szCs w:val="13"/>
    </w:rPr>
  </w:style>
  <w:style w:type="paragraph" w:styleId="BodyText">
    <w:name w:val="Body Text"/>
    <w:aliases w:val="BT"/>
    <w:basedOn w:val="Normal"/>
    <w:link w:val="BodyTextChar"/>
    <w:qFormat/>
    <w:rsid w:val="00AC6F09"/>
    <w:rPr>
      <w:rFonts w:eastAsia="Times New Roman"/>
      <w:sz w:val="16"/>
      <w:szCs w:val="20"/>
    </w:rPr>
  </w:style>
  <w:style w:type="character" w:customStyle="1" w:styleId="BodyTextChar">
    <w:name w:val="Body Text Char"/>
    <w:aliases w:val="BT Char"/>
    <w:basedOn w:val="DefaultParagraphFont"/>
    <w:link w:val="BodyText"/>
    <w:rsid w:val="00AC6F09"/>
    <w:rPr>
      <w:rFonts w:ascii="Calibri" w:eastAsia="Times New Roman" w:hAnsi="Calibri" w:cs="Calibri"/>
      <w:sz w:val="16"/>
      <w:szCs w:val="20"/>
    </w:rPr>
  </w:style>
  <w:style w:type="paragraph" w:styleId="BodyText2">
    <w:name w:val="Body Text 2"/>
    <w:basedOn w:val="Normal"/>
    <w:link w:val="BodyText2Char"/>
    <w:rsid w:val="00AC6F09"/>
    <w:rPr>
      <w:rFonts w:eastAsia="Times New Roman"/>
      <w:sz w:val="18"/>
      <w:szCs w:val="20"/>
    </w:rPr>
  </w:style>
  <w:style w:type="character" w:customStyle="1" w:styleId="BodyText2Char">
    <w:name w:val="Body Text 2 Char"/>
    <w:basedOn w:val="DefaultParagraphFont"/>
    <w:link w:val="BodyText2"/>
    <w:rsid w:val="00AC6F09"/>
    <w:rPr>
      <w:rFonts w:ascii="Calibri" w:eastAsia="Times New Roman" w:hAnsi="Calibri" w:cs="Calibri"/>
      <w:sz w:val="18"/>
      <w:szCs w:val="20"/>
    </w:rPr>
  </w:style>
  <w:style w:type="character" w:customStyle="1" w:styleId="smallChar">
    <w:name w:val="small Char"/>
    <w:rsid w:val="00AC6F09"/>
    <w:rPr>
      <w:rFonts w:eastAsia="Calibri"/>
      <w:sz w:val="16"/>
      <w:szCs w:val="22"/>
      <w:lang w:val="en-US" w:eastAsia="en-US" w:bidi="ar-SA"/>
    </w:rPr>
  </w:style>
  <w:style w:type="character" w:customStyle="1" w:styleId="CardTextChar0">
    <w:name w:val="Card Text Char"/>
    <w:rsid w:val="00AC6F09"/>
    <w:rPr>
      <w:rFonts w:ascii="Georgia" w:hAnsi="Georgia" w:cs="Times New Roman"/>
      <w:sz w:val="24"/>
    </w:rPr>
  </w:style>
  <w:style w:type="character" w:customStyle="1" w:styleId="underline2">
    <w:name w:val="underline2"/>
    <w:rsid w:val="00AC6F09"/>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AC6F09"/>
    <w:rPr>
      <w:rFonts w:eastAsia="Times New Roman"/>
      <w:kern w:val="32"/>
      <w:szCs w:val="20"/>
    </w:rPr>
  </w:style>
  <w:style w:type="character" w:customStyle="1" w:styleId="StyleUnderlineBold">
    <w:name w:val="Style Underline + Bold"/>
    <w:rsid w:val="00AC6F09"/>
    <w:rPr>
      <w:b/>
      <w:bCs/>
      <w:u w:val="single"/>
    </w:rPr>
  </w:style>
  <w:style w:type="character" w:customStyle="1" w:styleId="st">
    <w:name w:val="st"/>
    <w:rsid w:val="00AC6F09"/>
  </w:style>
  <w:style w:type="character" w:customStyle="1" w:styleId="UnderliningChar">
    <w:name w:val="Underlining Char"/>
    <w:link w:val="Underlining"/>
    <w:uiPriority w:val="99"/>
    <w:locked/>
    <w:rsid w:val="00AC6F09"/>
    <w:rPr>
      <w:rFonts w:ascii="Arial Narrow" w:hAnsi="Arial Narrow"/>
      <w:u w:val="single"/>
    </w:rPr>
  </w:style>
  <w:style w:type="paragraph" w:customStyle="1" w:styleId="Underlining">
    <w:name w:val="Underlining"/>
    <w:basedOn w:val="Normal"/>
    <w:next w:val="Normal"/>
    <w:link w:val="UnderliningChar"/>
    <w:uiPriority w:val="99"/>
    <w:qFormat/>
    <w:rsid w:val="00AC6F09"/>
    <w:rPr>
      <w:rFonts w:ascii="Arial Narrow" w:hAnsi="Arial Narrow" w:cstheme="minorBidi"/>
      <w:u w:val="single"/>
    </w:rPr>
  </w:style>
  <w:style w:type="paragraph" w:customStyle="1" w:styleId="Small">
    <w:name w:val="Small"/>
    <w:basedOn w:val="Normal"/>
    <w:next w:val="Normal"/>
    <w:uiPriority w:val="99"/>
    <w:qFormat/>
    <w:rsid w:val="00AC6F09"/>
    <w:pPr>
      <w:spacing w:after="200" w:line="276" w:lineRule="auto"/>
    </w:pPr>
    <w:rPr>
      <w:rFonts w:eastAsia="Calibri"/>
      <w:color w:val="000000"/>
      <w:sz w:val="16"/>
    </w:rPr>
  </w:style>
  <w:style w:type="character" w:customStyle="1" w:styleId="Underline-Highlighted">
    <w:name w:val="Underline-Highlighted"/>
    <w:uiPriority w:val="1"/>
    <w:qFormat/>
    <w:rsid w:val="00AC6F0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C6F09"/>
    <w:rPr>
      <w:rFonts w:ascii="Arial Narrow" w:hAnsi="Arial Narrow"/>
      <w:b/>
      <w:sz w:val="26"/>
    </w:rPr>
  </w:style>
  <w:style w:type="character" w:customStyle="1" w:styleId="CardText1Char">
    <w:name w:val="Card Text 1 Char"/>
    <w:link w:val="CardText1"/>
    <w:rsid w:val="00AC6F09"/>
    <w:rPr>
      <w:rFonts w:ascii="Arial Narrow" w:hAnsi="Arial Narrow"/>
      <w:color w:val="000000"/>
      <w:u w:val="single"/>
    </w:rPr>
  </w:style>
  <w:style w:type="character" w:customStyle="1" w:styleId="CardText2Char">
    <w:name w:val="Card Text 2 Char"/>
    <w:link w:val="CardText2"/>
    <w:rsid w:val="00AC6F09"/>
    <w:rPr>
      <w:rFonts w:ascii="Arial Narrow" w:hAnsi="Arial Narrow"/>
      <w:b/>
      <w:color w:val="000000"/>
      <w:u w:val="single"/>
    </w:rPr>
  </w:style>
  <w:style w:type="character" w:customStyle="1" w:styleId="SmallText">
    <w:name w:val="SmallText"/>
    <w:rsid w:val="00AC6F09"/>
    <w:rPr>
      <w:color w:val="000000"/>
    </w:rPr>
  </w:style>
  <w:style w:type="character" w:customStyle="1" w:styleId="CitesChar1">
    <w:name w:val="Cites Char1"/>
    <w:rsid w:val="00AC6F09"/>
    <w:rPr>
      <w:b/>
      <w:szCs w:val="24"/>
      <w:u w:val="single"/>
      <w:lang w:val="en-US" w:eastAsia="en-US" w:bidi="ar-SA"/>
    </w:rPr>
  </w:style>
  <w:style w:type="character" w:customStyle="1" w:styleId="CardUnderlinedChar">
    <w:name w:val="Card Underlined Char"/>
    <w:rsid w:val="00AC6F09"/>
    <w:rPr>
      <w:rFonts w:ascii="Arial Narrow" w:hAnsi="Arial Narrow"/>
      <w:sz w:val="22"/>
      <w:szCs w:val="24"/>
      <w:u w:val="single"/>
      <w:lang w:val="en-US" w:eastAsia="en-US" w:bidi="ar-SA"/>
    </w:rPr>
  </w:style>
  <w:style w:type="paragraph" w:customStyle="1" w:styleId="TagCite">
    <w:name w:val="TagCite"/>
    <w:basedOn w:val="Normal"/>
    <w:uiPriority w:val="99"/>
    <w:qFormat/>
    <w:rsid w:val="00AC6F09"/>
    <w:rPr>
      <w:rFonts w:ascii="Garamond" w:eastAsia="Times New Roman" w:hAnsi="Garamond"/>
      <w:b/>
      <w:sz w:val="24"/>
    </w:rPr>
  </w:style>
  <w:style w:type="paragraph" w:customStyle="1" w:styleId="HeadingsBase">
    <w:name w:val="Headings Base"/>
    <w:basedOn w:val="Normal"/>
    <w:link w:val="HeadingsBaseChar"/>
    <w:qFormat/>
    <w:rsid w:val="00AC6F0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AC6F09"/>
    <w:rPr>
      <w:rFonts w:ascii="Calibri" w:eastAsia="Times New Roman" w:hAnsi="Calibri" w:cs="Calibri"/>
      <w:b/>
      <w:kern w:val="32"/>
      <w:sz w:val="32"/>
      <w:szCs w:val="20"/>
    </w:rPr>
  </w:style>
  <w:style w:type="character" w:customStyle="1" w:styleId="underline3">
    <w:name w:val="underline3"/>
    <w:rsid w:val="00AC6F09"/>
    <w:rPr>
      <w:u w:val="single"/>
      <w:bdr w:val="none" w:sz="0" w:space="0" w:color="auto"/>
      <w:shd w:val="clear" w:color="auto" w:fill="FFFF00"/>
    </w:rPr>
  </w:style>
  <w:style w:type="paragraph" w:customStyle="1" w:styleId="HeadingFake">
    <w:name w:val="Heading Fake"/>
    <w:basedOn w:val="Heading3"/>
    <w:uiPriority w:val="99"/>
    <w:qFormat/>
    <w:rsid w:val="00AC6F0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AC6F0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AC6F09"/>
  </w:style>
  <w:style w:type="paragraph" w:customStyle="1" w:styleId="SchoolWorksCited">
    <w:name w:val="School Works Cited"/>
    <w:basedOn w:val="SchoolPaper"/>
    <w:uiPriority w:val="99"/>
    <w:qFormat/>
    <w:rsid w:val="00AC6F09"/>
  </w:style>
  <w:style w:type="paragraph" w:styleId="TOC2">
    <w:name w:val="toc 2"/>
    <w:basedOn w:val="Normal"/>
    <w:next w:val="Normal"/>
    <w:uiPriority w:val="39"/>
    <w:qFormat/>
    <w:rsid w:val="00AC6F09"/>
    <w:pPr>
      <w:ind w:left="200"/>
    </w:pPr>
    <w:rPr>
      <w:rFonts w:eastAsia="Times New Roman"/>
      <w:b/>
      <w:kern w:val="32"/>
      <w:szCs w:val="20"/>
    </w:rPr>
  </w:style>
  <w:style w:type="paragraph" w:customStyle="1" w:styleId="BlockQuote">
    <w:name w:val="Block Quote"/>
    <w:basedOn w:val="Normal"/>
    <w:uiPriority w:val="99"/>
    <w:qFormat/>
    <w:rsid w:val="00AC6F09"/>
    <w:pPr>
      <w:ind w:left="720" w:right="720"/>
    </w:pPr>
    <w:rPr>
      <w:rFonts w:eastAsia="Times New Roman"/>
      <w:kern w:val="32"/>
      <w:sz w:val="24"/>
      <w:szCs w:val="20"/>
    </w:rPr>
  </w:style>
  <w:style w:type="character" w:customStyle="1" w:styleId="menu">
    <w:name w:val="menu"/>
    <w:rsid w:val="00AC6F09"/>
  </w:style>
  <w:style w:type="paragraph" w:customStyle="1" w:styleId="PaperBody">
    <w:name w:val="Paper Body"/>
    <w:basedOn w:val="Normal"/>
    <w:uiPriority w:val="99"/>
    <w:qFormat/>
    <w:rsid w:val="00AC6F09"/>
    <w:pPr>
      <w:spacing w:line="480" w:lineRule="auto"/>
      <w:ind w:firstLine="720"/>
    </w:pPr>
    <w:rPr>
      <w:rFonts w:eastAsia="Times New Roman"/>
      <w:kern w:val="32"/>
    </w:rPr>
  </w:style>
  <w:style w:type="paragraph" w:customStyle="1" w:styleId="PaperCitation">
    <w:name w:val="Paper Citation"/>
    <w:basedOn w:val="Normal"/>
    <w:uiPriority w:val="99"/>
    <w:qFormat/>
    <w:rsid w:val="00AC6F09"/>
    <w:pPr>
      <w:spacing w:line="480" w:lineRule="auto"/>
      <w:ind w:left="720" w:hanging="720"/>
    </w:pPr>
    <w:rPr>
      <w:rFonts w:eastAsia="Times New Roman"/>
      <w:kern w:val="32"/>
      <w:szCs w:val="20"/>
    </w:rPr>
  </w:style>
  <w:style w:type="character" w:customStyle="1" w:styleId="Emphasis2">
    <w:name w:val="Emphasis2"/>
    <w:rsid w:val="00AC6F09"/>
    <w:rPr>
      <w:rFonts w:ascii="Franklin Gothic Heavy" w:hAnsi="Franklin Gothic Heavy"/>
      <w:u w:val="single"/>
    </w:rPr>
  </w:style>
  <w:style w:type="paragraph" w:customStyle="1" w:styleId="hat">
    <w:name w:val="hat"/>
    <w:basedOn w:val="Heading1"/>
    <w:link w:val="hatChar"/>
    <w:qFormat/>
    <w:rsid w:val="00AC6F09"/>
    <w:pPr>
      <w:suppressAutoHyphens/>
      <w:spacing w:before="6600" w:after="240"/>
    </w:pPr>
    <w:rPr>
      <w:rFonts w:eastAsia="Times New Roman" w:cs="Arial"/>
      <w:kern w:val="32"/>
    </w:rPr>
  </w:style>
  <w:style w:type="character" w:customStyle="1" w:styleId="hatChar">
    <w:name w:val="hat Char"/>
    <w:link w:val="hat"/>
    <w:rsid w:val="00AC6F09"/>
    <w:rPr>
      <w:rFonts w:ascii="Calibri" w:eastAsia="Times New Roman" w:hAnsi="Calibri" w:cs="Arial"/>
      <w:b/>
      <w:kern w:val="32"/>
      <w:sz w:val="52"/>
      <w:szCs w:val="32"/>
    </w:rPr>
  </w:style>
  <w:style w:type="character" w:customStyle="1" w:styleId="BoldUnderlining">
    <w:name w:val="Bold Underlining"/>
    <w:rsid w:val="00AC6F09"/>
    <w:rPr>
      <w:b/>
      <w:u w:val="single"/>
    </w:rPr>
  </w:style>
  <w:style w:type="paragraph" w:styleId="TOC4">
    <w:name w:val="toc 4"/>
    <w:basedOn w:val="Normal"/>
    <w:next w:val="Normal"/>
    <w:autoRedefine/>
    <w:uiPriority w:val="39"/>
    <w:rsid w:val="00AC6F09"/>
    <w:pPr>
      <w:spacing w:after="100"/>
      <w:ind w:left="600"/>
    </w:pPr>
    <w:rPr>
      <w:rFonts w:eastAsia="Times New Roman"/>
      <w:kern w:val="32"/>
      <w:szCs w:val="20"/>
    </w:rPr>
  </w:style>
  <w:style w:type="paragraph" w:styleId="TOC5">
    <w:name w:val="toc 5"/>
    <w:basedOn w:val="Normal"/>
    <w:next w:val="Normal"/>
    <w:autoRedefine/>
    <w:uiPriority w:val="39"/>
    <w:rsid w:val="00AC6F09"/>
    <w:pPr>
      <w:spacing w:after="100"/>
      <w:ind w:left="800"/>
    </w:pPr>
    <w:rPr>
      <w:rFonts w:eastAsia="Times New Roman"/>
      <w:kern w:val="32"/>
      <w:szCs w:val="20"/>
    </w:rPr>
  </w:style>
  <w:style w:type="paragraph" w:styleId="TOC6">
    <w:name w:val="toc 6"/>
    <w:basedOn w:val="Normal"/>
    <w:next w:val="Normal"/>
    <w:autoRedefine/>
    <w:uiPriority w:val="39"/>
    <w:rsid w:val="00AC6F09"/>
    <w:pPr>
      <w:spacing w:after="100"/>
      <w:ind w:left="1000"/>
    </w:pPr>
    <w:rPr>
      <w:rFonts w:eastAsia="Times New Roman"/>
      <w:kern w:val="32"/>
      <w:szCs w:val="20"/>
    </w:rPr>
  </w:style>
  <w:style w:type="paragraph" w:styleId="TOC7">
    <w:name w:val="toc 7"/>
    <w:basedOn w:val="Normal"/>
    <w:next w:val="Normal"/>
    <w:autoRedefine/>
    <w:uiPriority w:val="39"/>
    <w:rsid w:val="00AC6F09"/>
    <w:pPr>
      <w:spacing w:after="100"/>
      <w:ind w:left="1200"/>
    </w:pPr>
    <w:rPr>
      <w:rFonts w:eastAsia="Times New Roman"/>
      <w:kern w:val="32"/>
      <w:szCs w:val="20"/>
    </w:rPr>
  </w:style>
  <w:style w:type="paragraph" w:styleId="TOC8">
    <w:name w:val="toc 8"/>
    <w:basedOn w:val="Normal"/>
    <w:next w:val="Normal"/>
    <w:autoRedefine/>
    <w:uiPriority w:val="39"/>
    <w:rsid w:val="00AC6F09"/>
    <w:pPr>
      <w:spacing w:after="100"/>
      <w:ind w:left="1400"/>
    </w:pPr>
    <w:rPr>
      <w:rFonts w:eastAsia="Times New Roman"/>
      <w:kern w:val="32"/>
      <w:szCs w:val="20"/>
    </w:rPr>
  </w:style>
  <w:style w:type="paragraph" w:styleId="TOC9">
    <w:name w:val="toc 9"/>
    <w:basedOn w:val="Normal"/>
    <w:next w:val="Normal"/>
    <w:autoRedefine/>
    <w:uiPriority w:val="39"/>
    <w:rsid w:val="00AC6F09"/>
    <w:pPr>
      <w:spacing w:after="100"/>
      <w:ind w:left="1600"/>
    </w:pPr>
    <w:rPr>
      <w:rFonts w:eastAsia="Times New Roman"/>
      <w:kern w:val="32"/>
      <w:szCs w:val="20"/>
    </w:rPr>
  </w:style>
  <w:style w:type="paragraph" w:customStyle="1" w:styleId="WW-Default">
    <w:name w:val="WW-Default"/>
    <w:uiPriority w:val="99"/>
    <w:qFormat/>
    <w:rsid w:val="00AC6F09"/>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AC6F0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AC6F09"/>
    <w:rPr>
      <w:rFonts w:ascii="Cambria" w:eastAsia="Times New Roman" w:hAnsi="Cambria" w:cs="Calibri"/>
      <w:i/>
      <w:iCs/>
      <w:color w:val="4F81BD"/>
      <w:spacing w:val="15"/>
      <w:sz w:val="24"/>
    </w:rPr>
  </w:style>
  <w:style w:type="paragraph" w:styleId="TOC3">
    <w:name w:val="toc 3"/>
    <w:basedOn w:val="Normal"/>
    <w:next w:val="Normal"/>
    <w:uiPriority w:val="39"/>
    <w:qFormat/>
    <w:rsid w:val="00AC6F09"/>
    <w:pPr>
      <w:ind w:left="400"/>
    </w:pPr>
    <w:rPr>
      <w:rFonts w:eastAsia="Times New Roman"/>
      <w:kern w:val="32"/>
      <w:szCs w:val="20"/>
    </w:rPr>
  </w:style>
  <w:style w:type="table" w:styleId="TableGrid">
    <w:name w:val="Table Grid"/>
    <w:basedOn w:val="TableNormal"/>
    <w:rsid w:val="00AC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AC6F09"/>
  </w:style>
  <w:style w:type="character" w:customStyle="1" w:styleId="storyby">
    <w:name w:val="storyby"/>
    <w:rsid w:val="00AC6F09"/>
  </w:style>
  <w:style w:type="character" w:customStyle="1" w:styleId="7TimesNewRoman">
    <w:name w:val="7 Times New Roman"/>
    <w:rsid w:val="00AC6F0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AC6F0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AC6F0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AC6F09"/>
    <w:rPr>
      <w:kern w:val="32"/>
      <w:sz w:val="24"/>
    </w:rPr>
  </w:style>
  <w:style w:type="character" w:customStyle="1" w:styleId="CitesChar2">
    <w:name w:val="Cites Char2"/>
    <w:locked/>
    <w:rsid w:val="00AC6F09"/>
    <w:rPr>
      <w:rFonts w:ascii="Times New Roman" w:eastAsia="Times New Roman" w:hAnsi="Times New Roman"/>
      <w:b/>
      <w:bCs/>
    </w:rPr>
  </w:style>
  <w:style w:type="character" w:customStyle="1" w:styleId="itxtrst">
    <w:name w:val="itxtrst"/>
    <w:rsid w:val="00AC6F09"/>
  </w:style>
  <w:style w:type="character" w:customStyle="1" w:styleId="A-Underlining">
    <w:name w:val="A-Underlining"/>
    <w:rsid w:val="00AC6F09"/>
    <w:rPr>
      <w:rFonts w:ascii="Garamond" w:hAnsi="Garamond"/>
      <w:color w:val="auto"/>
      <w:sz w:val="24"/>
      <w:u w:val="single"/>
    </w:rPr>
  </w:style>
  <w:style w:type="paragraph" w:customStyle="1" w:styleId="B-TagCite">
    <w:name w:val="B-TagCite"/>
    <w:uiPriority w:val="99"/>
    <w:qFormat/>
    <w:rsid w:val="00AC6F09"/>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AC6F09"/>
    <w:rPr>
      <w:b/>
      <w:noProof w:val="0"/>
      <w:sz w:val="22"/>
      <w:lang w:val="en-US" w:eastAsia="en-US" w:bidi="ar-SA"/>
    </w:rPr>
  </w:style>
  <w:style w:type="character" w:customStyle="1" w:styleId="fn">
    <w:name w:val="fn"/>
    <w:rsid w:val="00AC6F09"/>
  </w:style>
  <w:style w:type="character" w:customStyle="1" w:styleId="newsmain">
    <w:name w:val="news_main"/>
    <w:rsid w:val="00AC6F09"/>
  </w:style>
  <w:style w:type="paragraph" w:customStyle="1" w:styleId="UnderlinedText">
    <w:name w:val="Underlined Text"/>
    <w:basedOn w:val="Normal"/>
    <w:autoRedefine/>
    <w:uiPriority w:val="99"/>
    <w:qFormat/>
    <w:rsid w:val="00AC6F09"/>
    <w:pPr>
      <w:jc w:val="both"/>
    </w:pPr>
    <w:rPr>
      <w:rFonts w:eastAsia="Calibri"/>
      <w:b/>
      <w:sz w:val="24"/>
    </w:rPr>
  </w:style>
  <w:style w:type="character" w:customStyle="1" w:styleId="verdana">
    <w:name w:val="verdana"/>
    <w:rsid w:val="00AC6F09"/>
  </w:style>
  <w:style w:type="character" w:customStyle="1" w:styleId="vitstoryheadline">
    <w:name w:val="vitstoryheadline"/>
    <w:rsid w:val="00AC6F09"/>
  </w:style>
  <w:style w:type="paragraph" w:customStyle="1" w:styleId="NormalText">
    <w:name w:val="Normal Text"/>
    <w:basedOn w:val="Normal"/>
    <w:link w:val="NormalTextChar"/>
    <w:autoRedefine/>
    <w:qFormat/>
    <w:rsid w:val="00AC6F09"/>
    <w:pPr>
      <w:jc w:val="both"/>
    </w:pPr>
    <w:rPr>
      <w:rFonts w:eastAsia="Times New Roman"/>
      <w:szCs w:val="26"/>
      <w:lang w:val="x-none" w:eastAsia="ja-JP"/>
    </w:rPr>
  </w:style>
  <w:style w:type="character" w:customStyle="1" w:styleId="NormalTextChar">
    <w:name w:val="Normal Text Char"/>
    <w:link w:val="NormalText"/>
    <w:rsid w:val="00AC6F09"/>
    <w:rPr>
      <w:rFonts w:ascii="Calibri" w:eastAsia="Times New Roman" w:hAnsi="Calibri" w:cs="Calibri"/>
      <w:szCs w:val="26"/>
      <w:lang w:val="x-none" w:eastAsia="ja-JP"/>
    </w:rPr>
  </w:style>
  <w:style w:type="character" w:customStyle="1" w:styleId="AuthorDate0">
    <w:name w:val="Author Date"/>
    <w:rsid w:val="00AC6F09"/>
    <w:rPr>
      <w:b/>
      <w:sz w:val="24"/>
      <w:u w:val="thick"/>
    </w:rPr>
  </w:style>
  <w:style w:type="paragraph" w:customStyle="1" w:styleId="HotRoute">
    <w:name w:val="Hot Route!"/>
    <w:basedOn w:val="Normal"/>
    <w:link w:val="HotRouteChar"/>
    <w:uiPriority w:val="99"/>
    <w:qFormat/>
    <w:rsid w:val="00AC6F09"/>
    <w:pPr>
      <w:ind w:left="144"/>
    </w:pPr>
    <w:rPr>
      <w:rFonts w:eastAsia="Times New Roman"/>
    </w:rPr>
  </w:style>
  <w:style w:type="character" w:customStyle="1" w:styleId="UnderlinedTextCharChar">
    <w:name w:val="Underlined Text Char Char"/>
    <w:rsid w:val="00AC6F09"/>
    <w:rPr>
      <w:rFonts w:cs="Arial"/>
      <w:bCs/>
      <w:noProof w:val="0"/>
      <w:szCs w:val="26"/>
      <w:u w:val="single"/>
      <w:lang w:val="en-US" w:eastAsia="en-US" w:bidi="ar-SA"/>
    </w:rPr>
  </w:style>
  <w:style w:type="character" w:customStyle="1" w:styleId="DocumentMapChar1">
    <w:name w:val="Document Map Char1"/>
    <w:uiPriority w:val="99"/>
    <w:rsid w:val="00AC6F09"/>
    <w:rPr>
      <w:rFonts w:ascii="Tahoma" w:hAnsi="Tahoma" w:cs="Tahoma"/>
      <w:sz w:val="16"/>
      <w:szCs w:val="16"/>
    </w:rPr>
  </w:style>
  <w:style w:type="character" w:customStyle="1" w:styleId="Author">
    <w:name w:val="Author"/>
    <w:aliases w:val="Style Date"/>
    <w:qFormat/>
    <w:rsid w:val="00AC6F09"/>
    <w:rPr>
      <w:b/>
      <w:sz w:val="24"/>
    </w:rPr>
  </w:style>
  <w:style w:type="character" w:customStyle="1" w:styleId="author0">
    <w:name w:val="author"/>
    <w:rsid w:val="00AC6F09"/>
    <w:rPr>
      <w:rFonts w:ascii="Times New Roman" w:hAnsi="Times New Roman"/>
      <w:b/>
      <w:sz w:val="24"/>
    </w:rPr>
  </w:style>
  <w:style w:type="character" w:customStyle="1" w:styleId="articletitle">
    <w:name w:val="articletitle"/>
    <w:rsid w:val="00AC6F09"/>
    <w:rPr>
      <w:rFonts w:cs="Times New Roman"/>
    </w:rPr>
  </w:style>
  <w:style w:type="character" w:customStyle="1" w:styleId="6pointChar">
    <w:name w:val="6 point Char"/>
    <w:rsid w:val="00AC6F09"/>
    <w:rPr>
      <w:rFonts w:cs="Times New Roman"/>
      <w:sz w:val="12"/>
      <w:lang w:val="en-US" w:eastAsia="en-US"/>
    </w:rPr>
  </w:style>
  <w:style w:type="character" w:customStyle="1" w:styleId="term1">
    <w:name w:val="term1"/>
    <w:rsid w:val="00AC6F09"/>
    <w:rPr>
      <w:b/>
      <w:bCs/>
    </w:rPr>
  </w:style>
  <w:style w:type="paragraph" w:customStyle="1" w:styleId="Minimize">
    <w:name w:val="Minimize"/>
    <w:basedOn w:val="Normal"/>
    <w:next w:val="Normal"/>
    <w:qFormat/>
    <w:rsid w:val="00AC6F0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AC6F09"/>
    <w:rPr>
      <w:sz w:val="12"/>
      <w:szCs w:val="24"/>
    </w:rPr>
  </w:style>
  <w:style w:type="character" w:customStyle="1" w:styleId="StyleThickunderline">
    <w:name w:val="Style Thick underline"/>
    <w:qFormat/>
    <w:rsid w:val="00AC6F09"/>
    <w:rPr>
      <w:u w:val="thick"/>
    </w:rPr>
  </w:style>
  <w:style w:type="character" w:customStyle="1" w:styleId="UnderlineTextChar">
    <w:name w:val="Underline Text Char"/>
    <w:link w:val="UnderlineText"/>
    <w:rsid w:val="00AC6F09"/>
    <w:rPr>
      <w:u w:val="single"/>
    </w:rPr>
  </w:style>
  <w:style w:type="numbering" w:customStyle="1" w:styleId="NoList2">
    <w:name w:val="No List2"/>
    <w:next w:val="NoList"/>
    <w:uiPriority w:val="99"/>
    <w:semiHidden/>
    <w:rsid w:val="00AC6F09"/>
  </w:style>
  <w:style w:type="paragraph" w:customStyle="1" w:styleId="underlined">
    <w:name w:val="underlined"/>
    <w:next w:val="Normal"/>
    <w:link w:val="underlinedChar"/>
    <w:autoRedefine/>
    <w:qFormat/>
    <w:rsid w:val="00AC6F0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C6F09"/>
    <w:rPr>
      <w:rFonts w:ascii="Times New Roman" w:eastAsia="Malgun Gothic" w:hAnsi="Times New Roman" w:cs="Times New Roman"/>
      <w:sz w:val="24"/>
      <w:szCs w:val="24"/>
      <w:u w:val="single"/>
    </w:rPr>
  </w:style>
  <w:style w:type="character" w:customStyle="1" w:styleId="Box">
    <w:name w:val="Box!"/>
    <w:uiPriority w:val="1"/>
    <w:rsid w:val="00AC6F09"/>
    <w:rPr>
      <w:rFonts w:ascii="Garamond" w:hAnsi="Garamond"/>
      <w:sz w:val="24"/>
      <w:u w:val="single"/>
      <w:bdr w:val="single" w:sz="4" w:space="0" w:color="auto"/>
    </w:rPr>
  </w:style>
  <w:style w:type="character" w:customStyle="1" w:styleId="citechar">
    <w:name w:val="citechar"/>
    <w:rsid w:val="00AC6F09"/>
  </w:style>
  <w:style w:type="character" w:customStyle="1" w:styleId="underlinechar">
    <w:name w:val="underlinechar"/>
    <w:rsid w:val="00AC6F09"/>
  </w:style>
  <w:style w:type="character" w:customStyle="1" w:styleId="CardUnderlineChar">
    <w:name w:val="Card Underline Char"/>
    <w:rsid w:val="00AC6F09"/>
    <w:rPr>
      <w:szCs w:val="24"/>
      <w:u w:val="single"/>
      <w:lang w:val="en-US" w:eastAsia="en-US" w:bidi="ar-SA"/>
    </w:rPr>
  </w:style>
  <w:style w:type="paragraph" w:customStyle="1" w:styleId="Default">
    <w:name w:val="Default"/>
    <w:uiPriority w:val="99"/>
    <w:qFormat/>
    <w:rsid w:val="00AC6F0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AC6F09"/>
  </w:style>
  <w:style w:type="character" w:customStyle="1" w:styleId="tagciteChar">
    <w:name w:val="tag/cite Char"/>
    <w:rsid w:val="00AC6F09"/>
    <w:rPr>
      <w:b/>
      <w:sz w:val="24"/>
      <w:lang w:val="en-US" w:eastAsia="en-US" w:bidi="ar-SA"/>
    </w:rPr>
  </w:style>
  <w:style w:type="character" w:customStyle="1" w:styleId="8pointChar">
    <w:name w:val="8 point Char"/>
    <w:rsid w:val="00AC6F09"/>
    <w:rPr>
      <w:sz w:val="16"/>
      <w:lang w:val="en-US" w:eastAsia="en-US" w:bidi="ar-SA"/>
    </w:rPr>
  </w:style>
  <w:style w:type="character" w:customStyle="1" w:styleId="BoldText12pt">
    <w:name w:val="Bold Text 12 pt"/>
    <w:rsid w:val="00AC6F0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AC6F09"/>
  </w:style>
  <w:style w:type="character" w:customStyle="1" w:styleId="person-name">
    <w:name w:val="person-name"/>
    <w:rsid w:val="00AC6F09"/>
  </w:style>
  <w:style w:type="paragraph" w:customStyle="1" w:styleId="CARD0">
    <w:name w:val="CARD"/>
    <w:basedOn w:val="Normal"/>
    <w:link w:val="CARDChar1"/>
    <w:qFormat/>
    <w:rsid w:val="00AC6F09"/>
    <w:rPr>
      <w:rFonts w:eastAsia="Times New Roman"/>
      <w:szCs w:val="20"/>
    </w:rPr>
  </w:style>
  <w:style w:type="character" w:customStyle="1" w:styleId="CARDChar1">
    <w:name w:val="CARD Char"/>
    <w:link w:val="CARD0"/>
    <w:rsid w:val="00AC6F09"/>
    <w:rPr>
      <w:rFonts w:ascii="Calibri" w:eastAsia="Times New Roman" w:hAnsi="Calibri" w:cs="Calibri"/>
      <w:szCs w:val="20"/>
    </w:rPr>
  </w:style>
  <w:style w:type="paragraph" w:customStyle="1" w:styleId="Ununderlined">
    <w:name w:val="Ununderlined"/>
    <w:basedOn w:val="Normal"/>
    <w:link w:val="UnunderlinedChar"/>
    <w:qFormat/>
    <w:rsid w:val="00AC6F09"/>
    <w:pPr>
      <w:jc w:val="both"/>
    </w:pPr>
    <w:rPr>
      <w:rFonts w:eastAsia="SimSun"/>
      <w:sz w:val="12"/>
    </w:rPr>
  </w:style>
  <w:style w:type="character" w:customStyle="1" w:styleId="UnunderlinedChar">
    <w:name w:val="Ununderlined Char"/>
    <w:link w:val="Ununderlined"/>
    <w:rsid w:val="00AC6F09"/>
    <w:rPr>
      <w:rFonts w:ascii="Calibri" w:eastAsia="SimSun" w:hAnsi="Calibri" w:cs="Calibri"/>
      <w:sz w:val="12"/>
    </w:rPr>
  </w:style>
  <w:style w:type="paragraph" w:customStyle="1" w:styleId="Highlighting">
    <w:name w:val="Highlighting"/>
    <w:basedOn w:val="Normal"/>
    <w:link w:val="HighlightingChar"/>
    <w:autoRedefine/>
    <w:qFormat/>
    <w:rsid w:val="00AC6F09"/>
    <w:rPr>
      <w:rFonts w:eastAsia="SimSun"/>
      <w:sz w:val="24"/>
      <w:u w:val="thick"/>
    </w:rPr>
  </w:style>
  <w:style w:type="character" w:customStyle="1" w:styleId="HighlightingChar">
    <w:name w:val="Highlighting Char"/>
    <w:link w:val="Highlighting"/>
    <w:rsid w:val="00AC6F09"/>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AC6F09"/>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AC6F09"/>
    <w:rPr>
      <w:rFonts w:ascii="Calibri" w:eastAsia="Times New Roman" w:hAnsi="Calibri" w:cs="Calibri"/>
      <w:color w:val="000000"/>
      <w:sz w:val="16"/>
      <w:lang w:val="x-none" w:eastAsia="x-none"/>
    </w:rPr>
  </w:style>
  <w:style w:type="character" w:customStyle="1" w:styleId="highlight2">
    <w:name w:val="highlight2"/>
    <w:rsid w:val="00AC6F09"/>
    <w:rPr>
      <w:rFonts w:ascii="Arial" w:hAnsi="Arial"/>
      <w:b/>
      <w:sz w:val="19"/>
      <w:u w:val="thick"/>
      <w:bdr w:val="none" w:sz="0" w:space="0" w:color="auto"/>
      <w:shd w:val="clear" w:color="auto" w:fill="auto"/>
    </w:rPr>
  </w:style>
  <w:style w:type="character" w:customStyle="1" w:styleId="box0">
    <w:name w:val="box"/>
    <w:rsid w:val="00AC6F09"/>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C6F09"/>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AC6F09"/>
    <w:rPr>
      <w:rFonts w:ascii="Calibri" w:eastAsia="Times New Roman" w:hAnsi="Calibri" w:cs="Arial"/>
      <w:iCs/>
      <w:smallCaps/>
      <w:sz w:val="20"/>
      <w:szCs w:val="20"/>
      <w:u w:val="double"/>
    </w:rPr>
  </w:style>
  <w:style w:type="character" w:customStyle="1" w:styleId="CharacterStyle1">
    <w:name w:val="Character Style 1"/>
    <w:rsid w:val="00AC6F09"/>
    <w:rPr>
      <w:rFonts w:ascii="Tahoma" w:hAnsi="Tahoma" w:cs="Tahoma" w:hint="default"/>
      <w:sz w:val="18"/>
      <w:szCs w:val="18"/>
    </w:rPr>
  </w:style>
  <w:style w:type="character" w:customStyle="1" w:styleId="UnderlineStyleChar7">
    <w:name w:val="Underline Style Char7"/>
    <w:rsid w:val="00AC6F09"/>
    <w:rPr>
      <w:rFonts w:ascii="Garamond" w:hAnsi="Garamond" w:hint="default"/>
      <w:sz w:val="22"/>
      <w:szCs w:val="24"/>
      <w:u w:val="single"/>
      <w:lang w:val="en-US" w:eastAsia="en-US" w:bidi="ar-SA"/>
    </w:rPr>
  </w:style>
  <w:style w:type="character" w:customStyle="1" w:styleId="StyleArial6ptBold">
    <w:name w:val="Style Arial 6 pt Bold"/>
    <w:rsid w:val="00AC6F09"/>
    <w:rPr>
      <w:rFonts w:ascii="Arial" w:hAnsi="Arial" w:cs="Arial" w:hint="default"/>
      <w:bCs/>
      <w:sz w:val="12"/>
    </w:rPr>
  </w:style>
  <w:style w:type="character" w:customStyle="1" w:styleId="Style11ptBoldUnderline">
    <w:name w:val="Style 11 pt Bold Underline"/>
    <w:rsid w:val="00AC6F09"/>
    <w:rPr>
      <w:b/>
      <w:bCs/>
      <w:sz w:val="20"/>
      <w:u w:val="single"/>
    </w:rPr>
  </w:style>
  <w:style w:type="paragraph" w:customStyle="1" w:styleId="teaserpermalink">
    <w:name w:val="teaser_permalink"/>
    <w:basedOn w:val="Normal"/>
    <w:uiPriority w:val="99"/>
    <w:qFormat/>
    <w:rsid w:val="00AC6F09"/>
    <w:pPr>
      <w:spacing w:before="100" w:beforeAutospacing="1" w:after="100" w:afterAutospacing="1"/>
    </w:pPr>
    <w:rPr>
      <w:rFonts w:eastAsia="Times New Roman"/>
      <w:sz w:val="24"/>
      <w:lang w:eastAsia="zh-CN"/>
    </w:rPr>
  </w:style>
  <w:style w:type="character" w:customStyle="1" w:styleId="Heading2Char5">
    <w:name w:val="Heading 2 Char5"/>
    <w:rsid w:val="00AC6F0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AC6F09"/>
    <w:rPr>
      <w:rFonts w:eastAsia="Calibri"/>
      <w:sz w:val="14"/>
    </w:rPr>
  </w:style>
  <w:style w:type="character" w:customStyle="1" w:styleId="SmalltextChar">
    <w:name w:val="Small text Char"/>
    <w:aliases w:val="Quote Char,Quote1 Char1"/>
    <w:link w:val="Smalltext0"/>
    <w:rsid w:val="00AC6F09"/>
    <w:rPr>
      <w:rFonts w:ascii="Calibri" w:eastAsia="Calibri" w:hAnsi="Calibri" w:cs="Calibri"/>
      <w:sz w:val="14"/>
    </w:rPr>
  </w:style>
  <w:style w:type="character" w:customStyle="1" w:styleId="TagGreg">
    <w:name w:val="TagGreg"/>
    <w:uiPriority w:val="1"/>
    <w:qFormat/>
    <w:rsid w:val="00AC6F09"/>
    <w:rPr>
      <w:b/>
      <w:sz w:val="24"/>
    </w:rPr>
  </w:style>
  <w:style w:type="character" w:customStyle="1" w:styleId="SmallText-New">
    <w:name w:val="Small Text - New"/>
    <w:rsid w:val="00AC6F09"/>
    <w:rPr>
      <w:rFonts w:ascii="Arial Narrow" w:hAnsi="Arial Narrow"/>
      <w:sz w:val="14"/>
    </w:rPr>
  </w:style>
  <w:style w:type="character" w:customStyle="1" w:styleId="Underlined-New">
    <w:name w:val="Underlined - New"/>
    <w:rsid w:val="00AC6F09"/>
    <w:rPr>
      <w:rFonts w:ascii="Arial Narrow" w:hAnsi="Arial Narrow"/>
      <w:sz w:val="16"/>
      <w:u w:val="single"/>
    </w:rPr>
  </w:style>
  <w:style w:type="character" w:customStyle="1" w:styleId="Boxing-New">
    <w:name w:val="Boxing - New"/>
    <w:rsid w:val="00AC6F09"/>
    <w:rPr>
      <w:rFonts w:ascii="Arial Narrow" w:hAnsi="Arial Narrow"/>
      <w:sz w:val="16"/>
      <w:u w:val="none"/>
      <w:bdr w:val="single" w:sz="4" w:space="0" w:color="auto"/>
    </w:rPr>
  </w:style>
  <w:style w:type="character" w:customStyle="1" w:styleId="hilite1">
    <w:name w:val="hilite1"/>
    <w:rsid w:val="00AC6F09"/>
    <w:rPr>
      <w:rFonts w:ascii="Arial Narrow" w:hAnsi="Arial Narrow"/>
      <w:sz w:val="18"/>
      <w:u w:val="single"/>
      <w:bdr w:val="none" w:sz="0" w:space="0" w:color="auto"/>
      <w:shd w:val="clear" w:color="auto" w:fill="00FF00"/>
    </w:rPr>
  </w:style>
  <w:style w:type="character" w:customStyle="1" w:styleId="term">
    <w:name w:val="term"/>
    <w:rsid w:val="00AC6F09"/>
  </w:style>
  <w:style w:type="character" w:customStyle="1" w:styleId="f">
    <w:name w:val="f"/>
    <w:rsid w:val="00AC6F09"/>
  </w:style>
  <w:style w:type="paragraph" w:customStyle="1" w:styleId="StyleStyle49pt">
    <w:name w:val="Style Style4 + 9 pt"/>
    <w:basedOn w:val="Style4"/>
    <w:link w:val="StyleStyle49ptChar"/>
    <w:qFormat/>
    <w:rsid w:val="00AC6F09"/>
    <w:rPr>
      <w:rFonts w:ascii="Times New Roman" w:eastAsia="Times New Roman" w:hAnsi="Times New Roman" w:cs="Times New Roman"/>
    </w:rPr>
  </w:style>
  <w:style w:type="character" w:customStyle="1" w:styleId="StyleStyle49ptChar">
    <w:name w:val="Style Style4 + 9 pt Char"/>
    <w:link w:val="StyleStyle49pt"/>
    <w:rsid w:val="00AC6F09"/>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AC6F09"/>
    <w:rPr>
      <w:rFonts w:ascii="Times New Roman" w:eastAsia="Times New Roman" w:hAnsi="Times New Roman" w:cs="Times New Roman"/>
      <w:b/>
      <w:bCs/>
    </w:rPr>
  </w:style>
  <w:style w:type="character" w:customStyle="1" w:styleId="StyleStyle49ptBoldChar">
    <w:name w:val="Style Style4 + 9 pt Bold Char"/>
    <w:link w:val="StyleStyle49ptBold"/>
    <w:rsid w:val="00AC6F09"/>
    <w:rPr>
      <w:rFonts w:ascii="Times New Roman" w:eastAsia="Times New Roman" w:hAnsi="Times New Roman" w:cs="Times New Roman"/>
      <w:b/>
      <w:bCs/>
      <w:u w:val="single"/>
    </w:rPr>
  </w:style>
  <w:style w:type="character" w:customStyle="1" w:styleId="StyleDebateUnderline10pt">
    <w:name w:val="Style Debate Underline + 10 pt"/>
    <w:rsid w:val="00AC6F09"/>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AC6F0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C6F09"/>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C6F09"/>
    <w:rPr>
      <w:rFonts w:ascii="Calibri" w:eastAsia="Times New Roman" w:hAnsi="Calibri" w:cs="Calibri"/>
      <w:sz w:val="24"/>
    </w:rPr>
  </w:style>
  <w:style w:type="character" w:customStyle="1" w:styleId="ssl01">
    <w:name w:val="ss_l01"/>
    <w:rsid w:val="00AC6F09"/>
    <w:rPr>
      <w:color w:val="000000"/>
      <w:sz w:val="32"/>
      <w:szCs w:val="32"/>
    </w:rPr>
  </w:style>
  <w:style w:type="paragraph" w:customStyle="1" w:styleId="Normaltag">
    <w:name w:val="Normal tag"/>
    <w:basedOn w:val="Normal"/>
    <w:link w:val="NormaltagChar"/>
    <w:qFormat/>
    <w:rsid w:val="00AC6F09"/>
    <w:rPr>
      <w:rFonts w:eastAsia="Times New Roman"/>
      <w:b/>
      <w:sz w:val="24"/>
      <w:szCs w:val="20"/>
    </w:rPr>
  </w:style>
  <w:style w:type="character" w:customStyle="1" w:styleId="NormaltagChar">
    <w:name w:val="Normal tag Char"/>
    <w:link w:val="Normaltag"/>
    <w:rsid w:val="00AC6F09"/>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AC6F09"/>
    <w:rPr>
      <w:rFonts w:eastAsia="Times New Roman"/>
      <w:szCs w:val="20"/>
    </w:rPr>
  </w:style>
  <w:style w:type="character" w:customStyle="1" w:styleId="Cardnon-underlinedChar">
    <w:name w:val="Card non-underlined Char"/>
    <w:link w:val="Cardnon-underlined"/>
    <w:rsid w:val="00AC6F09"/>
    <w:rPr>
      <w:rFonts w:ascii="Calibri" w:eastAsia="Times New Roman" w:hAnsi="Calibri" w:cs="Calibri"/>
      <w:szCs w:val="20"/>
    </w:rPr>
  </w:style>
  <w:style w:type="paragraph" w:customStyle="1" w:styleId="tiny">
    <w:name w:val="tiny"/>
    <w:next w:val="Normal"/>
    <w:link w:val="tinyChar"/>
    <w:autoRedefine/>
    <w:qFormat/>
    <w:rsid w:val="00AC6F0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AC6F09"/>
    <w:rPr>
      <w:rFonts w:ascii="Times New Roman" w:eastAsia="Malgun Gothic" w:hAnsi="Times New Roman" w:cs="Times New Roman"/>
      <w:sz w:val="20"/>
      <w:szCs w:val="20"/>
    </w:rPr>
  </w:style>
  <w:style w:type="character" w:customStyle="1" w:styleId="Style11Char">
    <w:name w:val="Style11 Char"/>
    <w:link w:val="Style11"/>
    <w:rsid w:val="00AC6F09"/>
    <w:rPr>
      <w:b/>
      <w:u w:val="thick"/>
    </w:rPr>
  </w:style>
  <w:style w:type="character" w:customStyle="1" w:styleId="Style12Char">
    <w:name w:val="Style12 Char"/>
    <w:link w:val="Style12"/>
    <w:rsid w:val="00AC6F09"/>
    <w:rPr>
      <w:b/>
      <w:u w:val="thick"/>
    </w:rPr>
  </w:style>
  <w:style w:type="character" w:customStyle="1" w:styleId="Heading4Char1">
    <w:name w:val="Heading 4 Char1"/>
    <w:rsid w:val="00AC6F0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AC6F09"/>
    <w:pPr>
      <w:spacing w:after="240"/>
      <w:jc w:val="center"/>
    </w:pPr>
    <w:rPr>
      <w:rFonts w:eastAsia="Times New Roman"/>
      <w:b/>
      <w:sz w:val="32"/>
      <w:szCs w:val="20"/>
      <w:u w:val="single"/>
    </w:rPr>
  </w:style>
  <w:style w:type="paragraph" w:customStyle="1" w:styleId="TxBrp1">
    <w:name w:val="TxBr_p1"/>
    <w:basedOn w:val="Normal"/>
    <w:uiPriority w:val="99"/>
    <w:qFormat/>
    <w:rsid w:val="00AC6F0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AC6F0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AC6F09"/>
    <w:rPr>
      <w:color w:val="auto"/>
    </w:rPr>
  </w:style>
  <w:style w:type="character" w:customStyle="1" w:styleId="BodyTextIndentChar">
    <w:name w:val="Body Text Indent Char"/>
    <w:basedOn w:val="DefaultParagraphFont"/>
    <w:link w:val="BodyTextIndent"/>
    <w:uiPriority w:val="99"/>
    <w:rsid w:val="00AC6F09"/>
    <w:rPr>
      <w:rFonts w:ascii="Times New Roman" w:eastAsia="Times New Roman" w:hAnsi="Times New Roman" w:cs="Times New Roman"/>
      <w:sz w:val="24"/>
      <w:szCs w:val="24"/>
    </w:rPr>
  </w:style>
  <w:style w:type="character" w:styleId="FootnoteReference">
    <w:name w:val="footnote reference"/>
    <w:uiPriority w:val="99"/>
    <w:rsid w:val="00AC6F09"/>
    <w:rPr>
      <w:color w:val="000000"/>
    </w:rPr>
  </w:style>
  <w:style w:type="character" w:customStyle="1" w:styleId="allocatoragentsleft">
    <w:name w:val="al_locatoragentsleft"/>
    <w:rsid w:val="00AC6F09"/>
  </w:style>
  <w:style w:type="character" w:customStyle="1" w:styleId="grey10">
    <w:name w:val="grey10"/>
    <w:rsid w:val="00AC6F09"/>
  </w:style>
  <w:style w:type="character" w:styleId="HTMLTypewriter">
    <w:name w:val="HTML Typewriter"/>
    <w:unhideWhenUsed/>
    <w:rsid w:val="00AC6F09"/>
    <w:rPr>
      <w:rFonts w:ascii="Courier New" w:eastAsia="Times New Roman" w:hAnsi="Courier New" w:cs="Courier New"/>
      <w:sz w:val="20"/>
      <w:szCs w:val="20"/>
    </w:rPr>
  </w:style>
  <w:style w:type="character" w:customStyle="1" w:styleId="caps">
    <w:name w:val="caps"/>
    <w:rsid w:val="00AC6F09"/>
  </w:style>
  <w:style w:type="paragraph" w:styleId="HTMLPreformatted">
    <w:name w:val="HTML Preformatted"/>
    <w:basedOn w:val="Normal"/>
    <w:link w:val="HTMLPreformattedChar"/>
    <w:uiPriority w:val="99"/>
    <w:unhideWhenUsed/>
    <w:rsid w:val="00AC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C6F09"/>
    <w:rPr>
      <w:rFonts w:ascii="Courier New" w:eastAsia="Times New Roman" w:hAnsi="Courier New" w:cs="Courier New"/>
      <w:szCs w:val="20"/>
    </w:rPr>
  </w:style>
  <w:style w:type="character" w:customStyle="1" w:styleId="hit">
    <w:name w:val="hit"/>
    <w:rsid w:val="00AC6F09"/>
    <w:rPr>
      <w:rFonts w:cs="Times New Roman"/>
    </w:rPr>
  </w:style>
  <w:style w:type="character" w:customStyle="1" w:styleId="Style12ptBoldUnderline1">
    <w:name w:val="Style 12 pt Bold Underline1"/>
    <w:rsid w:val="00AC6F09"/>
    <w:rPr>
      <w:b/>
      <w:bCs/>
      <w:sz w:val="24"/>
      <w:u w:val="single"/>
    </w:rPr>
  </w:style>
  <w:style w:type="character" w:customStyle="1" w:styleId="UnderlinesCharChar">
    <w:name w:val="Underlines Char Char"/>
    <w:rsid w:val="00AC6F09"/>
    <w:rPr>
      <w:rFonts w:cs="Arial"/>
      <w:b/>
      <w:bCs/>
      <w:noProof w:val="0"/>
      <w:sz w:val="22"/>
      <w:szCs w:val="26"/>
      <w:u w:val="single"/>
      <w:lang w:val="en-US" w:eastAsia="en-US" w:bidi="ar-SA"/>
    </w:rPr>
  </w:style>
  <w:style w:type="paragraph" w:customStyle="1" w:styleId="Carding">
    <w:name w:val="Carding"/>
    <w:basedOn w:val="Normal"/>
    <w:uiPriority w:val="99"/>
    <w:qFormat/>
    <w:rsid w:val="00AC6F09"/>
    <w:rPr>
      <w:rFonts w:eastAsia="Times New Roman"/>
      <w:sz w:val="18"/>
    </w:rPr>
  </w:style>
  <w:style w:type="paragraph" w:customStyle="1" w:styleId="Style3">
    <w:name w:val="Style3"/>
    <w:basedOn w:val="Normal"/>
    <w:link w:val="Style3Char"/>
    <w:uiPriority w:val="99"/>
    <w:qFormat/>
    <w:rsid w:val="00AC6F09"/>
    <w:rPr>
      <w:rFonts w:eastAsia="Times New Roman"/>
      <w:b/>
    </w:rPr>
  </w:style>
  <w:style w:type="character" w:customStyle="1" w:styleId="Style3Char">
    <w:name w:val="Style3 Char"/>
    <w:link w:val="Style3"/>
    <w:uiPriority w:val="99"/>
    <w:rsid w:val="00AC6F09"/>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AC6F09"/>
    <w:rPr>
      <w:rFonts w:ascii="Arial Narrow" w:hAnsi="Arial Narrow"/>
      <w:b/>
      <w:noProof w:val="0"/>
      <w:sz w:val="22"/>
      <w:szCs w:val="60"/>
      <w:lang w:val="en-US" w:eastAsia="en-US" w:bidi="ar-SA"/>
    </w:rPr>
  </w:style>
  <w:style w:type="character" w:customStyle="1" w:styleId="aunderline">
    <w:name w:val="aunderline"/>
    <w:qFormat/>
    <w:rsid w:val="00AC6F09"/>
    <w:rPr>
      <w:rFonts w:ascii="Times New Roman" w:hAnsi="Times New Roman"/>
      <w:sz w:val="20"/>
      <w:szCs w:val="24"/>
      <w:u w:val="thick"/>
    </w:rPr>
  </w:style>
  <w:style w:type="character" w:customStyle="1" w:styleId="tagChar2">
    <w:name w:val="tag Char2"/>
    <w:uiPriority w:val="9"/>
    <w:qFormat/>
    <w:rsid w:val="00AC6F09"/>
    <w:rPr>
      <w:b/>
      <w:noProof w:val="0"/>
      <w:sz w:val="24"/>
      <w:lang w:val="en-US" w:eastAsia="en-US" w:bidi="ar-SA"/>
    </w:rPr>
  </w:style>
  <w:style w:type="character" w:customStyle="1" w:styleId="Taggin-New">
    <w:name w:val="Taggin - New"/>
    <w:rsid w:val="00AC6F09"/>
    <w:rPr>
      <w:rFonts w:ascii="Arial Narrow" w:hAnsi="Arial Narrow"/>
      <w:b/>
      <w:sz w:val="22"/>
    </w:rPr>
  </w:style>
  <w:style w:type="character" w:customStyle="1" w:styleId="27">
    <w:name w:val="27"/>
    <w:rsid w:val="00AC6F09"/>
    <w:rPr>
      <w:rFonts w:cs="Arial"/>
      <w:bCs/>
      <w:sz w:val="20"/>
      <w:u w:val="single"/>
      <w:lang w:val="en-US" w:eastAsia="en-US" w:bidi="ar-SA"/>
    </w:rPr>
  </w:style>
  <w:style w:type="character" w:customStyle="1" w:styleId="ilad">
    <w:name w:val="il_ad"/>
    <w:rsid w:val="00AC6F09"/>
  </w:style>
  <w:style w:type="paragraph" w:customStyle="1" w:styleId="CardsHighlighted">
    <w:name w:val="Cards Highlighted"/>
    <w:next w:val="Normal"/>
    <w:link w:val="CardsHighlightedChar"/>
    <w:qFormat/>
    <w:rsid w:val="00AC6F09"/>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AC6F09"/>
    <w:rPr>
      <w:rFonts w:ascii="Times New Roman" w:eastAsia="Calibri" w:hAnsi="Times New Roman" w:cs="Times New Roman"/>
      <w:sz w:val="24"/>
      <w:szCs w:val="20"/>
      <w:u w:val="single"/>
      <w:shd w:val="clear" w:color="auto" w:fill="00FFFF"/>
    </w:rPr>
  </w:style>
  <w:style w:type="character" w:customStyle="1" w:styleId="CardUnderlined">
    <w:name w:val="Card Underlined"/>
    <w:rsid w:val="00AC6F09"/>
    <w:rPr>
      <w:rFonts w:ascii="Garamond" w:hAnsi="Garamond"/>
      <w:sz w:val="22"/>
      <w:szCs w:val="24"/>
      <w:u w:val="single"/>
      <w:lang w:val="en-US" w:eastAsia="en-US" w:bidi="ar-SA"/>
    </w:rPr>
  </w:style>
  <w:style w:type="paragraph" w:customStyle="1" w:styleId="Style2">
    <w:name w:val="Style2"/>
    <w:basedOn w:val="Heading4"/>
    <w:uiPriority w:val="99"/>
    <w:qFormat/>
    <w:rsid w:val="00AC6F09"/>
    <w:pPr>
      <w:spacing w:before="0"/>
    </w:pPr>
    <w:rPr>
      <w:rFonts w:eastAsia="Times New Roman" w:cs="Times New Roman"/>
      <w:caps/>
      <w:szCs w:val="20"/>
    </w:rPr>
  </w:style>
  <w:style w:type="character" w:customStyle="1" w:styleId="StyleStyle4CharTimesNewRoman11pt">
    <w:name w:val="Style Style4 Char + Times New Roman 11 pt"/>
    <w:rsid w:val="00AC6F0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C6F09"/>
    <w:rPr>
      <w:rFonts w:ascii="Times New Roman" w:hAnsi="Times New Roman"/>
      <w:b/>
      <w:bCs/>
      <w:sz w:val="20"/>
      <w:szCs w:val="24"/>
      <w:u w:val="single"/>
      <w:lang w:val="en-US" w:eastAsia="en-US" w:bidi="ar-SA"/>
    </w:rPr>
  </w:style>
  <w:style w:type="character" w:customStyle="1" w:styleId="SmallFontChar">
    <w:name w:val="Small Font Char"/>
    <w:link w:val="SmallFont"/>
    <w:rsid w:val="00AC6F09"/>
    <w:rPr>
      <w:sz w:val="14"/>
      <w:szCs w:val="18"/>
    </w:rPr>
  </w:style>
  <w:style w:type="paragraph" w:customStyle="1" w:styleId="SmallFont">
    <w:name w:val="Small Font"/>
    <w:basedOn w:val="Normal"/>
    <w:link w:val="SmallFontChar"/>
    <w:qFormat/>
    <w:rsid w:val="00AC6F09"/>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AC6F09"/>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AC6F09"/>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AC6F09"/>
    <w:rPr>
      <w:b/>
      <w:sz w:val="22"/>
    </w:rPr>
  </w:style>
  <w:style w:type="character" w:customStyle="1" w:styleId="wikiexternallink">
    <w:name w:val="wikiexternallink"/>
    <w:rsid w:val="00AC6F09"/>
  </w:style>
  <w:style w:type="character" w:customStyle="1" w:styleId="senselabelstart">
    <w:name w:val="sense_label start"/>
    <w:rsid w:val="00AC6F09"/>
  </w:style>
  <w:style w:type="character" w:customStyle="1" w:styleId="sensecontent">
    <w:name w:val="sense_content"/>
    <w:rsid w:val="00AC6F09"/>
  </w:style>
  <w:style w:type="character" w:customStyle="1" w:styleId="vi">
    <w:name w:val="vi"/>
    <w:rsid w:val="00AC6F09"/>
  </w:style>
  <w:style w:type="character" w:customStyle="1" w:styleId="pagetitle">
    <w:name w:val="pagetitle"/>
    <w:rsid w:val="00AC6F09"/>
  </w:style>
  <w:style w:type="paragraph" w:customStyle="1" w:styleId="text">
    <w:name w:val="text"/>
    <w:basedOn w:val="Normal"/>
    <w:uiPriority w:val="99"/>
    <w:qFormat/>
    <w:rsid w:val="00AC6F09"/>
    <w:pPr>
      <w:spacing w:before="100" w:beforeAutospacing="1" w:after="100" w:afterAutospacing="1"/>
    </w:pPr>
    <w:rPr>
      <w:rFonts w:eastAsia="Times New Roman"/>
      <w:sz w:val="24"/>
    </w:rPr>
  </w:style>
  <w:style w:type="character" w:customStyle="1" w:styleId="wikigeneratedlinkcontent">
    <w:name w:val="wikigeneratedlinkcontent"/>
    <w:rsid w:val="00AC6F09"/>
  </w:style>
  <w:style w:type="character" w:customStyle="1" w:styleId="StyleUnderlineCharChar9ptBold1">
    <w:name w:val="Style Underline Char Char + 9 pt Bold1"/>
    <w:rsid w:val="00AC6F0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C6F09"/>
    <w:rPr>
      <w:rFonts w:ascii="Times New Roman" w:hAnsi="Times New Roman"/>
      <w:sz w:val="20"/>
      <w:szCs w:val="24"/>
      <w:u w:val="single"/>
      <w:lang w:val="en-US" w:eastAsia="en-US" w:bidi="ar-SA"/>
    </w:rPr>
  </w:style>
  <w:style w:type="character" w:customStyle="1" w:styleId="StyleUnderlineChar9pt">
    <w:name w:val="Style Underline Char + 9 pt"/>
    <w:rsid w:val="00AC6F09"/>
    <w:rPr>
      <w:rFonts w:ascii="Times New Roman" w:hAnsi="Times New Roman"/>
      <w:sz w:val="20"/>
      <w:u w:val="single"/>
      <w:lang w:val="en-US" w:eastAsia="en-US" w:bidi="ar-SA"/>
    </w:rPr>
  </w:style>
  <w:style w:type="character" w:customStyle="1" w:styleId="Style9ptUnderline">
    <w:name w:val="Style 9 pt Underline"/>
    <w:rsid w:val="00AC6F09"/>
    <w:rPr>
      <w:sz w:val="20"/>
      <w:u w:val="single"/>
    </w:rPr>
  </w:style>
  <w:style w:type="character" w:customStyle="1" w:styleId="Style9ptBoldUnderline">
    <w:name w:val="Style 9 pt Bold Underline"/>
    <w:rsid w:val="00AC6F09"/>
    <w:rPr>
      <w:b/>
      <w:bCs/>
      <w:sz w:val="20"/>
      <w:u w:val="single"/>
    </w:rPr>
  </w:style>
  <w:style w:type="paragraph" w:customStyle="1" w:styleId="StyleUnderline9pt">
    <w:name w:val="Style Underline + 9 pt"/>
    <w:link w:val="StyleUnderline9ptChar"/>
    <w:qFormat/>
    <w:rsid w:val="00AC6F09"/>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AC6F09"/>
    <w:rPr>
      <w:rFonts w:ascii="Calibri" w:eastAsia="Times New Roman" w:hAnsi="Calibri" w:cs="Times New Roman"/>
      <w:szCs w:val="20"/>
      <w:u w:val="single"/>
    </w:rPr>
  </w:style>
  <w:style w:type="character" w:customStyle="1" w:styleId="StyleUnderlineChar9ptBold">
    <w:name w:val="Style Underline Char + 9 pt Bold"/>
    <w:rsid w:val="00AC6F09"/>
    <w:rPr>
      <w:rFonts w:ascii="Times New Roman" w:hAnsi="Times New Roman"/>
      <w:b/>
      <w:bCs/>
      <w:sz w:val="20"/>
      <w:u w:val="single"/>
      <w:lang w:val="en-US" w:eastAsia="en-US" w:bidi="ar-SA"/>
    </w:rPr>
  </w:style>
  <w:style w:type="character" w:customStyle="1" w:styleId="UnderlineChar1">
    <w:name w:val="Underline Char1"/>
    <w:rsid w:val="00AC6F09"/>
    <w:rPr>
      <w:rFonts w:ascii="Times New Roman" w:hAnsi="Times New Roman"/>
      <w:sz w:val="20"/>
      <w:szCs w:val="24"/>
      <w:u w:val="single"/>
      <w:lang w:val="en-US" w:eastAsia="en-US" w:bidi="ar-SA"/>
    </w:rPr>
  </w:style>
  <w:style w:type="character" w:customStyle="1" w:styleId="StyleUnderlineChar1Bold">
    <w:name w:val="Style Underline Char1 + Bold"/>
    <w:rsid w:val="00AC6F0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C6F0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C6F09"/>
    <w:rPr>
      <w:rFonts w:ascii="Arial Narrow" w:eastAsia="Times New Roman" w:hAnsi="Arial Narrow" w:cs="Calibri"/>
      <w:kern w:val="32"/>
      <w:szCs w:val="20"/>
    </w:rPr>
  </w:style>
  <w:style w:type="paragraph" w:customStyle="1" w:styleId="TagsCharChar">
    <w:name w:val="Tags Char Char"/>
    <w:basedOn w:val="Normal"/>
    <w:uiPriority w:val="99"/>
    <w:qFormat/>
    <w:rsid w:val="00AC6F09"/>
    <w:rPr>
      <w:rFonts w:ascii="Times" w:eastAsia="Times" w:hAnsi="Times"/>
      <w:b/>
      <w:sz w:val="24"/>
    </w:rPr>
  </w:style>
  <w:style w:type="character" w:customStyle="1" w:styleId="TagsCharCharChar">
    <w:name w:val="Tags Char Char Char"/>
    <w:rsid w:val="00AC6F0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C6F09"/>
    <w:pPr>
      <w:spacing w:before="100" w:beforeAutospacing="1" w:after="100" w:afterAutospacing="1"/>
    </w:pPr>
    <w:rPr>
      <w:rFonts w:eastAsia="Times New Roman"/>
      <w:sz w:val="18"/>
      <w:szCs w:val="18"/>
    </w:rPr>
  </w:style>
  <w:style w:type="character" w:customStyle="1" w:styleId="Style11ptBlackUnderline">
    <w:name w:val="Style 11 pt Black Underline"/>
    <w:rsid w:val="00AC6F09"/>
    <w:rPr>
      <w:color w:val="000000"/>
      <w:sz w:val="20"/>
      <w:u w:val="single"/>
    </w:rPr>
  </w:style>
  <w:style w:type="character" w:customStyle="1" w:styleId="Style11ptBlack">
    <w:name w:val="Style 11 pt Black"/>
    <w:rsid w:val="00AC6F09"/>
    <w:rPr>
      <w:color w:val="000000"/>
      <w:sz w:val="20"/>
    </w:rPr>
  </w:style>
  <w:style w:type="character" w:customStyle="1" w:styleId="Heading2Char1CharCharCharCharCharC">
    <w:name w:val="Heading 2 Char1 Char Char Char Char Char C"/>
    <w:rsid w:val="00AC6F09"/>
    <w:rPr>
      <w:rFonts w:cs="Arial"/>
      <w:b/>
      <w:bCs/>
      <w:iCs/>
      <w:sz w:val="24"/>
      <w:szCs w:val="28"/>
      <w:lang w:val="en-US" w:eastAsia="en-US" w:bidi="ar-SA"/>
    </w:rPr>
  </w:style>
  <w:style w:type="character" w:customStyle="1" w:styleId="StyleUnderlineCharTimesBold">
    <w:name w:val="Style Underline Char + Times Bold"/>
    <w:rsid w:val="00AC6F09"/>
    <w:rPr>
      <w:rFonts w:ascii="Times" w:hAnsi="Times"/>
      <w:b w:val="0"/>
      <w:bCs/>
      <w:sz w:val="20"/>
      <w:u w:val="single"/>
    </w:rPr>
  </w:style>
  <w:style w:type="character" w:customStyle="1" w:styleId="blubigktbiz">
    <w:name w:val="blubigktbiz"/>
    <w:rsid w:val="00AC6F09"/>
  </w:style>
  <w:style w:type="character" w:customStyle="1" w:styleId="evidencetextChar">
    <w:name w:val="evidence text Char"/>
    <w:rsid w:val="00AC6F0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C6F0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C6F09"/>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AC6F09"/>
    <w:rPr>
      <w:rFonts w:eastAsia="Times New Roman"/>
      <w:b/>
      <w:bCs/>
      <w:sz w:val="18"/>
      <w:szCs w:val="18"/>
      <w:lang w:bidi="en-US"/>
    </w:rPr>
  </w:style>
  <w:style w:type="character" w:customStyle="1" w:styleId="Style4CharChar">
    <w:name w:val="Style4 Char Char"/>
    <w:rsid w:val="00AC6F09"/>
    <w:rPr>
      <w:rFonts w:ascii="Arial Narrow" w:hAnsi="Arial Narrow"/>
      <w:noProof w:val="0"/>
      <w:szCs w:val="24"/>
      <w:u w:val="single"/>
      <w:lang w:val="en-US" w:eastAsia="en-US" w:bidi="ar-SA"/>
    </w:rPr>
  </w:style>
  <w:style w:type="character" w:customStyle="1" w:styleId="StyleUnderline4">
    <w:name w:val="Style Underline4"/>
    <w:rsid w:val="00AC6F09"/>
    <w:rPr>
      <w:u w:val="single"/>
    </w:rPr>
  </w:style>
  <w:style w:type="character" w:customStyle="1" w:styleId="BodyText3Char">
    <w:name w:val="Body Text 3 Char"/>
    <w:link w:val="BodyText3"/>
    <w:rsid w:val="00AC6F09"/>
    <w:rPr>
      <w:rFonts w:ascii="Arial Narrow" w:eastAsia="Times New Roman" w:hAnsi="Arial Narrow"/>
      <w:sz w:val="16"/>
      <w:szCs w:val="16"/>
    </w:rPr>
  </w:style>
  <w:style w:type="paragraph" w:styleId="BodyText3">
    <w:name w:val="Body Text 3"/>
    <w:basedOn w:val="Normal"/>
    <w:link w:val="BodyText3Char"/>
    <w:rsid w:val="00AC6F09"/>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AC6F09"/>
    <w:rPr>
      <w:rFonts w:ascii="Calibri" w:hAnsi="Calibri" w:cs="Calibri"/>
      <w:sz w:val="16"/>
      <w:szCs w:val="16"/>
    </w:rPr>
  </w:style>
  <w:style w:type="character" w:customStyle="1" w:styleId="StyleEmphasisArial12ptBold">
    <w:name w:val="Style Emphasis + Arial 12 pt Bold"/>
    <w:rsid w:val="00AC6F09"/>
    <w:rPr>
      <w:rFonts w:ascii="Arial" w:hAnsi="Arial"/>
      <w:b/>
      <w:bCs/>
      <w:i/>
      <w:iCs/>
      <w:sz w:val="24"/>
    </w:rPr>
  </w:style>
  <w:style w:type="character" w:customStyle="1" w:styleId="super">
    <w:name w:val="super"/>
    <w:rsid w:val="00AC6F09"/>
  </w:style>
  <w:style w:type="character" w:customStyle="1" w:styleId="text30">
    <w:name w:val="text30"/>
    <w:rsid w:val="00AC6F09"/>
  </w:style>
  <w:style w:type="character" w:customStyle="1" w:styleId="uppercase">
    <w:name w:val="uppercase"/>
    <w:rsid w:val="00AC6F09"/>
  </w:style>
  <w:style w:type="character" w:customStyle="1" w:styleId="bodytext0">
    <w:name w:val="bodytext"/>
    <w:rsid w:val="00AC6F09"/>
  </w:style>
  <w:style w:type="character" w:customStyle="1" w:styleId="entry-title">
    <w:name w:val="entry-title"/>
    <w:rsid w:val="00AC6F09"/>
  </w:style>
  <w:style w:type="character" w:customStyle="1" w:styleId="BodyTextIndentChar1">
    <w:name w:val="Body Text Indent Char1"/>
    <w:uiPriority w:val="99"/>
    <w:rsid w:val="00AC6F09"/>
    <w:rPr>
      <w:rFonts w:ascii="Times New Roman" w:hAnsi="Times New Roman" w:cs="Times New Roman"/>
      <w:sz w:val="20"/>
    </w:rPr>
  </w:style>
  <w:style w:type="character" w:customStyle="1" w:styleId="HTMLPreformattedChar1">
    <w:name w:val="HTML Preformatted Char1"/>
    <w:uiPriority w:val="99"/>
    <w:rsid w:val="00AC6F09"/>
    <w:rPr>
      <w:rFonts w:ascii="Consolas" w:hAnsi="Consolas" w:cs="Consolas"/>
      <w:sz w:val="20"/>
      <w:szCs w:val="20"/>
    </w:rPr>
  </w:style>
  <w:style w:type="character" w:customStyle="1" w:styleId="DebateHighlighted">
    <w:name w:val="Debate Highlighted"/>
    <w:qFormat/>
    <w:rsid w:val="00AC6F09"/>
    <w:rPr>
      <w:rFonts w:ascii="Times New Roman" w:hAnsi="Times New Roman"/>
      <w:sz w:val="20"/>
      <w:u w:val="thick"/>
      <w:bdr w:val="none" w:sz="0" w:space="0" w:color="auto"/>
      <w:shd w:val="clear" w:color="auto" w:fill="00FFFF"/>
    </w:rPr>
  </w:style>
  <w:style w:type="character" w:customStyle="1" w:styleId="Style6pt">
    <w:name w:val="Style 6 pt"/>
    <w:qFormat/>
    <w:rsid w:val="00AC6F09"/>
    <w:rPr>
      <w:sz w:val="12"/>
    </w:rPr>
  </w:style>
  <w:style w:type="character" w:customStyle="1" w:styleId="UnderlineCharCharChar">
    <w:name w:val="Underline Char Char Char"/>
    <w:rsid w:val="00AC6F09"/>
    <w:rPr>
      <w:noProof w:val="0"/>
      <w:sz w:val="22"/>
      <w:szCs w:val="24"/>
      <w:u w:val="single"/>
      <w:lang w:val="en-US" w:eastAsia="en-US" w:bidi="ar-SA"/>
    </w:rPr>
  </w:style>
  <w:style w:type="character" w:customStyle="1" w:styleId="CiteCharCharCharCharCharChar">
    <w:name w:val="Cite Char Char Char Char Char Char"/>
    <w:rsid w:val="00AC6F09"/>
    <w:rPr>
      <w:b/>
      <w:noProof w:val="0"/>
      <w:sz w:val="22"/>
      <w:szCs w:val="24"/>
      <w:u w:val="single"/>
      <w:lang w:val="en-US" w:eastAsia="en-US" w:bidi="ar-SA"/>
    </w:rPr>
  </w:style>
  <w:style w:type="character" w:customStyle="1" w:styleId="mainbody1">
    <w:name w:val="mainbody1"/>
    <w:rsid w:val="00AC6F09"/>
    <w:rPr>
      <w:rFonts w:ascii="Verdana" w:hAnsi="Verdana" w:hint="default"/>
      <w:color w:val="000000"/>
      <w:sz w:val="22"/>
      <w:szCs w:val="22"/>
    </w:rPr>
  </w:style>
  <w:style w:type="paragraph" w:customStyle="1" w:styleId="author-name">
    <w:name w:val="author-name"/>
    <w:basedOn w:val="Normal"/>
    <w:uiPriority w:val="99"/>
    <w:qFormat/>
    <w:rsid w:val="00AC6F09"/>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AC6F09"/>
    <w:pPr>
      <w:spacing w:before="100" w:beforeAutospacing="1" w:after="100" w:afterAutospacing="1"/>
    </w:pPr>
    <w:rPr>
      <w:rFonts w:eastAsia="Times New Roman"/>
      <w:sz w:val="24"/>
    </w:rPr>
  </w:style>
  <w:style w:type="paragraph" w:customStyle="1" w:styleId="Style23">
    <w:name w:val="Style23"/>
    <w:basedOn w:val="Normal"/>
    <w:uiPriority w:val="99"/>
    <w:qFormat/>
    <w:rsid w:val="00AC6F0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AC6F09"/>
    <w:rPr>
      <w:u w:val="single"/>
    </w:rPr>
  </w:style>
  <w:style w:type="character" w:customStyle="1" w:styleId="StyleUnderlined11ptBoldChar">
    <w:name w:val="Style Underlined + 11 pt Bold Char"/>
    <w:link w:val="StyleUnderlined11ptBold"/>
    <w:locked/>
    <w:rsid w:val="00AC6F09"/>
    <w:rPr>
      <w:b/>
      <w:bCs/>
      <w:u w:val="single"/>
    </w:rPr>
  </w:style>
  <w:style w:type="paragraph" w:customStyle="1" w:styleId="StyleUnderlined11ptBold">
    <w:name w:val="Style Underlined + 11 pt Bold"/>
    <w:basedOn w:val="underlined"/>
    <w:link w:val="StyleUnderlined11ptBoldChar"/>
    <w:qFormat/>
    <w:rsid w:val="00AC6F09"/>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link w:val="StyleUnderlined11pt"/>
    <w:locked/>
    <w:rsid w:val="00AC6F09"/>
    <w:rPr>
      <w:u w:val="single"/>
    </w:rPr>
  </w:style>
  <w:style w:type="paragraph" w:customStyle="1" w:styleId="StyleUnderlined11pt">
    <w:name w:val="Style Underlined + 11 pt"/>
    <w:basedOn w:val="underlined"/>
    <w:link w:val="StyleUnderlined11ptChar"/>
    <w:qFormat/>
    <w:rsid w:val="00AC6F09"/>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link w:val="StyleUnderlineChar11pt"/>
    <w:locked/>
    <w:rsid w:val="00AC6F09"/>
    <w:rPr>
      <w:u w:val="single"/>
    </w:rPr>
  </w:style>
  <w:style w:type="paragraph" w:customStyle="1" w:styleId="StyleUnderlineChar11pt">
    <w:name w:val="Style Underline Char + 11 pt"/>
    <w:basedOn w:val="Normal"/>
    <w:link w:val="StyleUnderlineChar11ptChar"/>
    <w:qFormat/>
    <w:rsid w:val="00AC6F09"/>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AC6F09"/>
    <w:rPr>
      <w:b/>
      <w:bCs/>
      <w:u w:val="single"/>
    </w:rPr>
  </w:style>
  <w:style w:type="paragraph" w:customStyle="1" w:styleId="StyleUnderlineChar11ptBold">
    <w:name w:val="Style Underline Char + 11 pt Bold"/>
    <w:basedOn w:val="Normal"/>
    <w:link w:val="StyleUnderlineChar11ptBoldChar"/>
    <w:qFormat/>
    <w:rsid w:val="00AC6F09"/>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rsid w:val="00AC6F09"/>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AC6F09"/>
    <w:rPr>
      <w:u w:val="single"/>
      <w:shd w:val="clear" w:color="auto" w:fill="00FF00"/>
    </w:rPr>
  </w:style>
  <w:style w:type="character" w:customStyle="1" w:styleId="Heading3CharCharCharChar">
    <w:name w:val="Heading 3 Char Char Char Char"/>
    <w:rsid w:val="00AC6F09"/>
    <w:rPr>
      <w:rFonts w:ascii="Arial" w:hAnsi="Arial" w:cs="Arial" w:hint="default"/>
      <w:bCs/>
      <w:szCs w:val="26"/>
      <w:u w:val="single"/>
      <w:lang w:val="en-US" w:eastAsia="en-US" w:bidi="ar-SA"/>
    </w:rPr>
  </w:style>
  <w:style w:type="character" w:styleId="HTMLCite">
    <w:name w:val="HTML Cite"/>
    <w:unhideWhenUsed/>
    <w:rsid w:val="00AC6F09"/>
    <w:rPr>
      <w:i/>
      <w:iCs/>
    </w:rPr>
  </w:style>
  <w:style w:type="paragraph" w:customStyle="1" w:styleId="CardText0">
    <w:name w:val="CardText"/>
    <w:basedOn w:val="Normal"/>
    <w:link w:val="CardTextChar1"/>
    <w:qFormat/>
    <w:rsid w:val="00AC6F09"/>
    <w:pPr>
      <w:ind w:left="288"/>
    </w:pPr>
    <w:rPr>
      <w:rFonts w:eastAsia="Calibri"/>
    </w:rPr>
  </w:style>
  <w:style w:type="character" w:customStyle="1" w:styleId="CardTextChar1">
    <w:name w:val="CardText Char"/>
    <w:link w:val="CardText0"/>
    <w:rsid w:val="00AC6F09"/>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AC6F09"/>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AC6F09"/>
    <w:rPr>
      <w:rFonts w:ascii="Calibri" w:eastAsia="Calibri" w:hAnsi="Calibri" w:cs="Times New Roman"/>
      <w:u w:val="single"/>
    </w:rPr>
  </w:style>
  <w:style w:type="paragraph" w:customStyle="1" w:styleId="Cards1">
    <w:name w:val="Cards1"/>
    <w:basedOn w:val="Normal"/>
    <w:link w:val="Cards1Char"/>
    <w:qFormat/>
    <w:rsid w:val="00AC6F09"/>
    <w:pPr>
      <w:ind w:left="288"/>
    </w:pPr>
    <w:rPr>
      <w:rFonts w:eastAsia="Times New Roman"/>
      <w:u w:val="single"/>
    </w:rPr>
  </w:style>
  <w:style w:type="character" w:customStyle="1" w:styleId="Cards1Char">
    <w:name w:val="Cards1 Char"/>
    <w:link w:val="Cards1"/>
    <w:rsid w:val="00AC6F09"/>
    <w:rPr>
      <w:rFonts w:ascii="Calibri" w:eastAsia="Times New Roman" w:hAnsi="Calibri" w:cs="Calibri"/>
      <w:u w:val="single"/>
    </w:rPr>
  </w:style>
  <w:style w:type="paragraph" w:customStyle="1" w:styleId="StyleLeft02">
    <w:name w:val="Style Left:  0.2&quot;"/>
    <w:basedOn w:val="Normal"/>
    <w:uiPriority w:val="99"/>
    <w:qFormat/>
    <w:rsid w:val="00AC6F09"/>
    <w:rPr>
      <w:rFonts w:eastAsia="Calibri"/>
      <w:szCs w:val="20"/>
    </w:rPr>
  </w:style>
  <w:style w:type="paragraph" w:customStyle="1" w:styleId="Tag2">
    <w:name w:val="Tag2"/>
    <w:basedOn w:val="Normal"/>
    <w:uiPriority w:val="99"/>
    <w:qFormat/>
    <w:rsid w:val="00AC6F09"/>
    <w:rPr>
      <w:rFonts w:eastAsia="Calibri"/>
      <w:b/>
    </w:rPr>
  </w:style>
  <w:style w:type="paragraph" w:styleId="List">
    <w:name w:val="List"/>
    <w:basedOn w:val="Normal"/>
    <w:uiPriority w:val="99"/>
    <w:unhideWhenUsed/>
    <w:rsid w:val="00AC6F09"/>
    <w:pPr>
      <w:contextualSpacing/>
    </w:pPr>
    <w:rPr>
      <w:rFonts w:eastAsia="Calibri"/>
    </w:rPr>
  </w:style>
  <w:style w:type="paragraph" w:customStyle="1" w:styleId="PageHeaderLine1">
    <w:name w:val="PageHeaderLine1"/>
    <w:basedOn w:val="Normal"/>
    <w:uiPriority w:val="99"/>
    <w:qFormat/>
    <w:rsid w:val="00AC6F09"/>
    <w:pPr>
      <w:tabs>
        <w:tab w:val="right" w:pos="10800"/>
      </w:tabs>
    </w:pPr>
    <w:rPr>
      <w:rFonts w:eastAsia="Calibri"/>
      <w:b/>
      <w:sz w:val="28"/>
    </w:rPr>
  </w:style>
  <w:style w:type="paragraph" w:customStyle="1" w:styleId="PageHeaderLine2">
    <w:name w:val="PageHeaderLine2"/>
    <w:basedOn w:val="Normal"/>
    <w:next w:val="Normal"/>
    <w:link w:val="PageHeaderLine2Char"/>
    <w:qFormat/>
    <w:rsid w:val="00AC6F09"/>
    <w:pPr>
      <w:tabs>
        <w:tab w:val="right" w:pos="10800"/>
      </w:tabs>
      <w:spacing w:line="480" w:lineRule="auto"/>
    </w:pPr>
    <w:rPr>
      <w:rFonts w:eastAsia="Calibri"/>
      <w:b/>
    </w:rPr>
  </w:style>
  <w:style w:type="character" w:customStyle="1" w:styleId="EndnoteTextChar">
    <w:name w:val="Endnote Text Char"/>
    <w:link w:val="EndnoteText"/>
    <w:rsid w:val="00AC6F09"/>
    <w:rPr>
      <w:rFonts w:ascii="Arial" w:hAnsi="Arial" w:cs="Arial"/>
      <w:lang w:val="x-none" w:eastAsia="x-none"/>
    </w:rPr>
  </w:style>
  <w:style w:type="paragraph" w:styleId="EndnoteText">
    <w:name w:val="endnote text"/>
    <w:basedOn w:val="Normal"/>
    <w:link w:val="EndnoteTextChar"/>
    <w:unhideWhenUsed/>
    <w:rsid w:val="00AC6F09"/>
    <w:rPr>
      <w:rFonts w:ascii="Arial" w:hAnsi="Arial" w:cs="Arial"/>
      <w:lang w:val="x-none" w:eastAsia="x-none"/>
    </w:rPr>
  </w:style>
  <w:style w:type="character" w:customStyle="1" w:styleId="EndnoteTextChar1">
    <w:name w:val="Endnote Text Char1"/>
    <w:basedOn w:val="DefaultParagraphFont"/>
    <w:rsid w:val="00AC6F09"/>
    <w:rPr>
      <w:rFonts w:ascii="Calibri" w:hAnsi="Calibri" w:cs="Calibri"/>
      <w:sz w:val="20"/>
      <w:szCs w:val="20"/>
    </w:rPr>
  </w:style>
  <w:style w:type="paragraph" w:customStyle="1" w:styleId="D345FF3D873148C5AE3FBF3267827368">
    <w:name w:val="D345FF3D873148C5AE3FBF3267827368"/>
    <w:uiPriority w:val="99"/>
    <w:qFormat/>
    <w:rsid w:val="00AC6F09"/>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AC6F09"/>
    <w:pPr>
      <w:ind w:left="432"/>
    </w:pPr>
    <w:rPr>
      <w:rFonts w:eastAsia="SimSun"/>
      <w:color w:val="000000"/>
      <w:sz w:val="16"/>
      <w:szCs w:val="20"/>
      <w:lang w:val="x-none" w:eastAsia="x-none"/>
    </w:rPr>
  </w:style>
  <w:style w:type="character" w:customStyle="1" w:styleId="NormaltextCharChar">
    <w:name w:val="Normal text Char Char"/>
    <w:link w:val="Normaltext0"/>
    <w:rsid w:val="00AC6F09"/>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AC6F09"/>
    <w:rPr>
      <w:b/>
      <w:sz w:val="28"/>
    </w:rPr>
  </w:style>
  <w:style w:type="character" w:customStyle="1" w:styleId="TagofCardChar">
    <w:name w:val="Tag of Card Char"/>
    <w:link w:val="TagofCard"/>
    <w:rsid w:val="00AC6F09"/>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AC6F09"/>
    <w:rPr>
      <w:b/>
      <w:bCs/>
      <w:sz w:val="20"/>
    </w:rPr>
  </w:style>
  <w:style w:type="character" w:customStyle="1" w:styleId="SourcenameChar">
    <w:name w:val="Source name Char"/>
    <w:link w:val="Sourcename"/>
    <w:rsid w:val="00AC6F09"/>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AC6F09"/>
    <w:rPr>
      <w:sz w:val="22"/>
      <w:u w:val="single"/>
    </w:rPr>
  </w:style>
  <w:style w:type="character" w:customStyle="1" w:styleId="underlinedcardChar">
    <w:name w:val="underlined card Char"/>
    <w:link w:val="underlinedcard"/>
    <w:rsid w:val="00AC6F09"/>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AC6F09"/>
    <w:rPr>
      <w:rFonts w:eastAsia="Times New Roman"/>
      <w:sz w:val="16"/>
    </w:rPr>
  </w:style>
  <w:style w:type="character" w:customStyle="1" w:styleId="SourceBold">
    <w:name w:val="Source Bold"/>
    <w:rsid w:val="00AC6F09"/>
    <w:rPr>
      <w:rFonts w:ascii="Arial Narrow" w:hAnsi="Arial Narrow"/>
      <w:b/>
      <w:sz w:val="24"/>
      <w:u w:val="none"/>
    </w:rPr>
  </w:style>
  <w:style w:type="paragraph" w:customStyle="1" w:styleId="TextUnderline">
    <w:name w:val="Text Underline"/>
    <w:basedOn w:val="Normal"/>
    <w:link w:val="TextUnderlineChar"/>
    <w:qFormat/>
    <w:rsid w:val="00AC6F0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C6F09"/>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AC6F09"/>
    <w:rPr>
      <w:rFonts w:ascii="Arial Narrow" w:hAnsi="Arial Narrow" w:cstheme="minorBidi"/>
      <w:b/>
      <w:sz w:val="26"/>
    </w:rPr>
  </w:style>
  <w:style w:type="paragraph" w:customStyle="1" w:styleId="CardText1">
    <w:name w:val="Card Text 1"/>
    <w:basedOn w:val="Normal"/>
    <w:link w:val="CardText1Char"/>
    <w:autoRedefine/>
    <w:qFormat/>
    <w:rsid w:val="00AC6F09"/>
    <w:rPr>
      <w:rFonts w:ascii="Arial Narrow" w:hAnsi="Arial Narrow" w:cstheme="minorBidi"/>
      <w:color w:val="000000"/>
      <w:u w:val="single"/>
    </w:rPr>
  </w:style>
  <w:style w:type="paragraph" w:customStyle="1" w:styleId="CardText2">
    <w:name w:val="Card Text 2"/>
    <w:basedOn w:val="CardText1"/>
    <w:link w:val="CardText2Char"/>
    <w:qFormat/>
    <w:rsid w:val="00AC6F09"/>
    <w:rPr>
      <w:b/>
    </w:rPr>
  </w:style>
  <w:style w:type="character" w:customStyle="1" w:styleId="2xBoldUnderline">
    <w:name w:val="2x_Bold_Underline"/>
    <w:rsid w:val="00AC6F09"/>
    <w:rPr>
      <w:b/>
      <w:bCs/>
      <w:sz w:val="24"/>
      <w:u w:val="thick"/>
    </w:rPr>
  </w:style>
  <w:style w:type="character" w:customStyle="1" w:styleId="Dottedunderline">
    <w:name w:val="Dotted underline"/>
    <w:rsid w:val="00AC6F09"/>
    <w:rPr>
      <w:u w:val="dotted"/>
    </w:rPr>
  </w:style>
  <w:style w:type="character" w:customStyle="1" w:styleId="loose">
    <w:name w:val="loose"/>
    <w:rsid w:val="00AC6F09"/>
  </w:style>
  <w:style w:type="paragraph" w:customStyle="1" w:styleId="citeunread">
    <w:name w:val="cite unread"/>
    <w:basedOn w:val="Normal"/>
    <w:link w:val="citeunreadChar"/>
    <w:qFormat/>
    <w:rsid w:val="00AC6F0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C6F09"/>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AC6F09"/>
    <w:rPr>
      <w:rFonts w:eastAsia="Times New Roman"/>
      <w:b/>
      <w:szCs w:val="20"/>
      <w:u w:val="single"/>
      <w:lang w:val="x-none" w:eastAsia="x-none"/>
    </w:rPr>
  </w:style>
  <w:style w:type="character" w:customStyle="1" w:styleId="readCharChar">
    <w:name w:val="read Char Char"/>
    <w:link w:val="read"/>
    <w:locked/>
    <w:rsid w:val="00AC6F09"/>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AC6F09"/>
    <w:pPr>
      <w:spacing w:before="240"/>
      <w:outlineLvl w:val="2"/>
    </w:pPr>
    <w:rPr>
      <w:rFonts w:eastAsia="Times New Roman"/>
      <w:b/>
    </w:rPr>
  </w:style>
  <w:style w:type="character" w:customStyle="1" w:styleId="readChar">
    <w:name w:val="read Char"/>
    <w:rsid w:val="00AC6F09"/>
    <w:rPr>
      <w:szCs w:val="22"/>
      <w:u w:val="single"/>
      <w:lang w:val="en-US" w:eastAsia="en-US" w:bidi="ar-SA"/>
    </w:rPr>
  </w:style>
  <w:style w:type="character" w:customStyle="1" w:styleId="underlining0">
    <w:name w:val="underlining"/>
    <w:rsid w:val="00AC6F09"/>
    <w:rPr>
      <w:u w:val="single"/>
    </w:rPr>
  </w:style>
  <w:style w:type="paragraph" w:styleId="BodyTextIndent2">
    <w:name w:val="Body Text Indent 2"/>
    <w:basedOn w:val="Normal"/>
    <w:link w:val="BodyTextIndent2Char"/>
    <w:rsid w:val="00AC6F0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C6F09"/>
    <w:rPr>
      <w:rFonts w:ascii="HGSSoeiKakugothicUB" w:eastAsia="MS Mincho" w:hAnsi="Calibri" w:cs="Calibri"/>
      <w:szCs w:val="20"/>
      <w:lang w:val="x-none" w:eastAsia="ja-JP"/>
    </w:rPr>
  </w:style>
  <w:style w:type="character" w:customStyle="1" w:styleId="A6">
    <w:name w:val="A6"/>
    <w:uiPriority w:val="99"/>
    <w:rsid w:val="00AC6F09"/>
    <w:rPr>
      <w:rFonts w:ascii="Times New Roman" w:hAnsi="Times New Roman"/>
      <w:color w:val="000000"/>
      <w:sz w:val="14"/>
      <w:szCs w:val="14"/>
    </w:rPr>
  </w:style>
  <w:style w:type="paragraph" w:customStyle="1" w:styleId="CiteCard">
    <w:name w:val="Cite_Card"/>
    <w:link w:val="CiteCardChar"/>
    <w:qFormat/>
    <w:rsid w:val="00AC6F09"/>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C6F09"/>
    <w:rPr>
      <w:rFonts w:ascii="Times New Roman" w:eastAsia="Times New Roman" w:hAnsi="Times New Roman" w:cs="Arial"/>
      <w:bCs/>
      <w:sz w:val="20"/>
      <w:szCs w:val="20"/>
    </w:rPr>
  </w:style>
  <w:style w:type="character" w:customStyle="1" w:styleId="btitle">
    <w:name w:val="btitle"/>
    <w:rsid w:val="00AC6F09"/>
  </w:style>
  <w:style w:type="character" w:customStyle="1" w:styleId="green">
    <w:name w:val="green"/>
    <w:rsid w:val="00AC6F09"/>
  </w:style>
  <w:style w:type="paragraph" w:customStyle="1" w:styleId="CM5">
    <w:name w:val="CM5"/>
    <w:basedOn w:val="Default"/>
    <w:next w:val="Default"/>
    <w:uiPriority w:val="99"/>
    <w:qFormat/>
    <w:rsid w:val="00AC6F09"/>
    <w:pPr>
      <w:widowControl w:val="0"/>
    </w:pPr>
    <w:rPr>
      <w:rFonts w:eastAsia="MS Mincho"/>
      <w:color w:val="auto"/>
    </w:rPr>
  </w:style>
  <w:style w:type="paragraph" w:customStyle="1" w:styleId="CM14">
    <w:name w:val="CM14"/>
    <w:basedOn w:val="Default"/>
    <w:next w:val="Default"/>
    <w:uiPriority w:val="99"/>
    <w:qFormat/>
    <w:rsid w:val="00AC6F09"/>
    <w:pPr>
      <w:widowControl w:val="0"/>
    </w:pPr>
    <w:rPr>
      <w:rFonts w:eastAsia="MS Mincho"/>
      <w:color w:val="auto"/>
    </w:rPr>
  </w:style>
  <w:style w:type="character" w:customStyle="1" w:styleId="BodyText1">
    <w:name w:val="Body Text1"/>
    <w:rsid w:val="00AC6F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C6F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AC6F0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C6F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C6F0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C6F0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C6F0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C6F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AC6F09"/>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AC6F09"/>
    <w:rPr>
      <w:rFonts w:ascii="Sylfaen" w:hAnsi="Sylfaen" w:cs="Sylfaen"/>
      <w:i/>
      <w:iCs/>
      <w:sz w:val="19"/>
      <w:szCs w:val="19"/>
      <w:u w:val="none"/>
      <w:shd w:val="clear" w:color="auto" w:fill="FFFFFF"/>
    </w:rPr>
  </w:style>
  <w:style w:type="character" w:customStyle="1" w:styleId="AuthorYear">
    <w:name w:val="AuthorYear"/>
    <w:uiPriority w:val="1"/>
    <w:qFormat/>
    <w:rsid w:val="00AC6F09"/>
    <w:rPr>
      <w:rFonts w:ascii="Georgia" w:hAnsi="Georgia"/>
      <w:b/>
      <w:sz w:val="24"/>
    </w:rPr>
  </w:style>
  <w:style w:type="character" w:customStyle="1" w:styleId="ssl4">
    <w:name w:val="ss_l4"/>
    <w:rsid w:val="00AC6F09"/>
  </w:style>
  <w:style w:type="character" w:customStyle="1" w:styleId="italic">
    <w:name w:val="italic"/>
    <w:rsid w:val="00AC6F09"/>
  </w:style>
  <w:style w:type="character" w:customStyle="1" w:styleId="tl8wme">
    <w:name w:val="tl8wme"/>
    <w:basedOn w:val="DefaultParagraphFont"/>
    <w:rsid w:val="00AC6F09"/>
  </w:style>
  <w:style w:type="paragraph" w:customStyle="1" w:styleId="CardIndented">
    <w:name w:val="Card (Indented)"/>
    <w:basedOn w:val="Normal"/>
    <w:link w:val="CardIndentedChar"/>
    <w:qFormat/>
    <w:rsid w:val="00AC6F09"/>
    <w:pPr>
      <w:ind w:left="288"/>
    </w:pPr>
    <w:rPr>
      <w:rFonts w:eastAsia="Calibri"/>
    </w:rPr>
  </w:style>
  <w:style w:type="character" w:customStyle="1" w:styleId="CardIndentedChar">
    <w:name w:val="Card (Indented) Char"/>
    <w:link w:val="CardIndented"/>
    <w:rsid w:val="00AC6F09"/>
    <w:rPr>
      <w:rFonts w:ascii="Calibri" w:eastAsia="Calibri" w:hAnsi="Calibri" w:cs="Calibri"/>
    </w:rPr>
  </w:style>
  <w:style w:type="character" w:customStyle="1" w:styleId="cardchar00">
    <w:name w:val="cardchar0"/>
    <w:basedOn w:val="DefaultParagraphFont"/>
    <w:rsid w:val="00AC6F09"/>
  </w:style>
  <w:style w:type="character" w:customStyle="1" w:styleId="UnderlineNon-bold">
    <w:name w:val="Underline Non - bold"/>
    <w:rsid w:val="00AC6F09"/>
    <w:rPr>
      <w:rFonts w:ascii="Times New Roman" w:hAnsi="Times New Roman"/>
      <w:iCs/>
      <w:sz w:val="22"/>
      <w:u w:val="single"/>
    </w:rPr>
  </w:style>
  <w:style w:type="character" w:customStyle="1" w:styleId="UnderlineBold0">
    <w:name w:val="Underline Bold"/>
    <w:qFormat/>
    <w:rsid w:val="00AC6F0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C6F09"/>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AC6F09"/>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AC6F09"/>
    <w:rPr>
      <w:rFonts w:ascii="Bell MT" w:eastAsia="Times New Roman" w:hAnsi="Bell MT"/>
      <w:bCs/>
      <w:iCs/>
      <w:sz w:val="22"/>
      <w:u w:val="single"/>
    </w:rPr>
  </w:style>
  <w:style w:type="character" w:customStyle="1" w:styleId="Heading5Char2">
    <w:name w:val="Heading 5 Char2"/>
    <w:rsid w:val="00AC6F09"/>
    <w:rPr>
      <w:rFonts w:ascii="Bell MT" w:eastAsia="Times New Roman" w:hAnsi="Bell MT"/>
      <w:bCs/>
      <w:iCs/>
      <w:sz w:val="10"/>
      <w:szCs w:val="26"/>
    </w:rPr>
  </w:style>
  <w:style w:type="character" w:customStyle="1" w:styleId="Boxed">
    <w:name w:val="Boxed"/>
    <w:qFormat/>
    <w:rsid w:val="00AC6F09"/>
    <w:rPr>
      <w:rFonts w:ascii="Garamond" w:hAnsi="Garamond"/>
      <w:b/>
      <w:sz w:val="22"/>
      <w:bdr w:val="single" w:sz="6" w:space="0" w:color="auto"/>
    </w:rPr>
  </w:style>
  <w:style w:type="paragraph" w:customStyle="1" w:styleId="Heading2-NotBold">
    <w:name w:val="Heading 2 - Not Bold"/>
    <w:basedOn w:val="Heading2"/>
    <w:autoRedefine/>
    <w:uiPriority w:val="99"/>
    <w:qFormat/>
    <w:rsid w:val="00AC6F09"/>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AC6F09"/>
    <w:rPr>
      <w:rFonts w:ascii="Arial" w:hAnsi="Arial"/>
      <w:vanish/>
      <w:sz w:val="16"/>
      <w:szCs w:val="16"/>
    </w:rPr>
  </w:style>
  <w:style w:type="paragraph" w:styleId="z-TopofForm">
    <w:name w:val="HTML Top of Form"/>
    <w:basedOn w:val="Normal"/>
    <w:next w:val="Normal"/>
    <w:link w:val="z-TopofFormChar"/>
    <w:hidden/>
    <w:uiPriority w:val="99"/>
    <w:unhideWhenUsed/>
    <w:rsid w:val="00AC6F09"/>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AC6F09"/>
    <w:rPr>
      <w:rFonts w:ascii="Arial" w:hAnsi="Arial" w:cs="Arial"/>
      <w:vanish/>
      <w:sz w:val="16"/>
      <w:szCs w:val="16"/>
    </w:rPr>
  </w:style>
  <w:style w:type="character" w:customStyle="1" w:styleId="z-BottomofFormChar">
    <w:name w:val="z-Bottom of Form Char"/>
    <w:link w:val="z-BottomofForm"/>
    <w:uiPriority w:val="99"/>
    <w:rsid w:val="00AC6F09"/>
    <w:rPr>
      <w:rFonts w:ascii="Arial" w:hAnsi="Arial"/>
      <w:vanish/>
      <w:sz w:val="16"/>
      <w:szCs w:val="16"/>
    </w:rPr>
  </w:style>
  <w:style w:type="paragraph" w:styleId="z-BottomofForm">
    <w:name w:val="HTML Bottom of Form"/>
    <w:basedOn w:val="Normal"/>
    <w:next w:val="Normal"/>
    <w:link w:val="z-BottomofFormChar"/>
    <w:hidden/>
    <w:uiPriority w:val="99"/>
    <w:unhideWhenUsed/>
    <w:rsid w:val="00AC6F09"/>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AC6F09"/>
    <w:rPr>
      <w:rFonts w:ascii="Arial" w:hAnsi="Arial" w:cs="Arial"/>
      <w:vanish/>
      <w:sz w:val="16"/>
      <w:szCs w:val="16"/>
    </w:rPr>
  </w:style>
  <w:style w:type="paragraph" w:customStyle="1" w:styleId="Heading2-Bold">
    <w:name w:val="Heading 2 - Bold"/>
    <w:basedOn w:val="Normal"/>
    <w:autoRedefine/>
    <w:uiPriority w:val="99"/>
    <w:qFormat/>
    <w:rsid w:val="00AC6F09"/>
    <w:rPr>
      <w:rFonts w:ascii="Garamond" w:eastAsia="Calibri" w:hAnsi="Garamond"/>
      <w:b/>
    </w:rPr>
  </w:style>
  <w:style w:type="paragraph" w:customStyle="1" w:styleId="Microtext0">
    <w:name w:val="Microtext"/>
    <w:basedOn w:val="Normal"/>
    <w:next w:val="Normal"/>
    <w:link w:val="MicrotextChar0"/>
    <w:qFormat/>
    <w:rsid w:val="00AC6F09"/>
    <w:rPr>
      <w:rFonts w:eastAsia="Calibri"/>
      <w:sz w:val="12"/>
      <w:lang w:val="x-none" w:eastAsia="x-none"/>
    </w:rPr>
  </w:style>
  <w:style w:type="character" w:customStyle="1" w:styleId="MicrotextChar0">
    <w:name w:val="Microtext Char"/>
    <w:link w:val="Microtext0"/>
    <w:rsid w:val="00AC6F09"/>
    <w:rPr>
      <w:rFonts w:ascii="Calibri" w:eastAsia="Calibri" w:hAnsi="Calibri" w:cs="Calibri"/>
      <w:sz w:val="12"/>
      <w:lang w:val="x-none" w:eastAsia="x-none"/>
    </w:rPr>
  </w:style>
  <w:style w:type="character" w:customStyle="1" w:styleId="Style2CharChar">
    <w:name w:val="Style2 Char Char"/>
    <w:rsid w:val="00AC6F09"/>
    <w:rPr>
      <w:u w:val="thick"/>
      <w:lang w:val="en-US" w:eastAsia="en-US" w:bidi="ar-SA"/>
    </w:rPr>
  </w:style>
  <w:style w:type="character" w:customStyle="1" w:styleId="authordate1">
    <w:name w:val="authordate"/>
    <w:rsid w:val="00AC6F09"/>
  </w:style>
  <w:style w:type="paragraph" w:customStyle="1" w:styleId="tag">
    <w:name w:val="%tag"/>
    <w:basedOn w:val="Normal"/>
    <w:next w:val="Normal"/>
    <w:link w:val="tagChar"/>
    <w:uiPriority w:val="99"/>
    <w:qFormat/>
    <w:rsid w:val="00AC6F09"/>
    <w:rPr>
      <w:rFonts w:ascii="Garamond" w:eastAsia="Calibri" w:hAnsi="Garamond"/>
      <w:bCs/>
      <w:sz w:val="18"/>
    </w:rPr>
  </w:style>
  <w:style w:type="character" w:customStyle="1" w:styleId="underline0">
    <w:name w:val="%underline"/>
    <w:qFormat/>
    <w:rsid w:val="00AC6F09"/>
    <w:rPr>
      <w:rFonts w:ascii="Times New Roman" w:hAnsi="Times New Roman"/>
      <w:sz w:val="16"/>
      <w:u w:val="none"/>
    </w:rPr>
  </w:style>
  <w:style w:type="character" w:customStyle="1" w:styleId="AUNDERLINE0">
    <w:name w:val="AUNDERLINE"/>
    <w:qFormat/>
    <w:rsid w:val="00AC6F09"/>
    <w:rPr>
      <w:rFonts w:ascii="Times New Roman" w:hAnsi="Times New Roman"/>
      <w:sz w:val="20"/>
      <w:u w:val="single"/>
    </w:rPr>
  </w:style>
  <w:style w:type="paragraph" w:customStyle="1" w:styleId="Style20">
    <w:name w:val="Style 2"/>
    <w:basedOn w:val="Normal"/>
    <w:link w:val="Style2Char"/>
    <w:uiPriority w:val="99"/>
    <w:qFormat/>
    <w:rsid w:val="00AC6F09"/>
    <w:pPr>
      <w:ind w:left="432"/>
    </w:pPr>
    <w:rPr>
      <w:rFonts w:eastAsia="Times New Roman"/>
      <w:szCs w:val="20"/>
      <w:u w:val="single"/>
      <w:lang w:val="x-none" w:eastAsia="x-none"/>
    </w:rPr>
  </w:style>
  <w:style w:type="character" w:customStyle="1" w:styleId="Style2Char">
    <w:name w:val="Style 2 Char"/>
    <w:link w:val="Style20"/>
    <w:uiPriority w:val="99"/>
    <w:rsid w:val="00AC6F09"/>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AC6F09"/>
    <w:rPr>
      <w:rFonts w:ascii="Garamond" w:eastAsia="Times New Roman" w:hAnsi="Garamond"/>
      <w:szCs w:val="20"/>
      <w:u w:val="single"/>
      <w:lang w:val="x-none" w:eastAsia="x-none"/>
    </w:rPr>
  </w:style>
  <w:style w:type="character" w:customStyle="1" w:styleId="GAUnderlineChar">
    <w:name w:val="GA Underline Char"/>
    <w:link w:val="GAUnderline"/>
    <w:rsid w:val="00AC6F09"/>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AC6F09"/>
    <w:rPr>
      <w:rFonts w:eastAsia="Times New Roman"/>
      <w:sz w:val="18"/>
      <w:szCs w:val="20"/>
      <w:lang w:val="x-none" w:eastAsia="x-none"/>
    </w:rPr>
  </w:style>
  <w:style w:type="character" w:customStyle="1" w:styleId="textsmallChar">
    <w:name w:val="textsmall Char"/>
    <w:link w:val="textsmall"/>
    <w:rsid w:val="00AC6F09"/>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AC6F09"/>
    <w:rPr>
      <w:rFonts w:eastAsia="Times New Roman"/>
      <w:szCs w:val="20"/>
      <w:u w:val="single"/>
      <w:lang w:val="x-none" w:eastAsia="x-none"/>
    </w:rPr>
  </w:style>
  <w:style w:type="character" w:customStyle="1" w:styleId="cardtextChar2">
    <w:name w:val="cardtext Char"/>
    <w:link w:val="cardtext3"/>
    <w:rsid w:val="00AC6F09"/>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AC6F0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AC6F09"/>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AC6F09"/>
    <w:rPr>
      <w:rFonts w:eastAsia="Times New Roman"/>
      <w:sz w:val="12"/>
    </w:rPr>
  </w:style>
  <w:style w:type="character" w:customStyle="1" w:styleId="MicroChar">
    <w:name w:val="Micro Char"/>
    <w:link w:val="Micro"/>
    <w:rsid w:val="00AC6F09"/>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AC6F09"/>
    <w:rPr>
      <w:rFonts w:ascii="Bell MT" w:eastAsia="Calibri" w:hAnsi="Bell MT"/>
      <w:szCs w:val="20"/>
    </w:rPr>
  </w:style>
  <w:style w:type="character" w:customStyle="1" w:styleId="UnderlinedCharChar0">
    <w:name w:val="Underlined Char Char"/>
    <w:rsid w:val="00AC6F09"/>
    <w:rPr>
      <w:rFonts w:ascii="Garamond" w:hAnsi="Garamond"/>
      <w:szCs w:val="28"/>
      <w:u w:val="single"/>
      <w:lang w:val="en-US" w:eastAsia="en-US" w:bidi="ar-SA"/>
    </w:rPr>
  </w:style>
  <w:style w:type="character" w:customStyle="1" w:styleId="ssl0">
    <w:name w:val="ss_l0"/>
    <w:basedOn w:val="DefaultParagraphFont"/>
    <w:rsid w:val="00AC6F09"/>
  </w:style>
  <w:style w:type="paragraph" w:customStyle="1" w:styleId="h-lead">
    <w:name w:val="h-lead"/>
    <w:basedOn w:val="Normal"/>
    <w:uiPriority w:val="99"/>
    <w:qFormat/>
    <w:rsid w:val="00AC6F09"/>
    <w:pPr>
      <w:spacing w:before="100" w:beforeAutospacing="1" w:after="100" w:afterAutospacing="1"/>
    </w:pPr>
    <w:rPr>
      <w:rFonts w:eastAsia="Times New Roman"/>
      <w:sz w:val="24"/>
    </w:rPr>
  </w:style>
  <w:style w:type="character" w:customStyle="1" w:styleId="slug-doi">
    <w:name w:val="slug-doi"/>
    <w:basedOn w:val="DefaultParagraphFont"/>
    <w:rsid w:val="00AC6F09"/>
  </w:style>
  <w:style w:type="character" w:customStyle="1" w:styleId="slug-pub-date">
    <w:name w:val="slug-pub-date"/>
    <w:basedOn w:val="DefaultParagraphFont"/>
    <w:rsid w:val="00AC6F09"/>
  </w:style>
  <w:style w:type="character" w:customStyle="1" w:styleId="slug-vol">
    <w:name w:val="slug-vol"/>
    <w:basedOn w:val="DefaultParagraphFont"/>
    <w:rsid w:val="00AC6F09"/>
  </w:style>
  <w:style w:type="character" w:customStyle="1" w:styleId="slug-issue">
    <w:name w:val="slug-issue"/>
    <w:basedOn w:val="DefaultParagraphFont"/>
    <w:rsid w:val="00AC6F09"/>
  </w:style>
  <w:style w:type="character" w:customStyle="1" w:styleId="slug-pages">
    <w:name w:val="slug-pages"/>
    <w:basedOn w:val="DefaultParagraphFont"/>
    <w:rsid w:val="00AC6F09"/>
  </w:style>
  <w:style w:type="paragraph" w:customStyle="1" w:styleId="intro">
    <w:name w:val="intro"/>
    <w:basedOn w:val="Normal"/>
    <w:uiPriority w:val="99"/>
    <w:qFormat/>
    <w:rsid w:val="00AC6F09"/>
    <w:pPr>
      <w:spacing w:before="100" w:beforeAutospacing="1" w:after="100" w:afterAutospacing="1"/>
    </w:pPr>
    <w:rPr>
      <w:rFonts w:eastAsia="Times New Roman"/>
      <w:sz w:val="24"/>
    </w:rPr>
  </w:style>
  <w:style w:type="character" w:customStyle="1" w:styleId="af">
    <w:name w:val="af"/>
    <w:basedOn w:val="DefaultParagraphFont"/>
    <w:rsid w:val="00AC6F09"/>
  </w:style>
  <w:style w:type="character" w:customStyle="1" w:styleId="ab">
    <w:name w:val="ab"/>
    <w:basedOn w:val="DefaultParagraphFont"/>
    <w:rsid w:val="00AC6F09"/>
  </w:style>
  <w:style w:type="character" w:customStyle="1" w:styleId="em">
    <w:name w:val="em"/>
    <w:basedOn w:val="DefaultParagraphFont"/>
    <w:rsid w:val="00AC6F09"/>
  </w:style>
  <w:style w:type="character" w:customStyle="1" w:styleId="au">
    <w:name w:val="au"/>
    <w:basedOn w:val="DefaultParagraphFont"/>
    <w:rsid w:val="00AC6F09"/>
  </w:style>
  <w:style w:type="character" w:customStyle="1" w:styleId="ti">
    <w:name w:val="ti"/>
    <w:basedOn w:val="DefaultParagraphFont"/>
    <w:rsid w:val="00AC6F09"/>
  </w:style>
  <w:style w:type="character" w:customStyle="1" w:styleId="subheadblue">
    <w:name w:val="subhead_blue"/>
    <w:basedOn w:val="DefaultParagraphFont"/>
    <w:rsid w:val="00AC6F09"/>
  </w:style>
  <w:style w:type="paragraph" w:customStyle="1" w:styleId="body-paragraph">
    <w:name w:val="body-paragraph"/>
    <w:basedOn w:val="Normal"/>
    <w:uiPriority w:val="99"/>
    <w:qFormat/>
    <w:rsid w:val="00AC6F09"/>
    <w:pPr>
      <w:spacing w:before="100" w:beforeAutospacing="1" w:after="100" w:afterAutospacing="1"/>
    </w:pPr>
    <w:rPr>
      <w:rFonts w:eastAsia="Times New Roman"/>
      <w:sz w:val="24"/>
    </w:rPr>
  </w:style>
  <w:style w:type="character" w:customStyle="1" w:styleId="affiliation">
    <w:name w:val="affiliation"/>
    <w:basedOn w:val="DefaultParagraphFont"/>
    <w:rsid w:val="00AC6F09"/>
  </w:style>
  <w:style w:type="character" w:customStyle="1" w:styleId="slug-doi-wrapper">
    <w:name w:val="slug-doi-wrapper"/>
    <w:basedOn w:val="DefaultParagraphFont"/>
    <w:rsid w:val="00AC6F09"/>
  </w:style>
  <w:style w:type="character" w:customStyle="1" w:styleId="slug-metadata-noteahead-of-print">
    <w:name w:val="slug-metadata-note ahead-of-print"/>
    <w:basedOn w:val="DefaultParagraphFont"/>
    <w:rsid w:val="00AC6F09"/>
  </w:style>
  <w:style w:type="character" w:customStyle="1" w:styleId="slug-ahead-of-print-date">
    <w:name w:val="slug-ahead-of-print-date"/>
    <w:basedOn w:val="DefaultParagraphFont"/>
    <w:rsid w:val="00AC6F09"/>
  </w:style>
  <w:style w:type="character" w:customStyle="1" w:styleId="medium-bold">
    <w:name w:val="medium-bold"/>
    <w:basedOn w:val="DefaultParagraphFont"/>
    <w:rsid w:val="00AC6F09"/>
  </w:style>
  <w:style w:type="character" w:customStyle="1" w:styleId="updated-short-citation">
    <w:name w:val="updated-short-citation"/>
    <w:basedOn w:val="DefaultParagraphFont"/>
    <w:rsid w:val="00AC6F09"/>
  </w:style>
  <w:style w:type="character" w:customStyle="1" w:styleId="goohl0">
    <w:name w:val="goohl0"/>
    <w:basedOn w:val="DefaultParagraphFont"/>
    <w:rsid w:val="00AC6F09"/>
  </w:style>
  <w:style w:type="character" w:customStyle="1" w:styleId="CharChar6">
    <w:name w:val="Char Char6"/>
    <w:rsid w:val="00AC6F09"/>
    <w:rPr>
      <w:rFonts w:cs="Arial"/>
      <w:bCs/>
      <w:sz w:val="16"/>
      <w:szCs w:val="26"/>
      <w:lang w:val="en-US" w:eastAsia="en-US" w:bidi="ar-SA"/>
    </w:rPr>
  </w:style>
  <w:style w:type="character" w:customStyle="1" w:styleId="CharChar3">
    <w:name w:val="Char Char3"/>
    <w:rsid w:val="00AC6F09"/>
    <w:rPr>
      <w:szCs w:val="24"/>
    </w:rPr>
  </w:style>
  <w:style w:type="character" w:customStyle="1" w:styleId="TagCharChar1">
    <w:name w:val="Tag Char Char1"/>
    <w:rsid w:val="00AC6F09"/>
    <w:rPr>
      <w:b/>
      <w:sz w:val="24"/>
      <w:szCs w:val="24"/>
      <w:lang w:val="en-US" w:eastAsia="en-US" w:bidi="ar-SA"/>
    </w:rPr>
  </w:style>
  <w:style w:type="numbering" w:customStyle="1" w:styleId="NoList3">
    <w:name w:val="No List3"/>
    <w:next w:val="NoList"/>
    <w:uiPriority w:val="99"/>
    <w:semiHidden/>
    <w:unhideWhenUsed/>
    <w:rsid w:val="00AC6F09"/>
  </w:style>
  <w:style w:type="numbering" w:customStyle="1" w:styleId="NoList4">
    <w:name w:val="No List4"/>
    <w:next w:val="NoList"/>
    <w:uiPriority w:val="99"/>
    <w:semiHidden/>
    <w:unhideWhenUsed/>
    <w:rsid w:val="00AC6F09"/>
  </w:style>
  <w:style w:type="character" w:customStyle="1" w:styleId="12TimesNewRoman">
    <w:name w:val="12 Times New Roman"/>
    <w:rsid w:val="00AC6F0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C6F0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C6F09"/>
    <w:rPr>
      <w:rFonts w:ascii="Bell MT" w:eastAsia="Times New Roman" w:hAnsi="Bell MT" w:cs="Times New Roman"/>
      <w:b/>
      <w:szCs w:val="28"/>
    </w:rPr>
  </w:style>
  <w:style w:type="paragraph" w:customStyle="1" w:styleId="F4-NormalText">
    <w:name w:val="F4 - Normal Text"/>
    <w:basedOn w:val="Normal"/>
    <w:uiPriority w:val="99"/>
    <w:qFormat/>
    <w:rsid w:val="00AC6F09"/>
    <w:rPr>
      <w:rFonts w:eastAsia="Calibri"/>
    </w:rPr>
  </w:style>
  <w:style w:type="character" w:customStyle="1" w:styleId="berief">
    <w:name w:val="berief"/>
    <w:rsid w:val="00AC6F09"/>
    <w:rPr>
      <w:rFonts w:ascii="Times New Roman" w:eastAsia="Times New Roman" w:hAnsi="Times New Roman" w:cs="Times New Roman"/>
      <w:sz w:val="20"/>
      <w:u w:val="none"/>
    </w:rPr>
  </w:style>
  <w:style w:type="numbering" w:customStyle="1" w:styleId="NoList5">
    <w:name w:val="No List5"/>
    <w:next w:val="NoList"/>
    <w:semiHidden/>
    <w:unhideWhenUsed/>
    <w:rsid w:val="00AC6F09"/>
  </w:style>
  <w:style w:type="character" w:customStyle="1" w:styleId="Brief-Smalltext">
    <w:name w:val="Brief - Small text"/>
    <w:rsid w:val="00AC6F09"/>
    <w:rPr>
      <w:rFonts w:ascii="Times New Roman" w:hAnsi="Times New Roman" w:cs="Times New Roman"/>
      <w:sz w:val="14"/>
      <w:u w:val="none"/>
    </w:rPr>
  </w:style>
  <w:style w:type="paragraph" w:customStyle="1" w:styleId="F3-TagAuthor">
    <w:name w:val="F3 - Tag/Author"/>
    <w:basedOn w:val="Normal"/>
    <w:uiPriority w:val="99"/>
    <w:qFormat/>
    <w:rsid w:val="00AC6F09"/>
    <w:rPr>
      <w:rFonts w:eastAsia="Times New Roman"/>
      <w:b/>
    </w:rPr>
  </w:style>
  <w:style w:type="paragraph" w:customStyle="1" w:styleId="F5-UnderlineNormal">
    <w:name w:val="F5 - Underline Normal"/>
    <w:basedOn w:val="Normal"/>
    <w:uiPriority w:val="99"/>
    <w:qFormat/>
    <w:rsid w:val="00AC6F09"/>
    <w:rPr>
      <w:rFonts w:eastAsia="Calibri"/>
      <w:u w:val="single"/>
    </w:rPr>
  </w:style>
  <w:style w:type="character" w:customStyle="1" w:styleId="F8-UnderlineBold">
    <w:name w:val="F8 - Underline/Bold"/>
    <w:rsid w:val="00AC6F09"/>
    <w:rPr>
      <w:rFonts w:ascii="Times New Roman" w:hAnsi="Times New Roman"/>
      <w:b/>
      <w:sz w:val="20"/>
      <w:u w:val="single"/>
    </w:rPr>
  </w:style>
  <w:style w:type="character" w:customStyle="1" w:styleId="F7-SmallFont">
    <w:name w:val="F7 - Small Font"/>
    <w:rsid w:val="00AC6F09"/>
    <w:rPr>
      <w:rFonts w:ascii="Times New Roman" w:hAnsi="Times New Roman"/>
      <w:sz w:val="14"/>
    </w:rPr>
  </w:style>
  <w:style w:type="paragraph" w:customStyle="1" w:styleId="Brief-PrimarySource">
    <w:name w:val="Brief - Primary Source"/>
    <w:basedOn w:val="Normal"/>
    <w:uiPriority w:val="99"/>
    <w:qFormat/>
    <w:rsid w:val="00AC6F09"/>
    <w:rPr>
      <w:rFonts w:eastAsia="Times New Roman"/>
      <w:b/>
      <w:sz w:val="24"/>
      <w:u w:val="single"/>
    </w:rPr>
  </w:style>
  <w:style w:type="paragraph" w:customStyle="1" w:styleId="Brief-Underline">
    <w:name w:val="Brief - Underline"/>
    <w:basedOn w:val="Normal"/>
    <w:uiPriority w:val="99"/>
    <w:qFormat/>
    <w:rsid w:val="00AC6F09"/>
    <w:rPr>
      <w:rFonts w:eastAsia="Times New Roman"/>
      <w:u w:val="single"/>
    </w:rPr>
  </w:style>
  <w:style w:type="character" w:customStyle="1" w:styleId="Brief-Bold">
    <w:name w:val="Brief - Bold"/>
    <w:rsid w:val="00AC6F09"/>
    <w:rPr>
      <w:rFonts w:cs="Times New Roman"/>
      <w:b/>
    </w:rPr>
  </w:style>
  <w:style w:type="character" w:customStyle="1" w:styleId="Card-Underline">
    <w:name w:val="Card - Underline"/>
    <w:rsid w:val="00AC6F09"/>
    <w:rPr>
      <w:rFonts w:cs="Times New Roman"/>
      <w:u w:val="single"/>
    </w:rPr>
  </w:style>
  <w:style w:type="character" w:customStyle="1" w:styleId="beriefunderline">
    <w:name w:val="berief = underline"/>
    <w:rsid w:val="00AC6F09"/>
    <w:rPr>
      <w:rFonts w:ascii="Times New Roman" w:eastAsia="Times New Roman" w:hAnsi="Times New Roman" w:cs="Times New Roman"/>
      <w:sz w:val="20"/>
      <w:u w:val="single"/>
    </w:rPr>
  </w:style>
  <w:style w:type="paragraph" w:customStyle="1" w:styleId="Brief">
    <w:name w:val="Brief"/>
    <w:basedOn w:val="Brief-PrimarySource"/>
    <w:uiPriority w:val="99"/>
    <w:qFormat/>
    <w:rsid w:val="00AC6F09"/>
    <w:rPr>
      <w:b w:val="0"/>
    </w:rPr>
  </w:style>
  <w:style w:type="character" w:customStyle="1" w:styleId="BoldText10pt">
    <w:name w:val="Bold Text 10 pt"/>
    <w:rsid w:val="00AC6F0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C6F0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C6F0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C6F0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C6F0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C6F0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C6F09"/>
    <w:pPr>
      <w:widowControl w:val="0"/>
      <w:spacing w:line="276" w:lineRule="atLeast"/>
    </w:pPr>
    <w:rPr>
      <w:color w:val="auto"/>
    </w:rPr>
  </w:style>
  <w:style w:type="paragraph" w:customStyle="1" w:styleId="CM34">
    <w:name w:val="CM34"/>
    <w:basedOn w:val="Default"/>
    <w:next w:val="Default"/>
    <w:uiPriority w:val="99"/>
    <w:qFormat/>
    <w:rsid w:val="00AC6F09"/>
    <w:pPr>
      <w:widowControl w:val="0"/>
    </w:pPr>
    <w:rPr>
      <w:color w:val="auto"/>
    </w:rPr>
  </w:style>
  <w:style w:type="paragraph" w:customStyle="1" w:styleId="CM56">
    <w:name w:val="CM56"/>
    <w:basedOn w:val="Default"/>
    <w:next w:val="Default"/>
    <w:uiPriority w:val="99"/>
    <w:qFormat/>
    <w:rsid w:val="00AC6F09"/>
    <w:pPr>
      <w:widowControl w:val="0"/>
    </w:pPr>
    <w:rPr>
      <w:rFonts w:eastAsia="Calibri"/>
      <w:color w:val="auto"/>
    </w:rPr>
  </w:style>
  <w:style w:type="paragraph" w:customStyle="1" w:styleId="CM58">
    <w:name w:val="CM58"/>
    <w:basedOn w:val="Default"/>
    <w:next w:val="Default"/>
    <w:uiPriority w:val="99"/>
    <w:qFormat/>
    <w:rsid w:val="00AC6F09"/>
    <w:pPr>
      <w:widowControl w:val="0"/>
    </w:pPr>
    <w:rPr>
      <w:rFonts w:eastAsia="Calibri"/>
      <w:color w:val="auto"/>
    </w:rPr>
  </w:style>
  <w:style w:type="paragraph" w:customStyle="1" w:styleId="CM57">
    <w:name w:val="CM57"/>
    <w:basedOn w:val="Default"/>
    <w:next w:val="Default"/>
    <w:uiPriority w:val="99"/>
    <w:qFormat/>
    <w:rsid w:val="00AC6F09"/>
    <w:pPr>
      <w:widowControl w:val="0"/>
    </w:pPr>
    <w:rPr>
      <w:rFonts w:eastAsia="Calibri"/>
      <w:color w:val="auto"/>
    </w:rPr>
  </w:style>
  <w:style w:type="paragraph" w:customStyle="1" w:styleId="CM1">
    <w:name w:val="CM1"/>
    <w:basedOn w:val="Default"/>
    <w:next w:val="Default"/>
    <w:uiPriority w:val="99"/>
    <w:qFormat/>
    <w:rsid w:val="00AC6F09"/>
    <w:pPr>
      <w:widowControl w:val="0"/>
    </w:pPr>
    <w:rPr>
      <w:rFonts w:eastAsia="Calibri"/>
      <w:color w:val="auto"/>
    </w:rPr>
  </w:style>
  <w:style w:type="paragraph" w:customStyle="1" w:styleId="CM49">
    <w:name w:val="CM49"/>
    <w:basedOn w:val="Default"/>
    <w:next w:val="Default"/>
    <w:uiPriority w:val="99"/>
    <w:qFormat/>
    <w:rsid w:val="00AC6F09"/>
    <w:pPr>
      <w:widowControl w:val="0"/>
    </w:pPr>
    <w:rPr>
      <w:rFonts w:eastAsia="Calibri"/>
      <w:color w:val="auto"/>
    </w:rPr>
  </w:style>
  <w:style w:type="paragraph" w:customStyle="1" w:styleId="CM41">
    <w:name w:val="CM41"/>
    <w:basedOn w:val="Default"/>
    <w:next w:val="Default"/>
    <w:uiPriority w:val="99"/>
    <w:qFormat/>
    <w:rsid w:val="00AC6F09"/>
    <w:pPr>
      <w:widowControl w:val="0"/>
    </w:pPr>
    <w:rPr>
      <w:rFonts w:eastAsia="Calibri"/>
      <w:color w:val="auto"/>
    </w:rPr>
  </w:style>
  <w:style w:type="paragraph" w:customStyle="1" w:styleId="3rdOrderPara">
    <w:name w:val="3rd Order Para"/>
    <w:basedOn w:val="Default"/>
    <w:next w:val="Default"/>
    <w:uiPriority w:val="99"/>
    <w:qFormat/>
    <w:rsid w:val="00AC6F09"/>
    <w:pPr>
      <w:widowControl w:val="0"/>
    </w:pPr>
    <w:rPr>
      <w:rFonts w:eastAsia="Calibri"/>
      <w:color w:val="auto"/>
    </w:rPr>
  </w:style>
  <w:style w:type="paragraph" w:customStyle="1" w:styleId="2ndOrderPara">
    <w:name w:val="2nd Order Para"/>
    <w:basedOn w:val="Default"/>
    <w:next w:val="Default"/>
    <w:uiPriority w:val="99"/>
    <w:qFormat/>
    <w:rsid w:val="00AC6F09"/>
    <w:pPr>
      <w:widowControl w:val="0"/>
    </w:pPr>
    <w:rPr>
      <w:rFonts w:eastAsia="Calibri"/>
      <w:color w:val="auto"/>
    </w:rPr>
  </w:style>
  <w:style w:type="paragraph" w:customStyle="1" w:styleId="Normal-SIGN2">
    <w:name w:val="Normal-SIGN2"/>
    <w:basedOn w:val="Default"/>
    <w:next w:val="Default"/>
    <w:uiPriority w:val="99"/>
    <w:qFormat/>
    <w:rsid w:val="00AC6F09"/>
    <w:pPr>
      <w:widowControl w:val="0"/>
    </w:pPr>
    <w:rPr>
      <w:rFonts w:eastAsia="Calibri"/>
      <w:color w:val="auto"/>
    </w:rPr>
  </w:style>
  <w:style w:type="paragraph" w:customStyle="1" w:styleId="Normal-SIGN1">
    <w:name w:val="Normal-SIGN1"/>
    <w:basedOn w:val="Default"/>
    <w:next w:val="Default"/>
    <w:uiPriority w:val="99"/>
    <w:qFormat/>
    <w:rsid w:val="00AC6F09"/>
    <w:pPr>
      <w:widowControl w:val="0"/>
    </w:pPr>
    <w:rPr>
      <w:rFonts w:eastAsia="Calibri"/>
      <w:color w:val="auto"/>
    </w:rPr>
  </w:style>
  <w:style w:type="paragraph" w:customStyle="1" w:styleId="CM3">
    <w:name w:val="CM3"/>
    <w:basedOn w:val="Default"/>
    <w:next w:val="Default"/>
    <w:uiPriority w:val="99"/>
    <w:qFormat/>
    <w:rsid w:val="00AC6F09"/>
    <w:pPr>
      <w:widowControl w:val="0"/>
      <w:spacing w:line="553" w:lineRule="atLeast"/>
    </w:pPr>
    <w:rPr>
      <w:rFonts w:eastAsia="Calibri"/>
      <w:color w:val="auto"/>
    </w:rPr>
  </w:style>
  <w:style w:type="paragraph" w:customStyle="1" w:styleId="CM33">
    <w:name w:val="CM33"/>
    <w:basedOn w:val="Default"/>
    <w:next w:val="Default"/>
    <w:uiPriority w:val="99"/>
    <w:qFormat/>
    <w:rsid w:val="00AC6F09"/>
    <w:pPr>
      <w:widowControl w:val="0"/>
    </w:pPr>
    <w:rPr>
      <w:rFonts w:eastAsia="Calibri"/>
      <w:color w:val="auto"/>
    </w:rPr>
  </w:style>
  <w:style w:type="paragraph" w:customStyle="1" w:styleId="CM37">
    <w:name w:val="CM37"/>
    <w:basedOn w:val="Default"/>
    <w:next w:val="Default"/>
    <w:uiPriority w:val="99"/>
    <w:qFormat/>
    <w:rsid w:val="00AC6F09"/>
    <w:pPr>
      <w:widowControl w:val="0"/>
    </w:pPr>
    <w:rPr>
      <w:rFonts w:eastAsia="Calibri"/>
      <w:color w:val="auto"/>
    </w:rPr>
  </w:style>
  <w:style w:type="paragraph" w:customStyle="1" w:styleId="CM7">
    <w:name w:val="CM7"/>
    <w:basedOn w:val="Default"/>
    <w:next w:val="Default"/>
    <w:uiPriority w:val="99"/>
    <w:qFormat/>
    <w:rsid w:val="00AC6F09"/>
    <w:pPr>
      <w:widowControl w:val="0"/>
      <w:spacing w:line="553" w:lineRule="atLeast"/>
    </w:pPr>
    <w:rPr>
      <w:rFonts w:eastAsia="Calibri"/>
      <w:color w:val="auto"/>
    </w:rPr>
  </w:style>
  <w:style w:type="paragraph" w:styleId="PlainText">
    <w:name w:val="Plain Text"/>
    <w:basedOn w:val="Normal"/>
    <w:next w:val="Normal"/>
    <w:link w:val="PlainTextChar"/>
    <w:rsid w:val="00AC6F0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AC6F09"/>
    <w:rPr>
      <w:rFonts w:ascii="IJGCNM+Arial" w:eastAsia="Times New Roman" w:hAnsi="IJGCNM+Arial" w:cs="Calibri"/>
      <w:sz w:val="24"/>
    </w:rPr>
  </w:style>
  <w:style w:type="paragraph" w:customStyle="1" w:styleId="Brief-SecondarySource">
    <w:name w:val="Brief - Secondary Source"/>
    <w:basedOn w:val="Normal"/>
    <w:uiPriority w:val="99"/>
    <w:qFormat/>
    <w:rsid w:val="00AC6F09"/>
    <w:rPr>
      <w:rFonts w:eastAsia="Times New Roman"/>
      <w:sz w:val="14"/>
      <w:szCs w:val="20"/>
    </w:rPr>
  </w:style>
  <w:style w:type="paragraph" w:customStyle="1" w:styleId="Brief-Card">
    <w:name w:val="Brief - Card"/>
    <w:basedOn w:val="Normal"/>
    <w:uiPriority w:val="99"/>
    <w:qFormat/>
    <w:rsid w:val="00AC6F09"/>
    <w:rPr>
      <w:rFonts w:eastAsia="Times New Roman"/>
    </w:rPr>
  </w:style>
  <w:style w:type="paragraph" w:customStyle="1" w:styleId="Pa2">
    <w:name w:val="Pa2"/>
    <w:basedOn w:val="Default"/>
    <w:next w:val="Default"/>
    <w:uiPriority w:val="99"/>
    <w:qFormat/>
    <w:rsid w:val="00AC6F0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C6F0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AC6F0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C6F0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C6F09"/>
    <w:pPr>
      <w:widowControl w:val="0"/>
    </w:pPr>
    <w:rPr>
      <w:rFonts w:ascii="Arial Black" w:hAnsi="Arial Black"/>
      <w:color w:val="auto"/>
    </w:rPr>
  </w:style>
  <w:style w:type="character" w:customStyle="1" w:styleId="eoeaheader">
    <w:name w:val="eoea_header"/>
    <w:basedOn w:val="DefaultParagraphFont"/>
    <w:rsid w:val="00AC6F09"/>
  </w:style>
  <w:style w:type="character" w:customStyle="1" w:styleId="SC4208902">
    <w:name w:val="SC.4.208902"/>
    <w:rsid w:val="00AC6F09"/>
    <w:rPr>
      <w:rFonts w:cs="Century"/>
      <w:color w:val="000000"/>
      <w:sz w:val="22"/>
      <w:szCs w:val="22"/>
    </w:rPr>
  </w:style>
  <w:style w:type="character" w:customStyle="1" w:styleId="SC4208915">
    <w:name w:val="SC.4.208915"/>
    <w:rsid w:val="00AC6F09"/>
    <w:rPr>
      <w:rFonts w:cs="Century"/>
      <w:color w:val="000000"/>
      <w:sz w:val="13"/>
      <w:szCs w:val="13"/>
    </w:rPr>
  </w:style>
  <w:style w:type="character" w:customStyle="1" w:styleId="SC273764">
    <w:name w:val="SC.2.73764"/>
    <w:rsid w:val="00AC6F09"/>
    <w:rPr>
      <w:rFonts w:cs="Century"/>
      <w:color w:val="000000"/>
      <w:sz w:val="72"/>
      <w:szCs w:val="72"/>
    </w:rPr>
  </w:style>
  <w:style w:type="character" w:customStyle="1" w:styleId="SC273779">
    <w:name w:val="SC.2.73779"/>
    <w:rsid w:val="00AC6F09"/>
    <w:rPr>
      <w:rFonts w:cs="Century"/>
      <w:color w:val="000000"/>
      <w:sz w:val="40"/>
      <w:szCs w:val="40"/>
    </w:rPr>
  </w:style>
  <w:style w:type="character" w:customStyle="1" w:styleId="SC273763">
    <w:name w:val="SC.2.73763"/>
    <w:rsid w:val="00AC6F09"/>
    <w:rPr>
      <w:rFonts w:cs="Century"/>
      <w:b/>
      <w:bCs/>
      <w:color w:val="000000"/>
    </w:rPr>
  </w:style>
  <w:style w:type="character" w:customStyle="1" w:styleId="SC4208910">
    <w:name w:val="SC.4.208910"/>
    <w:rsid w:val="00AC6F09"/>
    <w:rPr>
      <w:rFonts w:cs="Century"/>
      <w:color w:val="000000"/>
      <w:sz w:val="28"/>
      <w:szCs w:val="28"/>
    </w:rPr>
  </w:style>
  <w:style w:type="character" w:customStyle="1" w:styleId="SC4208911">
    <w:name w:val="SC.4.208911"/>
    <w:rsid w:val="00AC6F09"/>
    <w:rPr>
      <w:rFonts w:cs="Century"/>
      <w:color w:val="000000"/>
    </w:rPr>
  </w:style>
  <w:style w:type="paragraph" w:customStyle="1" w:styleId="Cover1">
    <w:name w:val="Cover 1"/>
    <w:basedOn w:val="Normal"/>
    <w:next w:val="Normal"/>
    <w:uiPriority w:val="99"/>
    <w:qFormat/>
    <w:rsid w:val="00AC6F0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C6F0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C6F09"/>
    <w:pPr>
      <w:widowControl w:val="0"/>
    </w:pPr>
    <w:rPr>
      <w:color w:val="auto"/>
    </w:rPr>
  </w:style>
  <w:style w:type="paragraph" w:customStyle="1" w:styleId="Pa11">
    <w:name w:val="Pa11"/>
    <w:basedOn w:val="Normal"/>
    <w:next w:val="Normal"/>
    <w:uiPriority w:val="99"/>
    <w:qFormat/>
    <w:rsid w:val="00AC6F0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AC6F0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AC6F09"/>
    <w:pPr>
      <w:widowControl w:val="0"/>
    </w:pPr>
    <w:rPr>
      <w:rFonts w:eastAsia="Calibri"/>
      <w:color w:val="auto"/>
    </w:rPr>
  </w:style>
  <w:style w:type="paragraph" w:customStyle="1" w:styleId="CM28">
    <w:name w:val="CM28"/>
    <w:basedOn w:val="Default"/>
    <w:next w:val="Default"/>
    <w:uiPriority w:val="99"/>
    <w:qFormat/>
    <w:rsid w:val="00AC6F09"/>
    <w:pPr>
      <w:widowControl w:val="0"/>
    </w:pPr>
    <w:rPr>
      <w:rFonts w:eastAsia="Calibri"/>
      <w:color w:val="auto"/>
    </w:rPr>
  </w:style>
  <w:style w:type="paragraph" w:customStyle="1" w:styleId="CM8">
    <w:name w:val="CM8"/>
    <w:basedOn w:val="Default"/>
    <w:next w:val="Default"/>
    <w:uiPriority w:val="99"/>
    <w:qFormat/>
    <w:rsid w:val="00AC6F09"/>
    <w:pPr>
      <w:widowControl w:val="0"/>
    </w:pPr>
    <w:rPr>
      <w:rFonts w:eastAsia="Calibri"/>
      <w:color w:val="auto"/>
    </w:rPr>
  </w:style>
  <w:style w:type="paragraph" w:customStyle="1" w:styleId="CM6">
    <w:name w:val="CM6"/>
    <w:basedOn w:val="Default"/>
    <w:next w:val="Default"/>
    <w:uiPriority w:val="99"/>
    <w:qFormat/>
    <w:rsid w:val="00AC6F09"/>
    <w:pPr>
      <w:widowControl w:val="0"/>
      <w:spacing w:line="553" w:lineRule="atLeast"/>
    </w:pPr>
    <w:rPr>
      <w:rFonts w:eastAsia="Calibri"/>
      <w:color w:val="auto"/>
    </w:rPr>
  </w:style>
  <w:style w:type="paragraph" w:customStyle="1" w:styleId="CM22">
    <w:name w:val="CM22"/>
    <w:basedOn w:val="Default"/>
    <w:next w:val="Default"/>
    <w:uiPriority w:val="99"/>
    <w:qFormat/>
    <w:rsid w:val="00AC6F09"/>
    <w:pPr>
      <w:widowControl w:val="0"/>
    </w:pPr>
    <w:rPr>
      <w:rFonts w:eastAsia="Calibri"/>
      <w:color w:val="auto"/>
    </w:rPr>
  </w:style>
  <w:style w:type="character" w:customStyle="1" w:styleId="articlesubtitle">
    <w:name w:val="article_sub_title"/>
    <w:basedOn w:val="DefaultParagraphFont"/>
    <w:rsid w:val="00AC6F09"/>
  </w:style>
  <w:style w:type="character" w:customStyle="1" w:styleId="newsdate2">
    <w:name w:val="news_date2"/>
    <w:basedOn w:val="DefaultParagraphFont"/>
    <w:rsid w:val="00AC6F09"/>
  </w:style>
  <w:style w:type="character" w:customStyle="1" w:styleId="readarticleheader">
    <w:name w:val="readarticleheader"/>
    <w:basedOn w:val="DefaultParagraphFont"/>
    <w:rsid w:val="00AC6F09"/>
  </w:style>
  <w:style w:type="paragraph" w:customStyle="1" w:styleId="DoubleUnderlined">
    <w:name w:val="Double Underlined"/>
    <w:basedOn w:val="Heading2"/>
    <w:autoRedefine/>
    <w:uiPriority w:val="99"/>
    <w:qFormat/>
    <w:rsid w:val="00AC6F09"/>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AC6F09"/>
    <w:rPr>
      <w:rFonts w:ascii="Trebuchet MS" w:hAnsi="Trebuchet MS"/>
      <w:u w:val="thick"/>
      <w:lang w:val="en-US" w:eastAsia="zh-CN" w:bidi="ar-SA"/>
    </w:rPr>
  </w:style>
  <w:style w:type="paragraph" w:customStyle="1" w:styleId="IndexFixer">
    <w:name w:val="Index Fixer"/>
    <w:basedOn w:val="Heading1"/>
    <w:uiPriority w:val="99"/>
    <w:qFormat/>
    <w:rsid w:val="00AC6F0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AC6F0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AC6F09"/>
    <w:rPr>
      <w:rFonts w:ascii="Arial Narrow" w:eastAsia="Times New Roman" w:hAnsi="Arial Narrow"/>
      <w:b/>
      <w:szCs w:val="24"/>
      <w:u w:val="single"/>
      <w:lang w:val="en-GB" w:eastAsia="en-US" w:bidi="ar-SA"/>
    </w:rPr>
  </w:style>
  <w:style w:type="character" w:customStyle="1" w:styleId="medium-normal1">
    <w:name w:val="medium-normal1"/>
    <w:rsid w:val="00AC6F0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C6F0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C6F09"/>
    <w:pPr>
      <w:ind w:left="720" w:right="720"/>
    </w:pPr>
    <w:rPr>
      <w:rFonts w:ascii="Palatino Linotype" w:eastAsia="Times New Roman" w:hAnsi="Palatino Linotype"/>
      <w:szCs w:val="20"/>
      <w:u w:val="single"/>
    </w:rPr>
  </w:style>
  <w:style w:type="character" w:customStyle="1" w:styleId="UnderlinedCardChar0">
    <w:name w:val="Underlined Card Char"/>
    <w:rsid w:val="00AC6F09"/>
    <w:rPr>
      <w:rFonts w:ascii="Palatino Linotype" w:hAnsi="Palatino Linotype"/>
      <w:u w:val="single"/>
      <w:lang w:val="en-US" w:eastAsia="en-US" w:bidi="ar-SA"/>
    </w:rPr>
  </w:style>
  <w:style w:type="character" w:customStyle="1" w:styleId="Style10ptUnderline">
    <w:name w:val="Style 10 pt Underline"/>
    <w:rsid w:val="00AC6F09"/>
    <w:rPr>
      <w:sz w:val="20"/>
      <w:u w:val="single"/>
    </w:rPr>
  </w:style>
  <w:style w:type="character" w:customStyle="1" w:styleId="char">
    <w:name w:val="char"/>
    <w:basedOn w:val="DefaultParagraphFont"/>
    <w:rsid w:val="00AC6F09"/>
  </w:style>
  <w:style w:type="character" w:customStyle="1" w:styleId="UnderlineCharCharCharCharCharChar">
    <w:name w:val="Underline Char Char Char Char Char Char"/>
    <w:rsid w:val="00AC6F09"/>
    <w:rPr>
      <w:rFonts w:ascii="Arial Narrow" w:hAnsi="Arial Narrow"/>
      <w:szCs w:val="24"/>
      <w:u w:val="single"/>
      <w:lang w:val="en-US" w:eastAsia="en-US" w:bidi="ar-SA"/>
    </w:rPr>
  </w:style>
  <w:style w:type="paragraph" w:customStyle="1" w:styleId="PageHeader-Underline18pt">
    <w:name w:val="Page Header - Underline 18 pt"/>
    <w:uiPriority w:val="99"/>
    <w:qFormat/>
    <w:rsid w:val="00AC6F0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C6F0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AC6F09"/>
  </w:style>
  <w:style w:type="character" w:customStyle="1" w:styleId="hdr">
    <w:name w:val="hdr"/>
    <w:basedOn w:val="DefaultParagraphFont"/>
    <w:rsid w:val="00AC6F09"/>
  </w:style>
  <w:style w:type="paragraph" w:customStyle="1" w:styleId="subhead">
    <w:name w:val="subhead"/>
    <w:basedOn w:val="Normal"/>
    <w:uiPriority w:val="99"/>
    <w:qFormat/>
    <w:rsid w:val="00AC6F09"/>
    <w:pPr>
      <w:spacing w:after="120" w:line="225" w:lineRule="atLeast"/>
      <w:ind w:right="180"/>
    </w:pPr>
    <w:rPr>
      <w:rFonts w:eastAsia="Times New Roman"/>
      <w:color w:val="5177C5"/>
      <w:szCs w:val="20"/>
    </w:rPr>
  </w:style>
  <w:style w:type="character" w:customStyle="1" w:styleId="date1">
    <w:name w:val="date1"/>
    <w:basedOn w:val="DefaultParagraphFont"/>
    <w:rsid w:val="00AC6F09"/>
  </w:style>
  <w:style w:type="character" w:customStyle="1" w:styleId="bolding1">
    <w:name w:val="bolding1"/>
    <w:rsid w:val="00AC6F09"/>
    <w:rPr>
      <w:b/>
      <w:bCs/>
    </w:rPr>
  </w:style>
  <w:style w:type="character" w:customStyle="1" w:styleId="bookoptions1">
    <w:name w:val="book_options1"/>
    <w:rsid w:val="00AC6F09"/>
    <w:rPr>
      <w:b/>
      <w:bCs/>
      <w:color w:val="333366"/>
    </w:rPr>
  </w:style>
  <w:style w:type="character" w:customStyle="1" w:styleId="descriptionblock">
    <w:name w:val="description block"/>
    <w:basedOn w:val="DefaultParagraphFont"/>
    <w:rsid w:val="00AC6F09"/>
  </w:style>
  <w:style w:type="character" w:customStyle="1" w:styleId="detailsboxblock">
    <w:name w:val="detailsbox block"/>
    <w:basedOn w:val="DefaultParagraphFont"/>
    <w:rsid w:val="00AC6F09"/>
  </w:style>
  <w:style w:type="character" w:customStyle="1" w:styleId="Char3">
    <w:name w:val="Char3"/>
    <w:rsid w:val="00AC6F09"/>
    <w:rPr>
      <w:rFonts w:cs="Arial"/>
      <w:bCs/>
      <w:u w:val="thick"/>
      <w:lang w:val="en-US" w:eastAsia="en-US" w:bidi="ar-SA"/>
    </w:rPr>
  </w:style>
  <w:style w:type="paragraph" w:customStyle="1" w:styleId="StyleHeading110pt">
    <w:name w:val="Style Heading 1 + 10 pt"/>
    <w:basedOn w:val="Heading1"/>
    <w:uiPriority w:val="99"/>
    <w:qFormat/>
    <w:rsid w:val="00AC6F0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C6F09"/>
  </w:style>
  <w:style w:type="paragraph" w:customStyle="1" w:styleId="StyleUnderliningTimesNewRomanBoldNounderlineKernat16">
    <w:name w:val="Style Underlining + Times New Roman Bold No underline Kern at 16..."/>
    <w:basedOn w:val="Normal"/>
    <w:uiPriority w:val="99"/>
    <w:qFormat/>
    <w:rsid w:val="00AC6F0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C6F09"/>
    <w:rPr>
      <w:rFonts w:eastAsia="Times New Roman"/>
      <w:b/>
      <w:bCs/>
      <w:kern w:val="32"/>
      <w:sz w:val="32"/>
      <w:szCs w:val="32"/>
    </w:rPr>
  </w:style>
  <w:style w:type="paragraph" w:customStyle="1" w:styleId="StyleBoldUnderliningKernat16pt">
    <w:name w:val="Style Bold Underlining + Kern at 16 pt"/>
    <w:uiPriority w:val="99"/>
    <w:qFormat/>
    <w:rsid w:val="00AC6F09"/>
  </w:style>
  <w:style w:type="paragraph" w:customStyle="1" w:styleId="boldy">
    <w:name w:val="boldy"/>
    <w:basedOn w:val="Heading2"/>
    <w:uiPriority w:val="99"/>
    <w:qFormat/>
    <w:rsid w:val="00AC6F0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AC6F0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AC6F09"/>
    <w:rPr>
      <w:sz w:val="12"/>
      <w:szCs w:val="24"/>
      <w:lang w:val="en-US" w:eastAsia="en-US" w:bidi="ar-SA"/>
    </w:rPr>
  </w:style>
  <w:style w:type="paragraph" w:customStyle="1" w:styleId="TxBr6p1">
    <w:name w:val="TxBr_6p1"/>
    <w:basedOn w:val="Normal"/>
    <w:uiPriority w:val="99"/>
    <w:qFormat/>
    <w:rsid w:val="00AC6F0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C6F09"/>
    <w:pPr>
      <w:ind w:left="400"/>
    </w:pPr>
    <w:rPr>
      <w:rFonts w:eastAsia="Times New Roman"/>
      <w:szCs w:val="20"/>
    </w:rPr>
  </w:style>
  <w:style w:type="character" w:customStyle="1" w:styleId="texto11">
    <w:name w:val="texto11"/>
    <w:rsid w:val="00AC6F09"/>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AC6F09"/>
    <w:rPr>
      <w:rFonts w:ascii="Arial Narrow" w:eastAsia="Times New Roman" w:hAnsi="Arial Narrow"/>
      <w:sz w:val="16"/>
      <w:szCs w:val="20"/>
      <w:lang w:val="x-none" w:eastAsia="x-none"/>
    </w:rPr>
  </w:style>
  <w:style w:type="character" w:customStyle="1" w:styleId="CardTagChar">
    <w:name w:val="Card Tag Char"/>
    <w:rsid w:val="00AC6F09"/>
    <w:rPr>
      <w:rFonts w:ascii="Arial Narrow" w:hAnsi="Arial Narrow"/>
      <w:b/>
      <w:sz w:val="24"/>
      <w:szCs w:val="24"/>
      <w:lang w:val="en-US" w:eastAsia="en-US" w:bidi="ar-SA"/>
    </w:rPr>
  </w:style>
  <w:style w:type="character" w:customStyle="1" w:styleId="CardtextChar3">
    <w:name w:val="Card text Char"/>
    <w:link w:val="Cardtext4"/>
    <w:rsid w:val="00AC6F09"/>
    <w:rPr>
      <w:rFonts w:ascii="Arial Narrow" w:hAnsi="Arial Narrow"/>
      <w:u w:val="single"/>
    </w:rPr>
  </w:style>
  <w:style w:type="paragraph" w:customStyle="1" w:styleId="UnderlineStyle">
    <w:name w:val="Underline Style"/>
    <w:basedOn w:val="Normal"/>
    <w:link w:val="UnderlineStyleChar"/>
    <w:qFormat/>
    <w:rsid w:val="00AC6F09"/>
    <w:rPr>
      <w:rFonts w:eastAsia="Times New Roman"/>
      <w:b/>
      <w:sz w:val="24"/>
      <w:u w:val="single"/>
    </w:rPr>
  </w:style>
  <w:style w:type="paragraph" w:customStyle="1" w:styleId="Normalization">
    <w:name w:val="Normalization"/>
    <w:basedOn w:val="Normal"/>
    <w:uiPriority w:val="99"/>
    <w:qFormat/>
    <w:rsid w:val="00AC6F09"/>
    <w:rPr>
      <w:rFonts w:eastAsia="Times New Roman"/>
      <w:sz w:val="18"/>
    </w:rPr>
  </w:style>
  <w:style w:type="paragraph" w:customStyle="1" w:styleId="BreifTitle">
    <w:name w:val="Breif Title"/>
    <w:basedOn w:val="Normal"/>
    <w:autoRedefine/>
    <w:uiPriority w:val="99"/>
    <w:qFormat/>
    <w:rsid w:val="00AC6F0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AC6F0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AC6F09"/>
    <w:rPr>
      <w:b/>
      <w:sz w:val="32"/>
      <w:szCs w:val="32"/>
      <w:lang w:val="en-US" w:eastAsia="en-US" w:bidi="ar-SA"/>
    </w:rPr>
  </w:style>
  <w:style w:type="paragraph" w:styleId="BodyTextFirstIndent">
    <w:name w:val="Body Text First Indent"/>
    <w:basedOn w:val="BodyText"/>
    <w:link w:val="BodyTextFirstIndentChar"/>
    <w:rsid w:val="00AC6F09"/>
    <w:pPr>
      <w:spacing w:after="120"/>
      <w:ind w:firstLine="210"/>
    </w:pPr>
    <w:rPr>
      <w:sz w:val="24"/>
      <w:szCs w:val="24"/>
    </w:rPr>
  </w:style>
  <w:style w:type="character" w:customStyle="1" w:styleId="BodyTextFirstIndentChar">
    <w:name w:val="Body Text First Indent Char"/>
    <w:basedOn w:val="BodyTextChar"/>
    <w:link w:val="BodyTextFirstIndent"/>
    <w:rsid w:val="00AC6F09"/>
    <w:rPr>
      <w:rFonts w:ascii="Calibri" w:eastAsia="Times New Roman" w:hAnsi="Calibri" w:cs="Calibri"/>
      <w:sz w:val="24"/>
      <w:szCs w:val="24"/>
    </w:rPr>
  </w:style>
  <w:style w:type="character" w:customStyle="1" w:styleId="TagChar3">
    <w:name w:val="Tag Char3"/>
    <w:rsid w:val="00AC6F09"/>
    <w:rPr>
      <w:rFonts w:ascii="Palatino Linotype" w:hAnsi="Palatino Linotype"/>
      <w:b/>
      <w:sz w:val="24"/>
      <w:szCs w:val="24"/>
      <w:lang w:val="en-US" w:eastAsia="en-US" w:bidi="ar-SA"/>
    </w:rPr>
  </w:style>
  <w:style w:type="paragraph" w:customStyle="1" w:styleId="TagCite0">
    <w:name w:val="Tag/Cite"/>
    <w:basedOn w:val="Normal"/>
    <w:uiPriority w:val="99"/>
    <w:qFormat/>
    <w:rsid w:val="00AC6F09"/>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AC6F09"/>
    <w:pPr>
      <w:jc w:val="center"/>
      <w:outlineLvl w:val="0"/>
    </w:pPr>
    <w:rPr>
      <w:b/>
      <w:kern w:val="0"/>
      <w:sz w:val="32"/>
      <w:szCs w:val="32"/>
      <w:u w:val="single"/>
    </w:rPr>
  </w:style>
  <w:style w:type="paragraph" w:customStyle="1" w:styleId="Tagandcite">
    <w:name w:val="Tag and cite"/>
    <w:basedOn w:val="Normal"/>
    <w:autoRedefine/>
    <w:uiPriority w:val="99"/>
    <w:qFormat/>
    <w:rsid w:val="00AC6F09"/>
    <w:rPr>
      <w:rFonts w:eastAsia="Times New Roman"/>
      <w:color w:val="333333"/>
    </w:rPr>
  </w:style>
  <w:style w:type="paragraph" w:customStyle="1" w:styleId="StyleTagandCiteFranklinGothicDemi">
    <w:name w:val="Style Tag and Cite + Franklin Gothic Demi"/>
    <w:basedOn w:val="Normal"/>
    <w:autoRedefine/>
    <w:uiPriority w:val="99"/>
    <w:qFormat/>
    <w:rsid w:val="00AC6F0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C6F09"/>
  </w:style>
  <w:style w:type="character" w:customStyle="1" w:styleId="Style10ptBold">
    <w:name w:val="Style 10 pt Bold"/>
    <w:rsid w:val="00AC6F09"/>
    <w:rPr>
      <w:b/>
      <w:bCs/>
      <w:sz w:val="20"/>
    </w:rPr>
  </w:style>
  <w:style w:type="paragraph" w:styleId="Date">
    <w:name w:val="Date"/>
    <w:aliases w:val="date"/>
    <w:basedOn w:val="Normal"/>
    <w:next w:val="Normal"/>
    <w:link w:val="DateChar"/>
    <w:uiPriority w:val="99"/>
    <w:qFormat/>
    <w:rsid w:val="00AC6F09"/>
    <w:rPr>
      <w:rFonts w:eastAsia="Times New Roman"/>
      <w:sz w:val="24"/>
    </w:rPr>
  </w:style>
  <w:style w:type="character" w:customStyle="1" w:styleId="DateChar">
    <w:name w:val="Date Char"/>
    <w:aliases w:val="date Char"/>
    <w:basedOn w:val="DefaultParagraphFont"/>
    <w:link w:val="Date"/>
    <w:uiPriority w:val="99"/>
    <w:rsid w:val="00AC6F09"/>
    <w:rPr>
      <w:rFonts w:ascii="Calibri" w:eastAsia="Times New Roman" w:hAnsi="Calibri" w:cs="Calibri"/>
      <w:sz w:val="24"/>
    </w:rPr>
  </w:style>
  <w:style w:type="character" w:customStyle="1" w:styleId="text9">
    <w:name w:val="text9"/>
    <w:basedOn w:val="DefaultParagraphFont"/>
    <w:rsid w:val="00AC6F09"/>
  </w:style>
  <w:style w:type="character" w:customStyle="1" w:styleId="text21">
    <w:name w:val="text21"/>
    <w:basedOn w:val="DefaultParagraphFont"/>
    <w:rsid w:val="00AC6F09"/>
  </w:style>
  <w:style w:type="character" w:customStyle="1" w:styleId="text19">
    <w:name w:val="text19"/>
    <w:basedOn w:val="DefaultParagraphFont"/>
    <w:rsid w:val="00AC6F09"/>
  </w:style>
  <w:style w:type="paragraph" w:customStyle="1" w:styleId="CiteCard0">
    <w:name w:val="Cite/Card"/>
    <w:basedOn w:val="Normal"/>
    <w:uiPriority w:val="99"/>
    <w:qFormat/>
    <w:rsid w:val="00AC6F0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AC6F09"/>
    <w:rPr>
      <w:b/>
      <w:bCs/>
      <w:i w:val="0"/>
      <w:iCs w:val="0"/>
      <w:color w:val="000000"/>
    </w:rPr>
  </w:style>
  <w:style w:type="paragraph" w:customStyle="1" w:styleId="tagCharCharCharCharCharCharChar">
    <w:name w:val="tag Char Char Char Char Char Char Char"/>
    <w:basedOn w:val="Normal"/>
    <w:uiPriority w:val="99"/>
    <w:qFormat/>
    <w:rsid w:val="00AC6F09"/>
    <w:rPr>
      <w:rFonts w:eastAsia="Times New Roman"/>
      <w:b/>
      <w:sz w:val="24"/>
      <w:szCs w:val="20"/>
    </w:rPr>
  </w:style>
  <w:style w:type="character" w:customStyle="1" w:styleId="term2">
    <w:name w:val="term2"/>
    <w:rsid w:val="00AC6F09"/>
    <w:rPr>
      <w:b/>
      <w:bCs/>
    </w:rPr>
  </w:style>
  <w:style w:type="paragraph" w:customStyle="1" w:styleId="title-bold-medium">
    <w:name w:val="title-bold-medium"/>
    <w:basedOn w:val="Normal"/>
    <w:uiPriority w:val="99"/>
    <w:qFormat/>
    <w:rsid w:val="00AC6F09"/>
    <w:pPr>
      <w:spacing w:before="100" w:beforeAutospacing="1" w:after="100" w:afterAutospacing="1"/>
    </w:pPr>
    <w:rPr>
      <w:rFonts w:eastAsia="Arial Unicode MS"/>
      <w:b/>
      <w:bCs/>
      <w:color w:val="000000"/>
      <w:szCs w:val="20"/>
    </w:rPr>
  </w:style>
  <w:style w:type="character" w:customStyle="1" w:styleId="pmterms12">
    <w:name w:val="pmterms12"/>
    <w:rsid w:val="00AC6F09"/>
    <w:rPr>
      <w:b/>
      <w:bCs/>
      <w:i w:val="0"/>
      <w:iCs w:val="0"/>
      <w:color w:val="000000"/>
    </w:rPr>
  </w:style>
  <w:style w:type="paragraph" w:customStyle="1" w:styleId="lact">
    <w:name w:val="lact"/>
    <w:basedOn w:val="Normal"/>
    <w:uiPriority w:val="99"/>
    <w:qFormat/>
    <w:rsid w:val="00AC6F09"/>
    <w:pPr>
      <w:spacing w:before="100" w:beforeAutospacing="1" w:after="100" w:afterAutospacing="1"/>
    </w:pPr>
    <w:rPr>
      <w:rFonts w:eastAsia="Arial Unicode MS"/>
      <w:b/>
      <w:bCs/>
      <w:color w:val="000000"/>
      <w:szCs w:val="20"/>
    </w:rPr>
  </w:style>
  <w:style w:type="paragraph" w:styleId="BlockText">
    <w:name w:val="Block Text"/>
    <w:basedOn w:val="Normal"/>
    <w:rsid w:val="00AC6F09"/>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AC6F09"/>
    <w:rPr>
      <w:rFonts w:eastAsia="Times New Roman"/>
      <w:b/>
      <w:sz w:val="24"/>
    </w:rPr>
  </w:style>
  <w:style w:type="paragraph" w:styleId="NormalIndent">
    <w:name w:val="Normal Indent"/>
    <w:basedOn w:val="Normal"/>
    <w:rsid w:val="00AC6F09"/>
    <w:pPr>
      <w:ind w:left="720"/>
    </w:pPr>
    <w:rPr>
      <w:rFonts w:eastAsia="Times New Roman"/>
      <w:szCs w:val="20"/>
    </w:rPr>
  </w:style>
  <w:style w:type="character" w:customStyle="1" w:styleId="ToReadChar">
    <w:name w:val="To Read Char"/>
    <w:rsid w:val="00AC6F09"/>
    <w:rPr>
      <w:rFonts w:ascii="Verdana" w:hAnsi="Verdana"/>
      <w:b/>
      <w:szCs w:val="24"/>
      <w:u w:val="single"/>
      <w:lang w:val="en-US" w:eastAsia="en-US" w:bidi="ar-SA"/>
    </w:rPr>
  </w:style>
  <w:style w:type="character" w:customStyle="1" w:styleId="ToReadCharChar">
    <w:name w:val="To Read Char Char"/>
    <w:rsid w:val="00AC6F09"/>
    <w:rPr>
      <w:rFonts w:ascii="Verdana" w:hAnsi="Verdana"/>
      <w:b/>
      <w:szCs w:val="24"/>
      <w:u w:val="single"/>
      <w:lang w:val="en-US" w:eastAsia="en-US" w:bidi="ar-SA"/>
    </w:rPr>
  </w:style>
  <w:style w:type="paragraph" w:customStyle="1" w:styleId="BLOCKTITLE0">
    <w:name w:val="BLOCK TITLE"/>
    <w:basedOn w:val="Heading1"/>
    <w:uiPriority w:val="99"/>
    <w:qFormat/>
    <w:rsid w:val="00AC6F0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AC6F09"/>
    <w:rPr>
      <w:b/>
      <w:szCs w:val="24"/>
      <w:u w:val="single"/>
      <w:lang w:val="en-US" w:eastAsia="en-US" w:bidi="ar-SA"/>
    </w:rPr>
  </w:style>
  <w:style w:type="paragraph" w:styleId="EnvelopeReturn">
    <w:name w:val="envelope return"/>
    <w:basedOn w:val="Normal"/>
    <w:rsid w:val="00AC6F09"/>
    <w:rPr>
      <w:rFonts w:eastAsia="Times New Roman"/>
      <w:sz w:val="24"/>
      <w:szCs w:val="20"/>
    </w:rPr>
  </w:style>
  <w:style w:type="paragraph" w:styleId="EnvelopeAddress">
    <w:name w:val="envelope address"/>
    <w:basedOn w:val="Normal"/>
    <w:rsid w:val="00AC6F0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AC6F09"/>
  </w:style>
  <w:style w:type="character" w:customStyle="1" w:styleId="bio">
    <w:name w:val="bio"/>
    <w:basedOn w:val="DefaultParagraphFont"/>
    <w:rsid w:val="00AC6F09"/>
  </w:style>
  <w:style w:type="character" w:customStyle="1" w:styleId="storytextstyle">
    <w:name w:val="storytextstyle"/>
    <w:basedOn w:val="DefaultParagraphFont"/>
    <w:rsid w:val="00AC6F09"/>
  </w:style>
  <w:style w:type="character" w:customStyle="1" w:styleId="cardunderlinedCharChar">
    <w:name w:val="card underlined Char Char"/>
    <w:rsid w:val="00AC6F09"/>
    <w:rPr>
      <w:rFonts w:ascii="Arial" w:hAnsi="Arial"/>
      <w:sz w:val="22"/>
      <w:szCs w:val="24"/>
      <w:u w:val="single"/>
      <w:lang w:val="en-US" w:eastAsia="en-US" w:bidi="ar-SA"/>
    </w:rPr>
  </w:style>
  <w:style w:type="character" w:customStyle="1" w:styleId="Style2Char0">
    <w:name w:val="Style2 Char"/>
    <w:rsid w:val="00AC6F09"/>
    <w:rPr>
      <w:rFonts w:ascii="Book Antiqua" w:hAnsi="Book Antiqua"/>
      <w:u w:val="thick"/>
      <w:lang w:val="en-US" w:eastAsia="en-US" w:bidi="ar-SA"/>
    </w:rPr>
  </w:style>
  <w:style w:type="character" w:customStyle="1" w:styleId="Style2Char1">
    <w:name w:val="Style2 Char1"/>
    <w:rsid w:val="00AC6F09"/>
    <w:rPr>
      <w:rFonts w:ascii="Book Antiqua" w:hAnsi="Book Antiqua"/>
      <w:szCs w:val="24"/>
      <w:u w:val="thick"/>
      <w:lang w:val="en-US" w:eastAsia="en-US" w:bidi="ar-SA"/>
    </w:rPr>
  </w:style>
  <w:style w:type="character" w:customStyle="1" w:styleId="articlehead21">
    <w:name w:val="articlehead21"/>
    <w:rsid w:val="00AC6F09"/>
    <w:rPr>
      <w:rFonts w:ascii="Arial" w:hAnsi="Arial" w:cs="Arial" w:hint="default"/>
      <w:b/>
      <w:bCs/>
      <w:color w:val="660000"/>
      <w:sz w:val="20"/>
      <w:szCs w:val="20"/>
    </w:rPr>
  </w:style>
  <w:style w:type="paragraph" w:customStyle="1" w:styleId="shellscontentions">
    <w:name w:val="shells/contentions"/>
    <w:basedOn w:val="TagCite0"/>
    <w:uiPriority w:val="99"/>
    <w:qFormat/>
    <w:rsid w:val="00AC6F09"/>
  </w:style>
  <w:style w:type="character" w:customStyle="1" w:styleId="BoldandUnderlineChar2Char1">
    <w:name w:val="Bold and Underline Char2 Char1"/>
    <w:rsid w:val="00AC6F09"/>
    <w:rPr>
      <w:b/>
      <w:szCs w:val="24"/>
      <w:u w:val="single"/>
      <w:lang w:val="en-US" w:eastAsia="en-US" w:bidi="ar-SA"/>
    </w:rPr>
  </w:style>
  <w:style w:type="character" w:customStyle="1" w:styleId="TagCiteChar1">
    <w:name w:val="Tag/Cite Char1"/>
    <w:rsid w:val="00AC6F09"/>
    <w:rPr>
      <w:b/>
      <w:lang w:val="en-US" w:eastAsia="en-US" w:bidi="ar-SA"/>
    </w:rPr>
  </w:style>
  <w:style w:type="character" w:customStyle="1" w:styleId="goohl2">
    <w:name w:val="goohl2"/>
    <w:basedOn w:val="DefaultParagraphFont"/>
    <w:rsid w:val="00AC6F09"/>
  </w:style>
  <w:style w:type="character" w:customStyle="1" w:styleId="Normal10">
    <w:name w:val="Normal1"/>
    <w:basedOn w:val="DefaultParagraphFont"/>
    <w:rsid w:val="00AC6F09"/>
  </w:style>
  <w:style w:type="paragraph" w:customStyle="1" w:styleId="BriefTitle1">
    <w:name w:val="Brief Title 1"/>
    <w:basedOn w:val="Normal"/>
    <w:uiPriority w:val="99"/>
    <w:qFormat/>
    <w:rsid w:val="00AC6F0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AC6F09"/>
    <w:pPr>
      <w:widowControl w:val="0"/>
      <w:autoSpaceDE w:val="0"/>
      <w:autoSpaceDN w:val="0"/>
      <w:adjustRightInd w:val="0"/>
    </w:pPr>
    <w:rPr>
      <w:rFonts w:eastAsia="Times New Roman"/>
      <w:b/>
      <w:szCs w:val="20"/>
    </w:rPr>
  </w:style>
  <w:style w:type="character" w:customStyle="1" w:styleId="CardCharChar">
    <w:name w:val="Card Char Char"/>
    <w:rsid w:val="00AC6F09"/>
    <w:rPr>
      <w:lang w:val="en-US" w:eastAsia="en-US" w:bidi="ar-SA"/>
    </w:rPr>
  </w:style>
  <w:style w:type="character" w:customStyle="1" w:styleId="BriefTitle1Char">
    <w:name w:val="Brief Title 1 Char"/>
    <w:rsid w:val="00AC6F09"/>
    <w:rPr>
      <w:b/>
      <w:u w:val="single"/>
      <w:lang w:val="en-US" w:eastAsia="en-US" w:bidi="ar-SA"/>
    </w:rPr>
  </w:style>
  <w:style w:type="character" w:customStyle="1" w:styleId="TagCiteCharChar">
    <w:name w:val="Tag/Cite Char Char"/>
    <w:rsid w:val="00AC6F09"/>
    <w:rPr>
      <w:b/>
      <w:lang w:val="en-US" w:eastAsia="en-US" w:bidi="ar-SA"/>
    </w:rPr>
  </w:style>
  <w:style w:type="paragraph" w:customStyle="1" w:styleId="ShellTitles">
    <w:name w:val="ShellTitles"/>
    <w:basedOn w:val="Normal"/>
    <w:uiPriority w:val="99"/>
    <w:qFormat/>
    <w:rsid w:val="00AC6F0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C6F0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C6F09"/>
    <w:pPr>
      <w:spacing w:before="100" w:beforeAutospacing="1" w:after="100" w:afterAutospacing="1"/>
    </w:pPr>
    <w:rPr>
      <w:rFonts w:eastAsia="Times New Roman"/>
    </w:rPr>
  </w:style>
  <w:style w:type="character" w:customStyle="1" w:styleId="btx">
    <w:name w:val="btx"/>
    <w:basedOn w:val="DefaultParagraphFont"/>
    <w:rsid w:val="00AC6F09"/>
  </w:style>
  <w:style w:type="character" w:customStyle="1" w:styleId="CardChar10">
    <w:name w:val="Card Char1"/>
    <w:rsid w:val="00AC6F09"/>
    <w:rPr>
      <w:lang w:val="en-US" w:eastAsia="en-US" w:bidi="ar-SA"/>
    </w:rPr>
  </w:style>
  <w:style w:type="character" w:customStyle="1" w:styleId="prodgeneral1">
    <w:name w:val="prodgeneral1"/>
    <w:rsid w:val="00AC6F09"/>
    <w:rPr>
      <w:rFonts w:ascii="Verdana" w:hAnsi="Verdana" w:hint="default"/>
      <w:b w:val="0"/>
      <w:bCs w:val="0"/>
      <w:caps w:val="0"/>
      <w:color w:val="000000"/>
      <w:spacing w:val="0"/>
      <w:sz w:val="16"/>
      <w:szCs w:val="16"/>
    </w:rPr>
  </w:style>
  <w:style w:type="character" w:customStyle="1" w:styleId="summary1">
    <w:name w:val="summary1"/>
    <w:rsid w:val="00AC6F09"/>
    <w:rPr>
      <w:rFonts w:ascii="Arial" w:hAnsi="Arial" w:cs="Arial" w:hint="default"/>
      <w:sz w:val="18"/>
      <w:szCs w:val="18"/>
    </w:rPr>
  </w:style>
  <w:style w:type="paragraph" w:customStyle="1" w:styleId="ToRead">
    <w:name w:val="To Read"/>
    <w:basedOn w:val="Normal"/>
    <w:uiPriority w:val="99"/>
    <w:qFormat/>
    <w:rsid w:val="00AC6F09"/>
    <w:pPr>
      <w:ind w:left="720"/>
    </w:pPr>
    <w:rPr>
      <w:rFonts w:ascii="Verdana" w:eastAsia="Times New Roman" w:hAnsi="Verdana"/>
      <w:b/>
      <w:u w:val="single"/>
    </w:rPr>
  </w:style>
  <w:style w:type="character" w:customStyle="1" w:styleId="text3">
    <w:name w:val="text3"/>
    <w:basedOn w:val="DefaultParagraphFont"/>
    <w:rsid w:val="00AC6F09"/>
  </w:style>
  <w:style w:type="paragraph" w:customStyle="1" w:styleId="Style1">
    <w:name w:val="Style 1"/>
    <w:basedOn w:val="Normal"/>
    <w:uiPriority w:val="99"/>
    <w:qFormat/>
    <w:rsid w:val="00AC6F09"/>
    <w:pPr>
      <w:widowControl w:val="0"/>
      <w:ind w:firstLine="216"/>
    </w:pPr>
    <w:rPr>
      <w:rFonts w:eastAsia="Times New Roman"/>
      <w:noProof/>
      <w:color w:val="000000"/>
      <w:szCs w:val="20"/>
    </w:rPr>
  </w:style>
  <w:style w:type="paragraph" w:customStyle="1" w:styleId="Style40">
    <w:name w:val="Style 4"/>
    <w:basedOn w:val="Normal"/>
    <w:uiPriority w:val="99"/>
    <w:qFormat/>
    <w:rsid w:val="00AC6F0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C6F0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C6F0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C6F09"/>
  </w:style>
  <w:style w:type="paragraph" w:customStyle="1" w:styleId="PageNumber1">
    <w:name w:val="Page Number1"/>
    <w:basedOn w:val="Normal"/>
    <w:next w:val="Normal"/>
    <w:uiPriority w:val="99"/>
    <w:qFormat/>
    <w:rsid w:val="00AC6F09"/>
    <w:rPr>
      <w:rFonts w:eastAsia="Times New Roman"/>
    </w:rPr>
  </w:style>
  <w:style w:type="paragraph" w:customStyle="1" w:styleId="Cite1">
    <w:name w:val="Cite1"/>
    <w:uiPriority w:val="99"/>
    <w:qFormat/>
    <w:rsid w:val="00AC6F09"/>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AC6F0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C6F0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C6F09"/>
    <w:pPr>
      <w:ind w:left="288" w:right="288"/>
    </w:pPr>
    <w:rPr>
      <w:rFonts w:eastAsia="Times New Roman"/>
    </w:rPr>
  </w:style>
  <w:style w:type="paragraph" w:customStyle="1" w:styleId="cite21">
    <w:name w:val="cite2"/>
    <w:uiPriority w:val="99"/>
    <w:qFormat/>
    <w:rsid w:val="00AC6F0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AC6F09"/>
    <w:rPr>
      <w:rFonts w:ascii="Times New Roman" w:hAnsi="Times New Roman"/>
      <w:sz w:val="20"/>
      <w:u w:val="single"/>
      <w:lang w:eastAsia="en-US"/>
    </w:rPr>
  </w:style>
  <w:style w:type="paragraph" w:customStyle="1" w:styleId="articletext">
    <w:name w:val="articletext"/>
    <w:basedOn w:val="Normal"/>
    <w:uiPriority w:val="99"/>
    <w:qFormat/>
    <w:rsid w:val="00AC6F0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AC6F09"/>
    <w:rPr>
      <w:rFonts w:ascii="Arial Narrow" w:hAnsi="Arial Narrow"/>
      <w:sz w:val="24"/>
      <w:szCs w:val="24"/>
      <w:u w:val="single"/>
      <w:lang w:val="en-US" w:eastAsia="en-US" w:bidi="ar-SA"/>
    </w:rPr>
  </w:style>
  <w:style w:type="character" w:customStyle="1" w:styleId="cardtextsmallChar">
    <w:name w:val="card text small Char"/>
    <w:rsid w:val="00AC6F09"/>
    <w:rPr>
      <w:rFonts w:ascii="Arial Narrow" w:hAnsi="Arial Narrow"/>
      <w:sz w:val="16"/>
      <w:szCs w:val="24"/>
      <w:lang w:val="en-US" w:eastAsia="en-US" w:bidi="ar-SA"/>
    </w:rPr>
  </w:style>
  <w:style w:type="paragraph" w:customStyle="1" w:styleId="cardtextsmall">
    <w:name w:val="card text small"/>
    <w:basedOn w:val="Normal"/>
    <w:uiPriority w:val="99"/>
    <w:qFormat/>
    <w:rsid w:val="00AC6F09"/>
    <w:rPr>
      <w:rFonts w:eastAsia="Times New Roman"/>
      <w:sz w:val="16"/>
    </w:rPr>
  </w:style>
  <w:style w:type="paragraph" w:customStyle="1" w:styleId="CaseListNormal">
    <w:name w:val="Case List Normal"/>
    <w:basedOn w:val="Normal"/>
    <w:uiPriority w:val="99"/>
    <w:qFormat/>
    <w:rsid w:val="00AC6F09"/>
    <w:rPr>
      <w:rFonts w:ascii="Times" w:eastAsia="Times New Roman" w:hAnsi="Times"/>
      <w:szCs w:val="26"/>
    </w:rPr>
  </w:style>
  <w:style w:type="paragraph" w:customStyle="1" w:styleId="Body">
    <w:name w:val="Body"/>
    <w:basedOn w:val="Normal"/>
    <w:uiPriority w:val="99"/>
    <w:qFormat/>
    <w:rsid w:val="00AC6F09"/>
    <w:pPr>
      <w:outlineLvl w:val="3"/>
    </w:pPr>
    <w:rPr>
      <w:rFonts w:eastAsia="Times New Roman"/>
      <w:szCs w:val="20"/>
    </w:rPr>
  </w:style>
  <w:style w:type="paragraph" w:customStyle="1" w:styleId="3text">
    <w:name w:val="3text"/>
    <w:basedOn w:val="Normal"/>
    <w:uiPriority w:val="99"/>
    <w:qFormat/>
    <w:rsid w:val="00AC6F09"/>
    <w:pPr>
      <w:spacing w:before="100" w:beforeAutospacing="1" w:after="100" w:afterAutospacing="1"/>
    </w:pPr>
    <w:rPr>
      <w:rFonts w:eastAsia="Times New Roman"/>
      <w:sz w:val="24"/>
    </w:rPr>
  </w:style>
  <w:style w:type="character" w:customStyle="1" w:styleId="countrytitle1">
    <w:name w:val="countrytitle1"/>
    <w:rsid w:val="00AC6F09"/>
    <w:rPr>
      <w:rFonts w:ascii="Verdana" w:hAnsi="Verdana" w:hint="default"/>
      <w:b/>
      <w:bCs/>
      <w:color w:val="293643"/>
      <w:sz w:val="24"/>
      <w:szCs w:val="24"/>
    </w:rPr>
  </w:style>
  <w:style w:type="character" w:customStyle="1" w:styleId="storyheader1">
    <w:name w:val="storyheader1"/>
    <w:rsid w:val="00AC6F09"/>
    <w:rPr>
      <w:rFonts w:ascii="Verdana" w:hAnsi="Verdana" w:hint="default"/>
      <w:b/>
      <w:bCs/>
      <w:color w:val="000000"/>
      <w:sz w:val="21"/>
      <w:szCs w:val="21"/>
    </w:rPr>
  </w:style>
  <w:style w:type="paragraph" w:customStyle="1" w:styleId="TimesNewRoman12">
    <w:name w:val="TimesNewRoman12"/>
    <w:uiPriority w:val="99"/>
    <w:qFormat/>
    <w:rsid w:val="00AC6F0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AC6F09"/>
    <w:pPr>
      <w:spacing w:before="100" w:beforeAutospacing="1" w:after="100" w:afterAutospacing="1"/>
    </w:pPr>
    <w:rPr>
      <w:rFonts w:eastAsia="Times New Roman"/>
      <w:sz w:val="24"/>
    </w:rPr>
  </w:style>
  <w:style w:type="character" w:customStyle="1" w:styleId="cardunderlinedChar0">
    <w:name w:val="card underlined Char"/>
    <w:rsid w:val="00AC6F09"/>
    <w:rPr>
      <w:rFonts w:ascii="Arial" w:hAnsi="Arial"/>
      <w:sz w:val="22"/>
      <w:szCs w:val="24"/>
      <w:u w:val="single"/>
      <w:lang w:val="en-US" w:eastAsia="en-US" w:bidi="ar-SA"/>
    </w:rPr>
  </w:style>
  <w:style w:type="paragraph" w:customStyle="1" w:styleId="medium-normal">
    <w:name w:val="medium-normal"/>
    <w:basedOn w:val="Normal"/>
    <w:uiPriority w:val="99"/>
    <w:qFormat/>
    <w:rsid w:val="00AC6F0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AC6F09"/>
    <w:rPr>
      <w:rFonts w:eastAsia="Times New Roman"/>
      <w:color w:val="000000"/>
      <w:sz w:val="18"/>
    </w:rPr>
  </w:style>
  <w:style w:type="paragraph" w:customStyle="1" w:styleId="text1">
    <w:name w:val="text1"/>
    <w:basedOn w:val="Normal"/>
    <w:autoRedefine/>
    <w:uiPriority w:val="99"/>
    <w:qFormat/>
    <w:rsid w:val="00AC6F09"/>
    <w:rPr>
      <w:rFonts w:eastAsia="Times New Roman"/>
      <w:szCs w:val="20"/>
    </w:rPr>
  </w:style>
  <w:style w:type="character" w:customStyle="1" w:styleId="article1">
    <w:name w:val="article1"/>
    <w:rsid w:val="00AC6F09"/>
    <w:rPr>
      <w:rFonts w:ascii="Verdana" w:hAnsi="Verdana" w:hint="default"/>
      <w:color w:val="333333"/>
      <w:sz w:val="16"/>
      <w:szCs w:val="16"/>
    </w:rPr>
  </w:style>
  <w:style w:type="paragraph" w:customStyle="1" w:styleId="RepeatBlockHeading">
    <w:name w:val="Repeat Block Heading"/>
    <w:basedOn w:val="Normal"/>
    <w:autoRedefine/>
    <w:uiPriority w:val="99"/>
    <w:qFormat/>
    <w:rsid w:val="00AC6F09"/>
    <w:pPr>
      <w:jc w:val="center"/>
    </w:pPr>
    <w:rPr>
      <w:rFonts w:eastAsia="Times New Roman"/>
      <w:b/>
      <w:smallCaps/>
      <w:color w:val="000000"/>
      <w:sz w:val="24"/>
      <w:u w:val="thick"/>
    </w:rPr>
  </w:style>
  <w:style w:type="character" w:customStyle="1" w:styleId="Hyperlink6">
    <w:name w:val="Hyperlink6"/>
    <w:rsid w:val="00AC6F09"/>
    <w:rPr>
      <w:color w:val="3300CC"/>
      <w:u w:val="single"/>
    </w:rPr>
  </w:style>
  <w:style w:type="paragraph" w:customStyle="1" w:styleId="story-headline">
    <w:name w:val="story-headline"/>
    <w:basedOn w:val="Normal"/>
    <w:uiPriority w:val="99"/>
    <w:qFormat/>
    <w:rsid w:val="00AC6F09"/>
    <w:pPr>
      <w:spacing w:before="72" w:after="72"/>
    </w:pPr>
    <w:rPr>
      <w:rFonts w:eastAsia="Times New Roman"/>
      <w:b/>
      <w:bCs/>
      <w:sz w:val="26"/>
      <w:szCs w:val="26"/>
    </w:rPr>
  </w:style>
  <w:style w:type="paragraph" w:customStyle="1" w:styleId="story-body">
    <w:name w:val="story-body"/>
    <w:basedOn w:val="Normal"/>
    <w:uiPriority w:val="99"/>
    <w:qFormat/>
    <w:rsid w:val="00AC6F09"/>
    <w:pPr>
      <w:spacing w:before="100" w:beforeAutospacing="1" w:after="100" w:afterAutospacing="1"/>
    </w:pPr>
    <w:rPr>
      <w:rFonts w:eastAsia="Times New Roman"/>
    </w:rPr>
  </w:style>
  <w:style w:type="character" w:customStyle="1" w:styleId="story-posted-date1">
    <w:name w:val="story-posted-date1"/>
    <w:rsid w:val="00AC6F09"/>
    <w:rPr>
      <w:rFonts w:ascii="Arial" w:hAnsi="Arial" w:cs="Arial" w:hint="default"/>
      <w:b w:val="0"/>
      <w:bCs w:val="0"/>
      <w:sz w:val="19"/>
      <w:szCs w:val="19"/>
    </w:rPr>
  </w:style>
  <w:style w:type="paragraph" w:customStyle="1" w:styleId="story-dateline">
    <w:name w:val="story-dateline"/>
    <w:basedOn w:val="Normal"/>
    <w:uiPriority w:val="99"/>
    <w:qFormat/>
    <w:rsid w:val="00AC6F09"/>
    <w:rPr>
      <w:rFonts w:eastAsia="Times New Roman"/>
      <w:b/>
      <w:bCs/>
    </w:rPr>
  </w:style>
  <w:style w:type="paragraph" w:customStyle="1" w:styleId="TextofCards">
    <w:name w:val="Text of Cards"/>
    <w:basedOn w:val="Normal"/>
    <w:uiPriority w:val="99"/>
    <w:qFormat/>
    <w:rsid w:val="00AC6F09"/>
    <w:rPr>
      <w:rFonts w:eastAsia="Times New Roman"/>
      <w:color w:val="000000"/>
      <w:spacing w:val="6"/>
      <w:szCs w:val="23"/>
    </w:rPr>
  </w:style>
  <w:style w:type="paragraph" w:customStyle="1" w:styleId="Corpotesto">
    <w:name w:val="Corpo testo"/>
    <w:basedOn w:val="Normal"/>
    <w:uiPriority w:val="99"/>
    <w:qFormat/>
    <w:rsid w:val="00AC6F0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C6F09"/>
    <w:rPr>
      <w:rFonts w:eastAsia="SimSun" w:cs="Arial"/>
      <w:b/>
      <w:bCs/>
      <w:iCs/>
      <w:sz w:val="24"/>
      <w:szCs w:val="28"/>
      <w:lang w:val="en-US" w:eastAsia="zh-CN" w:bidi="ar-SA"/>
    </w:rPr>
  </w:style>
  <w:style w:type="paragraph" w:customStyle="1" w:styleId="PageHeading">
    <w:name w:val="Page Heading"/>
    <w:basedOn w:val="Heading2"/>
    <w:uiPriority w:val="99"/>
    <w:qFormat/>
    <w:rsid w:val="00AC6F09"/>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AC6F09"/>
  </w:style>
  <w:style w:type="paragraph" w:customStyle="1" w:styleId="tagCharChar1Char">
    <w:name w:val="tag Char Char1 Char"/>
    <w:uiPriority w:val="99"/>
    <w:qFormat/>
    <w:rsid w:val="00AC6F09"/>
    <w:rPr>
      <w:rFonts w:eastAsia="Times New Roman"/>
      <w:b/>
      <w:bCs/>
      <w:sz w:val="24"/>
      <w:szCs w:val="24"/>
    </w:rPr>
  </w:style>
  <w:style w:type="character" w:customStyle="1" w:styleId="textmedium">
    <w:name w:val="textmedium"/>
    <w:basedOn w:val="DefaultParagraphFont"/>
    <w:rsid w:val="00AC6F09"/>
  </w:style>
  <w:style w:type="character" w:customStyle="1" w:styleId="citation1">
    <w:name w:val="citation1"/>
    <w:rsid w:val="00AC6F09"/>
    <w:rPr>
      <w:rFonts w:ascii="Verdana" w:hAnsi="Verdana" w:hint="default"/>
      <w:sz w:val="17"/>
      <w:szCs w:val="17"/>
    </w:rPr>
  </w:style>
  <w:style w:type="character" w:customStyle="1" w:styleId="hithighlite">
    <w:name w:val="hithighlite"/>
    <w:basedOn w:val="DefaultParagraphFont"/>
    <w:rsid w:val="00AC6F09"/>
  </w:style>
  <w:style w:type="character" w:customStyle="1" w:styleId="articlecontent">
    <w:name w:val="articlecontent"/>
    <w:basedOn w:val="DefaultParagraphFont"/>
    <w:rsid w:val="00AC6F09"/>
  </w:style>
  <w:style w:type="paragraph" w:styleId="FootnoteText">
    <w:name w:val="footnote text"/>
    <w:basedOn w:val="Normal"/>
    <w:link w:val="FootnoteTextChar"/>
    <w:rsid w:val="00AC6F09"/>
    <w:rPr>
      <w:rFonts w:ascii="Times" w:eastAsia="Times" w:hAnsi="Times"/>
      <w:szCs w:val="20"/>
    </w:rPr>
  </w:style>
  <w:style w:type="character" w:customStyle="1" w:styleId="FootnoteTextChar">
    <w:name w:val="Footnote Text Char"/>
    <w:basedOn w:val="DefaultParagraphFont"/>
    <w:link w:val="FootnoteText"/>
    <w:rsid w:val="00AC6F09"/>
    <w:rPr>
      <w:rFonts w:ascii="Times" w:eastAsia="Times" w:hAnsi="Times" w:cs="Calibri"/>
      <w:szCs w:val="20"/>
    </w:rPr>
  </w:style>
  <w:style w:type="paragraph" w:customStyle="1" w:styleId="inside-copy">
    <w:name w:val="inside-copy"/>
    <w:basedOn w:val="Normal"/>
    <w:uiPriority w:val="99"/>
    <w:qFormat/>
    <w:rsid w:val="00AC6F0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AC6F0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C6F0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AC6F09"/>
  </w:style>
  <w:style w:type="paragraph" w:customStyle="1" w:styleId="ProjectTitleLine">
    <w:name w:val="Project Title Line"/>
    <w:basedOn w:val="Normal"/>
    <w:next w:val="Normal"/>
    <w:autoRedefine/>
    <w:uiPriority w:val="99"/>
    <w:qFormat/>
    <w:rsid w:val="00AC6F09"/>
    <w:pPr>
      <w:jc w:val="center"/>
    </w:pPr>
    <w:rPr>
      <w:rFonts w:eastAsia="Times New Roman"/>
      <w:caps/>
      <w:szCs w:val="20"/>
    </w:rPr>
  </w:style>
  <w:style w:type="character" w:customStyle="1" w:styleId="fource1">
    <w:name w:val="fource1"/>
    <w:rsid w:val="00AC6F09"/>
    <w:rPr>
      <w:sz w:val="34"/>
      <w:szCs w:val="34"/>
    </w:rPr>
  </w:style>
  <w:style w:type="paragraph" w:customStyle="1" w:styleId="LanguageStrike">
    <w:name w:val="Language Strike"/>
    <w:basedOn w:val="Normal"/>
    <w:next w:val="Normal"/>
    <w:uiPriority w:val="99"/>
    <w:qFormat/>
    <w:rsid w:val="00AC6F09"/>
    <w:rPr>
      <w:rFonts w:eastAsia="Times New Roman"/>
      <w:strike/>
    </w:rPr>
  </w:style>
  <w:style w:type="character" w:customStyle="1" w:styleId="LanguageStrikeChar">
    <w:name w:val="Language Strike Char"/>
    <w:rsid w:val="00AC6F0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C6F09"/>
    <w:rPr>
      <w:rFonts w:eastAsia="Times New Roman"/>
      <w:szCs w:val="20"/>
      <w:u w:val="single"/>
    </w:rPr>
  </w:style>
  <w:style w:type="paragraph" w:customStyle="1" w:styleId="Normal10pt">
    <w:name w:val="Normal + 10 pt"/>
    <w:basedOn w:val="Normal"/>
    <w:uiPriority w:val="99"/>
    <w:qFormat/>
    <w:rsid w:val="00AC6F09"/>
    <w:rPr>
      <w:rFonts w:eastAsia="Times New Roman"/>
      <w:szCs w:val="20"/>
    </w:rPr>
  </w:style>
  <w:style w:type="paragraph" w:customStyle="1" w:styleId="cardChar1Char">
    <w:name w:val="card Char1 Char"/>
    <w:basedOn w:val="Normal"/>
    <w:uiPriority w:val="99"/>
    <w:qFormat/>
    <w:rsid w:val="00AC6F09"/>
    <w:pPr>
      <w:ind w:left="288" w:right="288"/>
    </w:pPr>
    <w:rPr>
      <w:rFonts w:eastAsia="Times New Roman"/>
      <w:szCs w:val="20"/>
    </w:rPr>
  </w:style>
  <w:style w:type="character" w:customStyle="1" w:styleId="normal11">
    <w:name w:val="normal1"/>
    <w:basedOn w:val="DefaultParagraphFont"/>
    <w:rsid w:val="00AC6F09"/>
  </w:style>
  <w:style w:type="character" w:customStyle="1" w:styleId="ds">
    <w:name w:val="ds"/>
    <w:basedOn w:val="DefaultParagraphFont"/>
    <w:rsid w:val="00AC6F09"/>
  </w:style>
  <w:style w:type="character" w:customStyle="1" w:styleId="UnderliningChar1">
    <w:name w:val="Underlining Char1"/>
    <w:rsid w:val="00AC6F09"/>
    <w:rPr>
      <w:rFonts w:ascii="Arial Narrow" w:hAnsi="Arial Narrow"/>
      <w:szCs w:val="24"/>
      <w:u w:val="single"/>
      <w:lang w:val="en-US" w:eastAsia="en-US" w:bidi="ar-SA"/>
    </w:rPr>
  </w:style>
  <w:style w:type="character" w:customStyle="1" w:styleId="UnderliningChar2">
    <w:name w:val="Underlining Char2"/>
    <w:rsid w:val="00AC6F09"/>
    <w:rPr>
      <w:rFonts w:ascii="Arial Narrow" w:hAnsi="Arial Narrow"/>
      <w:szCs w:val="24"/>
      <w:u w:val="single"/>
      <w:lang w:val="en-US" w:eastAsia="en-US" w:bidi="ar-SA"/>
    </w:rPr>
  </w:style>
  <w:style w:type="character" w:customStyle="1" w:styleId="MicroTextChar1">
    <w:name w:val="MicroText Char1"/>
    <w:rsid w:val="00AC6F09"/>
    <w:rPr>
      <w:rFonts w:ascii="Arial Narrow" w:hAnsi="Arial Narrow"/>
      <w:sz w:val="12"/>
      <w:szCs w:val="24"/>
      <w:lang w:val="en-US" w:eastAsia="en-US" w:bidi="ar-SA"/>
    </w:rPr>
  </w:style>
  <w:style w:type="paragraph" w:customStyle="1" w:styleId="CM12">
    <w:name w:val="CM12"/>
    <w:basedOn w:val="Default"/>
    <w:next w:val="Default"/>
    <w:uiPriority w:val="99"/>
    <w:qFormat/>
    <w:rsid w:val="00AC6F0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C6F09"/>
    <w:pPr>
      <w:widowControl w:val="0"/>
      <w:spacing w:after="480"/>
    </w:pPr>
    <w:rPr>
      <w:rFonts w:ascii="Granjon LT Std" w:hAnsi="Granjon LT Std"/>
      <w:color w:val="auto"/>
    </w:rPr>
  </w:style>
  <w:style w:type="paragraph" w:customStyle="1" w:styleId="CM10">
    <w:name w:val="CM10"/>
    <w:basedOn w:val="Default"/>
    <w:next w:val="Default"/>
    <w:uiPriority w:val="99"/>
    <w:qFormat/>
    <w:rsid w:val="00AC6F09"/>
    <w:pPr>
      <w:widowControl w:val="0"/>
      <w:spacing w:line="320" w:lineRule="atLeast"/>
    </w:pPr>
    <w:rPr>
      <w:rFonts w:ascii="Granjon LT Std" w:hAnsi="Granjon LT Std"/>
      <w:color w:val="auto"/>
    </w:rPr>
  </w:style>
  <w:style w:type="character" w:styleId="EndnoteReference">
    <w:name w:val="endnote reference"/>
    <w:rsid w:val="00AC6F09"/>
    <w:rPr>
      <w:vertAlign w:val="baseline"/>
    </w:rPr>
  </w:style>
  <w:style w:type="paragraph" w:customStyle="1" w:styleId="bold">
    <w:name w:val="bold"/>
    <w:basedOn w:val="Normal"/>
    <w:uiPriority w:val="99"/>
    <w:qFormat/>
    <w:rsid w:val="00AC6F0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AC6F09"/>
    <w:rPr>
      <w:rFonts w:eastAsia="Times New Roman"/>
      <w:strike/>
      <w:szCs w:val="20"/>
    </w:rPr>
  </w:style>
  <w:style w:type="paragraph" w:customStyle="1" w:styleId="textbodyblack">
    <w:name w:val="textbodyblack"/>
    <w:basedOn w:val="Normal"/>
    <w:uiPriority w:val="99"/>
    <w:qFormat/>
    <w:rsid w:val="00AC6F09"/>
    <w:pPr>
      <w:spacing w:before="100" w:beforeAutospacing="1" w:after="100" w:afterAutospacing="1"/>
    </w:pPr>
    <w:rPr>
      <w:rFonts w:eastAsia="Times New Roman"/>
      <w:sz w:val="24"/>
    </w:rPr>
  </w:style>
  <w:style w:type="character" w:customStyle="1" w:styleId="DefaultPara">
    <w:name w:val="Default Para"/>
    <w:rsid w:val="00AC6F09"/>
    <w:rPr>
      <w:sz w:val="20"/>
    </w:rPr>
  </w:style>
  <w:style w:type="character" w:customStyle="1" w:styleId="SYSHYPERTEXT">
    <w:name w:val="SYS_HYPERTEXT"/>
    <w:rsid w:val="00AC6F09"/>
    <w:rPr>
      <w:color w:val="0000FF"/>
      <w:u w:val="single"/>
    </w:rPr>
  </w:style>
  <w:style w:type="character" w:customStyle="1" w:styleId="Hyperlink1">
    <w:name w:val="Hyperlink1"/>
    <w:rsid w:val="00AC6F0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C6F0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C6F0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C6F0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AC6F09"/>
    <w:rPr>
      <w:rFonts w:ascii="Georgia" w:hAnsi="Georgia"/>
      <w:b/>
      <w:emboss/>
      <w:color w:val="000000"/>
      <w:sz w:val="48"/>
      <w:szCs w:val="48"/>
      <w:lang w:val="en-US" w:eastAsia="en-US" w:bidi="ar-SA"/>
    </w:rPr>
  </w:style>
  <w:style w:type="character" w:customStyle="1" w:styleId="citationunderlineChar">
    <w:name w:val="citation/underline Char"/>
    <w:rsid w:val="00AC6F09"/>
    <w:rPr>
      <w:b/>
      <w:sz w:val="24"/>
      <w:szCs w:val="24"/>
      <w:u w:val="single"/>
      <w:lang w:val="en-US" w:eastAsia="en-US" w:bidi="ar-SA"/>
    </w:rPr>
  </w:style>
  <w:style w:type="character" w:customStyle="1" w:styleId="StyleTagTimesNewRomanChar">
    <w:name w:val="Style Tag + Times New Roman Char"/>
    <w:rsid w:val="00AC6F09"/>
    <w:rPr>
      <w:b/>
      <w:bCs/>
      <w:noProof w:val="0"/>
      <w:sz w:val="24"/>
      <w:szCs w:val="24"/>
      <w:lang w:val="en-US" w:eastAsia="en-US" w:bidi="ar-SA"/>
    </w:rPr>
  </w:style>
  <w:style w:type="character" w:customStyle="1" w:styleId="ShrinkChar">
    <w:name w:val="Shrink Char"/>
    <w:link w:val="Shrink"/>
    <w:rsid w:val="00AC6F09"/>
    <w:rPr>
      <w:rFonts w:cs="Courier"/>
      <w:bCs/>
      <w:sz w:val="16"/>
      <w:szCs w:val="16"/>
    </w:rPr>
  </w:style>
  <w:style w:type="paragraph" w:customStyle="1" w:styleId="SmallCard">
    <w:name w:val="Small Card"/>
    <w:basedOn w:val="Normal"/>
    <w:uiPriority w:val="99"/>
    <w:qFormat/>
    <w:rsid w:val="00AC6F0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C6F09"/>
    <w:rPr>
      <w:rFonts w:ascii="Arial Narrow" w:hAnsi="Arial Narrow" w:cs="Arial"/>
      <w:b/>
      <w:bCs/>
      <w:iCs/>
      <w:sz w:val="24"/>
      <w:szCs w:val="28"/>
      <w:lang w:val="en-US" w:eastAsia="en-US" w:bidi="ar-SA"/>
    </w:rPr>
  </w:style>
  <w:style w:type="character" w:customStyle="1" w:styleId="UnderliningCharChar">
    <w:name w:val="Underlining Char Char"/>
    <w:rsid w:val="00AC6F09"/>
    <w:rPr>
      <w:rFonts w:ascii="Arial Narrow" w:hAnsi="Arial Narrow"/>
      <w:szCs w:val="24"/>
      <w:u w:val="single"/>
      <w:lang w:val="en-US" w:eastAsia="en-US" w:bidi="ar-SA"/>
    </w:rPr>
  </w:style>
  <w:style w:type="character" w:customStyle="1" w:styleId="StyleArialNarrow12ptBold">
    <w:name w:val="Style Arial Narrow 12 pt Bold"/>
    <w:rsid w:val="00AC6F09"/>
    <w:rPr>
      <w:rFonts w:ascii="Arial Narrow" w:hAnsi="Arial Narrow"/>
      <w:b/>
      <w:bCs/>
      <w:sz w:val="24"/>
    </w:rPr>
  </w:style>
  <w:style w:type="character" w:customStyle="1" w:styleId="Style1CharChar">
    <w:name w:val="Style1 Char Char"/>
    <w:rsid w:val="00AC6F0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AC6F0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AC6F09"/>
    <w:rPr>
      <w:u w:val="single"/>
    </w:rPr>
  </w:style>
  <w:style w:type="character" w:customStyle="1" w:styleId="UnderlinedCharChar1">
    <w:name w:val="Underlined Char Char1"/>
    <w:rsid w:val="00AC6F09"/>
    <w:rPr>
      <w:rFonts w:ascii="Bell MT" w:eastAsia="Times New Roman" w:hAnsi="Bell MT"/>
      <w:bCs/>
      <w:iCs/>
      <w:sz w:val="22"/>
      <w:u w:val="single"/>
    </w:rPr>
  </w:style>
  <w:style w:type="character" w:customStyle="1" w:styleId="Heading2CharChar2">
    <w:name w:val="Heading 2 Char Char2"/>
    <w:rsid w:val="00AC6F09"/>
    <w:rPr>
      <w:rFonts w:cs="Arial"/>
      <w:b/>
      <w:bCs/>
      <w:iCs/>
      <w:sz w:val="22"/>
      <w:szCs w:val="28"/>
      <w:lang w:val="en-US" w:eastAsia="en-US" w:bidi="ar-SA"/>
    </w:rPr>
  </w:style>
  <w:style w:type="character" w:customStyle="1" w:styleId="doctitle">
    <w:name w:val="doctitle"/>
    <w:rsid w:val="00AC6F09"/>
  </w:style>
  <w:style w:type="character" w:customStyle="1" w:styleId="FooterChar1">
    <w:name w:val="Footer Char1"/>
    <w:uiPriority w:val="99"/>
    <w:semiHidden/>
    <w:rsid w:val="00AC6F09"/>
    <w:rPr>
      <w:rFonts w:ascii="Garamond" w:eastAsia="Calibri" w:hAnsi="Garamond" w:cs="Times New Roman"/>
      <w:szCs w:val="22"/>
    </w:rPr>
  </w:style>
  <w:style w:type="paragraph" w:customStyle="1" w:styleId="CiteCorrected">
    <w:name w:val="Cite Corrected"/>
    <w:basedOn w:val="Normal"/>
    <w:link w:val="CiteCorrectedChar"/>
    <w:qFormat/>
    <w:rsid w:val="00AC6F09"/>
    <w:rPr>
      <w:rFonts w:eastAsia="Times New Roman"/>
      <w:b/>
      <w:bCs/>
      <w:sz w:val="24"/>
      <w:szCs w:val="16"/>
      <w:u w:val="single"/>
    </w:rPr>
  </w:style>
  <w:style w:type="character" w:customStyle="1" w:styleId="CiteCorrectedChar">
    <w:name w:val="Cite Corrected Char"/>
    <w:link w:val="CiteCorrected"/>
    <w:rsid w:val="00AC6F09"/>
    <w:rPr>
      <w:rFonts w:ascii="Calibri" w:eastAsia="Times New Roman" w:hAnsi="Calibri" w:cs="Calibri"/>
      <w:b/>
      <w:bCs/>
      <w:sz w:val="24"/>
      <w:szCs w:val="16"/>
      <w:u w:val="single"/>
    </w:rPr>
  </w:style>
  <w:style w:type="character" w:customStyle="1" w:styleId="cardtext-underlined">
    <w:name w:val="card text- underlined"/>
    <w:rsid w:val="00AC6F09"/>
    <w:rPr>
      <w:rFonts w:ascii="Garamond" w:hAnsi="Garamond"/>
      <w:u w:val="single"/>
    </w:rPr>
  </w:style>
  <w:style w:type="numbering" w:customStyle="1" w:styleId="NoList6">
    <w:name w:val="No List6"/>
    <w:next w:val="NoList"/>
    <w:uiPriority w:val="99"/>
    <w:semiHidden/>
    <w:unhideWhenUsed/>
    <w:rsid w:val="00AC6F09"/>
  </w:style>
  <w:style w:type="numbering" w:customStyle="1" w:styleId="NoList7">
    <w:name w:val="No List7"/>
    <w:next w:val="NoList"/>
    <w:semiHidden/>
    <w:unhideWhenUsed/>
    <w:rsid w:val="00AC6F09"/>
  </w:style>
  <w:style w:type="character" w:customStyle="1" w:styleId="stylestylebold12pt">
    <w:name w:val="stylestylebold12pt"/>
    <w:basedOn w:val="DefaultParagraphFont"/>
    <w:rsid w:val="00AC6F09"/>
  </w:style>
  <w:style w:type="character" w:customStyle="1" w:styleId="styleboldunderline">
    <w:name w:val="styleboldunderline"/>
    <w:basedOn w:val="DefaultParagraphFont"/>
    <w:rsid w:val="00AC6F09"/>
  </w:style>
  <w:style w:type="character" w:customStyle="1" w:styleId="Styleunderline11pt">
    <w:name w:val="Style underline + 11 pt"/>
    <w:rsid w:val="00AC6F09"/>
    <w:rPr>
      <w:rFonts w:ascii="Times New Roman" w:hAnsi="Times New Roman"/>
      <w:b w:val="0"/>
      <w:bCs w:val="0"/>
      <w:sz w:val="20"/>
      <w:u w:val="single"/>
    </w:rPr>
  </w:style>
  <w:style w:type="character" w:customStyle="1" w:styleId="Styleunderline11ptBold">
    <w:name w:val="Style underline + 11 pt Bold"/>
    <w:rsid w:val="00AC6F09"/>
    <w:rPr>
      <w:rFonts w:ascii="Times New Roman" w:hAnsi="Times New Roman"/>
      <w:b/>
      <w:bCs w:val="0"/>
      <w:sz w:val="20"/>
      <w:u w:val="single"/>
    </w:rPr>
  </w:style>
  <w:style w:type="paragraph" w:customStyle="1" w:styleId="story-body-text">
    <w:name w:val="story-body-text"/>
    <w:basedOn w:val="Normal"/>
    <w:uiPriority w:val="99"/>
    <w:qFormat/>
    <w:rsid w:val="00AC6F0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AC6F09"/>
  </w:style>
  <w:style w:type="character" w:customStyle="1" w:styleId="BriefTitleChar">
    <w:name w:val="Brief Title Char"/>
    <w:basedOn w:val="DefaultParagraphFont"/>
    <w:rsid w:val="00AC6F09"/>
    <w:rPr>
      <w:b/>
      <w:sz w:val="24"/>
      <w:szCs w:val="24"/>
      <w:u w:val="single"/>
      <w:lang w:val="en-US" w:eastAsia="en-US" w:bidi="ar-SA"/>
    </w:rPr>
  </w:style>
  <w:style w:type="paragraph" w:customStyle="1" w:styleId="BriefTitle2">
    <w:name w:val="Brief Title 2"/>
    <w:basedOn w:val="Heading1"/>
    <w:uiPriority w:val="99"/>
    <w:qFormat/>
    <w:rsid w:val="00AC6F0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C6F09"/>
    <w:rPr>
      <w:b/>
      <w:sz w:val="24"/>
      <w:szCs w:val="24"/>
      <w:u w:val="single"/>
      <w:lang w:val="en-US" w:eastAsia="en-US" w:bidi="ar-SA"/>
    </w:rPr>
  </w:style>
  <w:style w:type="paragraph" w:customStyle="1" w:styleId="cards0">
    <w:name w:val="cards"/>
    <w:basedOn w:val="Normal"/>
    <w:uiPriority w:val="99"/>
    <w:qFormat/>
    <w:rsid w:val="00AC6F09"/>
    <w:rPr>
      <w:rFonts w:eastAsia="Calibri"/>
    </w:rPr>
  </w:style>
  <w:style w:type="character" w:customStyle="1" w:styleId="StyleStyle4CharTimesNewRoman11pt1">
    <w:name w:val="Style Style4 Char + Times New Roman 11 pt1"/>
    <w:basedOn w:val="DefaultParagraphFont"/>
    <w:rsid w:val="00AC6F0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C6F09"/>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C6F09"/>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AC6F09"/>
    <w:rPr>
      <w:sz w:val="20"/>
      <w:u w:val="single"/>
    </w:rPr>
  </w:style>
  <w:style w:type="character" w:customStyle="1" w:styleId="FootnoteTextChar1">
    <w:name w:val="Footnote Text Char1"/>
    <w:basedOn w:val="DefaultParagraphFont"/>
    <w:uiPriority w:val="99"/>
    <w:rsid w:val="00AC6F09"/>
    <w:rPr>
      <w:rFonts w:ascii="Georgia" w:hAnsi="Georgia"/>
      <w:sz w:val="20"/>
      <w:szCs w:val="20"/>
    </w:rPr>
  </w:style>
  <w:style w:type="character" w:customStyle="1" w:styleId="SubtitleChar1">
    <w:name w:val="Subtitle Char1"/>
    <w:aliases w:val="Underlined card text Char1"/>
    <w:basedOn w:val="DefaultParagraphFont"/>
    <w:uiPriority w:val="11"/>
    <w:rsid w:val="00AC6F09"/>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AC6F09"/>
    <w:rPr>
      <w:rFonts w:ascii="Georgia" w:hAnsi="Georgia"/>
    </w:rPr>
  </w:style>
  <w:style w:type="character" w:customStyle="1" w:styleId="BodyText2Char1">
    <w:name w:val="Body Text 2 Char1"/>
    <w:basedOn w:val="DefaultParagraphFont"/>
    <w:uiPriority w:val="99"/>
    <w:rsid w:val="00AC6F09"/>
    <w:rPr>
      <w:rFonts w:ascii="Georgia" w:hAnsi="Georgia"/>
    </w:rPr>
  </w:style>
  <w:style w:type="character" w:customStyle="1" w:styleId="PlainTextChar1">
    <w:name w:val="Plain Text Char1"/>
    <w:basedOn w:val="DefaultParagraphFont"/>
    <w:rsid w:val="00AC6F09"/>
    <w:rPr>
      <w:rFonts w:ascii="Consolas" w:hAnsi="Consolas"/>
      <w:sz w:val="21"/>
      <w:szCs w:val="21"/>
    </w:rPr>
  </w:style>
  <w:style w:type="character" w:customStyle="1" w:styleId="StyleCardText11ptUnderlineChar">
    <w:name w:val="Style Card Text + 11 pt Underline Char"/>
    <w:link w:val="StyleCardText11ptUnderline"/>
    <w:locked/>
    <w:rsid w:val="00AC6F09"/>
    <w:rPr>
      <w:u w:val="single"/>
    </w:rPr>
  </w:style>
  <w:style w:type="paragraph" w:customStyle="1" w:styleId="StyleCardText11ptUnderline">
    <w:name w:val="Style Card Text + 11 pt Underline"/>
    <w:link w:val="StyleCardText11ptUnderlineChar"/>
    <w:qFormat/>
    <w:rsid w:val="00AC6F09"/>
    <w:pPr>
      <w:spacing w:line="256" w:lineRule="auto"/>
    </w:pPr>
    <w:rPr>
      <w:u w:val="single"/>
    </w:rPr>
  </w:style>
  <w:style w:type="character" w:customStyle="1" w:styleId="StyleMinimizedText11ptChar">
    <w:name w:val="Style Minimized Text + 11 pt Char"/>
    <w:basedOn w:val="DefaultParagraphFont"/>
    <w:link w:val="StyleMinimizedText11pt"/>
    <w:locked/>
    <w:rsid w:val="00AC6F09"/>
    <w:rPr>
      <w:rFonts w:ascii="Georgia" w:hAnsi="Georgia"/>
      <w:sz w:val="16"/>
    </w:rPr>
  </w:style>
  <w:style w:type="paragraph" w:customStyle="1" w:styleId="StyleMinimizedText11pt">
    <w:name w:val="Style Minimized Text + 11 pt"/>
    <w:basedOn w:val="Normal"/>
    <w:link w:val="StyleMinimizedText11ptChar"/>
    <w:qFormat/>
    <w:rsid w:val="00AC6F09"/>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AC6F09"/>
    <w:rPr>
      <w:rFonts w:ascii="Georgia" w:hAnsi="Georgia"/>
      <w:sz w:val="16"/>
    </w:rPr>
  </w:style>
  <w:style w:type="paragraph" w:customStyle="1" w:styleId="StyleMinimizedText11pt1">
    <w:name w:val="Style Minimized Text + 11 pt1"/>
    <w:basedOn w:val="Normal"/>
    <w:link w:val="StyleMinimizedText11pt1Char"/>
    <w:qFormat/>
    <w:rsid w:val="00AC6F09"/>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AC6F09"/>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AC6F09"/>
    <w:rPr>
      <w:rFonts w:ascii="Georgia" w:eastAsia="SimSun" w:hAnsi="Georgia"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C6F09"/>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C6F09"/>
    <w:rPr>
      <w:rFonts w:ascii="Georgia" w:eastAsia="SimSun" w:hAnsi="Georgia" w:cstheme="minorBidi"/>
      <w:b/>
      <w:bCs/>
      <w:u w:val="single"/>
    </w:rPr>
  </w:style>
  <w:style w:type="character" w:customStyle="1" w:styleId="Debate-CardSmalltextF2Char">
    <w:name w:val="Debate- Card Small text F2 Char"/>
    <w:link w:val="Debate-CardSmalltextF2"/>
    <w:locked/>
    <w:rsid w:val="00AC6F09"/>
    <w:rPr>
      <w:rFonts w:ascii="Arial Narrow" w:hAnsi="Arial Narrow"/>
      <w:sz w:val="16"/>
    </w:rPr>
  </w:style>
  <w:style w:type="paragraph" w:customStyle="1" w:styleId="Debate-CardSmalltextF2">
    <w:name w:val="Debate- Card Small text F2"/>
    <w:basedOn w:val="Normal"/>
    <w:next w:val="Normal"/>
    <w:link w:val="Debate-CardSmalltextF2Char"/>
    <w:qFormat/>
    <w:rsid w:val="00AC6F09"/>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AC6F09"/>
    <w:rPr>
      <w:rFonts w:ascii="Arial Narrow" w:hAnsi="Arial Narrow"/>
      <w:b/>
      <w:sz w:val="18"/>
      <w:u w:val="single"/>
    </w:rPr>
  </w:style>
  <w:style w:type="paragraph" w:customStyle="1" w:styleId="Debate-EmphasizedText-F5">
    <w:name w:val="Debate- Emphasized Text- F5"/>
    <w:basedOn w:val="Normal"/>
    <w:link w:val="Debate-EmphasizedText-F5Char"/>
    <w:qFormat/>
    <w:rsid w:val="00AC6F09"/>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C6F0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C6F09"/>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AC6F09"/>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AC6F09"/>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AC6F09"/>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AC6F09"/>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MinimizedTextChar">
    <w:name w:val="Minimized Text Char"/>
    <w:basedOn w:val="DefaultParagraphFont"/>
    <w:link w:val="MinimizedText"/>
    <w:locked/>
    <w:rsid w:val="00AC6F09"/>
    <w:rPr>
      <w:rFonts w:ascii="Georgia" w:eastAsia="Times New Roman" w:hAnsi="Georgia"/>
      <w:sz w:val="16"/>
    </w:rPr>
  </w:style>
  <w:style w:type="paragraph" w:customStyle="1" w:styleId="MinimizedText">
    <w:name w:val="Minimized Text"/>
    <w:basedOn w:val="Normal"/>
    <w:link w:val="MinimizedTextChar"/>
    <w:qFormat/>
    <w:rsid w:val="00AC6F09"/>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AC6F09"/>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AC6F09"/>
    <w:rPr>
      <w:sz w:val="20"/>
    </w:rPr>
  </w:style>
  <w:style w:type="character" w:customStyle="1" w:styleId="StyleUnderlineChar11ptBorderSinglesolidlineAutoChar">
    <w:name w:val="Style Underline Char + 11 pt Border: : (Single solid line Auto  ... Char"/>
    <w:link w:val="StyleUnderlineChar11ptBorderSinglesolidlineAuto"/>
    <w:locked/>
    <w:rsid w:val="00AC6F09"/>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C6F09"/>
    <w:pPr>
      <w:pBdr>
        <w:top w:val="single" w:sz="4" w:space="0" w:color="auto"/>
        <w:left w:val="single" w:sz="4" w:space="0" w:color="auto"/>
        <w:bottom w:val="single" w:sz="4" w:space="0" w:color="auto"/>
        <w:right w:val="single" w:sz="4" w:space="0" w:color="auto"/>
      </w:pBdr>
    </w:pPr>
    <w:rPr>
      <w:rFonts w:ascii="Georgia" w:eastAsia="Times New Roman" w:hAnsi="Georgia" w:cstheme="minorBidi"/>
      <w:u w:val="single"/>
      <w:bdr w:val="single" w:sz="4" w:space="0" w:color="auto" w:frame="1"/>
    </w:rPr>
  </w:style>
  <w:style w:type="character" w:customStyle="1" w:styleId="StyleStyle49pt3Char">
    <w:name w:val="Style Style4 + 9 pt3 Char"/>
    <w:basedOn w:val="Style4Char"/>
    <w:link w:val="StyleStyle49pt3"/>
    <w:locked/>
    <w:rsid w:val="00AC6F09"/>
    <w:rPr>
      <w:rFonts w:ascii="Arial" w:eastAsia="Times New Roman" w:hAnsi="Arial" w:cs="Times New Roman"/>
      <w:u w:val="single"/>
    </w:rPr>
  </w:style>
  <w:style w:type="paragraph" w:customStyle="1" w:styleId="StyleStyle49pt3">
    <w:name w:val="Style Style4 + 9 pt3"/>
    <w:basedOn w:val="Style4"/>
    <w:link w:val="StyleStyle49pt3Char"/>
    <w:qFormat/>
    <w:rsid w:val="00AC6F09"/>
    <w:rPr>
      <w:rFonts w:ascii="Arial" w:eastAsia="Times New Roman" w:hAnsi="Arial" w:cs="Times New Roman"/>
    </w:rPr>
  </w:style>
  <w:style w:type="character" w:customStyle="1" w:styleId="StyleStyle4BoldChar">
    <w:name w:val="Style Style4 + Bold Char"/>
    <w:basedOn w:val="Style4Char"/>
    <w:link w:val="StyleStyle4Bold"/>
    <w:locked/>
    <w:rsid w:val="00AC6F09"/>
    <w:rPr>
      <w:rFonts w:ascii="Arial" w:eastAsia="Times New Roman" w:hAnsi="Arial" w:cs="Times New Roman"/>
      <w:u w:val="single"/>
    </w:rPr>
  </w:style>
  <w:style w:type="paragraph" w:customStyle="1" w:styleId="StyleStyle4Bold">
    <w:name w:val="Style Style4 + Bold"/>
    <w:basedOn w:val="Style4"/>
    <w:link w:val="StyleStyle4BoldChar"/>
    <w:qFormat/>
    <w:rsid w:val="00AC6F09"/>
    <w:rPr>
      <w:rFonts w:ascii="Arial" w:eastAsia="Times New Roman" w:hAnsi="Arial" w:cs="Times New Roman"/>
    </w:rPr>
  </w:style>
  <w:style w:type="character" w:customStyle="1" w:styleId="CircledChar">
    <w:name w:val="Circled Char"/>
    <w:basedOn w:val="CardTextChar0"/>
    <w:link w:val="Circled"/>
    <w:locked/>
    <w:rsid w:val="00AC6F0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C6F0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C6F09"/>
    <w:rPr>
      <w:rFonts w:ascii="Arial" w:eastAsia="Times New Roman" w:hAnsi="Arial" w:cs="Times New Roman"/>
      <w:u w:val="single"/>
    </w:rPr>
  </w:style>
  <w:style w:type="paragraph" w:customStyle="1" w:styleId="StyleStyle411pt1">
    <w:name w:val="Style Style4 + 11 pt1"/>
    <w:basedOn w:val="Style4"/>
    <w:link w:val="StyleStyle411pt1Char"/>
    <w:qFormat/>
    <w:rsid w:val="00AC6F09"/>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AC6F0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C6F09"/>
    <w:rPr>
      <w:b/>
      <w:bCs w:val="0"/>
      <w:u w:val="single"/>
      <w:lang w:val="en-US" w:eastAsia="en-US" w:bidi="ar-SA"/>
    </w:rPr>
  </w:style>
  <w:style w:type="paragraph" w:customStyle="1" w:styleId="StyleBoldandUnderlineChar11pt">
    <w:name w:val="Style Bold and Underline Char + 11 pt"/>
    <w:link w:val="StyleBoldandUnderlineChar11ptChar"/>
    <w:qFormat/>
    <w:rsid w:val="00AC6F0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C6F09"/>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AC6F09"/>
    <w:rPr>
      <w:rFonts w:ascii="Georgia" w:eastAsia="Times New Roman" w:hAnsi="Georgia"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AC6F0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C6F0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C6F09"/>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AC6F09"/>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AC6F09"/>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AC6F09"/>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C6F09"/>
    <w:rPr>
      <w:rFonts w:ascii="Georgia" w:eastAsia="Times New Roman" w:hAnsi="Georgia"/>
      <w:szCs w:val="20"/>
    </w:rPr>
  </w:style>
  <w:style w:type="paragraph" w:customStyle="1" w:styleId="cardCharChar0">
    <w:name w:val="card Char Char"/>
    <w:basedOn w:val="Normal"/>
    <w:link w:val="cardCharCharChar"/>
    <w:qFormat/>
    <w:rsid w:val="00AC6F09"/>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AC6F0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C6F09"/>
  </w:style>
  <w:style w:type="character" w:customStyle="1" w:styleId="StyleCardTextArialNarrow9ptChar">
    <w:name w:val="Style Card Text + Arial Narrow 9 pt Char"/>
    <w:basedOn w:val="CardTextChar10"/>
    <w:link w:val="StyleCardTextArialNarrow9pt"/>
    <w:locked/>
    <w:rsid w:val="00AC6F0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C6F0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C6F09"/>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AC6F0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C6F09"/>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AC6F09"/>
    <w:rPr>
      <w:rFonts w:ascii="Georgia" w:eastAsia="Times New Roman" w:hAnsi="Georgia"/>
      <w:sz w:val="16"/>
    </w:rPr>
  </w:style>
  <w:style w:type="paragraph" w:customStyle="1" w:styleId="Textsmall0">
    <w:name w:val="Textsmall"/>
    <w:basedOn w:val="Normal"/>
    <w:next w:val="Normal"/>
    <w:link w:val="TextsmallChar0"/>
    <w:qFormat/>
    <w:rsid w:val="00AC6F09"/>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AC6F09"/>
    <w:rPr>
      <w:rFonts w:ascii="Arial" w:eastAsia="Times New Roman" w:hAnsi="Arial" w:cs="Times New Roman"/>
      <w:u w:val="single"/>
    </w:rPr>
  </w:style>
  <w:style w:type="paragraph" w:customStyle="1" w:styleId="StyleStyle49pt10">
    <w:name w:val="Style Style4 + 9 pt10"/>
    <w:basedOn w:val="Style4"/>
    <w:link w:val="StyleStyle49pt10Char"/>
    <w:qFormat/>
    <w:rsid w:val="00AC6F09"/>
    <w:rPr>
      <w:rFonts w:ascii="Arial" w:eastAsia="Times New Roman" w:hAnsi="Arial" w:cs="Times New Roman"/>
    </w:rPr>
  </w:style>
  <w:style w:type="character" w:customStyle="1" w:styleId="StyleStyle49ptBold7Char">
    <w:name w:val="Style Style4 + 9 pt Bold7 Char"/>
    <w:link w:val="StyleStyle49ptBold7"/>
    <w:locked/>
    <w:rsid w:val="00AC6F09"/>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AC6F09"/>
    <w:rPr>
      <w:rFonts w:ascii="Times New Roman" w:eastAsia="Times New Roman" w:hAnsi="Times New Roman" w:cs="Times New Roman"/>
      <w:b/>
      <w:bCs/>
    </w:rPr>
  </w:style>
  <w:style w:type="character" w:customStyle="1" w:styleId="NormalUnderlineChar">
    <w:name w:val="Normal Underline Char"/>
    <w:link w:val="NormalUnderline"/>
    <w:locked/>
    <w:rsid w:val="00AC6F09"/>
    <w:rPr>
      <w:rFonts w:ascii="Georgia" w:eastAsia="Times New Roman" w:hAnsi="Georgia"/>
      <w:u w:val="single"/>
    </w:rPr>
  </w:style>
  <w:style w:type="paragraph" w:customStyle="1" w:styleId="NormalUnderline">
    <w:name w:val="Normal Underline"/>
    <w:basedOn w:val="Normal"/>
    <w:link w:val="NormalUnderlineChar"/>
    <w:qFormat/>
    <w:rsid w:val="00AC6F09"/>
    <w:pPr>
      <w:ind w:left="288"/>
    </w:pPr>
    <w:rPr>
      <w:rFonts w:ascii="Georgia" w:eastAsia="Times New Roman" w:hAnsi="Georgia" w:cstheme="minorBidi"/>
      <w:u w:val="single"/>
    </w:rPr>
  </w:style>
  <w:style w:type="paragraph" w:customStyle="1" w:styleId="Underlinestyle0">
    <w:name w:val="Underline style"/>
    <w:basedOn w:val="Normal"/>
    <w:uiPriority w:val="99"/>
    <w:qFormat/>
    <w:rsid w:val="00AC6F09"/>
    <w:rPr>
      <w:rFonts w:eastAsia="Times New Roman"/>
      <w:u w:val="single"/>
    </w:rPr>
  </w:style>
  <w:style w:type="paragraph" w:customStyle="1" w:styleId="WW-Default1">
    <w:name w:val="WW-Default1"/>
    <w:basedOn w:val="Normal"/>
    <w:uiPriority w:val="99"/>
    <w:qFormat/>
    <w:rsid w:val="00AC6F09"/>
    <w:pPr>
      <w:suppressAutoHyphens/>
    </w:pPr>
    <w:rPr>
      <w:rFonts w:eastAsia="Times New Roman"/>
      <w:b/>
      <w:bCs/>
      <w:szCs w:val="20"/>
      <w:lang w:eastAsia="ar-SA"/>
    </w:rPr>
  </w:style>
  <w:style w:type="paragraph" w:customStyle="1" w:styleId="CardStyle">
    <w:name w:val="Card Style"/>
    <w:basedOn w:val="Normal"/>
    <w:link w:val="CardStyleChar"/>
    <w:qFormat/>
    <w:rsid w:val="00AC6F09"/>
    <w:rPr>
      <w:rFonts w:eastAsia="Times New Roman"/>
    </w:rPr>
  </w:style>
  <w:style w:type="character" w:customStyle="1" w:styleId="Stylecard11ptChar">
    <w:name w:val="Style card + 11 pt Char"/>
    <w:link w:val="Stylecard11pt"/>
    <w:locked/>
    <w:rsid w:val="00AC6F09"/>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AC6F09"/>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AC6F09"/>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AC6F09"/>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C6F09"/>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C6F09"/>
    <w:pPr>
      <w:keepLines w:val="0"/>
      <w:pageBreakBefore w:val="0"/>
      <w:spacing w:before="240" w:after="60"/>
      <w:jc w:val="left"/>
    </w:pPr>
    <w:rPr>
      <w:rFonts w:ascii="Georgia" w:eastAsia="Times New Roman" w:hAnsi="Georgia" w:cs="Arial"/>
      <w:sz w:val="22"/>
      <w:szCs w:val="28"/>
      <w:u w:val="none"/>
    </w:rPr>
  </w:style>
  <w:style w:type="paragraph" w:customStyle="1" w:styleId="Citation-FirstLine">
    <w:name w:val="Citation - First Line"/>
    <w:basedOn w:val="Normal"/>
    <w:next w:val="Normal"/>
    <w:autoRedefine/>
    <w:uiPriority w:val="99"/>
    <w:qFormat/>
    <w:rsid w:val="00AC6F09"/>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AC6F09"/>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AC6F09"/>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AC6F09"/>
    <w:rPr>
      <w:b/>
      <w:u w:val="single"/>
    </w:rPr>
  </w:style>
  <w:style w:type="paragraph" w:customStyle="1" w:styleId="BoldandUnderline">
    <w:name w:val="Bold and Underline"/>
    <w:basedOn w:val="Normal"/>
    <w:link w:val="BoldandUnderlineChar"/>
    <w:qFormat/>
    <w:rsid w:val="00AC6F09"/>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AC6F09"/>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AC6F09"/>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AC6F09"/>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AC6F09"/>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C6F09"/>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AC6F09"/>
    <w:rPr>
      <w:rFonts w:ascii="Georgia" w:eastAsia="Times New Roman" w:hAnsi="Georgia" w:cstheme="minorBidi"/>
    </w:rPr>
  </w:style>
  <w:style w:type="character" w:customStyle="1" w:styleId="Stylecard11ptBoldUnderlineChar">
    <w:name w:val="Style card + 11 pt Bold Underline Char"/>
    <w:basedOn w:val="cardChar"/>
    <w:link w:val="Stylecard11ptBoldUnderline"/>
    <w:locked/>
    <w:rsid w:val="00AC6F09"/>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AC6F09"/>
    <w:pPr>
      <w:ind w:left="288" w:right="288"/>
    </w:pPr>
    <w:rPr>
      <w:rFonts w:asciiTheme="minorHAnsi" w:eastAsia="SimSun" w:hAnsiTheme="minorHAnsi"/>
      <w:b/>
      <w:bCs/>
      <w:u w:val="single"/>
      <w:lang w:val="x-none" w:eastAsia="zh-CN"/>
    </w:rPr>
  </w:style>
  <w:style w:type="character" w:customStyle="1" w:styleId="Stylecard8ptChar">
    <w:name w:val="Style card + 8 pt Char"/>
    <w:basedOn w:val="cardChar"/>
    <w:link w:val="Stylecard8pt"/>
    <w:locked/>
    <w:rsid w:val="00AC6F09"/>
    <w:rPr>
      <w:rFonts w:cs="Calibri"/>
      <w:u w:val="single"/>
      <w:lang w:val="x-none" w:eastAsia="ar-SA"/>
    </w:rPr>
  </w:style>
  <w:style w:type="paragraph" w:customStyle="1" w:styleId="Stylecard8pt">
    <w:name w:val="Style card + 8 pt"/>
    <w:basedOn w:val="Normal"/>
    <w:link w:val="Stylecard8ptChar"/>
    <w:qFormat/>
    <w:rsid w:val="00AC6F09"/>
    <w:pPr>
      <w:ind w:left="288" w:right="288"/>
    </w:pPr>
    <w:rPr>
      <w:rFonts w:asciiTheme="minorHAnsi" w:hAnsiTheme="minorHAnsi"/>
      <w:u w:val="single"/>
      <w:lang w:val="x-none" w:eastAsia="ar-SA"/>
    </w:rPr>
  </w:style>
  <w:style w:type="paragraph" w:customStyle="1" w:styleId="emactive">
    <w:name w:val="emactive"/>
    <w:basedOn w:val="Normal"/>
    <w:uiPriority w:val="99"/>
    <w:qFormat/>
    <w:rsid w:val="00AC6F09"/>
    <w:pPr>
      <w:spacing w:before="100" w:beforeAutospacing="1" w:after="100" w:afterAutospacing="1"/>
    </w:pPr>
    <w:rPr>
      <w:rFonts w:eastAsia="Times New Roman"/>
      <w:sz w:val="24"/>
    </w:rPr>
  </w:style>
  <w:style w:type="paragraph" w:customStyle="1" w:styleId="emready">
    <w:name w:val="emready"/>
    <w:basedOn w:val="Normal"/>
    <w:uiPriority w:val="99"/>
    <w:qFormat/>
    <w:rsid w:val="00AC6F0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AC6F09"/>
    <w:rPr>
      <w:rFonts w:ascii="Times New Roman" w:hAnsi="Times New Roman" w:cs="Times New Roman"/>
      <w:u w:val="single"/>
    </w:rPr>
  </w:style>
  <w:style w:type="paragraph" w:customStyle="1" w:styleId="UnderlinedCardText">
    <w:name w:val="Underlined Card Text"/>
    <w:basedOn w:val="Normal"/>
    <w:link w:val="UnderlinedCardTextChar"/>
    <w:qFormat/>
    <w:rsid w:val="00AC6F09"/>
    <w:pPr>
      <w:spacing w:after="200"/>
      <w:contextualSpacing/>
    </w:pPr>
    <w:rPr>
      <w:rFonts w:ascii="Times New Roman" w:hAnsi="Times New Roman" w:cs="Times New Roman"/>
      <w:u w:val="single"/>
    </w:rPr>
  </w:style>
  <w:style w:type="paragraph" w:customStyle="1" w:styleId="Shrink">
    <w:name w:val="Shrink"/>
    <w:link w:val="ShrinkChar"/>
    <w:qFormat/>
    <w:rsid w:val="00AC6F09"/>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AC6F09"/>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AC6F0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AC6F09"/>
    <w:rPr>
      <w:rFonts w:ascii="Georgia" w:eastAsia="Times New Roman" w:hAnsi="Georgia" w:cs="Times New Roman"/>
      <w:b/>
      <w:u w:val="single"/>
    </w:rPr>
  </w:style>
  <w:style w:type="character" w:customStyle="1" w:styleId="CardHighlightChar">
    <w:name w:val="Card Highlight Char"/>
    <w:link w:val="CardHighlight"/>
    <w:locked/>
    <w:rsid w:val="00AC6F0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AC6F09"/>
    <w:pPr>
      <w:shd w:val="clear" w:color="auto" w:fill="66FFFF"/>
    </w:pPr>
    <w:rPr>
      <w:rFonts w:eastAsia="Calibri"/>
      <w:u w:val="single"/>
    </w:rPr>
  </w:style>
  <w:style w:type="paragraph" w:customStyle="1" w:styleId="BlockHeaderHidden">
    <w:name w:val="Block Header Hidden"/>
    <w:link w:val="BlockHeaderHiddenChar"/>
    <w:qFormat/>
    <w:rsid w:val="00AC6F09"/>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C6F09"/>
    <w:pPr>
      <w:spacing w:before="100" w:beforeAutospacing="1" w:after="100" w:afterAutospacing="1"/>
    </w:pPr>
    <w:rPr>
      <w:rFonts w:eastAsia="Times New Roman"/>
      <w:sz w:val="24"/>
    </w:rPr>
  </w:style>
  <w:style w:type="paragraph" w:customStyle="1" w:styleId="norma">
    <w:name w:val="norma"/>
    <w:basedOn w:val="Heading3"/>
    <w:uiPriority w:val="99"/>
    <w:qFormat/>
    <w:rsid w:val="00AC6F09"/>
    <w:rPr>
      <w:rFonts w:eastAsia="MS Gothic" w:cs="Arial"/>
      <w:sz w:val="24"/>
    </w:rPr>
  </w:style>
  <w:style w:type="character" w:customStyle="1" w:styleId="Emphasis20">
    <w:name w:val="Emphasis 2"/>
    <w:uiPriority w:val="1"/>
    <w:qFormat/>
    <w:rsid w:val="00AC6F0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C6F09"/>
  </w:style>
  <w:style w:type="character" w:customStyle="1" w:styleId="CharacterStyle2">
    <w:name w:val="Character Style 2"/>
    <w:uiPriority w:val="99"/>
    <w:rsid w:val="00AC6F0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C6F09"/>
    <w:rPr>
      <w:rFonts w:ascii="Arial" w:hAnsi="Arial" w:cs="Arial" w:hint="default"/>
      <w:bCs/>
      <w:szCs w:val="26"/>
      <w:u w:val="single"/>
      <w:lang w:val="en-US" w:eastAsia="en-US" w:bidi="ar-SA"/>
    </w:rPr>
  </w:style>
  <w:style w:type="character" w:customStyle="1" w:styleId="Styleunderline9pt0">
    <w:name w:val="Style underline + 9 pt"/>
    <w:basedOn w:val="underline"/>
    <w:rsid w:val="00AC6F09"/>
    <w:rPr>
      <w:rFonts w:ascii="Times New Roman" w:hAnsi="Times New Roman"/>
      <w:sz w:val="20"/>
      <w:u w:val="single"/>
    </w:rPr>
  </w:style>
  <w:style w:type="character" w:customStyle="1" w:styleId="StyleTimesNewRoman9pt">
    <w:name w:val="Style Times New Roman 9 pt"/>
    <w:basedOn w:val="DefaultParagraphFont"/>
    <w:rsid w:val="00AC6F09"/>
    <w:rPr>
      <w:rFonts w:ascii="Times New Roman" w:hAnsi="Times New Roman" w:cs="Times New Roman" w:hint="default"/>
      <w:sz w:val="20"/>
    </w:rPr>
  </w:style>
  <w:style w:type="character" w:customStyle="1" w:styleId="Styleunderline9pt1">
    <w:name w:val="Style underline + 9 pt1"/>
    <w:basedOn w:val="underline"/>
    <w:rsid w:val="00AC6F09"/>
    <w:rPr>
      <w:rFonts w:ascii="Times New Roman" w:hAnsi="Times New Roman"/>
      <w:sz w:val="20"/>
      <w:u w:val="single"/>
    </w:rPr>
  </w:style>
  <w:style w:type="character" w:customStyle="1" w:styleId="Hyperlink23">
    <w:name w:val="Hyperlink23"/>
    <w:basedOn w:val="DefaultParagraphFont"/>
    <w:rsid w:val="00AC6F09"/>
    <w:rPr>
      <w:color w:val="3300CC"/>
      <w:u w:val="single"/>
    </w:rPr>
  </w:style>
  <w:style w:type="character" w:customStyle="1" w:styleId="body-text">
    <w:name w:val="body-text"/>
    <w:basedOn w:val="DefaultParagraphFont"/>
    <w:rsid w:val="00AC6F09"/>
  </w:style>
  <w:style w:type="character" w:customStyle="1" w:styleId="globalcontentbody">
    <w:name w:val="globalcontentbody"/>
    <w:basedOn w:val="DefaultParagraphFont"/>
    <w:rsid w:val="00AC6F09"/>
  </w:style>
  <w:style w:type="character" w:customStyle="1" w:styleId="Styleterm111ptUnderline">
    <w:name w:val="Style term1 + 11 pt Underline"/>
    <w:basedOn w:val="term1"/>
    <w:rsid w:val="00AC6F09"/>
    <w:rPr>
      <w:b/>
      <w:bCs/>
    </w:rPr>
  </w:style>
  <w:style w:type="character" w:customStyle="1" w:styleId="Style9pt">
    <w:name w:val="Style 9 pt"/>
    <w:basedOn w:val="DefaultParagraphFont"/>
    <w:rsid w:val="00AC6F09"/>
    <w:rPr>
      <w:rFonts w:ascii="Times New Roman" w:hAnsi="Times New Roman" w:cs="Times New Roman" w:hint="default"/>
      <w:sz w:val="20"/>
    </w:rPr>
  </w:style>
  <w:style w:type="character" w:customStyle="1" w:styleId="CharChar11">
    <w:name w:val="Char Char11"/>
    <w:basedOn w:val="DefaultParagraphFont"/>
    <w:rsid w:val="00AC6F09"/>
    <w:rPr>
      <w:rFonts w:ascii="Arial" w:hAnsi="Arial" w:cs="Arial" w:hint="default"/>
      <w:bCs/>
      <w:szCs w:val="26"/>
      <w:u w:val="single"/>
      <w:lang w:val="en-US" w:eastAsia="en-US" w:bidi="ar-SA"/>
    </w:rPr>
  </w:style>
  <w:style w:type="character" w:customStyle="1" w:styleId="authorbio">
    <w:name w:val="authorbio"/>
    <w:basedOn w:val="DefaultParagraphFont"/>
    <w:rsid w:val="00AC6F09"/>
  </w:style>
  <w:style w:type="character" w:customStyle="1" w:styleId="underlineChar0">
    <w:name w:val="underline Char"/>
    <w:basedOn w:val="DefaultParagraphFont"/>
    <w:rsid w:val="00AC6F0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C6F0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C6F09"/>
    <w:rPr>
      <w:sz w:val="20"/>
      <w:u w:val="single"/>
    </w:rPr>
  </w:style>
  <w:style w:type="character" w:customStyle="1" w:styleId="base">
    <w:name w:val="base"/>
    <w:basedOn w:val="DefaultParagraphFont"/>
    <w:rsid w:val="00AC6F09"/>
  </w:style>
  <w:style w:type="character" w:customStyle="1" w:styleId="part-of-speech">
    <w:name w:val="part-of-speech"/>
    <w:basedOn w:val="DefaultParagraphFont"/>
    <w:rsid w:val="00AC6F09"/>
  </w:style>
  <w:style w:type="character" w:customStyle="1" w:styleId="sep">
    <w:name w:val="sep"/>
    <w:basedOn w:val="DefaultParagraphFont"/>
    <w:rsid w:val="00AC6F09"/>
  </w:style>
  <w:style w:type="character" w:customStyle="1" w:styleId="pron">
    <w:name w:val="pron"/>
    <w:basedOn w:val="DefaultParagraphFont"/>
    <w:rsid w:val="00AC6F09"/>
  </w:style>
  <w:style w:type="character" w:customStyle="1" w:styleId="UnderlineCharChar1">
    <w:name w:val="Underline Char Char1"/>
    <w:basedOn w:val="DefaultParagraphFont"/>
    <w:rsid w:val="00AC6F09"/>
    <w:rPr>
      <w:u w:val="single"/>
      <w:lang w:val="en-US" w:eastAsia="en-US" w:bidi="ar-SA"/>
    </w:rPr>
  </w:style>
  <w:style w:type="character" w:customStyle="1" w:styleId="StyleUnderlineCharChar111pt">
    <w:name w:val="Style Underline Char Char1 + 11 pt"/>
    <w:basedOn w:val="UnderlineCharChar1"/>
    <w:rsid w:val="00AC6F0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C6F0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C6F09"/>
    <w:rPr>
      <w:b/>
      <w:bCs/>
      <w:noProof w:val="0"/>
      <w:sz w:val="20"/>
      <w:u w:val="single"/>
      <w:lang w:val="en-US" w:eastAsia="en-US" w:bidi="ar-SA"/>
    </w:rPr>
  </w:style>
  <w:style w:type="character" w:customStyle="1" w:styleId="StyleunderlineArialNarrow9ptBold">
    <w:name w:val="Style underline + Arial Narrow 9 pt Bold"/>
    <w:basedOn w:val="underline"/>
    <w:rsid w:val="00AC6F09"/>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AC6F0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C6F0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C6F0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AC6F09"/>
    <w:rPr>
      <w:rFonts w:ascii="Arial" w:hAnsi="Arial" w:cs="Arial" w:hint="default"/>
      <w:color w:val="000000"/>
      <w:sz w:val="10"/>
      <w:szCs w:val="22"/>
    </w:rPr>
  </w:style>
  <w:style w:type="character" w:customStyle="1" w:styleId="CharChar111">
    <w:name w:val="Char Char111"/>
    <w:basedOn w:val="DefaultParagraphFont"/>
    <w:rsid w:val="00AC6F09"/>
    <w:rPr>
      <w:rFonts w:ascii="Arial" w:hAnsi="Arial" w:cs="Arial" w:hint="default"/>
      <w:bCs/>
      <w:szCs w:val="26"/>
      <w:u w:val="single"/>
      <w:lang w:val="en-US" w:eastAsia="en-US" w:bidi="ar-SA"/>
    </w:rPr>
  </w:style>
  <w:style w:type="character" w:customStyle="1" w:styleId="AUnterdline">
    <w:name w:val="AUnterdline"/>
    <w:qFormat/>
    <w:rsid w:val="00AC6F0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C6F0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C6F09"/>
  </w:style>
  <w:style w:type="character" w:customStyle="1" w:styleId="StyleUnderline1">
    <w:name w:val="Style Underline1"/>
    <w:basedOn w:val="DefaultParagraphFont"/>
    <w:rsid w:val="00AC6F09"/>
    <w:rPr>
      <w:rFonts w:ascii="Times New Roman" w:hAnsi="Times New Roman" w:cs="Times New Roman" w:hint="default"/>
      <w:sz w:val="20"/>
      <w:u w:val="single"/>
    </w:rPr>
  </w:style>
  <w:style w:type="character" w:customStyle="1" w:styleId="DontRead">
    <w:name w:val="Don't Read"/>
    <w:qFormat/>
    <w:rsid w:val="00AC6F09"/>
    <w:rPr>
      <w:rFonts w:ascii="Times New Roman" w:hAnsi="Times New Roman" w:cs="Times New Roman" w:hint="default"/>
      <w:sz w:val="16"/>
    </w:rPr>
  </w:style>
  <w:style w:type="character" w:customStyle="1" w:styleId="Style11ptUnderline3">
    <w:name w:val="Style 11 pt Underline3"/>
    <w:rsid w:val="00AC6F09"/>
    <w:rPr>
      <w:sz w:val="20"/>
      <w:u w:val="single"/>
    </w:rPr>
  </w:style>
  <w:style w:type="character" w:customStyle="1" w:styleId="2">
    <w:name w:val="2"/>
    <w:rsid w:val="00AC6F0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C6F09"/>
    <w:rPr>
      <w:sz w:val="20"/>
      <w:u w:val="single"/>
    </w:rPr>
  </w:style>
  <w:style w:type="character" w:customStyle="1" w:styleId="Style9ptBoldUnderline5">
    <w:name w:val="Style 9 pt Bold Underline5"/>
    <w:basedOn w:val="DefaultParagraphFont"/>
    <w:rsid w:val="00AC6F09"/>
    <w:rPr>
      <w:b/>
      <w:bCs/>
      <w:sz w:val="20"/>
      <w:u w:val="single"/>
    </w:rPr>
  </w:style>
  <w:style w:type="character" w:customStyle="1" w:styleId="CharChar114">
    <w:name w:val="Char Char114"/>
    <w:basedOn w:val="DefaultParagraphFont"/>
    <w:rsid w:val="00AC6F09"/>
    <w:rPr>
      <w:rFonts w:ascii="Arial" w:hAnsi="Arial" w:cs="Arial" w:hint="default"/>
      <w:bCs/>
      <w:szCs w:val="26"/>
      <w:u w:val="single"/>
      <w:lang w:val="en-US" w:eastAsia="en-US" w:bidi="ar-SA"/>
    </w:rPr>
  </w:style>
  <w:style w:type="character" w:customStyle="1" w:styleId="CharChar113">
    <w:name w:val="Char Char113"/>
    <w:basedOn w:val="DefaultParagraphFont"/>
    <w:rsid w:val="00AC6F09"/>
    <w:rPr>
      <w:rFonts w:ascii="Arial" w:hAnsi="Arial" w:cs="Arial" w:hint="default"/>
      <w:bCs/>
      <w:szCs w:val="26"/>
      <w:u w:val="single"/>
      <w:lang w:val="en-US" w:eastAsia="en-US" w:bidi="ar-SA"/>
    </w:rPr>
  </w:style>
  <w:style w:type="character" w:customStyle="1" w:styleId="CharChar112">
    <w:name w:val="Char Char112"/>
    <w:basedOn w:val="DefaultParagraphFont"/>
    <w:rsid w:val="00AC6F09"/>
    <w:rPr>
      <w:rFonts w:ascii="Arial" w:hAnsi="Arial" w:cs="Arial" w:hint="default"/>
      <w:bCs/>
      <w:szCs w:val="26"/>
      <w:u w:val="single"/>
      <w:lang w:val="en-US" w:eastAsia="en-US" w:bidi="ar-SA"/>
    </w:rPr>
  </w:style>
  <w:style w:type="character" w:customStyle="1" w:styleId="zoomme">
    <w:name w:val="zoomme"/>
    <w:basedOn w:val="DefaultParagraphFont"/>
    <w:rsid w:val="00AC6F09"/>
  </w:style>
  <w:style w:type="character" w:customStyle="1" w:styleId="Date10">
    <w:name w:val="Date1"/>
    <w:basedOn w:val="DefaultParagraphFont"/>
    <w:rsid w:val="00AC6F09"/>
  </w:style>
  <w:style w:type="character" w:customStyle="1" w:styleId="classauthor">
    <w:name w:val="class=&quot;author&quot;"/>
    <w:basedOn w:val="DefaultParagraphFont"/>
    <w:rsid w:val="00AC6F09"/>
  </w:style>
  <w:style w:type="character" w:customStyle="1" w:styleId="CharCharChar">
    <w:name w:val="Char Char Char"/>
    <w:basedOn w:val="DefaultParagraphFont"/>
    <w:rsid w:val="00AC6F09"/>
    <w:rPr>
      <w:rFonts w:ascii="Arial" w:hAnsi="Arial" w:cs="Arial" w:hint="default"/>
      <w:bCs/>
      <w:szCs w:val="26"/>
      <w:u w:val="single"/>
      <w:lang w:val="en-US" w:eastAsia="en-US" w:bidi="ar-SA"/>
    </w:rPr>
  </w:style>
  <w:style w:type="character" w:customStyle="1" w:styleId="officialstitle-">
    <w:name w:val="official_s_title-"/>
    <w:basedOn w:val="DefaultParagraphFont"/>
    <w:rsid w:val="00AC6F09"/>
  </w:style>
  <w:style w:type="character" w:customStyle="1" w:styleId="officialsbureau">
    <w:name w:val="official_s_bureau"/>
    <w:basedOn w:val="DefaultParagraphFont"/>
    <w:rsid w:val="00AC6F09"/>
  </w:style>
  <w:style w:type="character" w:customStyle="1" w:styleId="gray">
    <w:name w:val="gray"/>
    <w:basedOn w:val="DefaultParagraphFont"/>
    <w:rsid w:val="00AC6F09"/>
  </w:style>
  <w:style w:type="character" w:customStyle="1" w:styleId="Styleunderline11ptBorderSinglesolidlineAuto05p">
    <w:name w:val="Style underline + 11 pt Border: : (Single solid line Auto  0.5 p..."/>
    <w:rsid w:val="00AC6F09"/>
    <w:rPr>
      <w:sz w:val="20"/>
      <w:u w:val="single"/>
      <w:bdr w:val="single" w:sz="4" w:space="0" w:color="auto" w:frame="1"/>
    </w:rPr>
  </w:style>
  <w:style w:type="character" w:customStyle="1" w:styleId="CardText-Underlined0">
    <w:name w:val="Card Text - Underlined"/>
    <w:rsid w:val="00AC6F09"/>
    <w:rPr>
      <w:b/>
      <w:bCs w:val="0"/>
      <w:sz w:val="20"/>
      <w:u w:val="single"/>
    </w:rPr>
  </w:style>
  <w:style w:type="character" w:customStyle="1" w:styleId="Style11ptItalicUnderline">
    <w:name w:val="Style 11 pt Italic Underline"/>
    <w:basedOn w:val="DefaultParagraphFont"/>
    <w:rsid w:val="00AC6F09"/>
    <w:rPr>
      <w:i/>
      <w:iCs/>
      <w:sz w:val="20"/>
      <w:u w:val="single"/>
    </w:rPr>
  </w:style>
  <w:style w:type="character" w:customStyle="1" w:styleId="Style11ptItalic">
    <w:name w:val="Style 11 pt Italic"/>
    <w:basedOn w:val="DefaultParagraphFont"/>
    <w:rsid w:val="00AC6F09"/>
    <w:rPr>
      <w:rFonts w:ascii="Times New Roman" w:hAnsi="Times New Roman" w:cs="Times New Roman" w:hint="default"/>
      <w:i/>
      <w:iCs/>
      <w:sz w:val="20"/>
    </w:rPr>
  </w:style>
  <w:style w:type="character" w:customStyle="1" w:styleId="Style9ptUnderline6">
    <w:name w:val="Style 9 pt Underline6"/>
    <w:basedOn w:val="DefaultParagraphFont"/>
    <w:rsid w:val="00AC6F09"/>
    <w:rPr>
      <w:sz w:val="20"/>
      <w:u w:val="single"/>
    </w:rPr>
  </w:style>
  <w:style w:type="character" w:customStyle="1" w:styleId="ct-with-fmlt">
    <w:name w:val="ct-with-fmlt"/>
    <w:basedOn w:val="DefaultParagraphFont"/>
    <w:rsid w:val="00AC6F09"/>
  </w:style>
  <w:style w:type="character" w:customStyle="1" w:styleId="ital-inline">
    <w:name w:val="ital-inline"/>
    <w:basedOn w:val="DefaultParagraphFont"/>
    <w:rsid w:val="00AC6F09"/>
  </w:style>
  <w:style w:type="character" w:customStyle="1" w:styleId="cross-head">
    <w:name w:val="cross-head"/>
    <w:rsid w:val="00AC6F09"/>
  </w:style>
  <w:style w:type="character" w:customStyle="1" w:styleId="dateline">
    <w:name w:val="dateline"/>
    <w:rsid w:val="00AC6F09"/>
  </w:style>
  <w:style w:type="character" w:customStyle="1" w:styleId="Subtitle1">
    <w:name w:val="Subtitle1"/>
    <w:rsid w:val="00AC6F09"/>
  </w:style>
  <w:style w:type="character" w:customStyle="1" w:styleId="metaorigin">
    <w:name w:val="meta_origin"/>
    <w:rsid w:val="00AC6F09"/>
  </w:style>
  <w:style w:type="character" w:customStyle="1" w:styleId="mandelbrotrefrag">
    <w:name w:val="mandelbrot_refrag"/>
    <w:rsid w:val="00AC6F09"/>
  </w:style>
  <w:style w:type="character" w:customStyle="1" w:styleId="eminfo">
    <w:name w:val="eminfo"/>
    <w:rsid w:val="00AC6F09"/>
  </w:style>
  <w:style w:type="character" w:customStyle="1" w:styleId="emhighlight">
    <w:name w:val="emhighlight"/>
    <w:rsid w:val="00AC6F09"/>
  </w:style>
  <w:style w:type="character" w:customStyle="1" w:styleId="at">
    <w:name w:val="at"/>
    <w:rsid w:val="00AC6F09"/>
  </w:style>
  <w:style w:type="character" w:customStyle="1" w:styleId="name">
    <w:name w:val="name"/>
    <w:rsid w:val="00AC6F09"/>
  </w:style>
  <w:style w:type="character" w:customStyle="1" w:styleId="tkrname">
    <w:name w:val="tkrname"/>
    <w:rsid w:val="00AC6F09"/>
  </w:style>
  <w:style w:type="character" w:customStyle="1" w:styleId="tkrchange">
    <w:name w:val="tkrchange"/>
    <w:rsid w:val="00AC6F09"/>
  </w:style>
  <w:style w:type="character" w:customStyle="1" w:styleId="source-org">
    <w:name w:val="source-org"/>
    <w:rsid w:val="00AC6F09"/>
  </w:style>
  <w:style w:type="character" w:customStyle="1" w:styleId="updated">
    <w:name w:val="updated"/>
    <w:rsid w:val="00AC6F09"/>
  </w:style>
  <w:style w:type="character" w:customStyle="1" w:styleId="last">
    <w:name w:val="last"/>
    <w:rsid w:val="00AC6F09"/>
  </w:style>
  <w:style w:type="character" w:customStyle="1" w:styleId="institution">
    <w:name w:val="institution"/>
    <w:rsid w:val="00AC6F09"/>
  </w:style>
  <w:style w:type="character" w:customStyle="1" w:styleId="CharChar5">
    <w:name w:val="Char Char5"/>
    <w:rsid w:val="00AC6F0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C6F09"/>
  </w:style>
  <w:style w:type="character" w:customStyle="1" w:styleId="Style11ptBoldUnderline1">
    <w:name w:val="Style 11 pt Bold Underline1"/>
    <w:rsid w:val="00AC6F09"/>
    <w:rPr>
      <w:b/>
      <w:bCs/>
      <w:sz w:val="20"/>
      <w:u w:val="single"/>
    </w:rPr>
  </w:style>
  <w:style w:type="character" w:customStyle="1" w:styleId="StyleStyleunderlineBold11pt">
    <w:name w:val="Style Style underline + Bold + 11 pt"/>
    <w:rsid w:val="00AC6F09"/>
    <w:rPr>
      <w:bCs/>
      <w:sz w:val="20"/>
      <w:u w:val="single"/>
    </w:rPr>
  </w:style>
  <w:style w:type="character" w:customStyle="1" w:styleId="StyleunderlineAsianTimesNewRomanBold">
    <w:name w:val="Style underline + (Asian) Times New Roman Bold"/>
    <w:rsid w:val="00AC6F0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C6F09"/>
    <w:rPr>
      <w:b/>
      <w:bCs/>
      <w:sz w:val="20"/>
      <w:u w:val="single"/>
      <w:bdr w:val="single" w:sz="4" w:space="0" w:color="auto" w:frame="1"/>
    </w:rPr>
  </w:style>
  <w:style w:type="character" w:customStyle="1" w:styleId="Style9ptBoldUnderline1">
    <w:name w:val="Style 9 pt Bold Underline1"/>
    <w:rsid w:val="00AC6F09"/>
    <w:rPr>
      <w:bCs/>
      <w:sz w:val="22"/>
      <w:u w:val="single"/>
    </w:rPr>
  </w:style>
  <w:style w:type="character" w:customStyle="1" w:styleId="Style11ptBoldUnderlineBorderSinglesolidlineAuto1">
    <w:name w:val="Style 11 pt Bold Underline Border: : (Single solid line Auto  ...1"/>
    <w:rsid w:val="00AC6F09"/>
    <w:rPr>
      <w:b/>
      <w:bCs/>
      <w:sz w:val="20"/>
      <w:u w:val="single"/>
      <w:bdr w:val="single" w:sz="4" w:space="0" w:color="auto" w:frame="1"/>
    </w:rPr>
  </w:style>
  <w:style w:type="character" w:customStyle="1" w:styleId="quotepeekbase">
    <w:name w:val="quotepeekbase"/>
    <w:rsid w:val="00AC6F09"/>
  </w:style>
  <w:style w:type="character" w:customStyle="1" w:styleId="cardChar11">
    <w:name w:val="card Char1"/>
    <w:rsid w:val="00AC6F09"/>
    <w:rPr>
      <w:rFonts w:ascii="Calibri" w:eastAsia="Calibri" w:hAnsi="Calibri" w:hint="default"/>
      <w:sz w:val="24"/>
      <w:szCs w:val="22"/>
      <w:lang w:val="x-none" w:eastAsia="x-none"/>
    </w:rPr>
  </w:style>
  <w:style w:type="character" w:customStyle="1" w:styleId="NormalCard">
    <w:name w:val="Normal Card"/>
    <w:uiPriority w:val="1"/>
    <w:qFormat/>
    <w:rsid w:val="00AC6F09"/>
    <w:rPr>
      <w:rFonts w:ascii="Times New Roman" w:hAnsi="Times New Roman" w:cs="Times New Roman" w:hint="default"/>
      <w:sz w:val="24"/>
    </w:rPr>
  </w:style>
  <w:style w:type="character" w:customStyle="1" w:styleId="HighlightedUnderline">
    <w:name w:val="Highlighted Underline"/>
    <w:uiPriority w:val="1"/>
    <w:qFormat/>
    <w:rsid w:val="00AC6F0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C6F09"/>
    <w:rPr>
      <w:rFonts w:ascii="Times New Roman" w:hAnsi="Times New Roman" w:cs="Times New Roman" w:hint="default"/>
      <w:sz w:val="16"/>
      <w:szCs w:val="16"/>
    </w:rPr>
  </w:style>
  <w:style w:type="character" w:customStyle="1" w:styleId="timebox">
    <w:name w:val="timebox"/>
    <w:rsid w:val="00AC6F09"/>
  </w:style>
  <w:style w:type="character" w:customStyle="1" w:styleId="Heading2Subtext">
    <w:name w:val="Heading 2 Subtext"/>
    <w:rsid w:val="00AC6F09"/>
    <w:rPr>
      <w:rFonts w:ascii="Times New Roman" w:hAnsi="Times New Roman" w:cs="Times New Roman" w:hint="default"/>
      <w:sz w:val="16"/>
    </w:rPr>
  </w:style>
  <w:style w:type="character" w:customStyle="1" w:styleId="-SmallText-">
    <w:name w:val="-Small Text-"/>
    <w:rsid w:val="00AC6F09"/>
    <w:rPr>
      <w:rFonts w:ascii="Garamond" w:hAnsi="Garamond" w:hint="default"/>
      <w:sz w:val="16"/>
    </w:rPr>
  </w:style>
  <w:style w:type="character" w:customStyle="1" w:styleId="tagchar0">
    <w:name w:val="tagchar"/>
    <w:basedOn w:val="DefaultParagraphFont"/>
    <w:rsid w:val="00AC6F09"/>
  </w:style>
  <w:style w:type="character" w:customStyle="1" w:styleId="StyleBoldUnderline1">
    <w:name w:val="Style Bold Underline1"/>
    <w:basedOn w:val="DefaultParagraphFont"/>
    <w:rsid w:val="00AC6F09"/>
    <w:rPr>
      <w:b w:val="0"/>
      <w:bCs/>
      <w:u w:val="single"/>
    </w:rPr>
  </w:style>
  <w:style w:type="character" w:customStyle="1" w:styleId="label">
    <w:name w:val="label"/>
    <w:rsid w:val="00AC6F09"/>
  </w:style>
  <w:style w:type="paragraph" w:customStyle="1" w:styleId="nromal">
    <w:name w:val="nromal"/>
    <w:basedOn w:val="Normal"/>
    <w:uiPriority w:val="99"/>
    <w:qFormat/>
    <w:rsid w:val="00AC6F09"/>
    <w:pPr>
      <w:keepNext/>
      <w:keepLines/>
      <w:spacing w:before="200"/>
      <w:outlineLvl w:val="3"/>
    </w:pPr>
    <w:rPr>
      <w:rFonts w:eastAsia="Times New Roman" w:cs="Cambria"/>
      <w:b/>
      <w:iCs/>
    </w:rPr>
  </w:style>
  <w:style w:type="paragraph" w:customStyle="1" w:styleId="natural">
    <w:name w:val="natural"/>
    <w:basedOn w:val="Normal"/>
    <w:uiPriority w:val="99"/>
    <w:qFormat/>
    <w:rsid w:val="00AC6F09"/>
    <w:pPr>
      <w:keepNext/>
      <w:keepLines/>
      <w:spacing w:before="200"/>
      <w:outlineLvl w:val="3"/>
    </w:pPr>
    <w:rPr>
      <w:rFonts w:eastAsia="Times New Roman"/>
      <w:b/>
      <w:iCs/>
    </w:rPr>
  </w:style>
  <w:style w:type="paragraph" w:customStyle="1" w:styleId="nroaml">
    <w:name w:val="nroaml"/>
    <w:basedOn w:val="Normal"/>
    <w:uiPriority w:val="99"/>
    <w:qFormat/>
    <w:rsid w:val="00AC6F09"/>
    <w:pPr>
      <w:keepNext/>
      <w:keepLines/>
      <w:spacing w:before="200"/>
      <w:outlineLvl w:val="3"/>
    </w:pPr>
    <w:rPr>
      <w:rFonts w:eastAsia="Times New Roman"/>
      <w:b/>
      <w:iCs/>
    </w:rPr>
  </w:style>
  <w:style w:type="paragraph" w:customStyle="1" w:styleId="noraml">
    <w:name w:val="noraml"/>
    <w:basedOn w:val="Normal"/>
    <w:uiPriority w:val="99"/>
    <w:qFormat/>
    <w:rsid w:val="00AC6F09"/>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AC6F09"/>
    <w:pPr>
      <w:tabs>
        <w:tab w:val="num" w:pos="360"/>
      </w:tabs>
      <w:ind w:left="360" w:hanging="360"/>
      <w:contextualSpacing/>
    </w:pPr>
    <w:rPr>
      <w:rFonts w:eastAsia="Calibri"/>
    </w:rPr>
  </w:style>
  <w:style w:type="table" w:styleId="MediumGrid1">
    <w:name w:val="Medium Grid 1"/>
    <w:basedOn w:val="TableNormal"/>
    <w:uiPriority w:val="67"/>
    <w:rsid w:val="00AC6F09"/>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C6F09"/>
    <w:rPr>
      <w:rFonts w:eastAsia="Calibri"/>
      <w:sz w:val="16"/>
      <w:szCs w:val="16"/>
    </w:rPr>
  </w:style>
  <w:style w:type="character" w:customStyle="1" w:styleId="SmallSizeParagraphChar">
    <w:name w:val="Small Size Paragraph Char"/>
    <w:link w:val="SmallSizeParagraph"/>
    <w:rsid w:val="00AC6F09"/>
    <w:rPr>
      <w:rFonts w:ascii="Calibri" w:eastAsia="Calibri" w:hAnsi="Calibri" w:cs="Calibri"/>
      <w:sz w:val="16"/>
      <w:szCs w:val="16"/>
    </w:rPr>
  </w:style>
  <w:style w:type="character" w:customStyle="1" w:styleId="lede">
    <w:name w:val="lede"/>
    <w:basedOn w:val="DefaultParagraphFont"/>
    <w:rsid w:val="00AC6F09"/>
  </w:style>
  <w:style w:type="character" w:customStyle="1" w:styleId="Heading7Char1">
    <w:name w:val="Heading 7 Char1"/>
    <w:basedOn w:val="DefaultParagraphFont"/>
    <w:semiHidden/>
    <w:rsid w:val="00AC6F09"/>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AC6F0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C6F0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C6F09"/>
    <w:rPr>
      <w:rFonts w:eastAsia="MS Mincho"/>
      <w:szCs w:val="20"/>
      <w:u w:val="single"/>
    </w:rPr>
  </w:style>
  <w:style w:type="character" w:customStyle="1" w:styleId="UnderlineChar2CharCharChar">
    <w:name w:val="Underline Char2 Char Char Char"/>
    <w:link w:val="UnderlineChar2CharChar"/>
    <w:rsid w:val="00AC6F09"/>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AC6F09"/>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AC6F09"/>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AC6F09"/>
    <w:pPr>
      <w:spacing w:after="200"/>
      <w:contextualSpacing/>
    </w:pPr>
    <w:rPr>
      <w:rFonts w:eastAsia="Calibri"/>
    </w:rPr>
  </w:style>
  <w:style w:type="character" w:customStyle="1" w:styleId="StyleCardText9ptChar">
    <w:name w:val="Style Card Text + 9 pt Char"/>
    <w:basedOn w:val="DefaultParagraphFont"/>
    <w:link w:val="StyleCardText9pt"/>
    <w:rsid w:val="00AC6F09"/>
    <w:rPr>
      <w:rFonts w:ascii="Calibri" w:eastAsia="Calibri" w:hAnsi="Calibri" w:cs="Calibri"/>
    </w:rPr>
  </w:style>
  <w:style w:type="paragraph" w:styleId="Quote">
    <w:name w:val="Quote"/>
    <w:basedOn w:val="Normal"/>
    <w:next w:val="Normal"/>
    <w:link w:val="QuoteChar1"/>
    <w:uiPriority w:val="29"/>
    <w:qFormat/>
    <w:rsid w:val="00AC6F09"/>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AC6F09"/>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C6F09"/>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C6F09"/>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AC6F09"/>
    <w:rPr>
      <w:rFonts w:ascii="Century Gothic" w:hAnsi="Century Gothic"/>
      <w:sz w:val="24"/>
      <w:u w:val="thick"/>
    </w:rPr>
  </w:style>
  <w:style w:type="character" w:customStyle="1" w:styleId="StyleTimesNewRoman12ptBold">
    <w:name w:val="Style Times New Roman 12 pt Bold"/>
    <w:rsid w:val="00AC6F09"/>
    <w:rPr>
      <w:b/>
      <w:bCs/>
      <w:sz w:val="24"/>
    </w:rPr>
  </w:style>
  <w:style w:type="character" w:customStyle="1" w:styleId="Intemphasis">
    <w:name w:val="Intemphasis"/>
    <w:uiPriority w:val="1"/>
    <w:qFormat/>
    <w:rsid w:val="00AC6F09"/>
    <w:rPr>
      <w:rFonts w:ascii="Cambria" w:hAnsi="Cambria"/>
      <w:b/>
      <w:sz w:val="20"/>
      <w:u w:val="single"/>
      <w:bdr w:val="single" w:sz="4" w:space="0" w:color="auto"/>
      <w:shd w:val="pct25" w:color="auto" w:fill="auto"/>
    </w:rPr>
  </w:style>
  <w:style w:type="character" w:customStyle="1" w:styleId="BoldUnderlineChar1">
    <w:name w:val="BoldUnderline Char1"/>
    <w:rsid w:val="00AC6F09"/>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AC6F09"/>
    <w:pPr>
      <w:contextualSpacing/>
    </w:pPr>
    <w:rPr>
      <w:rFonts w:eastAsia="Cambria"/>
      <w:b/>
      <w:sz w:val="24"/>
    </w:rPr>
  </w:style>
  <w:style w:type="paragraph" w:customStyle="1" w:styleId="Shrink8">
    <w:name w:val="Shrink8"/>
    <w:basedOn w:val="Normal"/>
    <w:uiPriority w:val="99"/>
    <w:qFormat/>
    <w:rsid w:val="00AC6F09"/>
    <w:rPr>
      <w:rFonts w:eastAsia="Cambria"/>
    </w:rPr>
  </w:style>
  <w:style w:type="paragraph" w:customStyle="1" w:styleId="UnderlineText">
    <w:name w:val="Underline Text"/>
    <w:basedOn w:val="Normal"/>
    <w:link w:val="UnderlineTextChar"/>
    <w:qFormat/>
    <w:rsid w:val="00AC6F09"/>
    <w:pPr>
      <w:ind w:left="288"/>
    </w:pPr>
    <w:rPr>
      <w:rFonts w:asciiTheme="minorHAnsi" w:hAnsiTheme="minorHAnsi" w:cstheme="minorBidi"/>
      <w:u w:val="single"/>
    </w:rPr>
  </w:style>
  <w:style w:type="paragraph" w:customStyle="1" w:styleId="HotRoute0">
    <w:name w:val="Hot Route"/>
    <w:basedOn w:val="Normal"/>
    <w:link w:val="HotRouteChar0"/>
    <w:qFormat/>
    <w:rsid w:val="00AC6F09"/>
    <w:pPr>
      <w:ind w:left="288"/>
    </w:pPr>
    <w:rPr>
      <w:rFonts w:eastAsia="Cambria"/>
      <w:iCs/>
      <w:color w:val="000000"/>
      <w:sz w:val="18"/>
    </w:rPr>
  </w:style>
  <w:style w:type="character" w:customStyle="1" w:styleId="commentstext">
    <w:name w:val="comments_text"/>
    <w:uiPriority w:val="99"/>
    <w:rsid w:val="00AC6F09"/>
    <w:rPr>
      <w:rFonts w:cs="Times New Roman"/>
    </w:rPr>
  </w:style>
  <w:style w:type="paragraph" w:customStyle="1" w:styleId="Heading42">
    <w:name w:val="Heading 42"/>
    <w:basedOn w:val="Normal"/>
    <w:uiPriority w:val="99"/>
    <w:qFormat/>
    <w:rsid w:val="00AC6F09"/>
    <w:rPr>
      <w:rFonts w:eastAsia="Times New Roman"/>
    </w:rPr>
  </w:style>
  <w:style w:type="paragraph" w:customStyle="1" w:styleId="DebateNormal">
    <w:name w:val="DebateNormal"/>
    <w:basedOn w:val="Normal"/>
    <w:link w:val="DebateNormalChar"/>
    <w:qFormat/>
    <w:rsid w:val="00AC6F09"/>
    <w:pPr>
      <w:spacing w:line="276" w:lineRule="auto"/>
    </w:pPr>
    <w:rPr>
      <w:rFonts w:eastAsia="Calibri"/>
      <w:szCs w:val="20"/>
    </w:rPr>
  </w:style>
  <w:style w:type="character" w:customStyle="1" w:styleId="DebateNormalChar">
    <w:name w:val="DebateNormal Char"/>
    <w:basedOn w:val="DefaultParagraphFont"/>
    <w:link w:val="DebateNormal"/>
    <w:rsid w:val="00AC6F09"/>
    <w:rPr>
      <w:rFonts w:ascii="Calibri" w:eastAsia="Calibri" w:hAnsi="Calibri" w:cs="Calibri"/>
      <w:szCs w:val="20"/>
    </w:rPr>
  </w:style>
  <w:style w:type="paragraph" w:customStyle="1" w:styleId="DebateEmphasis">
    <w:name w:val="DebateEmphasis"/>
    <w:basedOn w:val="Normal"/>
    <w:link w:val="DebateEmphasisChar"/>
    <w:qFormat/>
    <w:rsid w:val="00AC6F0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C6F09"/>
    <w:rPr>
      <w:rFonts w:ascii="Calibri" w:eastAsia="Calibri" w:hAnsi="Calibri" w:cs="Calibri"/>
      <w:b/>
      <w:szCs w:val="20"/>
      <w:u w:val="single"/>
    </w:rPr>
  </w:style>
  <w:style w:type="paragraph" w:customStyle="1" w:styleId="NormalCite">
    <w:name w:val="NormalCite"/>
    <w:link w:val="NormalCiteChar"/>
    <w:qFormat/>
    <w:rsid w:val="00AC6F09"/>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C6F09"/>
    <w:rPr>
      <w:rFonts w:ascii="Times New Roman" w:hAnsi="Times New Roman" w:cs="Times New Roman"/>
      <w:sz w:val="18"/>
    </w:rPr>
  </w:style>
  <w:style w:type="paragraph" w:customStyle="1" w:styleId="StyleUnderlineChar11pt3">
    <w:name w:val="Style Underline Char + 11 pt3"/>
    <w:link w:val="StyleUnderlineChar11pt3Char"/>
    <w:qFormat/>
    <w:rsid w:val="00AC6F09"/>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AC6F09"/>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AC6F09"/>
  </w:style>
  <w:style w:type="character" w:customStyle="1" w:styleId="StyleunderlineBold0">
    <w:name w:val="Style underline + Bold"/>
    <w:basedOn w:val="underline"/>
    <w:rsid w:val="00AC6F09"/>
    <w:rPr>
      <w:rFonts w:ascii="Times New Roman" w:hAnsi="Times New Roman"/>
      <w:sz w:val="20"/>
      <w:u w:val="single"/>
    </w:rPr>
  </w:style>
  <w:style w:type="character" w:customStyle="1" w:styleId="BodyTextIndent3Char1">
    <w:name w:val="Body Text Indent 3 Char1"/>
    <w:basedOn w:val="DefaultParagraphFont"/>
    <w:uiPriority w:val="99"/>
    <w:rsid w:val="00AC6F0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AC6F09"/>
    <w:rPr>
      <w:b/>
      <w:bCs/>
      <w:strike w:val="0"/>
      <w:dstrike w:val="0"/>
      <w:sz w:val="24"/>
      <w:u w:val="none"/>
      <w:effect w:val="none"/>
    </w:rPr>
  </w:style>
  <w:style w:type="character" w:customStyle="1" w:styleId="UnderlineChar5Char">
    <w:name w:val="Underline Char5 Char"/>
    <w:basedOn w:val="DefaultParagraphFont"/>
    <w:rsid w:val="00AC6F0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C6F0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C6F09"/>
    <w:rPr>
      <w:szCs w:val="24"/>
      <w:u w:val="single"/>
      <w:lang w:val="en-US" w:eastAsia="en-US" w:bidi="ar-SA"/>
    </w:rPr>
  </w:style>
  <w:style w:type="character" w:customStyle="1" w:styleId="UnderlineChar4Char">
    <w:name w:val="Underline Char4 Char"/>
    <w:basedOn w:val="DefaultParagraphFont"/>
    <w:link w:val="UnderlineChar4"/>
    <w:rsid w:val="00AC6F09"/>
    <w:rPr>
      <w:u w:val="single"/>
    </w:rPr>
  </w:style>
  <w:style w:type="paragraph" w:customStyle="1" w:styleId="UnderlineChar4">
    <w:name w:val="Underline Char4"/>
    <w:basedOn w:val="Normal"/>
    <w:link w:val="UnderlineChar4Char"/>
    <w:qFormat/>
    <w:rsid w:val="00AC6F09"/>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AC6F09"/>
    <w:rPr>
      <w:b/>
      <w:u w:val="single"/>
    </w:rPr>
  </w:style>
  <w:style w:type="paragraph" w:customStyle="1" w:styleId="BoldandUnderlineChar3">
    <w:name w:val="Bold and Underline Char3"/>
    <w:basedOn w:val="Normal"/>
    <w:link w:val="BoldandUnderlineChar3Char2"/>
    <w:qFormat/>
    <w:rsid w:val="00AC6F09"/>
    <w:rPr>
      <w:rFonts w:asciiTheme="minorHAnsi" w:hAnsiTheme="minorHAnsi" w:cstheme="minorBidi"/>
      <w:b/>
      <w:u w:val="single"/>
    </w:rPr>
  </w:style>
  <w:style w:type="paragraph" w:customStyle="1" w:styleId="Language">
    <w:name w:val="Language"/>
    <w:basedOn w:val="Normal"/>
    <w:link w:val="LanguageChar"/>
    <w:qFormat/>
    <w:rsid w:val="00AC6F09"/>
    <w:rPr>
      <w:rFonts w:eastAsia="Times New Roman"/>
      <w:strike/>
      <w:szCs w:val="20"/>
    </w:rPr>
  </w:style>
  <w:style w:type="character" w:customStyle="1" w:styleId="LanguageChar">
    <w:name w:val="Language Char"/>
    <w:basedOn w:val="DefaultParagraphFont"/>
    <w:link w:val="Language"/>
    <w:rsid w:val="00AC6F09"/>
    <w:rPr>
      <w:rFonts w:ascii="Calibri" w:eastAsia="Times New Roman" w:hAnsi="Calibri" w:cs="Calibri"/>
      <w:strike/>
      <w:szCs w:val="20"/>
    </w:rPr>
  </w:style>
  <w:style w:type="paragraph" w:customStyle="1" w:styleId="UnderlineChar3">
    <w:name w:val="Underline Char3"/>
    <w:basedOn w:val="Normal"/>
    <w:link w:val="UnderlineChar3Char"/>
    <w:qFormat/>
    <w:rsid w:val="00AC6F09"/>
    <w:rPr>
      <w:rFonts w:eastAsia="Times New Roman"/>
      <w:u w:val="single"/>
    </w:rPr>
  </w:style>
  <w:style w:type="character" w:customStyle="1" w:styleId="UnderlineChar3Char">
    <w:name w:val="Underline Char3 Char"/>
    <w:basedOn w:val="DefaultParagraphFont"/>
    <w:link w:val="UnderlineChar3"/>
    <w:rsid w:val="00AC6F09"/>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AC6F09"/>
    <w:rPr>
      <w:rFonts w:eastAsia="Times New Roman"/>
      <w:b/>
      <w:u w:val="single"/>
    </w:rPr>
  </w:style>
  <w:style w:type="character" w:customStyle="1" w:styleId="BoldandUnderlineChar3CharChar">
    <w:name w:val="Bold and Underline Char3 Char Char"/>
    <w:basedOn w:val="DefaultParagraphFont"/>
    <w:link w:val="BoldandUnderlineChar3Char"/>
    <w:rsid w:val="00AC6F09"/>
    <w:rPr>
      <w:rFonts w:ascii="Calibri" w:eastAsia="Times New Roman" w:hAnsi="Calibri" w:cs="Calibri"/>
      <w:b/>
      <w:u w:val="single"/>
    </w:rPr>
  </w:style>
  <w:style w:type="character" w:customStyle="1" w:styleId="FontStyle477">
    <w:name w:val="Font Style477"/>
    <w:basedOn w:val="DefaultParagraphFont"/>
    <w:uiPriority w:val="99"/>
    <w:rsid w:val="00AC6F09"/>
    <w:rPr>
      <w:rFonts w:ascii="Times New Roman" w:hAnsi="Times New Roman" w:cs="Times New Roman"/>
      <w:sz w:val="18"/>
      <w:szCs w:val="18"/>
    </w:rPr>
  </w:style>
  <w:style w:type="character" w:customStyle="1" w:styleId="FontStyle505">
    <w:name w:val="Font Style505"/>
    <w:basedOn w:val="DefaultParagraphFont"/>
    <w:uiPriority w:val="99"/>
    <w:rsid w:val="00AC6F09"/>
    <w:rPr>
      <w:rFonts w:ascii="Times New Roman" w:hAnsi="Times New Roman" w:cs="Times New Roman"/>
      <w:sz w:val="18"/>
      <w:szCs w:val="18"/>
    </w:rPr>
  </w:style>
  <w:style w:type="character" w:customStyle="1" w:styleId="FontStyle514">
    <w:name w:val="Font Style514"/>
    <w:basedOn w:val="DefaultParagraphFont"/>
    <w:uiPriority w:val="99"/>
    <w:rsid w:val="00AC6F0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C6F0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C6F09"/>
    <w:rPr>
      <w:rFonts w:ascii="Calibri" w:eastAsia="Times New Roman" w:hAnsi="Calibri" w:cs="Calibri"/>
      <w:b/>
      <w:bCs/>
      <w:i/>
      <w:iCs/>
      <w:u w:val="single"/>
    </w:rPr>
  </w:style>
  <w:style w:type="character" w:customStyle="1" w:styleId="FontStyle500">
    <w:name w:val="Font Style500"/>
    <w:basedOn w:val="DefaultParagraphFont"/>
    <w:uiPriority w:val="99"/>
    <w:rsid w:val="00AC6F09"/>
    <w:rPr>
      <w:rFonts w:ascii="Times New Roman" w:hAnsi="Times New Roman" w:cs="Times New Roman"/>
      <w:b/>
      <w:bCs/>
      <w:sz w:val="16"/>
      <w:szCs w:val="16"/>
    </w:rPr>
  </w:style>
  <w:style w:type="character" w:customStyle="1" w:styleId="LanguageEditingChar">
    <w:name w:val="Language Editing Char"/>
    <w:link w:val="LanguageEditing"/>
    <w:locked/>
    <w:rsid w:val="00AC6F0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AC6F09"/>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AC6F09"/>
    <w:rPr>
      <w:rFonts w:ascii="Times New Roman" w:eastAsia="Times New Roman" w:hAnsi="Times New Roman" w:cs="Times New Roman"/>
      <w:b/>
      <w:szCs w:val="24"/>
      <w:u w:val="single"/>
    </w:rPr>
  </w:style>
  <w:style w:type="paragraph" w:customStyle="1" w:styleId="CardT1">
    <w:name w:val="CardT1"/>
    <w:basedOn w:val="Normal"/>
    <w:link w:val="CardT1Char"/>
    <w:qFormat/>
    <w:rsid w:val="00AC6F09"/>
    <w:rPr>
      <w:rFonts w:eastAsia="Calibri"/>
      <w:kern w:val="2"/>
      <w:sz w:val="14"/>
      <w:szCs w:val="14"/>
      <w:lang w:eastAsia="zh-TW"/>
    </w:rPr>
  </w:style>
  <w:style w:type="character" w:customStyle="1" w:styleId="CardT1Char">
    <w:name w:val="CardT1 Char"/>
    <w:link w:val="CardT1"/>
    <w:rsid w:val="00AC6F09"/>
    <w:rPr>
      <w:rFonts w:ascii="Calibri" w:eastAsia="Calibri" w:hAnsi="Calibri" w:cs="Calibri"/>
      <w:kern w:val="2"/>
      <w:sz w:val="14"/>
      <w:szCs w:val="14"/>
      <w:lang w:eastAsia="zh-TW"/>
    </w:rPr>
  </w:style>
  <w:style w:type="character" w:customStyle="1" w:styleId="CardCite1">
    <w:name w:val="CardCite1"/>
    <w:qFormat/>
    <w:rsid w:val="00AC6F0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C6F09"/>
    <w:rPr>
      <w:rFonts w:ascii="Times New Roman" w:hAnsi="Times New Roman" w:cs="Times New Roman"/>
      <w:sz w:val="14"/>
      <w:szCs w:val="14"/>
    </w:rPr>
  </w:style>
  <w:style w:type="character" w:customStyle="1" w:styleId="FontStyle212">
    <w:name w:val="Font Style212"/>
    <w:basedOn w:val="DefaultParagraphFont"/>
    <w:uiPriority w:val="99"/>
    <w:rsid w:val="00AC6F09"/>
    <w:rPr>
      <w:rFonts w:ascii="Times New Roman" w:hAnsi="Times New Roman" w:cs="Times New Roman"/>
      <w:b/>
      <w:bCs/>
      <w:sz w:val="18"/>
      <w:szCs w:val="18"/>
    </w:rPr>
  </w:style>
  <w:style w:type="character" w:customStyle="1" w:styleId="FontStyle275">
    <w:name w:val="Font Style275"/>
    <w:basedOn w:val="DefaultParagraphFont"/>
    <w:uiPriority w:val="99"/>
    <w:rsid w:val="00AC6F0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C6F09"/>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AC6F09"/>
    <w:rPr>
      <w:rFonts w:eastAsia="Times New Roman"/>
      <w:b/>
      <w:bCs/>
      <w:szCs w:val="24"/>
      <w:u w:val="single"/>
    </w:rPr>
  </w:style>
  <w:style w:type="paragraph" w:customStyle="1" w:styleId="Underline20">
    <w:name w:val="Underline2"/>
    <w:basedOn w:val="Normal"/>
    <w:link w:val="Underline2Char"/>
    <w:uiPriority w:val="4"/>
    <w:qFormat/>
    <w:rsid w:val="00AC6F09"/>
    <w:rPr>
      <w:rFonts w:eastAsia="Calibri"/>
      <w:u w:val="single"/>
    </w:rPr>
  </w:style>
  <w:style w:type="character" w:customStyle="1" w:styleId="Underline2Char">
    <w:name w:val="Underline2 Char"/>
    <w:link w:val="Underline20"/>
    <w:uiPriority w:val="4"/>
    <w:rsid w:val="00AC6F09"/>
    <w:rPr>
      <w:rFonts w:ascii="Calibri" w:eastAsia="Calibri" w:hAnsi="Calibri" w:cs="Calibri"/>
      <w:u w:val="single"/>
    </w:rPr>
  </w:style>
  <w:style w:type="character" w:customStyle="1" w:styleId="CharacterStyle3">
    <w:name w:val="Character Style 3"/>
    <w:uiPriority w:val="99"/>
    <w:rsid w:val="00AC6F09"/>
    <w:rPr>
      <w:rFonts w:ascii="Bookman Old Style" w:hAnsi="Bookman Old Style" w:cs="Bookman Old Style"/>
      <w:spacing w:val="-5"/>
      <w:sz w:val="18"/>
      <w:szCs w:val="18"/>
    </w:rPr>
  </w:style>
  <w:style w:type="paragraph" w:customStyle="1" w:styleId="p0">
    <w:name w:val="p0"/>
    <w:basedOn w:val="Normal"/>
    <w:uiPriority w:val="99"/>
    <w:qFormat/>
    <w:rsid w:val="00AC6F09"/>
    <w:pPr>
      <w:spacing w:before="100" w:beforeAutospacing="1" w:after="100" w:afterAutospacing="1"/>
    </w:pPr>
    <w:rPr>
      <w:rFonts w:eastAsia="Times New Roman"/>
      <w:sz w:val="24"/>
    </w:rPr>
  </w:style>
  <w:style w:type="character" w:customStyle="1" w:styleId="1">
    <w:name w:val="1"/>
    <w:rsid w:val="00AC6F09"/>
    <w:rPr>
      <w:rFonts w:cs="Arial"/>
      <w:bCs/>
      <w:sz w:val="20"/>
      <w:u w:val="single"/>
      <w:lang w:val="en-US" w:eastAsia="en-US" w:bidi="ar-SA"/>
    </w:rPr>
  </w:style>
  <w:style w:type="paragraph" w:customStyle="1" w:styleId="dropcap">
    <w:name w:val="dropcap"/>
    <w:basedOn w:val="Normal"/>
    <w:uiPriority w:val="99"/>
    <w:qFormat/>
    <w:rsid w:val="00AC6F0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AC6F09"/>
    <w:rPr>
      <w:rFonts w:ascii="Georgia" w:hAnsi="Georgia"/>
    </w:rPr>
  </w:style>
  <w:style w:type="paragraph" w:customStyle="1" w:styleId="StyleStyle49pt6">
    <w:name w:val="Style Style4 + 9 pt6"/>
    <w:basedOn w:val="Style4"/>
    <w:link w:val="StyleStyle49pt6Char"/>
    <w:qFormat/>
    <w:rsid w:val="00AC6F09"/>
    <w:rPr>
      <w:rFonts w:ascii="Times New Roman" w:eastAsia="Times New Roman" w:hAnsi="Times New Roman" w:cs="Times New Roman"/>
    </w:rPr>
  </w:style>
  <w:style w:type="character" w:customStyle="1" w:styleId="StyleStyle49pt6Char">
    <w:name w:val="Style Style4 + 9 pt6 Char"/>
    <w:basedOn w:val="Style4Char"/>
    <w:link w:val="StyleStyle49pt6"/>
    <w:rsid w:val="00AC6F09"/>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AC6F09"/>
    <w:rPr>
      <w:rFonts w:ascii="Georgia" w:eastAsia="Times New Roman" w:hAnsi="Georgia" w:cs="Times New Roman"/>
      <w:u w:val="single"/>
    </w:rPr>
  </w:style>
  <w:style w:type="character" w:customStyle="1" w:styleId="CharChar31">
    <w:name w:val="Char Char31"/>
    <w:rsid w:val="00AC6F0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C6F09"/>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C6F09"/>
    <w:rPr>
      <w:rFonts w:ascii="Georgia" w:hAnsi="Georgia"/>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C6F09"/>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C6F09"/>
    <w:rPr>
      <w:rFonts w:ascii="Georgia" w:hAnsi="Georgia"/>
      <w:b/>
      <w:bCs/>
      <w:u w:val="single"/>
    </w:rPr>
  </w:style>
  <w:style w:type="character" w:customStyle="1" w:styleId="Subtitle2">
    <w:name w:val="Subtitle2"/>
    <w:rsid w:val="00AC6F09"/>
  </w:style>
  <w:style w:type="character" w:customStyle="1" w:styleId="drop">
    <w:name w:val="drop"/>
    <w:rsid w:val="00AC6F09"/>
  </w:style>
  <w:style w:type="character" w:customStyle="1" w:styleId="bioline">
    <w:name w:val="bioline"/>
    <w:rsid w:val="00AC6F09"/>
  </w:style>
  <w:style w:type="character" w:customStyle="1" w:styleId="articletitle0">
    <w:name w:val="article_title"/>
    <w:rsid w:val="00AC6F09"/>
  </w:style>
  <w:style w:type="character" w:customStyle="1" w:styleId="A4">
    <w:name w:val="A4"/>
    <w:uiPriority w:val="99"/>
    <w:rsid w:val="00AC6F09"/>
    <w:rPr>
      <w:color w:val="000000"/>
    </w:rPr>
  </w:style>
  <w:style w:type="character" w:customStyle="1" w:styleId="DebatenoramlChar">
    <w:name w:val="Debatenoraml Char"/>
    <w:link w:val="Debatenoraml"/>
    <w:locked/>
    <w:rsid w:val="00AC6F09"/>
    <w:rPr>
      <w:rFonts w:ascii="Times New Roman" w:hAnsi="Times New Roman"/>
    </w:rPr>
  </w:style>
  <w:style w:type="paragraph" w:customStyle="1" w:styleId="Debatenoraml">
    <w:name w:val="Debatenoraml"/>
    <w:basedOn w:val="NoSpacing"/>
    <w:link w:val="DebatenoramlChar"/>
    <w:qFormat/>
    <w:rsid w:val="00AC6F09"/>
    <w:pPr>
      <w:spacing w:before="0" w:line="240" w:lineRule="auto"/>
    </w:pPr>
    <w:rPr>
      <w:rFonts w:ascii="Times New Roman" w:hAnsi="Times New Roman"/>
    </w:rPr>
  </w:style>
  <w:style w:type="character" w:customStyle="1" w:styleId="s2">
    <w:name w:val="s2"/>
    <w:rsid w:val="00AC6F09"/>
  </w:style>
  <w:style w:type="character" w:customStyle="1" w:styleId="s4">
    <w:name w:val="s4"/>
    <w:rsid w:val="00AC6F09"/>
  </w:style>
  <w:style w:type="character" w:customStyle="1" w:styleId="s5">
    <w:name w:val="s5"/>
    <w:rsid w:val="00AC6F09"/>
  </w:style>
  <w:style w:type="paragraph" w:customStyle="1" w:styleId="SynergyTag">
    <w:name w:val="SynergyTag"/>
    <w:basedOn w:val="Normal"/>
    <w:uiPriority w:val="99"/>
    <w:qFormat/>
    <w:rsid w:val="00AC6F09"/>
    <w:rPr>
      <w:rFonts w:eastAsia="Calibri"/>
      <w:b/>
    </w:rPr>
  </w:style>
  <w:style w:type="paragraph" w:customStyle="1" w:styleId="Quals">
    <w:name w:val="Quals"/>
    <w:basedOn w:val="Normal"/>
    <w:link w:val="QualsChar"/>
    <w:qFormat/>
    <w:rsid w:val="00AC6F09"/>
    <w:rPr>
      <w:rFonts w:eastAsia="Calibri"/>
      <w:sz w:val="18"/>
    </w:rPr>
  </w:style>
  <w:style w:type="character" w:customStyle="1" w:styleId="QualsChar">
    <w:name w:val="Quals Char"/>
    <w:link w:val="Quals"/>
    <w:rsid w:val="00AC6F09"/>
    <w:rPr>
      <w:rFonts w:ascii="Calibri" w:eastAsia="Calibri" w:hAnsi="Calibri" w:cs="Calibri"/>
      <w:sz w:val="18"/>
    </w:rPr>
  </w:style>
  <w:style w:type="character" w:customStyle="1" w:styleId="cap">
    <w:name w:val="cap"/>
    <w:rsid w:val="00AC6F09"/>
  </w:style>
  <w:style w:type="character" w:customStyle="1" w:styleId="rightsnotice">
    <w:name w:val="rightsnotice"/>
    <w:rsid w:val="00AC6F09"/>
  </w:style>
  <w:style w:type="paragraph" w:customStyle="1" w:styleId="times">
    <w:name w:val="times"/>
    <w:basedOn w:val="Normal"/>
    <w:uiPriority w:val="99"/>
    <w:qFormat/>
    <w:rsid w:val="00AC6F09"/>
    <w:pPr>
      <w:spacing w:before="100" w:beforeAutospacing="1" w:after="100" w:afterAutospacing="1"/>
    </w:pPr>
    <w:rPr>
      <w:rFonts w:eastAsia="Times New Roman"/>
      <w:sz w:val="24"/>
    </w:rPr>
  </w:style>
  <w:style w:type="character" w:customStyle="1" w:styleId="Caption1">
    <w:name w:val="Caption1"/>
    <w:rsid w:val="00AC6F09"/>
  </w:style>
  <w:style w:type="character" w:customStyle="1" w:styleId="credit">
    <w:name w:val="credit"/>
    <w:rsid w:val="00AC6F09"/>
  </w:style>
  <w:style w:type="character" w:customStyle="1" w:styleId="scaps">
    <w:name w:val="scaps"/>
    <w:rsid w:val="00AC6F09"/>
  </w:style>
  <w:style w:type="character" w:customStyle="1" w:styleId="current-article">
    <w:name w:val="current-article"/>
    <w:rsid w:val="00AC6F09"/>
  </w:style>
  <w:style w:type="character" w:customStyle="1" w:styleId="related-current-indicator">
    <w:name w:val="related-current-indicator"/>
    <w:rsid w:val="00AC6F09"/>
  </w:style>
  <w:style w:type="character" w:customStyle="1" w:styleId="bylclear">
    <w:name w:val="bylclear"/>
    <w:rsid w:val="00AC6F09"/>
  </w:style>
  <w:style w:type="character" w:customStyle="1" w:styleId="timestamp">
    <w:name w:val="timestamp"/>
    <w:rsid w:val="00AC6F09"/>
  </w:style>
  <w:style w:type="character" w:customStyle="1" w:styleId="comments">
    <w:name w:val="comments"/>
    <w:rsid w:val="00AC6F09"/>
  </w:style>
  <w:style w:type="character" w:customStyle="1" w:styleId="essaytext">
    <w:name w:val="essaytext"/>
    <w:rsid w:val="00AC6F09"/>
  </w:style>
  <w:style w:type="character" w:customStyle="1" w:styleId="byline">
    <w:name w:val="byline"/>
    <w:rsid w:val="00AC6F09"/>
  </w:style>
  <w:style w:type="character" w:customStyle="1" w:styleId="username">
    <w:name w:val="username"/>
    <w:rsid w:val="00AC6F09"/>
  </w:style>
  <w:style w:type="character" w:customStyle="1" w:styleId="toplinks">
    <w:name w:val="toplinks"/>
    <w:rsid w:val="00AC6F09"/>
  </w:style>
  <w:style w:type="paragraph" w:customStyle="1" w:styleId="BodyA">
    <w:name w:val="Body A"/>
    <w:uiPriority w:val="99"/>
    <w:qFormat/>
    <w:rsid w:val="00AC6F09"/>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AC6F0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C6F09"/>
    <w:rPr>
      <w:rFonts w:ascii="Calibri" w:eastAsia="Times New Roman" w:hAnsi="Calibri" w:cs="Calibri"/>
      <w:b/>
      <w:caps/>
      <w:szCs w:val="28"/>
      <w:u w:val="single"/>
    </w:rPr>
  </w:style>
  <w:style w:type="paragraph" w:customStyle="1" w:styleId="NotStarred">
    <w:name w:val="NotStarred"/>
    <w:basedOn w:val="Normal"/>
    <w:link w:val="NotStarredChar"/>
    <w:qFormat/>
    <w:rsid w:val="00AC6F0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C6F09"/>
    <w:rPr>
      <w:rFonts w:ascii="Calibri" w:eastAsia="Times New Roman" w:hAnsi="Calibri" w:cs="Calibri"/>
      <w:b/>
      <w:caps/>
      <w:szCs w:val="28"/>
      <w:u w:val="single"/>
    </w:rPr>
  </w:style>
  <w:style w:type="character" w:customStyle="1" w:styleId="A3">
    <w:name w:val="A3"/>
    <w:rsid w:val="00AC6F09"/>
    <w:rPr>
      <w:rFonts w:cs="Perpetua"/>
      <w:color w:val="000000"/>
      <w:sz w:val="15"/>
      <w:szCs w:val="15"/>
    </w:rPr>
  </w:style>
  <w:style w:type="character" w:customStyle="1" w:styleId="see">
    <w:name w:val="see"/>
    <w:rsid w:val="00AC6F09"/>
  </w:style>
  <w:style w:type="character" w:customStyle="1" w:styleId="first-letter">
    <w:name w:val="first-letter"/>
    <w:rsid w:val="00AC6F09"/>
  </w:style>
  <w:style w:type="character" w:customStyle="1" w:styleId="focusparagraph">
    <w:name w:val="focusparagraph"/>
    <w:rsid w:val="00AC6F09"/>
  </w:style>
  <w:style w:type="character" w:customStyle="1" w:styleId="lightblue">
    <w:name w:val="lightblue"/>
    <w:rsid w:val="00AC6F09"/>
  </w:style>
  <w:style w:type="character" w:customStyle="1" w:styleId="StyleUnderlineCharChar9pt">
    <w:name w:val="Style Underline Char Char + 9 pt"/>
    <w:rsid w:val="00AC6F0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C6F09"/>
    <w:pPr>
      <w:spacing w:after="200" w:line="276" w:lineRule="auto"/>
    </w:pPr>
    <w:rPr>
      <w:rFonts w:eastAsia="Times New Roman"/>
      <w:b/>
      <w:sz w:val="24"/>
    </w:rPr>
  </w:style>
  <w:style w:type="character" w:customStyle="1" w:styleId="tagCharCharChar">
    <w:name w:val="tag Char Char Char"/>
    <w:link w:val="tagCharChar"/>
    <w:rsid w:val="00AC6F09"/>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AC6F09"/>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C6F09"/>
    <w:rPr>
      <w:rFonts w:ascii="Times New Roman" w:hAnsi="Times New Roman" w:cs="Times New Roman"/>
      <w:u w:val="single"/>
      <w:bdr w:val="single" w:sz="4" w:space="0" w:color="auto"/>
    </w:rPr>
  </w:style>
  <w:style w:type="character" w:customStyle="1" w:styleId="Header1">
    <w:name w:val="Header1"/>
    <w:rsid w:val="00AC6F09"/>
  </w:style>
  <w:style w:type="paragraph" w:customStyle="1" w:styleId="H4Tag">
    <w:name w:val="H4 (Tag)"/>
    <w:basedOn w:val="Normal"/>
    <w:link w:val="H4TagChar1"/>
    <w:qFormat/>
    <w:rsid w:val="00AC6F09"/>
    <w:rPr>
      <w:rFonts w:eastAsia="Calibri"/>
      <w:b/>
    </w:rPr>
  </w:style>
  <w:style w:type="character" w:customStyle="1" w:styleId="H4TagChar1">
    <w:name w:val="H4 (Tag) Char1"/>
    <w:link w:val="H4Tag"/>
    <w:rsid w:val="00AC6F09"/>
    <w:rPr>
      <w:rFonts w:ascii="Calibri" w:eastAsia="Calibri" w:hAnsi="Calibri" w:cs="Calibri"/>
      <w:b/>
    </w:rPr>
  </w:style>
  <w:style w:type="character" w:customStyle="1" w:styleId="citationgenerated">
    <w:name w:val="citation generated"/>
    <w:rsid w:val="00AC6F09"/>
  </w:style>
  <w:style w:type="paragraph" w:customStyle="1" w:styleId="CM25">
    <w:name w:val="CM25"/>
    <w:basedOn w:val="Default"/>
    <w:next w:val="Default"/>
    <w:uiPriority w:val="99"/>
    <w:qFormat/>
    <w:rsid w:val="00AC6F09"/>
    <w:pPr>
      <w:spacing w:after="233" w:line="276" w:lineRule="auto"/>
    </w:pPr>
    <w:rPr>
      <w:rFonts w:ascii="Georgia" w:eastAsia="Calibri" w:hAnsi="Georgia"/>
      <w:color w:val="auto"/>
      <w:sz w:val="22"/>
    </w:rPr>
  </w:style>
  <w:style w:type="character" w:customStyle="1" w:styleId="Title10">
    <w:name w:val="Title1"/>
    <w:rsid w:val="00AC6F09"/>
  </w:style>
  <w:style w:type="character" w:customStyle="1" w:styleId="BoldandUnderlineCharCharCharChar">
    <w:name w:val="Bold and Underline Char Char Char Char"/>
    <w:rsid w:val="00AC6F09"/>
    <w:rPr>
      <w:b/>
      <w:noProof w:val="0"/>
      <w:u w:val="single"/>
      <w:lang w:val="en-US" w:eastAsia="en-US" w:bidi="ar-SA"/>
    </w:rPr>
  </w:style>
  <w:style w:type="character" w:customStyle="1" w:styleId="FontStyle29">
    <w:name w:val="Font Style29"/>
    <w:uiPriority w:val="99"/>
    <w:rsid w:val="00AC6F09"/>
    <w:rPr>
      <w:rFonts w:ascii="Arial" w:hAnsi="Arial" w:cs="Arial"/>
      <w:sz w:val="14"/>
      <w:szCs w:val="14"/>
    </w:rPr>
  </w:style>
  <w:style w:type="character" w:customStyle="1" w:styleId="Debate-CardTagandCite-F6Char">
    <w:name w:val="Debate- Card Tag and Cite- F6 Char"/>
    <w:link w:val="Debate-CardTagandCite-F6"/>
    <w:locked/>
    <w:rsid w:val="00AC6F09"/>
    <w:rPr>
      <w:rFonts w:ascii="Georgia" w:hAnsi="Georgia"/>
      <w:b/>
    </w:rPr>
  </w:style>
  <w:style w:type="paragraph" w:customStyle="1" w:styleId="Debate-CardTagandCite-F6">
    <w:name w:val="Debate- Card Tag and Cite- F6"/>
    <w:basedOn w:val="Normal"/>
    <w:link w:val="Debate-CardTagandCite-F6Char"/>
    <w:qFormat/>
    <w:rsid w:val="00AC6F09"/>
    <w:pPr>
      <w:contextualSpacing/>
    </w:pPr>
    <w:rPr>
      <w:rFonts w:ascii="Georgia" w:hAnsi="Georgia" w:cstheme="minorBidi"/>
      <w:b/>
    </w:rPr>
  </w:style>
  <w:style w:type="paragraph" w:customStyle="1" w:styleId="Cardtext4">
    <w:name w:val="Card text"/>
    <w:link w:val="CardtextChar3"/>
    <w:qFormat/>
    <w:rsid w:val="00AC6F09"/>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AC6F09"/>
    <w:pPr>
      <w:spacing w:before="240" w:after="60"/>
    </w:pPr>
    <w:rPr>
      <w:rFonts w:eastAsia="Times New Roman"/>
      <w:b/>
      <w:szCs w:val="28"/>
      <w:u w:val="single"/>
    </w:rPr>
  </w:style>
  <w:style w:type="character" w:customStyle="1" w:styleId="NewHeading2Char">
    <w:name w:val="NewHeading2 Char"/>
    <w:link w:val="NewHeading2"/>
    <w:rsid w:val="00AC6F09"/>
    <w:rPr>
      <w:rFonts w:ascii="Calibri" w:eastAsia="Times New Roman" w:hAnsi="Calibri" w:cs="Calibri"/>
      <w:b/>
      <w:szCs w:val="28"/>
      <w:u w:val="single"/>
    </w:rPr>
  </w:style>
  <w:style w:type="paragraph" w:customStyle="1" w:styleId="TagGA11">
    <w:name w:val="Tag GA 11"/>
    <w:basedOn w:val="TOC1"/>
    <w:uiPriority w:val="99"/>
    <w:qFormat/>
    <w:rsid w:val="00AC6F09"/>
    <w:rPr>
      <w:rFonts w:eastAsia="Calibri"/>
      <w:b/>
      <w:kern w:val="0"/>
    </w:rPr>
  </w:style>
  <w:style w:type="paragraph" w:customStyle="1" w:styleId="CM32">
    <w:name w:val="CM3+2"/>
    <w:basedOn w:val="Normal"/>
    <w:next w:val="Normal"/>
    <w:uiPriority w:val="99"/>
    <w:qFormat/>
    <w:rsid w:val="00AC6F0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C6F09"/>
    <w:rPr>
      <w:rFonts w:eastAsia="Calibri"/>
    </w:rPr>
  </w:style>
  <w:style w:type="paragraph" w:customStyle="1" w:styleId="TagLine">
    <w:name w:val="Tag Line"/>
    <w:basedOn w:val="Normal"/>
    <w:next w:val="FullText"/>
    <w:uiPriority w:val="99"/>
    <w:qFormat/>
    <w:rsid w:val="00AC6F09"/>
    <w:rPr>
      <w:rFonts w:eastAsia="Times New Roman"/>
      <w:b/>
      <w:sz w:val="28"/>
    </w:rPr>
  </w:style>
  <w:style w:type="paragraph" w:customStyle="1" w:styleId="msolistparagraphcxspfirst">
    <w:name w:val="msolistparagraphcxspfirst"/>
    <w:basedOn w:val="Normal"/>
    <w:uiPriority w:val="99"/>
    <w:qFormat/>
    <w:rsid w:val="00AC6F0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C6F09"/>
    <w:pPr>
      <w:spacing w:before="100" w:beforeAutospacing="1" w:after="100" w:afterAutospacing="1"/>
    </w:pPr>
    <w:rPr>
      <w:rFonts w:eastAsia="Times New Roman"/>
      <w:sz w:val="24"/>
    </w:rPr>
  </w:style>
  <w:style w:type="character" w:customStyle="1" w:styleId="CardsUnderlined">
    <w:name w:val="Cards Underlined"/>
    <w:qFormat/>
    <w:rsid w:val="00AC6F09"/>
    <w:rPr>
      <w:rFonts w:ascii="Helvetica" w:hAnsi="Helvetica" w:hint="default"/>
      <w:sz w:val="22"/>
      <w:szCs w:val="24"/>
      <w:u w:val="thick"/>
    </w:rPr>
  </w:style>
  <w:style w:type="paragraph" w:customStyle="1" w:styleId="Card6pt">
    <w:name w:val="Card 6pt"/>
    <w:basedOn w:val="Normal"/>
    <w:uiPriority w:val="99"/>
    <w:qFormat/>
    <w:rsid w:val="00AC6F09"/>
    <w:pPr>
      <w:ind w:left="288" w:right="288"/>
    </w:pPr>
    <w:rPr>
      <w:rFonts w:eastAsia="Calibri"/>
      <w:color w:val="000000"/>
      <w:sz w:val="12"/>
      <w:szCs w:val="20"/>
    </w:rPr>
  </w:style>
  <w:style w:type="paragraph" w:customStyle="1" w:styleId="FullCite">
    <w:name w:val="Full Cite"/>
    <w:basedOn w:val="Normal"/>
    <w:next w:val="Normal"/>
    <w:link w:val="FullCiteChar"/>
    <w:qFormat/>
    <w:rsid w:val="00AC6F09"/>
    <w:rPr>
      <w:rFonts w:ascii="Garamond" w:eastAsia="Calibri" w:hAnsi="Garamond"/>
    </w:rPr>
  </w:style>
  <w:style w:type="character" w:customStyle="1" w:styleId="FullCiteChar">
    <w:name w:val="Full Cite Char"/>
    <w:link w:val="FullCite"/>
    <w:rsid w:val="00AC6F09"/>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AC6F09"/>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AC6F09"/>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AC6F09"/>
    <w:rPr>
      <w:rFonts w:eastAsia="Times New Roman"/>
      <w:color w:val="000000"/>
      <w:u w:val="single"/>
    </w:rPr>
  </w:style>
  <w:style w:type="character" w:customStyle="1" w:styleId="StyleCardStyleBlackUnderlineChar">
    <w:name w:val="Style Card Style + Black Underline Char"/>
    <w:link w:val="StyleCardStyleBlackUnderline"/>
    <w:rsid w:val="00AC6F09"/>
    <w:rPr>
      <w:rFonts w:ascii="Calibri" w:eastAsia="Times New Roman" w:hAnsi="Calibri" w:cs="Calibri"/>
      <w:color w:val="000000"/>
      <w:u w:val="single"/>
    </w:rPr>
  </w:style>
  <w:style w:type="character" w:customStyle="1" w:styleId="titles">
    <w:name w:val="titles"/>
    <w:rsid w:val="00AC6F09"/>
  </w:style>
  <w:style w:type="character" w:customStyle="1" w:styleId="articletext0">
    <w:name w:val="article_text"/>
    <w:rsid w:val="00AC6F09"/>
  </w:style>
  <w:style w:type="paragraph" w:customStyle="1" w:styleId="StyleHeading2LatinArialMT13pt">
    <w:name w:val="Style Heading 2 + (Latin) ArialMT 13 pt"/>
    <w:basedOn w:val="Heading2"/>
    <w:next w:val="Heading2"/>
    <w:uiPriority w:val="99"/>
    <w:qFormat/>
    <w:rsid w:val="00AC6F09"/>
    <w:pPr>
      <w:keepLines w:val="0"/>
      <w:pageBreakBefore w:val="0"/>
      <w:jc w:val="left"/>
    </w:pPr>
    <w:rPr>
      <w:rFonts w:eastAsia="SimSun" w:cs="Arial"/>
      <w:b w:val="0"/>
      <w:bCs/>
      <w:iCs/>
      <w:caps/>
      <w:sz w:val="24"/>
      <w:szCs w:val="28"/>
      <w:lang w:eastAsia="zh-CN"/>
    </w:rPr>
  </w:style>
  <w:style w:type="character" w:customStyle="1" w:styleId="contentauthor">
    <w:name w:val="contentauthor"/>
    <w:rsid w:val="00AC6F09"/>
  </w:style>
  <w:style w:type="character" w:customStyle="1" w:styleId="subarticleheader">
    <w:name w:val="subarticleheader"/>
    <w:rsid w:val="00AC6F09"/>
  </w:style>
  <w:style w:type="paragraph" w:customStyle="1" w:styleId="NotUnderlined">
    <w:name w:val="Not Underlined"/>
    <w:basedOn w:val="Normal"/>
    <w:uiPriority w:val="99"/>
    <w:qFormat/>
    <w:rsid w:val="00AC6F09"/>
    <w:rPr>
      <w:rFonts w:ascii="Century Gothic" w:eastAsia="Times New Roman" w:hAnsi="Century Gothic"/>
      <w:sz w:val="16"/>
    </w:rPr>
  </w:style>
  <w:style w:type="character" w:customStyle="1" w:styleId="spelle">
    <w:name w:val="spelle"/>
    <w:rsid w:val="00AC6F09"/>
  </w:style>
  <w:style w:type="character" w:customStyle="1" w:styleId="grame">
    <w:name w:val="grame"/>
    <w:rsid w:val="00AC6F09"/>
  </w:style>
  <w:style w:type="character" w:customStyle="1" w:styleId="CardStyleChar">
    <w:name w:val="Card Style Char"/>
    <w:link w:val="CardStyle"/>
    <w:rsid w:val="00AC6F09"/>
    <w:rPr>
      <w:rFonts w:ascii="Calibri" w:eastAsia="Times New Roman" w:hAnsi="Calibri" w:cs="Calibri"/>
    </w:rPr>
  </w:style>
  <w:style w:type="character" w:customStyle="1" w:styleId="newstitle1">
    <w:name w:val="newstitle1"/>
    <w:rsid w:val="00AC6F09"/>
  </w:style>
  <w:style w:type="character" w:customStyle="1" w:styleId="copy">
    <w:name w:val="copy"/>
    <w:rsid w:val="00AC6F09"/>
  </w:style>
  <w:style w:type="character" w:customStyle="1" w:styleId="topheadline">
    <w:name w:val="topheadline"/>
    <w:rsid w:val="00AC6F09"/>
  </w:style>
  <w:style w:type="paragraph" w:customStyle="1" w:styleId="StylecardThickunderline">
    <w:name w:val="Style card + Thick underline"/>
    <w:basedOn w:val="Normal"/>
    <w:link w:val="StylecardThickunderlineChar"/>
    <w:qFormat/>
    <w:rsid w:val="00AC6F09"/>
    <w:pPr>
      <w:ind w:left="288" w:right="288"/>
    </w:pPr>
    <w:rPr>
      <w:rFonts w:eastAsia="SimSun"/>
      <w:u w:val="single"/>
      <w:lang w:eastAsia="zh-CN"/>
    </w:rPr>
  </w:style>
  <w:style w:type="character" w:customStyle="1" w:styleId="StylecardThickunderlineChar">
    <w:name w:val="Style card + Thick underline Char"/>
    <w:link w:val="StylecardThickunderline"/>
    <w:rsid w:val="00AC6F09"/>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AC6F0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C6F09"/>
    <w:rPr>
      <w:rFonts w:ascii="Calibri" w:eastAsia="SimSun" w:hAnsi="Calibri" w:cs="Calibri"/>
      <w:b/>
      <w:bCs/>
      <w:u w:val="single"/>
      <w:lang w:eastAsia="zh-CN"/>
    </w:rPr>
  </w:style>
  <w:style w:type="character" w:customStyle="1" w:styleId="headline">
    <w:name w:val="headline"/>
    <w:rsid w:val="00AC6F09"/>
  </w:style>
  <w:style w:type="character" w:customStyle="1" w:styleId="Stylereduce27pt">
    <w:name w:val="Style reduce2 + 7 pt"/>
    <w:rsid w:val="00AC6F09"/>
    <w:rPr>
      <w:rFonts w:ascii="Times New Roman" w:hAnsi="Times New Roman" w:cs="Arial"/>
      <w:color w:val="000000"/>
      <w:sz w:val="14"/>
      <w:szCs w:val="22"/>
    </w:rPr>
  </w:style>
  <w:style w:type="paragraph" w:customStyle="1" w:styleId="BlockHeadings">
    <w:name w:val="Block Headings"/>
    <w:next w:val="Normal"/>
    <w:link w:val="BlockHeadingsChar"/>
    <w:qFormat/>
    <w:rsid w:val="00AC6F09"/>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AC6F09"/>
  </w:style>
  <w:style w:type="character" w:customStyle="1" w:styleId="st1">
    <w:name w:val="st1"/>
    <w:rsid w:val="00AC6F09"/>
  </w:style>
  <w:style w:type="paragraph" w:customStyle="1" w:styleId="CM27">
    <w:name w:val="CM27"/>
    <w:basedOn w:val="Default"/>
    <w:next w:val="Default"/>
    <w:uiPriority w:val="99"/>
    <w:qFormat/>
    <w:rsid w:val="00AC6F09"/>
    <w:pPr>
      <w:spacing w:after="200" w:line="276" w:lineRule="auto"/>
    </w:pPr>
    <w:rPr>
      <w:rFonts w:eastAsia="Calibri"/>
      <w:color w:val="auto"/>
      <w:sz w:val="22"/>
    </w:rPr>
  </w:style>
  <w:style w:type="character" w:customStyle="1" w:styleId="caps-label">
    <w:name w:val="caps-label"/>
    <w:rsid w:val="00AC6F0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C6F09"/>
    <w:rPr>
      <w:rFonts w:ascii="Garamond" w:hAnsi="Garamond" w:cs="Times New Roman"/>
      <w:sz w:val="20"/>
    </w:rPr>
  </w:style>
  <w:style w:type="character" w:customStyle="1" w:styleId="quotechar">
    <w:name w:val="quotechar"/>
    <w:rsid w:val="00AC6F09"/>
  </w:style>
  <w:style w:type="character" w:customStyle="1" w:styleId="boldunderline0">
    <w:name w:val="boldunderline"/>
    <w:rsid w:val="00AC6F09"/>
  </w:style>
  <w:style w:type="paragraph" w:customStyle="1" w:styleId="font-null">
    <w:name w:val="font-null"/>
    <w:basedOn w:val="Normal"/>
    <w:uiPriority w:val="99"/>
    <w:qFormat/>
    <w:rsid w:val="00AC6F09"/>
    <w:pPr>
      <w:spacing w:before="100" w:beforeAutospacing="1" w:after="100" w:afterAutospacing="1"/>
    </w:pPr>
    <w:rPr>
      <w:rFonts w:eastAsia="Times New Roman"/>
      <w:sz w:val="24"/>
    </w:rPr>
  </w:style>
  <w:style w:type="paragraph" w:customStyle="1" w:styleId="rteindent1">
    <w:name w:val="rteindent1"/>
    <w:basedOn w:val="Normal"/>
    <w:uiPriority w:val="99"/>
    <w:qFormat/>
    <w:rsid w:val="00AC6F09"/>
    <w:pPr>
      <w:spacing w:before="100" w:beforeAutospacing="1" w:after="100" w:afterAutospacing="1"/>
    </w:pPr>
    <w:rPr>
      <w:rFonts w:eastAsia="Times New Roman"/>
      <w:sz w:val="24"/>
    </w:rPr>
  </w:style>
  <w:style w:type="character" w:customStyle="1" w:styleId="A8">
    <w:name w:val="A8"/>
    <w:rsid w:val="00AC6F09"/>
    <w:rPr>
      <w:rFonts w:cs="Scala"/>
      <w:color w:val="000000"/>
      <w:sz w:val="15"/>
      <w:szCs w:val="15"/>
    </w:rPr>
  </w:style>
  <w:style w:type="paragraph" w:customStyle="1" w:styleId="Pa12">
    <w:name w:val="Pa12"/>
    <w:basedOn w:val="Default"/>
    <w:next w:val="Default"/>
    <w:uiPriority w:val="99"/>
    <w:qFormat/>
    <w:rsid w:val="00AC6F09"/>
    <w:pPr>
      <w:spacing w:after="200" w:line="191" w:lineRule="atLeast"/>
    </w:pPr>
    <w:rPr>
      <w:rFonts w:ascii="Scala" w:eastAsia="Calibri" w:hAnsi="Scala"/>
      <w:color w:val="auto"/>
      <w:sz w:val="22"/>
    </w:rPr>
  </w:style>
  <w:style w:type="character" w:customStyle="1" w:styleId="A0">
    <w:name w:val="A0"/>
    <w:uiPriority w:val="99"/>
    <w:rsid w:val="00AC6F09"/>
    <w:rPr>
      <w:rFonts w:cs="Scala"/>
      <w:color w:val="000000"/>
      <w:sz w:val="16"/>
      <w:szCs w:val="16"/>
    </w:rPr>
  </w:style>
  <w:style w:type="character" w:customStyle="1" w:styleId="Date11">
    <w:name w:val="Date11"/>
    <w:rsid w:val="00AC6F09"/>
  </w:style>
  <w:style w:type="paragraph" w:customStyle="1" w:styleId="introduction">
    <w:name w:val="introduction"/>
    <w:basedOn w:val="Normal"/>
    <w:uiPriority w:val="99"/>
    <w:qFormat/>
    <w:rsid w:val="00AC6F09"/>
    <w:pPr>
      <w:spacing w:before="100" w:beforeAutospacing="1" w:after="100" w:afterAutospacing="1"/>
    </w:pPr>
    <w:rPr>
      <w:rFonts w:eastAsia="Times New Roman"/>
      <w:sz w:val="24"/>
    </w:rPr>
  </w:style>
  <w:style w:type="character" w:customStyle="1" w:styleId="Boxout">
    <w:name w:val="Box out"/>
    <w:uiPriority w:val="1"/>
    <w:qFormat/>
    <w:rsid w:val="00AC6F0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C6F0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AC6F0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C6F09"/>
    <w:pPr>
      <w:spacing w:before="100" w:beforeAutospacing="1" w:after="100" w:afterAutospacing="1"/>
    </w:pPr>
    <w:rPr>
      <w:rFonts w:eastAsia="Times New Roman"/>
      <w:sz w:val="24"/>
    </w:rPr>
  </w:style>
  <w:style w:type="character" w:customStyle="1" w:styleId="metad">
    <w:name w:val="metad"/>
    <w:rsid w:val="00AC6F09"/>
  </w:style>
  <w:style w:type="paragraph" w:customStyle="1" w:styleId="class">
    <w:name w:val="class"/>
    <w:basedOn w:val="Normal"/>
    <w:uiPriority w:val="99"/>
    <w:qFormat/>
    <w:rsid w:val="00AC6F09"/>
    <w:pPr>
      <w:spacing w:before="100" w:beforeAutospacing="1" w:after="100" w:afterAutospacing="1"/>
    </w:pPr>
    <w:rPr>
      <w:rFonts w:eastAsia="Times New Roman"/>
      <w:sz w:val="24"/>
    </w:rPr>
  </w:style>
  <w:style w:type="character" w:customStyle="1" w:styleId="sifr-alternate">
    <w:name w:val="sifr-alternate"/>
    <w:rsid w:val="00AC6F09"/>
  </w:style>
  <w:style w:type="character" w:customStyle="1" w:styleId="justify1">
    <w:name w:val="justify1"/>
    <w:rsid w:val="00AC6F09"/>
  </w:style>
  <w:style w:type="character" w:customStyle="1" w:styleId="artbody1">
    <w:name w:val="art_body1"/>
    <w:rsid w:val="00AC6F09"/>
    <w:rPr>
      <w:rFonts w:ascii="Arial" w:hAnsi="Arial" w:cs="Arial" w:hint="default"/>
    </w:rPr>
  </w:style>
  <w:style w:type="character" w:customStyle="1" w:styleId="A1">
    <w:name w:val="A1"/>
    <w:uiPriority w:val="99"/>
    <w:rsid w:val="00AC6F09"/>
    <w:rPr>
      <w:rFonts w:cs="Book Antiqua"/>
      <w:color w:val="221E1F"/>
      <w:sz w:val="22"/>
      <w:szCs w:val="22"/>
    </w:rPr>
  </w:style>
  <w:style w:type="character" w:customStyle="1" w:styleId="UnderlineStyleChar">
    <w:name w:val="Underline Style Char"/>
    <w:link w:val="UnderlineStyle"/>
    <w:rsid w:val="00AC6F09"/>
    <w:rPr>
      <w:rFonts w:ascii="Calibri" w:eastAsia="Times New Roman" w:hAnsi="Calibri" w:cs="Calibri"/>
      <w:b/>
      <w:sz w:val="24"/>
      <w:u w:val="single"/>
    </w:rPr>
  </w:style>
  <w:style w:type="paragraph" w:customStyle="1" w:styleId="blocktitle1">
    <w:name w:val="block title"/>
    <w:basedOn w:val="Normal"/>
    <w:link w:val="blocktitleChar"/>
    <w:qFormat/>
    <w:rsid w:val="00AC6F09"/>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AC6F09"/>
    <w:rPr>
      <w:rFonts w:ascii="Garamond" w:eastAsia="Calibri" w:hAnsi="Garamond" w:cs="Calibri"/>
      <w:b/>
      <w:caps/>
      <w:sz w:val="28"/>
      <w:lang w:val="x-none" w:eastAsia="x-none"/>
    </w:rPr>
  </w:style>
  <w:style w:type="character" w:customStyle="1" w:styleId="reality">
    <w:name w:val="reality"/>
    <w:rsid w:val="00AC6F09"/>
  </w:style>
  <w:style w:type="paragraph" w:customStyle="1" w:styleId="Pa6">
    <w:name w:val="Pa6"/>
    <w:basedOn w:val="Normal"/>
    <w:next w:val="Normal"/>
    <w:uiPriority w:val="99"/>
    <w:qFormat/>
    <w:rsid w:val="00AC6F0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AC6F0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AC6F0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AC6F0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AC6F0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C6F09"/>
    <w:pPr>
      <w:spacing w:before="100" w:beforeAutospacing="1" w:after="100" w:afterAutospacing="1"/>
    </w:pPr>
    <w:rPr>
      <w:rFonts w:eastAsia="Times New Roman"/>
      <w:sz w:val="24"/>
    </w:rPr>
  </w:style>
  <w:style w:type="character" w:customStyle="1" w:styleId="text2">
    <w:name w:val="text2"/>
    <w:rsid w:val="00AC6F09"/>
  </w:style>
  <w:style w:type="character" w:customStyle="1" w:styleId="StyleUnderlineChar2CharChar11pt">
    <w:name w:val="Style Underline Char2 Char Char + 11 pt"/>
    <w:rsid w:val="00AC6F09"/>
    <w:rPr>
      <w:rFonts w:ascii="Times New Roman" w:hAnsi="Times New Roman"/>
      <w:sz w:val="20"/>
      <w:u w:val="single"/>
    </w:rPr>
  </w:style>
  <w:style w:type="character" w:customStyle="1" w:styleId="StyleStyleBoldUnderline11pt">
    <w:name w:val="Style Style Bold Underline + 11 pt"/>
    <w:rsid w:val="00AC6F0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C6F09"/>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AC6F09"/>
    <w:rPr>
      <w:rFonts w:ascii="Times New Roman" w:eastAsia="SimSun" w:hAnsi="Times New Roman" w:cs="Times New Roman"/>
      <w:b/>
      <w:bCs/>
      <w:u w:val="single"/>
    </w:rPr>
  </w:style>
  <w:style w:type="character" w:customStyle="1" w:styleId="articlehead2">
    <w:name w:val="articlehead2"/>
    <w:rsid w:val="00AC6F09"/>
  </w:style>
  <w:style w:type="character" w:customStyle="1" w:styleId="pronset">
    <w:name w:val="pronset"/>
    <w:rsid w:val="00AC6F09"/>
  </w:style>
  <w:style w:type="character" w:customStyle="1" w:styleId="prondelim">
    <w:name w:val="prondelim"/>
    <w:rsid w:val="00AC6F09"/>
  </w:style>
  <w:style w:type="character" w:customStyle="1" w:styleId="prontoggle">
    <w:name w:val="pron_toggle"/>
    <w:rsid w:val="00AC6F09"/>
  </w:style>
  <w:style w:type="character" w:customStyle="1" w:styleId="boldface">
    <w:name w:val="boldface"/>
    <w:rsid w:val="00AC6F09"/>
  </w:style>
  <w:style w:type="character" w:customStyle="1" w:styleId="secondary-bf">
    <w:name w:val="secondary-bf"/>
    <w:rsid w:val="00AC6F09"/>
  </w:style>
  <w:style w:type="character" w:customStyle="1" w:styleId="ColorfulGrid-Accent1Char">
    <w:name w:val="Colorful Grid - Accent 1 Char"/>
    <w:aliases w:val="quote Char"/>
    <w:link w:val="ColorfulGrid-Accent1"/>
    <w:uiPriority w:val="29"/>
    <w:rsid w:val="00AC6F09"/>
    <w:rPr>
      <w:rFonts w:ascii="Times New Roman" w:hAnsi="Times New Roman"/>
      <w:iCs/>
      <w:color w:val="000000"/>
      <w:sz w:val="16"/>
    </w:rPr>
  </w:style>
  <w:style w:type="table" w:styleId="ColorfulGrid-Accent1">
    <w:name w:val="Colorful Grid Accent 1"/>
    <w:basedOn w:val="TableNormal"/>
    <w:link w:val="ColorfulGrid-Accent1Char"/>
    <w:uiPriority w:val="29"/>
    <w:rsid w:val="00AC6F09"/>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C6F0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C6F09"/>
  </w:style>
  <w:style w:type="character" w:customStyle="1" w:styleId="pg">
    <w:name w:val="pg"/>
    <w:rsid w:val="00AC6F09"/>
  </w:style>
  <w:style w:type="character" w:customStyle="1" w:styleId="detailtitle">
    <w:name w:val="detailtitle"/>
    <w:rsid w:val="00AC6F09"/>
  </w:style>
  <w:style w:type="character" w:customStyle="1" w:styleId="storydate">
    <w:name w:val="storydate"/>
    <w:rsid w:val="00AC6F09"/>
  </w:style>
  <w:style w:type="character" w:customStyle="1" w:styleId="preloadwrap">
    <w:name w:val="preloadwrap"/>
    <w:rsid w:val="00AC6F09"/>
  </w:style>
  <w:style w:type="paragraph" w:customStyle="1" w:styleId="summary">
    <w:name w:val="summary"/>
    <w:basedOn w:val="Normal"/>
    <w:uiPriority w:val="99"/>
    <w:qFormat/>
    <w:rsid w:val="00AC6F09"/>
    <w:pPr>
      <w:spacing w:before="100" w:beforeAutospacing="1" w:after="100" w:afterAutospacing="1"/>
    </w:pPr>
    <w:rPr>
      <w:rFonts w:eastAsia="Times New Roman"/>
      <w:sz w:val="24"/>
    </w:rPr>
  </w:style>
  <w:style w:type="paragraph" w:customStyle="1" w:styleId="Caption2">
    <w:name w:val="Caption2"/>
    <w:basedOn w:val="Normal"/>
    <w:uiPriority w:val="99"/>
    <w:qFormat/>
    <w:rsid w:val="00AC6F09"/>
    <w:pPr>
      <w:spacing w:before="100" w:beforeAutospacing="1" w:after="100" w:afterAutospacing="1"/>
    </w:pPr>
    <w:rPr>
      <w:rFonts w:eastAsia="Times New Roman"/>
      <w:sz w:val="24"/>
    </w:rPr>
  </w:style>
  <w:style w:type="character" w:customStyle="1" w:styleId="creditwrap">
    <w:name w:val="creditwrap"/>
    <w:rsid w:val="00AC6F09"/>
  </w:style>
  <w:style w:type="character" w:customStyle="1" w:styleId="DefaultChar1">
    <w:name w:val="Default Char1"/>
    <w:rsid w:val="00AC6F09"/>
    <w:rPr>
      <w:noProof w:val="0"/>
      <w:color w:val="000000"/>
      <w:lang w:val="en-US" w:eastAsia="en-US" w:bidi="ar-SA"/>
    </w:rPr>
  </w:style>
  <w:style w:type="paragraph" w:customStyle="1" w:styleId="MTDisplayEquation">
    <w:name w:val="MTDisplayEquation"/>
    <w:basedOn w:val="Normal"/>
    <w:next w:val="Normal"/>
    <w:link w:val="MTDisplayEquationChar"/>
    <w:qFormat/>
    <w:rsid w:val="00AC6F0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C6F09"/>
    <w:rPr>
      <w:rFonts w:ascii="Calibri" w:eastAsia="Times New Roman" w:hAnsi="Calibri" w:cs="Calibri"/>
      <w:bCs/>
      <w:lang w:bidi="he-IL"/>
    </w:rPr>
  </w:style>
  <w:style w:type="character" w:customStyle="1" w:styleId="textunderlineChar0">
    <w:name w:val="text underline Char"/>
    <w:rsid w:val="00AC6F09"/>
    <w:rPr>
      <w:sz w:val="24"/>
      <w:szCs w:val="22"/>
      <w:u w:val="thick"/>
      <w:lang w:val="en-US" w:eastAsia="en-US" w:bidi="ar-SA"/>
    </w:rPr>
  </w:style>
  <w:style w:type="character" w:customStyle="1" w:styleId="BoldChar">
    <w:name w:val="Bold Char"/>
    <w:rsid w:val="00AC6F09"/>
    <w:rPr>
      <w:rFonts w:ascii="Times New Roman" w:eastAsia="Times New Roman" w:hAnsi="Times New Roman"/>
      <w:b/>
      <w:szCs w:val="24"/>
    </w:rPr>
  </w:style>
  <w:style w:type="character" w:customStyle="1" w:styleId="pmterms31">
    <w:name w:val="pmterms31"/>
    <w:rsid w:val="00AC6F09"/>
    <w:rPr>
      <w:b/>
      <w:bCs/>
      <w:i w:val="0"/>
      <w:iCs w:val="0"/>
      <w:color w:val="000000"/>
    </w:rPr>
  </w:style>
  <w:style w:type="character" w:customStyle="1" w:styleId="copyrightdescription">
    <w:name w:val="copyrightdescription"/>
    <w:rsid w:val="00AC6F09"/>
  </w:style>
  <w:style w:type="paragraph" w:customStyle="1" w:styleId="DebateFile">
    <w:name w:val="Debate File"/>
    <w:basedOn w:val="Normal"/>
    <w:uiPriority w:val="99"/>
    <w:qFormat/>
    <w:rsid w:val="00AC6F09"/>
    <w:pPr>
      <w:jc w:val="center"/>
    </w:pPr>
    <w:rPr>
      <w:rFonts w:ascii="Book Antiqua" w:eastAsia="Times New Roman" w:hAnsi="Book Antiqua"/>
      <w:b/>
      <w:sz w:val="28"/>
    </w:rPr>
  </w:style>
  <w:style w:type="character" w:customStyle="1" w:styleId="ft01">
    <w:name w:val="ft01"/>
    <w:rsid w:val="00AC6F09"/>
    <w:rPr>
      <w:rFonts w:ascii="Times" w:hAnsi="Times" w:cs="Times" w:hint="default"/>
      <w:color w:val="000000"/>
      <w:sz w:val="14"/>
      <w:szCs w:val="14"/>
    </w:rPr>
  </w:style>
  <w:style w:type="character" w:customStyle="1" w:styleId="ft11">
    <w:name w:val="ft11"/>
    <w:rsid w:val="00AC6F09"/>
    <w:rPr>
      <w:rFonts w:ascii="Times" w:hAnsi="Times" w:cs="Times" w:hint="default"/>
      <w:color w:val="000000"/>
      <w:sz w:val="17"/>
      <w:szCs w:val="17"/>
    </w:rPr>
  </w:style>
  <w:style w:type="character" w:customStyle="1" w:styleId="ft21">
    <w:name w:val="ft21"/>
    <w:rsid w:val="00AC6F09"/>
    <w:rPr>
      <w:rFonts w:ascii="Times" w:hAnsi="Times" w:cs="Times" w:hint="default"/>
      <w:color w:val="000000"/>
      <w:sz w:val="15"/>
      <w:szCs w:val="15"/>
    </w:rPr>
  </w:style>
  <w:style w:type="character" w:customStyle="1" w:styleId="ft31">
    <w:name w:val="ft31"/>
    <w:rsid w:val="00AC6F09"/>
    <w:rPr>
      <w:rFonts w:ascii="Times" w:hAnsi="Times" w:cs="Times" w:hint="default"/>
      <w:color w:val="000000"/>
      <w:sz w:val="15"/>
      <w:szCs w:val="15"/>
    </w:rPr>
  </w:style>
  <w:style w:type="paragraph" w:customStyle="1" w:styleId="Little">
    <w:name w:val="Little"/>
    <w:basedOn w:val="Normal"/>
    <w:next w:val="Normal"/>
    <w:uiPriority w:val="99"/>
    <w:qFormat/>
    <w:rsid w:val="00AC6F09"/>
    <w:pPr>
      <w:ind w:left="288"/>
    </w:pPr>
    <w:rPr>
      <w:rFonts w:ascii="Garamond" w:eastAsia="Times New Roman" w:hAnsi="Garamond"/>
      <w:sz w:val="16"/>
    </w:rPr>
  </w:style>
  <w:style w:type="paragraph" w:customStyle="1" w:styleId="AAAcard">
    <w:name w:val="AAAcard"/>
    <w:basedOn w:val="Normal"/>
    <w:link w:val="AAAcardChar"/>
    <w:uiPriority w:val="99"/>
    <w:qFormat/>
    <w:rsid w:val="00AC6F09"/>
    <w:pPr>
      <w:ind w:left="288" w:right="288"/>
    </w:pPr>
    <w:rPr>
      <w:rFonts w:eastAsia="Times New Roman"/>
    </w:rPr>
  </w:style>
  <w:style w:type="character" w:customStyle="1" w:styleId="dquo">
    <w:name w:val="dquo"/>
    <w:rsid w:val="00AC6F09"/>
  </w:style>
  <w:style w:type="character" w:customStyle="1" w:styleId="caps2">
    <w:name w:val="caps2"/>
    <w:rsid w:val="00AC6F09"/>
  </w:style>
  <w:style w:type="character" w:customStyle="1" w:styleId="inside-head">
    <w:name w:val="inside-head"/>
    <w:rsid w:val="00AC6F09"/>
  </w:style>
  <w:style w:type="character" w:customStyle="1" w:styleId="CardsFont12ptCharCharCharChar">
    <w:name w:val="Cards + Font: 12 pt Char Char Char Char"/>
    <w:rsid w:val="00AC6F09"/>
    <w:rPr>
      <w:sz w:val="24"/>
      <w:szCs w:val="24"/>
      <w:u w:val="thick"/>
      <w:lang w:val="en-US" w:eastAsia="en-US" w:bidi="ar-SA"/>
    </w:rPr>
  </w:style>
  <w:style w:type="character" w:customStyle="1" w:styleId="ccs">
    <w:name w:val="c cs"/>
    <w:rsid w:val="00AC6F09"/>
  </w:style>
  <w:style w:type="character" w:customStyle="1" w:styleId="UnderlinedEvChar">
    <w:name w:val="Underlined Ev Char"/>
    <w:link w:val="UnderlinedEv"/>
    <w:rsid w:val="00AC6F09"/>
    <w:rPr>
      <w:rFonts w:ascii="Times New Roman" w:eastAsia="Times New Roman" w:hAnsi="Times New Roman"/>
      <w:u w:val="single"/>
    </w:rPr>
  </w:style>
  <w:style w:type="character" w:customStyle="1" w:styleId="dropshadow">
    <w:name w:val="dropshadow"/>
    <w:rsid w:val="00AC6F09"/>
  </w:style>
  <w:style w:type="character" w:customStyle="1" w:styleId="d05ws">
    <w:name w:val="d05ws"/>
    <w:rsid w:val="00AC6F09"/>
  </w:style>
  <w:style w:type="character" w:customStyle="1" w:styleId="rzibod">
    <w:name w:val="rzibod"/>
    <w:rsid w:val="00AC6F09"/>
  </w:style>
  <w:style w:type="paragraph" w:customStyle="1" w:styleId="Caption3">
    <w:name w:val="Caption3"/>
    <w:basedOn w:val="Normal"/>
    <w:uiPriority w:val="99"/>
    <w:qFormat/>
    <w:rsid w:val="00AC6F09"/>
    <w:pPr>
      <w:spacing w:before="100" w:beforeAutospacing="1" w:after="100" w:afterAutospacing="1"/>
    </w:pPr>
    <w:rPr>
      <w:rFonts w:eastAsia="Times New Roman"/>
      <w:sz w:val="24"/>
    </w:rPr>
  </w:style>
  <w:style w:type="character" w:customStyle="1" w:styleId="StyleBold1">
    <w:name w:val="Style Bold1"/>
    <w:rsid w:val="00AC6F09"/>
    <w:rPr>
      <w:rFonts w:ascii="Georgia" w:hAnsi="Georgia"/>
      <w:b/>
      <w:bCs/>
      <w:sz w:val="22"/>
    </w:rPr>
  </w:style>
  <w:style w:type="character" w:customStyle="1" w:styleId="headertext">
    <w:name w:val="headertext"/>
    <w:rsid w:val="00AC6F09"/>
  </w:style>
  <w:style w:type="paragraph" w:customStyle="1" w:styleId="body-12-5">
    <w:name w:val="body-12-5"/>
    <w:basedOn w:val="Normal"/>
    <w:uiPriority w:val="99"/>
    <w:qFormat/>
    <w:rsid w:val="00AC6F09"/>
    <w:pPr>
      <w:spacing w:before="100" w:beforeAutospacing="1" w:after="100" w:afterAutospacing="1"/>
    </w:pPr>
    <w:rPr>
      <w:rFonts w:eastAsia="Times New Roman"/>
      <w:sz w:val="24"/>
    </w:rPr>
  </w:style>
  <w:style w:type="character" w:customStyle="1" w:styleId="endnote-reference">
    <w:name w:val="endnote-reference"/>
    <w:rsid w:val="00AC6F09"/>
  </w:style>
  <w:style w:type="character" w:customStyle="1" w:styleId="officialsname">
    <w:name w:val="official_s_name"/>
    <w:rsid w:val="00AC6F09"/>
  </w:style>
  <w:style w:type="character" w:customStyle="1" w:styleId="audience">
    <w:name w:val="audience"/>
    <w:rsid w:val="00AC6F09"/>
  </w:style>
  <w:style w:type="character" w:customStyle="1" w:styleId="A7">
    <w:name w:val="A7"/>
    <w:uiPriority w:val="99"/>
    <w:rsid w:val="00AC6F09"/>
    <w:rPr>
      <w:rFonts w:cs="Myriad Pro"/>
      <w:color w:val="0066B1"/>
      <w:sz w:val="22"/>
      <w:szCs w:val="22"/>
    </w:rPr>
  </w:style>
  <w:style w:type="character" w:customStyle="1" w:styleId="BlockHeadingsChar">
    <w:name w:val="Block Headings Char"/>
    <w:link w:val="BlockHeadings"/>
    <w:rsid w:val="00AC6F09"/>
    <w:rPr>
      <w:rFonts w:ascii="Times New Roman" w:eastAsia="Times New Roman" w:hAnsi="Times New Roman" w:cs="Times New Roman"/>
      <w:b/>
      <w:sz w:val="36"/>
      <w:szCs w:val="24"/>
      <w:u w:val="single"/>
    </w:rPr>
  </w:style>
  <w:style w:type="character" w:customStyle="1" w:styleId="normalchar">
    <w:name w:val="normal__char"/>
    <w:rsid w:val="00AC6F09"/>
  </w:style>
  <w:style w:type="character" w:customStyle="1" w:styleId="hyperlink002cheading0020100200028block0020title0029char">
    <w:name w:val="hyperlink_002cheading_00201_0020_0028block_0020title_0029__char"/>
    <w:rsid w:val="00AC6F09"/>
  </w:style>
  <w:style w:type="character" w:customStyle="1" w:styleId="underline002cstyle0020bold0020underlinechar">
    <w:name w:val="underline_002cstyle_0020bold_0020underline__char"/>
    <w:rsid w:val="00AC6F09"/>
  </w:style>
  <w:style w:type="character" w:customStyle="1" w:styleId="copyboldblack">
    <w:name w:val="copyboldblack"/>
    <w:rsid w:val="00AC6F09"/>
  </w:style>
  <w:style w:type="character" w:customStyle="1" w:styleId="copybold">
    <w:name w:val="copybold"/>
    <w:rsid w:val="00AC6F09"/>
  </w:style>
  <w:style w:type="character" w:customStyle="1" w:styleId="author-date0">
    <w:name w:val="author-date"/>
    <w:rsid w:val="00AC6F09"/>
  </w:style>
  <w:style w:type="paragraph" w:customStyle="1" w:styleId="infuse">
    <w:name w:val="infuse"/>
    <w:basedOn w:val="Normal"/>
    <w:uiPriority w:val="99"/>
    <w:qFormat/>
    <w:rsid w:val="00AC6F09"/>
    <w:pPr>
      <w:spacing w:before="100" w:beforeAutospacing="1" w:after="100" w:afterAutospacing="1"/>
    </w:pPr>
    <w:rPr>
      <w:rFonts w:eastAsia="Times New Roman"/>
      <w:sz w:val="24"/>
    </w:rPr>
  </w:style>
  <w:style w:type="paragraph" w:customStyle="1" w:styleId="fontreg">
    <w:name w:val="font_reg"/>
    <w:basedOn w:val="Normal"/>
    <w:uiPriority w:val="99"/>
    <w:qFormat/>
    <w:rsid w:val="00AC6F09"/>
    <w:pPr>
      <w:spacing w:before="100" w:beforeAutospacing="1" w:after="100" w:afterAutospacing="1"/>
    </w:pPr>
    <w:rPr>
      <w:rFonts w:eastAsia="Times New Roman"/>
      <w:sz w:val="24"/>
    </w:rPr>
  </w:style>
  <w:style w:type="character" w:customStyle="1" w:styleId="yshortcuts">
    <w:name w:val="yshortcuts"/>
    <w:rsid w:val="00AC6F09"/>
  </w:style>
  <w:style w:type="character" w:customStyle="1" w:styleId="hidden">
    <w:name w:val="hidden"/>
    <w:rsid w:val="00AC6F09"/>
  </w:style>
  <w:style w:type="character" w:customStyle="1" w:styleId="articlebegin">
    <w:name w:val="articlebegin"/>
    <w:rsid w:val="00AC6F09"/>
  </w:style>
  <w:style w:type="character" w:customStyle="1" w:styleId="mediaoverlay">
    <w:name w:val="mediaoverlay"/>
    <w:rsid w:val="00AC6F09"/>
  </w:style>
  <w:style w:type="paragraph" w:customStyle="1" w:styleId="CITEF3">
    <w:name w:val="CITE F3"/>
    <w:uiPriority w:val="99"/>
    <w:qFormat/>
    <w:rsid w:val="00AC6F09"/>
    <w:pPr>
      <w:spacing w:after="0" w:line="240" w:lineRule="auto"/>
    </w:pPr>
    <w:rPr>
      <w:rFonts w:ascii="Georgia" w:eastAsia="SimSun" w:hAnsi="Georgia" w:cs="Times New Roman"/>
      <w:b/>
      <w:sz w:val="24"/>
      <w:szCs w:val="24"/>
      <w:lang w:eastAsia="zh-CN"/>
    </w:rPr>
  </w:style>
  <w:style w:type="character" w:customStyle="1" w:styleId="blogcaption">
    <w:name w:val="blog_caption"/>
    <w:rsid w:val="00AC6F09"/>
  </w:style>
  <w:style w:type="paragraph" w:customStyle="1" w:styleId="StyleBoldUnderlineTimesNewRoman">
    <w:name w:val="Style Bold Underline + Times New Roman"/>
    <w:link w:val="StyleBoldUnderlineTimesNewRomanChar"/>
    <w:qFormat/>
    <w:rsid w:val="00AC6F09"/>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AC6F09"/>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AC6F09"/>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C6F09"/>
    <w:rPr>
      <w:rFonts w:ascii="Calibri" w:eastAsia="Calibri" w:hAnsi="Calibri" w:cs="Times New Roman"/>
      <w:sz w:val="20"/>
      <w:szCs w:val="20"/>
      <w:u w:val="single"/>
    </w:rPr>
  </w:style>
  <w:style w:type="character" w:customStyle="1" w:styleId="commnet-abuzz">
    <w:name w:val="commnet-abuzz"/>
    <w:rsid w:val="00AC6F09"/>
  </w:style>
  <w:style w:type="character" w:customStyle="1" w:styleId="fbconnectbuttontext">
    <w:name w:val="fbconnectbutton_text"/>
    <w:rsid w:val="00AC6F09"/>
  </w:style>
  <w:style w:type="character" w:customStyle="1" w:styleId="fbsharecountinner">
    <w:name w:val="fb_share_count_inner"/>
    <w:rsid w:val="00AC6F09"/>
  </w:style>
  <w:style w:type="character" w:customStyle="1" w:styleId="stbuttontext">
    <w:name w:val="stbuttontext"/>
    <w:rsid w:val="00AC6F09"/>
  </w:style>
  <w:style w:type="paragraph" w:customStyle="1" w:styleId="hotroute1">
    <w:name w:val="hot route!"/>
    <w:basedOn w:val="Normal"/>
    <w:uiPriority w:val="99"/>
    <w:qFormat/>
    <w:rsid w:val="00AC6F09"/>
    <w:pPr>
      <w:ind w:left="144"/>
    </w:pPr>
    <w:rPr>
      <w:rFonts w:ascii="Cambria" w:eastAsia="Calibri" w:hAnsi="Cambria"/>
      <w:sz w:val="24"/>
    </w:rPr>
  </w:style>
  <w:style w:type="character" w:customStyle="1" w:styleId="Highlightedunderline0">
    <w:name w:val="Highlighted underline"/>
    <w:qFormat/>
    <w:rsid w:val="00AC6F0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C6F09"/>
  </w:style>
  <w:style w:type="character" w:customStyle="1" w:styleId="Normal2">
    <w:name w:val="Normal2"/>
    <w:rsid w:val="00AC6F09"/>
  </w:style>
  <w:style w:type="character" w:customStyle="1" w:styleId="pubdate">
    <w:name w:val="pubdate"/>
    <w:rsid w:val="00AC6F09"/>
  </w:style>
  <w:style w:type="numbering" w:customStyle="1" w:styleId="NoList11">
    <w:name w:val="No List11"/>
    <w:next w:val="NoList"/>
    <w:uiPriority w:val="99"/>
    <w:semiHidden/>
    <w:unhideWhenUsed/>
    <w:rsid w:val="00AC6F09"/>
  </w:style>
  <w:style w:type="numbering" w:customStyle="1" w:styleId="NoList111">
    <w:name w:val="No List111"/>
    <w:next w:val="NoList"/>
    <w:uiPriority w:val="99"/>
    <w:semiHidden/>
    <w:unhideWhenUsed/>
    <w:rsid w:val="00AC6F09"/>
  </w:style>
  <w:style w:type="numbering" w:customStyle="1" w:styleId="NoList1111">
    <w:name w:val="No List1111"/>
    <w:next w:val="NoList"/>
    <w:uiPriority w:val="99"/>
    <w:semiHidden/>
    <w:unhideWhenUsed/>
    <w:rsid w:val="00AC6F09"/>
  </w:style>
  <w:style w:type="numbering" w:customStyle="1" w:styleId="NoList11111">
    <w:name w:val="No List11111"/>
    <w:next w:val="NoList"/>
    <w:uiPriority w:val="99"/>
    <w:semiHidden/>
    <w:unhideWhenUsed/>
    <w:rsid w:val="00AC6F09"/>
  </w:style>
  <w:style w:type="numbering" w:customStyle="1" w:styleId="NoList111111">
    <w:name w:val="No List111111"/>
    <w:next w:val="NoList"/>
    <w:uiPriority w:val="99"/>
    <w:semiHidden/>
    <w:unhideWhenUsed/>
    <w:rsid w:val="00AC6F09"/>
  </w:style>
  <w:style w:type="numbering" w:customStyle="1" w:styleId="NoList1111111">
    <w:name w:val="No List1111111"/>
    <w:next w:val="NoList"/>
    <w:uiPriority w:val="99"/>
    <w:semiHidden/>
    <w:unhideWhenUsed/>
    <w:rsid w:val="00AC6F09"/>
  </w:style>
  <w:style w:type="numbering" w:customStyle="1" w:styleId="NoList11111111">
    <w:name w:val="No List11111111"/>
    <w:next w:val="NoList"/>
    <w:uiPriority w:val="99"/>
    <w:semiHidden/>
    <w:unhideWhenUsed/>
    <w:rsid w:val="00AC6F09"/>
  </w:style>
  <w:style w:type="numbering" w:customStyle="1" w:styleId="NoList111111111">
    <w:name w:val="No List111111111"/>
    <w:next w:val="NoList"/>
    <w:uiPriority w:val="99"/>
    <w:semiHidden/>
    <w:unhideWhenUsed/>
    <w:rsid w:val="00AC6F09"/>
  </w:style>
  <w:style w:type="numbering" w:customStyle="1" w:styleId="NoList1111111111">
    <w:name w:val="No List1111111111"/>
    <w:next w:val="NoList"/>
    <w:uiPriority w:val="99"/>
    <w:semiHidden/>
    <w:unhideWhenUsed/>
    <w:rsid w:val="00AC6F09"/>
  </w:style>
  <w:style w:type="numbering" w:customStyle="1" w:styleId="NoList11111111111">
    <w:name w:val="No List11111111111"/>
    <w:next w:val="NoList"/>
    <w:uiPriority w:val="99"/>
    <w:semiHidden/>
    <w:unhideWhenUsed/>
    <w:rsid w:val="00AC6F09"/>
  </w:style>
  <w:style w:type="numbering" w:customStyle="1" w:styleId="NoList111111111111">
    <w:name w:val="No List111111111111"/>
    <w:next w:val="NoList"/>
    <w:uiPriority w:val="99"/>
    <w:semiHidden/>
    <w:unhideWhenUsed/>
    <w:rsid w:val="00AC6F09"/>
  </w:style>
  <w:style w:type="numbering" w:customStyle="1" w:styleId="NoList1111111111111">
    <w:name w:val="No List1111111111111"/>
    <w:next w:val="NoList"/>
    <w:uiPriority w:val="99"/>
    <w:semiHidden/>
    <w:unhideWhenUsed/>
    <w:rsid w:val="00AC6F09"/>
  </w:style>
  <w:style w:type="numbering" w:customStyle="1" w:styleId="NoList11111111111111">
    <w:name w:val="No List11111111111111"/>
    <w:next w:val="NoList"/>
    <w:uiPriority w:val="99"/>
    <w:semiHidden/>
    <w:unhideWhenUsed/>
    <w:rsid w:val="00AC6F09"/>
  </w:style>
  <w:style w:type="numbering" w:customStyle="1" w:styleId="NoList111111111111111">
    <w:name w:val="No List111111111111111"/>
    <w:next w:val="NoList"/>
    <w:uiPriority w:val="99"/>
    <w:semiHidden/>
    <w:unhideWhenUsed/>
    <w:rsid w:val="00AC6F09"/>
  </w:style>
  <w:style w:type="numbering" w:customStyle="1" w:styleId="NoList1111111111111111">
    <w:name w:val="No List1111111111111111"/>
    <w:next w:val="NoList"/>
    <w:uiPriority w:val="99"/>
    <w:semiHidden/>
    <w:unhideWhenUsed/>
    <w:rsid w:val="00AC6F09"/>
  </w:style>
  <w:style w:type="numbering" w:customStyle="1" w:styleId="NoList11111111111111111">
    <w:name w:val="No List11111111111111111"/>
    <w:next w:val="NoList"/>
    <w:uiPriority w:val="99"/>
    <w:semiHidden/>
    <w:unhideWhenUsed/>
    <w:rsid w:val="00AC6F09"/>
  </w:style>
  <w:style w:type="paragraph" w:customStyle="1" w:styleId="FreeFormA">
    <w:name w:val="Free Form A"/>
    <w:autoRedefine/>
    <w:uiPriority w:val="99"/>
    <w:qFormat/>
    <w:rsid w:val="00AC6F09"/>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AC6F09"/>
  </w:style>
  <w:style w:type="character" w:customStyle="1" w:styleId="postby">
    <w:name w:val="post_by"/>
    <w:rsid w:val="00AC6F09"/>
  </w:style>
  <w:style w:type="character" w:customStyle="1" w:styleId="postdate">
    <w:name w:val="post_date"/>
    <w:rsid w:val="00AC6F09"/>
  </w:style>
  <w:style w:type="character" w:customStyle="1" w:styleId="bdx">
    <w:name w:val="bdx"/>
    <w:rsid w:val="00AC6F09"/>
  </w:style>
  <w:style w:type="character" w:customStyle="1" w:styleId="bdl">
    <w:name w:val="bdl"/>
    <w:rsid w:val="00AC6F09"/>
  </w:style>
  <w:style w:type="character" w:customStyle="1" w:styleId="bhl">
    <w:name w:val="bhl"/>
    <w:rsid w:val="00AC6F09"/>
  </w:style>
  <w:style w:type="character" w:customStyle="1" w:styleId="CardNotUnderlinedChar1">
    <w:name w:val="Card Not Underlined Char1"/>
    <w:link w:val="CardNotUnderlined"/>
    <w:rsid w:val="00AC6F09"/>
    <w:rPr>
      <w:rFonts w:ascii="Bell MT" w:eastAsia="Calibri" w:hAnsi="Bell MT" w:cs="Calibri"/>
      <w:szCs w:val="20"/>
    </w:rPr>
  </w:style>
  <w:style w:type="character" w:customStyle="1" w:styleId="breadcrumbitemcurrent">
    <w:name w:val="breadcrumbitemcurrent"/>
    <w:rsid w:val="00AC6F09"/>
  </w:style>
  <w:style w:type="character" w:customStyle="1" w:styleId="bbl">
    <w:name w:val="bbl"/>
    <w:rsid w:val="00AC6F09"/>
  </w:style>
  <w:style w:type="character" w:customStyle="1" w:styleId="Date2">
    <w:name w:val="Date2"/>
    <w:rsid w:val="00AC6F09"/>
  </w:style>
  <w:style w:type="character" w:customStyle="1" w:styleId="company">
    <w:name w:val="company"/>
    <w:rsid w:val="00AC6F09"/>
  </w:style>
  <w:style w:type="character" w:customStyle="1" w:styleId="itxtnewhookspan">
    <w:name w:val="itxtnewhookspan"/>
    <w:rsid w:val="00AC6F09"/>
  </w:style>
  <w:style w:type="character" w:customStyle="1" w:styleId="gstxthlt">
    <w:name w:val="gstxt_hlt"/>
    <w:rsid w:val="00AC6F09"/>
  </w:style>
  <w:style w:type="paragraph" w:customStyle="1" w:styleId="bodytextfp">
    <w:name w:val="bodytextfp"/>
    <w:basedOn w:val="Normal"/>
    <w:uiPriority w:val="99"/>
    <w:qFormat/>
    <w:rsid w:val="00AC6F09"/>
    <w:pPr>
      <w:spacing w:before="100" w:beforeAutospacing="1" w:after="100" w:afterAutospacing="1"/>
    </w:pPr>
    <w:rPr>
      <w:rFonts w:eastAsia="Times New Roman"/>
      <w:sz w:val="24"/>
    </w:rPr>
  </w:style>
  <w:style w:type="character" w:styleId="SubtleEmphasis">
    <w:name w:val="Subtle Emphasis"/>
    <w:uiPriority w:val="19"/>
    <w:qFormat/>
    <w:rsid w:val="00AC6F09"/>
    <w:rPr>
      <w:rFonts w:ascii="Georgia" w:hAnsi="Georgia"/>
      <w:i/>
      <w:iCs/>
      <w:color w:val="808080"/>
    </w:rPr>
  </w:style>
  <w:style w:type="character" w:customStyle="1" w:styleId="HotRouteChar0">
    <w:name w:val="Hot Route Char"/>
    <w:link w:val="HotRoute0"/>
    <w:locked/>
    <w:rsid w:val="00AC6F09"/>
    <w:rPr>
      <w:rFonts w:ascii="Calibri" w:eastAsia="Cambria" w:hAnsi="Calibri" w:cs="Calibri"/>
      <w:iCs/>
      <w:color w:val="000000"/>
      <w:sz w:val="18"/>
    </w:rPr>
  </w:style>
  <w:style w:type="character" w:customStyle="1" w:styleId="ReallyfuckingsmallChar">
    <w:name w:val="Really fucking small Char"/>
    <w:link w:val="Reallyfuckingsmall"/>
    <w:locked/>
    <w:rsid w:val="00AC6F09"/>
    <w:rPr>
      <w:rFonts w:ascii="Times New Roman" w:eastAsia="Times New Roman" w:hAnsi="Times New Roman"/>
      <w:sz w:val="10"/>
    </w:rPr>
  </w:style>
  <w:style w:type="paragraph" w:customStyle="1" w:styleId="Reallyfuckingsmall">
    <w:name w:val="Really fucking small"/>
    <w:basedOn w:val="Normal"/>
    <w:link w:val="ReallyfuckingsmallChar"/>
    <w:qFormat/>
    <w:rsid w:val="00AC6F09"/>
    <w:rPr>
      <w:rFonts w:ascii="Times New Roman" w:eastAsia="Times New Roman" w:hAnsi="Times New Roman" w:cstheme="minorBidi"/>
      <w:sz w:val="10"/>
    </w:rPr>
  </w:style>
  <w:style w:type="paragraph" w:customStyle="1" w:styleId="subheader">
    <w:name w:val="subheader"/>
    <w:basedOn w:val="Normal"/>
    <w:uiPriority w:val="99"/>
    <w:qFormat/>
    <w:rsid w:val="00AC6F09"/>
    <w:pPr>
      <w:spacing w:before="100" w:beforeAutospacing="1" w:after="100" w:afterAutospacing="1"/>
    </w:pPr>
    <w:rPr>
      <w:rFonts w:eastAsia="Times New Roman"/>
      <w:sz w:val="24"/>
    </w:rPr>
  </w:style>
  <w:style w:type="character" w:customStyle="1" w:styleId="SubtleEmphasis1">
    <w:name w:val="Subtle Emphasis1"/>
    <w:uiPriority w:val="19"/>
    <w:qFormat/>
    <w:rsid w:val="00AC6F09"/>
    <w:rPr>
      <w:rFonts w:ascii="Times New Roman" w:hAnsi="Times New Roman"/>
      <w:b/>
      <w:iCs/>
      <w:color w:val="auto"/>
      <w:sz w:val="22"/>
    </w:rPr>
  </w:style>
  <w:style w:type="character" w:customStyle="1" w:styleId="StyleBoldRed">
    <w:name w:val="Style Bold Red"/>
    <w:rsid w:val="00AC6F09"/>
    <w:rPr>
      <w:b/>
      <w:bCs/>
      <w:color w:val="auto"/>
    </w:rPr>
  </w:style>
  <w:style w:type="character" w:customStyle="1" w:styleId="StyleTimesNewRoman8pt">
    <w:name w:val="Style Times New Roman 8 pt"/>
    <w:rsid w:val="00AC6F09"/>
    <w:rPr>
      <w:rFonts w:ascii="Georgia" w:hAnsi="Georgia"/>
      <w:sz w:val="16"/>
    </w:rPr>
  </w:style>
  <w:style w:type="character" w:customStyle="1" w:styleId="StyleStyle7pt8pt">
    <w:name w:val="Style Style 7 pt + 8 pt"/>
    <w:rsid w:val="00AC6F09"/>
    <w:rPr>
      <w:sz w:val="16"/>
    </w:rPr>
  </w:style>
  <w:style w:type="character" w:customStyle="1" w:styleId="StyleStyleThickunderlineBold1">
    <w:name w:val="Style Style Thick underline + Bold1"/>
    <w:rsid w:val="00AC6F09"/>
    <w:rPr>
      <w:b/>
      <w:bCs/>
      <w:u w:val="thick"/>
    </w:rPr>
  </w:style>
  <w:style w:type="character" w:customStyle="1" w:styleId="StyleUnderline2">
    <w:name w:val="Style Underline2"/>
    <w:rsid w:val="00AC6F09"/>
    <w:rPr>
      <w:u w:val="single"/>
    </w:rPr>
  </w:style>
  <w:style w:type="character" w:customStyle="1" w:styleId="ShrinkText">
    <w:name w:val="Shrink Text"/>
    <w:rsid w:val="00AC6F09"/>
    <w:rPr>
      <w:sz w:val="16"/>
    </w:rPr>
  </w:style>
  <w:style w:type="character" w:customStyle="1" w:styleId="smallcaps">
    <w:name w:val="smallcaps"/>
    <w:rsid w:val="00AC6F09"/>
  </w:style>
  <w:style w:type="character" w:customStyle="1" w:styleId="goldbldtext">
    <w:name w:val="goldbldtext"/>
    <w:rsid w:val="00AC6F09"/>
  </w:style>
  <w:style w:type="character" w:customStyle="1" w:styleId="PageHeaderLine2Char">
    <w:name w:val="PageHeaderLine2 Char"/>
    <w:link w:val="PageHeaderLine2"/>
    <w:rsid w:val="00AC6F09"/>
    <w:rPr>
      <w:rFonts w:ascii="Calibri" w:eastAsia="Calibri" w:hAnsi="Calibri" w:cs="Calibri"/>
      <w:b/>
    </w:rPr>
  </w:style>
  <w:style w:type="paragraph" w:customStyle="1" w:styleId="firstletter">
    <w:name w:val="firstletter"/>
    <w:basedOn w:val="Normal"/>
    <w:uiPriority w:val="99"/>
    <w:qFormat/>
    <w:rsid w:val="00AC6F09"/>
    <w:pPr>
      <w:spacing w:before="100" w:beforeAutospacing="1" w:after="100" w:afterAutospacing="1"/>
    </w:pPr>
    <w:rPr>
      <w:rFonts w:eastAsia="Times New Roman"/>
      <w:sz w:val="24"/>
    </w:rPr>
  </w:style>
  <w:style w:type="paragraph" w:customStyle="1" w:styleId="more">
    <w:name w:val="more"/>
    <w:basedOn w:val="Normal"/>
    <w:uiPriority w:val="99"/>
    <w:qFormat/>
    <w:rsid w:val="00AC6F09"/>
    <w:pPr>
      <w:spacing w:before="100" w:beforeAutospacing="1" w:after="100" w:afterAutospacing="1"/>
    </w:pPr>
    <w:rPr>
      <w:rFonts w:eastAsia="Times New Roman"/>
      <w:sz w:val="24"/>
    </w:rPr>
  </w:style>
  <w:style w:type="character" w:customStyle="1" w:styleId="cardshighlight0">
    <w:name w:val="cardshighlight"/>
    <w:rsid w:val="00AC6F09"/>
  </w:style>
  <w:style w:type="character" w:customStyle="1" w:styleId="cardsfont12pt1">
    <w:name w:val="cardsfont12pt"/>
    <w:rsid w:val="00AC6F09"/>
  </w:style>
  <w:style w:type="character" w:customStyle="1" w:styleId="ft1">
    <w:name w:val="ft1"/>
    <w:rsid w:val="00AC6F09"/>
  </w:style>
  <w:style w:type="character" w:customStyle="1" w:styleId="ft6">
    <w:name w:val="ft6"/>
    <w:rsid w:val="00AC6F09"/>
  </w:style>
  <w:style w:type="paragraph" w:customStyle="1" w:styleId="story">
    <w:name w:val="story"/>
    <w:basedOn w:val="Normal"/>
    <w:uiPriority w:val="99"/>
    <w:qFormat/>
    <w:rsid w:val="00AC6F09"/>
    <w:pPr>
      <w:spacing w:before="100" w:beforeAutospacing="1" w:after="100" w:afterAutospacing="1"/>
    </w:pPr>
    <w:rPr>
      <w:rFonts w:eastAsia="Times New Roman"/>
      <w:sz w:val="24"/>
    </w:rPr>
  </w:style>
  <w:style w:type="paragraph" w:customStyle="1" w:styleId="H1numbered">
    <w:name w:val="H1 numbered"/>
    <w:basedOn w:val="Normal"/>
    <w:uiPriority w:val="99"/>
    <w:qFormat/>
    <w:rsid w:val="00AC6F09"/>
    <w:pPr>
      <w:pageBreakBefore/>
      <w:widowControl w:val="0"/>
      <w:numPr>
        <w:numId w:val="26"/>
      </w:numPr>
      <w:pBdr>
        <w:top w:val="single" w:sz="6" w:space="28" w:color="auto"/>
        <w:bottom w:val="single" w:sz="6" w:space="14" w:color="auto"/>
      </w:pBdr>
      <w:tabs>
        <w:tab w:val="clear" w:pos="680"/>
        <w:tab w:val="num" w:pos="36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C6F09"/>
    <w:pPr>
      <w:widowControl w:val="0"/>
      <w:numPr>
        <w:ilvl w:val="1"/>
        <w:numId w:val="26"/>
      </w:numPr>
      <w:tabs>
        <w:tab w:val="clear" w:pos="792"/>
        <w:tab w:val="num" w:pos="360"/>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C6F09"/>
  </w:style>
  <w:style w:type="character" w:customStyle="1" w:styleId="backcontent">
    <w:name w:val="backcontent"/>
    <w:rsid w:val="00AC6F09"/>
  </w:style>
  <w:style w:type="character" w:customStyle="1" w:styleId="daystmp">
    <w:name w:val="daystmp"/>
    <w:rsid w:val="00AC6F09"/>
  </w:style>
  <w:style w:type="paragraph" w:customStyle="1" w:styleId="in">
    <w:name w:val="in"/>
    <w:basedOn w:val="Normal"/>
    <w:uiPriority w:val="99"/>
    <w:qFormat/>
    <w:rsid w:val="00AC6F09"/>
    <w:pPr>
      <w:spacing w:before="100" w:beforeAutospacing="1" w:after="100" w:afterAutospacing="1"/>
    </w:pPr>
    <w:rPr>
      <w:rFonts w:eastAsia="Times New Roman"/>
      <w:sz w:val="24"/>
    </w:rPr>
  </w:style>
  <w:style w:type="character" w:customStyle="1" w:styleId="cardsfont12ptchar">
    <w:name w:val="cardsfont12ptchar"/>
    <w:rsid w:val="00AC6F09"/>
  </w:style>
  <w:style w:type="paragraph" w:customStyle="1" w:styleId="image-caption">
    <w:name w:val="image-caption"/>
    <w:basedOn w:val="Normal"/>
    <w:uiPriority w:val="99"/>
    <w:qFormat/>
    <w:rsid w:val="00AC6F09"/>
    <w:pPr>
      <w:spacing w:before="100" w:beforeAutospacing="1" w:after="100" w:afterAutospacing="1"/>
    </w:pPr>
    <w:rPr>
      <w:rFonts w:eastAsia="Times New Roman"/>
      <w:sz w:val="24"/>
    </w:rPr>
  </w:style>
  <w:style w:type="character" w:customStyle="1" w:styleId="gal">
    <w:name w:val="gal"/>
    <w:rsid w:val="00AC6F09"/>
  </w:style>
  <w:style w:type="character" w:customStyle="1" w:styleId="submitted">
    <w:name w:val="submitted"/>
    <w:rsid w:val="00AC6F09"/>
  </w:style>
  <w:style w:type="paragraph" w:customStyle="1" w:styleId="imagecontain">
    <w:name w:val="imagecontain"/>
    <w:basedOn w:val="Normal"/>
    <w:uiPriority w:val="99"/>
    <w:qFormat/>
    <w:rsid w:val="00AC6F09"/>
    <w:pPr>
      <w:spacing w:before="100" w:beforeAutospacing="1" w:after="100" w:afterAutospacing="1"/>
    </w:pPr>
    <w:rPr>
      <w:rFonts w:eastAsia="Times New Roman"/>
      <w:sz w:val="24"/>
    </w:rPr>
  </w:style>
  <w:style w:type="character" w:customStyle="1" w:styleId="imagedateline">
    <w:name w:val="image_dateline"/>
    <w:rsid w:val="00AC6F09"/>
  </w:style>
  <w:style w:type="character" w:customStyle="1" w:styleId="authordatecharchar">
    <w:name w:val="authordatecharchar"/>
    <w:rsid w:val="00AC6F09"/>
  </w:style>
  <w:style w:type="character" w:customStyle="1" w:styleId="style1char0">
    <w:name w:val="style1char"/>
    <w:rsid w:val="00AC6F09"/>
  </w:style>
  <w:style w:type="character" w:customStyle="1" w:styleId="tagcharchar0">
    <w:name w:val="tagcharchar"/>
    <w:rsid w:val="00AC6F09"/>
  </w:style>
  <w:style w:type="character" w:customStyle="1" w:styleId="underlinedcharchar2">
    <w:name w:val="underlinedcharchar"/>
    <w:rsid w:val="00AC6F09"/>
  </w:style>
  <w:style w:type="paragraph" w:customStyle="1" w:styleId="CM62">
    <w:name w:val="CM62"/>
    <w:basedOn w:val="Normal"/>
    <w:next w:val="Normal"/>
    <w:uiPriority w:val="99"/>
    <w:qFormat/>
    <w:rsid w:val="00AC6F0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C6F0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C6F09"/>
    <w:pPr>
      <w:widowControl w:val="0"/>
      <w:spacing w:after="63"/>
    </w:pPr>
    <w:rPr>
      <w:rFonts w:ascii="Arial" w:hAnsi="Arial"/>
      <w:color w:val="auto"/>
    </w:rPr>
  </w:style>
  <w:style w:type="paragraph" w:customStyle="1" w:styleId="CM35">
    <w:name w:val="CM35"/>
    <w:basedOn w:val="Default"/>
    <w:next w:val="Default"/>
    <w:uiPriority w:val="99"/>
    <w:qFormat/>
    <w:rsid w:val="00AC6F0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C6F09"/>
    <w:pPr>
      <w:widowControl w:val="0"/>
      <w:spacing w:line="228" w:lineRule="atLeast"/>
    </w:pPr>
    <w:rPr>
      <w:rFonts w:ascii="Showcard Gothic" w:hAnsi="Showcard Gothic"/>
      <w:color w:val="auto"/>
    </w:rPr>
  </w:style>
  <w:style w:type="character" w:customStyle="1" w:styleId="BoxedChar">
    <w:name w:val="Boxed Char"/>
    <w:rsid w:val="00AC6F09"/>
    <w:rPr>
      <w:rFonts w:ascii="Arial Narrow" w:hAnsi="Arial Narrow"/>
      <w:b/>
      <w:sz w:val="18"/>
      <w:bdr w:val="single" w:sz="6" w:space="0" w:color="auto"/>
    </w:rPr>
  </w:style>
  <w:style w:type="character" w:customStyle="1" w:styleId="Style11ptUnderline2">
    <w:name w:val="Style 11 pt Underline2"/>
    <w:rsid w:val="00AC6F09"/>
    <w:rPr>
      <w:sz w:val="20"/>
      <w:u w:val="single"/>
    </w:rPr>
  </w:style>
  <w:style w:type="character" w:customStyle="1" w:styleId="Style11ptBoldUnderline2">
    <w:name w:val="Style 11 pt Bold Underline2"/>
    <w:rsid w:val="00AC6F09"/>
    <w:rPr>
      <w:b/>
      <w:bCs/>
      <w:sz w:val="20"/>
      <w:u w:val="single"/>
    </w:rPr>
  </w:style>
  <w:style w:type="character" w:customStyle="1" w:styleId="nw">
    <w:name w:val="nw"/>
    <w:rsid w:val="00AC6F09"/>
  </w:style>
  <w:style w:type="character" w:customStyle="1" w:styleId="Styleunderline11ptBoldBorderSinglesolidlineAuto">
    <w:name w:val="Style underline + 11 pt Bold Border: : (Single solid line Auto ..."/>
    <w:rsid w:val="00AC6F09"/>
    <w:rPr>
      <w:b/>
      <w:bCs/>
      <w:sz w:val="20"/>
      <w:u w:val="single"/>
      <w:bdr w:val="single" w:sz="4" w:space="0" w:color="auto"/>
    </w:rPr>
  </w:style>
  <w:style w:type="paragraph" w:customStyle="1" w:styleId="StylecardCharCharChar11pt">
    <w:name w:val="Style card Char Char Char + 11 pt"/>
    <w:link w:val="StylecardCharCharChar11ptChar"/>
    <w:qFormat/>
    <w:rsid w:val="00AC6F09"/>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AC6F09"/>
    <w:rPr>
      <w:lang w:val="en-US" w:eastAsia="en-US" w:bidi="ar-SA"/>
    </w:rPr>
  </w:style>
  <w:style w:type="character" w:customStyle="1" w:styleId="StylecardCharCharChar11ptChar">
    <w:name w:val="Style card Char Char Char + 11 pt Char"/>
    <w:link w:val="StylecardCharCharChar11pt"/>
    <w:rsid w:val="00AC6F0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C6F0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AC6F09"/>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AC6F0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AC6F09"/>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AC6F0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AC6F09"/>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C6F0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C6F09"/>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C6F09"/>
    <w:rPr>
      <w:lang w:val="x-none" w:eastAsia="x-none"/>
    </w:rPr>
  </w:style>
  <w:style w:type="character" w:customStyle="1" w:styleId="cardCharCharChar1">
    <w:name w:val="card Char Char Char1"/>
    <w:rsid w:val="00AC6F09"/>
    <w:rPr>
      <w:lang w:val="en-US" w:eastAsia="en-US" w:bidi="ar-SA"/>
    </w:rPr>
  </w:style>
  <w:style w:type="character" w:customStyle="1" w:styleId="StylecardCharChar11ptChar">
    <w:name w:val="Style card Char Char + 11 pt Char"/>
    <w:link w:val="StylecardCharChar11pt"/>
    <w:rsid w:val="00AC6F09"/>
    <w:rPr>
      <w:rFonts w:ascii="Georgia" w:eastAsia="Times New Roman" w:hAnsi="Georgia"/>
      <w:szCs w:val="20"/>
      <w:lang w:val="x-none" w:eastAsia="x-none"/>
    </w:rPr>
  </w:style>
  <w:style w:type="paragraph" w:customStyle="1" w:styleId="NormalFont">
    <w:name w:val="Normal Font"/>
    <w:link w:val="NormalFontChar"/>
    <w:qFormat/>
    <w:rsid w:val="00AC6F09"/>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AC6F09"/>
    <w:pPr>
      <w:spacing w:after="200" w:line="240" w:lineRule="auto"/>
    </w:pPr>
    <w:rPr>
      <w:rFonts w:ascii="Times" w:eastAsia="Times New Roman" w:hAnsi="Times" w:cs="Times New Roman"/>
      <w:sz w:val="20"/>
    </w:rPr>
  </w:style>
  <w:style w:type="character" w:customStyle="1" w:styleId="Style11ptThickunderline">
    <w:name w:val="Style 11 pt Thick underline"/>
    <w:rsid w:val="00AC6F09"/>
    <w:rPr>
      <w:sz w:val="20"/>
      <w:u w:val="thick"/>
    </w:rPr>
  </w:style>
  <w:style w:type="character" w:customStyle="1" w:styleId="Style11ptBoldThickunderline">
    <w:name w:val="Style 11 pt Bold Thick underline"/>
    <w:rsid w:val="00AC6F09"/>
    <w:rPr>
      <w:b/>
      <w:bCs/>
      <w:sz w:val="20"/>
      <w:u w:val="thick"/>
    </w:rPr>
  </w:style>
  <w:style w:type="paragraph" w:customStyle="1" w:styleId="StyleNormalFont11ptUnderline">
    <w:name w:val="Style Normal Font + 11 pt Underline"/>
    <w:basedOn w:val="NormalFont"/>
    <w:link w:val="StyleNormalFont11ptUnderlineChar"/>
    <w:qFormat/>
    <w:rsid w:val="00AC6F09"/>
    <w:rPr>
      <w:u w:val="single"/>
      <w:lang w:val="x-none" w:eastAsia="x-none"/>
    </w:rPr>
  </w:style>
  <w:style w:type="character" w:customStyle="1" w:styleId="NormalFontChar">
    <w:name w:val="Normal Font Char"/>
    <w:link w:val="NormalFont"/>
    <w:rsid w:val="00AC6F0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C6F0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C6F09"/>
    <w:rPr>
      <w:b/>
      <w:bCs/>
      <w:u w:val="single"/>
      <w:lang w:val="x-none" w:eastAsia="x-none"/>
    </w:rPr>
  </w:style>
  <w:style w:type="character" w:customStyle="1" w:styleId="StyleNormalFont11ptBoldUnderlineChar">
    <w:name w:val="Style Normal Font + 11 pt Bold Underline Char"/>
    <w:link w:val="StyleNormalFont11ptBoldUnderline"/>
    <w:rsid w:val="00AC6F0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C6F09"/>
    <w:rPr>
      <w:rFonts w:eastAsia="Times New Roman"/>
      <w:sz w:val="15"/>
    </w:rPr>
  </w:style>
  <w:style w:type="character" w:customStyle="1" w:styleId="authors1">
    <w:name w:val="authors1"/>
    <w:rsid w:val="00AC6F09"/>
    <w:rPr>
      <w:rFonts w:ascii="Verdana" w:hAnsi="Verdana" w:hint="default"/>
      <w:b/>
      <w:bCs/>
      <w:color w:val="006699"/>
      <w:sz w:val="20"/>
      <w:szCs w:val="20"/>
    </w:rPr>
  </w:style>
  <w:style w:type="character" w:customStyle="1" w:styleId="headlinesectionlarge">
    <w:name w:val="headline_section_large"/>
    <w:rsid w:val="00AC6F09"/>
  </w:style>
  <w:style w:type="paragraph" w:customStyle="1" w:styleId="formatvorlage2">
    <w:name w:val="formatvorlage2"/>
    <w:basedOn w:val="Normal"/>
    <w:uiPriority w:val="99"/>
    <w:qFormat/>
    <w:rsid w:val="00AC6F09"/>
    <w:pPr>
      <w:spacing w:before="100" w:beforeAutospacing="1" w:after="100" w:afterAutospacing="1"/>
    </w:pPr>
    <w:rPr>
      <w:rFonts w:eastAsia="Calibri"/>
      <w:sz w:val="24"/>
    </w:rPr>
  </w:style>
  <w:style w:type="character" w:customStyle="1" w:styleId="Styleunderline11ptBlack">
    <w:name w:val="Style underline + 11 pt Black"/>
    <w:rsid w:val="00AC6F09"/>
    <w:rPr>
      <w:color w:val="000000"/>
      <w:sz w:val="20"/>
      <w:u w:val="single"/>
    </w:rPr>
  </w:style>
  <w:style w:type="character" w:customStyle="1" w:styleId="Styleunderline11ptBoldBlack">
    <w:name w:val="Style underline + 11 pt Bold Black"/>
    <w:rsid w:val="00AC6F09"/>
    <w:rPr>
      <w:b/>
      <w:bCs/>
      <w:color w:val="000000"/>
      <w:sz w:val="20"/>
      <w:u w:val="single"/>
    </w:rPr>
  </w:style>
  <w:style w:type="paragraph" w:customStyle="1" w:styleId="StyleTitle11ptNotBold">
    <w:name w:val="Style Title + 11 pt Not Bold"/>
    <w:basedOn w:val="Title"/>
    <w:link w:val="StyleTitle11ptNotBoldChar"/>
    <w:qFormat/>
    <w:rsid w:val="00AC6F09"/>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AC6F09"/>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AC6F09"/>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AC6F09"/>
    <w:rPr>
      <w:rFonts w:ascii="Georgia" w:eastAsia="Times New Roman" w:hAnsi="Georgia"/>
      <w:u w:val="single"/>
      <w:lang w:val="x-none" w:eastAsia="x-none"/>
    </w:rPr>
  </w:style>
  <w:style w:type="character" w:customStyle="1" w:styleId="Style11ptBoldBlackUnderline">
    <w:name w:val="Style 11 pt Bold Black Underline"/>
    <w:rsid w:val="00AC6F09"/>
    <w:rPr>
      <w:b/>
      <w:bCs/>
      <w:color w:val="000000"/>
      <w:sz w:val="20"/>
      <w:u w:val="single"/>
    </w:rPr>
  </w:style>
  <w:style w:type="character" w:customStyle="1" w:styleId="Style11ptBoldBlackUnderlineBorderSinglesolidline">
    <w:name w:val="Style 11 pt Bold Black Underline Border: : (Single solid line ..."/>
    <w:rsid w:val="00AC6F09"/>
    <w:rPr>
      <w:b/>
      <w:bCs/>
      <w:color w:val="000000"/>
      <w:sz w:val="20"/>
      <w:u w:val="single"/>
      <w:bdr w:val="single" w:sz="4" w:space="0" w:color="auto"/>
    </w:rPr>
  </w:style>
  <w:style w:type="character" w:customStyle="1" w:styleId="StyleLatinMeridien-Italic11ptItalicUnderline">
    <w:name w:val="Style (Latin) Meridien-Italic 11 pt Italic Underline"/>
    <w:rsid w:val="00AC6F09"/>
    <w:rPr>
      <w:rFonts w:ascii="Meridien-Italic" w:hAnsi="Meridien-Italic"/>
      <w:i/>
      <w:iCs/>
      <w:sz w:val="20"/>
      <w:u w:val="single"/>
    </w:rPr>
  </w:style>
  <w:style w:type="character" w:customStyle="1" w:styleId="Citation-AuthorDate">
    <w:name w:val="Citation - Author/Date"/>
    <w:rsid w:val="00AC6F09"/>
    <w:rPr>
      <w:b/>
      <w:bCs w:val="0"/>
      <w:smallCaps/>
      <w:sz w:val="24"/>
      <w:u w:val="single"/>
    </w:rPr>
  </w:style>
  <w:style w:type="paragraph" w:customStyle="1" w:styleId="HotRouteCharCharCharCharChar">
    <w:name w:val="Hot Route! Char Char Char Char Char"/>
    <w:basedOn w:val="Normal"/>
    <w:link w:val="HotRouteCharCharCharCharCharChar"/>
    <w:qFormat/>
    <w:rsid w:val="00AC6F0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AC6F09"/>
    <w:rPr>
      <w:rFonts w:ascii="Calibri" w:eastAsia="Times New Roman" w:hAnsi="Calibri" w:cs="Calibri"/>
      <w:lang w:val="x-none" w:eastAsia="x-none"/>
    </w:rPr>
  </w:style>
  <w:style w:type="character" w:customStyle="1" w:styleId="underlinestylechar0">
    <w:name w:val="underlinestylechar"/>
    <w:rsid w:val="00AC6F09"/>
  </w:style>
  <w:style w:type="character" w:customStyle="1" w:styleId="highlight">
    <w:name w:val="highlight"/>
    <w:rsid w:val="00AC6F09"/>
  </w:style>
  <w:style w:type="character" w:customStyle="1" w:styleId="BlockHeaderHiddenChar">
    <w:name w:val="Block Header Hidden Char"/>
    <w:link w:val="BlockHeaderHidden"/>
    <w:locked/>
    <w:rsid w:val="00AC6F09"/>
    <w:rPr>
      <w:rFonts w:ascii="Georgia" w:eastAsia="Times New Roman" w:hAnsi="Georgia" w:cs="Times New Roman"/>
      <w:b/>
      <w:bCs/>
      <w:sz w:val="32"/>
      <w:szCs w:val="26"/>
      <w:u w:val="single"/>
    </w:rPr>
  </w:style>
  <w:style w:type="character" w:customStyle="1" w:styleId="DottedUnderline0">
    <w:name w:val="Dotted Underline"/>
    <w:rsid w:val="00AC6F09"/>
    <w:rPr>
      <w:rFonts w:ascii="Times New Roman" w:hAnsi="Times New Roman" w:cs="Times New Roman" w:hint="default"/>
      <w:sz w:val="20"/>
      <w:u w:val="dottedHeavy"/>
    </w:rPr>
  </w:style>
  <w:style w:type="character" w:customStyle="1" w:styleId="CardsFont6ptCharChar">
    <w:name w:val="Cards + Font: 6 pt Char Char"/>
    <w:rsid w:val="00AC6F09"/>
    <w:rPr>
      <w:sz w:val="8"/>
      <w:lang w:val="en-US" w:eastAsia="en-US" w:bidi="ar-SA"/>
    </w:rPr>
  </w:style>
  <w:style w:type="character" w:customStyle="1" w:styleId="titleauthoretc">
    <w:name w:val="titleauthoretc"/>
    <w:rsid w:val="00AC6F09"/>
  </w:style>
  <w:style w:type="paragraph" w:customStyle="1" w:styleId="deck">
    <w:name w:val="deck"/>
    <w:basedOn w:val="Normal"/>
    <w:uiPriority w:val="99"/>
    <w:qFormat/>
    <w:rsid w:val="00AC6F09"/>
    <w:pPr>
      <w:spacing w:before="100" w:beforeAutospacing="1" w:after="100" w:afterAutospacing="1"/>
    </w:pPr>
    <w:rPr>
      <w:rFonts w:eastAsia="Times New Roman"/>
      <w:sz w:val="24"/>
    </w:rPr>
  </w:style>
  <w:style w:type="paragraph" w:customStyle="1" w:styleId="i1">
    <w:name w:val="i1"/>
    <w:basedOn w:val="Normal"/>
    <w:uiPriority w:val="99"/>
    <w:qFormat/>
    <w:rsid w:val="00AC6F09"/>
    <w:pPr>
      <w:spacing w:before="100" w:beforeAutospacing="1" w:after="100" w:afterAutospacing="1"/>
    </w:pPr>
    <w:rPr>
      <w:rFonts w:eastAsia="Times New Roman"/>
      <w:sz w:val="24"/>
    </w:rPr>
  </w:style>
  <w:style w:type="paragraph" w:customStyle="1" w:styleId="question">
    <w:name w:val="question"/>
    <w:basedOn w:val="Normal"/>
    <w:uiPriority w:val="99"/>
    <w:qFormat/>
    <w:rsid w:val="00AC6F09"/>
    <w:pPr>
      <w:spacing w:before="100" w:beforeAutospacing="1" w:after="100" w:afterAutospacing="1"/>
    </w:pPr>
    <w:rPr>
      <w:rFonts w:eastAsia="Times New Roman"/>
      <w:sz w:val="24"/>
    </w:rPr>
  </w:style>
  <w:style w:type="paragraph" w:customStyle="1" w:styleId="bodycopy">
    <w:name w:val="bodycopy"/>
    <w:basedOn w:val="Normal"/>
    <w:uiPriority w:val="99"/>
    <w:qFormat/>
    <w:rsid w:val="00AC6F09"/>
    <w:pPr>
      <w:spacing w:before="100" w:beforeAutospacing="1" w:after="100" w:afterAutospacing="1"/>
    </w:pPr>
    <w:rPr>
      <w:rFonts w:eastAsia="Times New Roman"/>
      <w:sz w:val="24"/>
    </w:rPr>
  </w:style>
  <w:style w:type="character" w:customStyle="1" w:styleId="labeltext">
    <w:name w:val="labeltext"/>
    <w:rsid w:val="00AC6F09"/>
  </w:style>
  <w:style w:type="character" w:customStyle="1" w:styleId="viewlink">
    <w:name w:val="viewlink"/>
    <w:rsid w:val="00AC6F09"/>
  </w:style>
  <w:style w:type="character" w:customStyle="1" w:styleId="share">
    <w:name w:val="share"/>
    <w:rsid w:val="00AC6F09"/>
  </w:style>
  <w:style w:type="character" w:customStyle="1" w:styleId="inlinkchart">
    <w:name w:val="inlink_chart"/>
    <w:rsid w:val="00AC6F09"/>
  </w:style>
  <w:style w:type="character" w:customStyle="1" w:styleId="underLight">
    <w:name w:val="underLight"/>
    <w:uiPriority w:val="1"/>
    <w:qFormat/>
    <w:rsid w:val="00AC6F0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C6F09"/>
  </w:style>
  <w:style w:type="character" w:customStyle="1" w:styleId="author-rss">
    <w:name w:val="author-rss"/>
    <w:rsid w:val="00AC6F09"/>
  </w:style>
  <w:style w:type="character" w:customStyle="1" w:styleId="fbsharecountwrapper">
    <w:name w:val="fb_share_count_wrapper"/>
    <w:rsid w:val="00AC6F09"/>
  </w:style>
  <w:style w:type="character" w:customStyle="1" w:styleId="fbbuttontext">
    <w:name w:val="fb_button_text"/>
    <w:rsid w:val="00AC6F09"/>
  </w:style>
  <w:style w:type="character" w:customStyle="1" w:styleId="hw">
    <w:name w:val="hw"/>
    <w:rsid w:val="00AC6F09"/>
  </w:style>
  <w:style w:type="character" w:customStyle="1" w:styleId="linktotop">
    <w:name w:val="linktotop"/>
    <w:rsid w:val="00AC6F09"/>
  </w:style>
  <w:style w:type="character" w:customStyle="1" w:styleId="maintextbldleft">
    <w:name w:val="maintextbldleft"/>
    <w:rsid w:val="00AC6F09"/>
  </w:style>
  <w:style w:type="character" w:customStyle="1" w:styleId="maintextleft">
    <w:name w:val="maintextleft"/>
    <w:rsid w:val="00AC6F09"/>
  </w:style>
  <w:style w:type="character" w:customStyle="1" w:styleId="descriptionstyle1block">
    <w:name w:val="description style1 block"/>
    <w:rsid w:val="00AC6F09"/>
  </w:style>
  <w:style w:type="paragraph" w:customStyle="1" w:styleId="Fifth">
    <w:name w:val="Fifth"/>
    <w:basedOn w:val="Normal"/>
    <w:link w:val="FifthChar"/>
    <w:uiPriority w:val="99"/>
    <w:qFormat/>
    <w:rsid w:val="00AC6F09"/>
    <w:rPr>
      <w:rFonts w:eastAsia="Calibri"/>
    </w:rPr>
  </w:style>
  <w:style w:type="character" w:customStyle="1" w:styleId="gutter-right-1">
    <w:name w:val="gutter-right-1"/>
    <w:basedOn w:val="DefaultParagraphFont"/>
    <w:rsid w:val="00AC6F09"/>
  </w:style>
  <w:style w:type="character" w:customStyle="1" w:styleId="ssl3">
    <w:name w:val="ss_l3"/>
    <w:rsid w:val="00AC6F09"/>
  </w:style>
  <w:style w:type="paragraph" w:customStyle="1" w:styleId="NoteLevel22">
    <w:name w:val="Note Level 22"/>
    <w:basedOn w:val="Normal"/>
    <w:next w:val="Normal"/>
    <w:uiPriority w:val="99"/>
    <w:qFormat/>
    <w:rsid w:val="00AC6F09"/>
    <w:pPr>
      <w:keepNext/>
      <w:ind w:left="288" w:right="288"/>
    </w:pPr>
    <w:rPr>
      <w:rFonts w:eastAsia="MS Gothic"/>
      <w:szCs w:val="20"/>
    </w:rPr>
  </w:style>
  <w:style w:type="paragraph" w:customStyle="1" w:styleId="wp-caption-text">
    <w:name w:val="wp-caption-text"/>
    <w:basedOn w:val="Normal"/>
    <w:uiPriority w:val="99"/>
    <w:qFormat/>
    <w:rsid w:val="00AC6F0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AC6F09"/>
    <w:rPr>
      <w:color w:val="2B579A"/>
      <w:shd w:val="clear" w:color="auto" w:fill="E6E6E6"/>
    </w:rPr>
  </w:style>
  <w:style w:type="paragraph" w:customStyle="1" w:styleId="svarticle">
    <w:name w:val="svarticle"/>
    <w:basedOn w:val="Normal"/>
    <w:uiPriority w:val="99"/>
    <w:qFormat/>
    <w:rsid w:val="00AC6F09"/>
    <w:pPr>
      <w:spacing w:before="100" w:beforeAutospacing="1" w:after="100" w:afterAutospacing="1"/>
    </w:pPr>
    <w:rPr>
      <w:rFonts w:eastAsia="Times New Roman"/>
      <w:sz w:val="24"/>
    </w:rPr>
  </w:style>
  <w:style w:type="character" w:customStyle="1" w:styleId="FontStyle39">
    <w:name w:val="Font Style39"/>
    <w:uiPriority w:val="99"/>
    <w:rsid w:val="00AC6F09"/>
    <w:rPr>
      <w:rFonts w:ascii="Constantia" w:hAnsi="Constantia" w:cs="Constantia" w:hint="default"/>
      <w:b/>
      <w:bCs/>
      <w:sz w:val="18"/>
      <w:szCs w:val="18"/>
    </w:rPr>
  </w:style>
  <w:style w:type="character" w:customStyle="1" w:styleId="6">
    <w:name w:val="6"/>
    <w:rsid w:val="00AC6F09"/>
    <w:rPr>
      <w:rFonts w:ascii="Arial" w:hAnsi="Arial" w:cs="Arial" w:hint="default"/>
      <w:bCs/>
      <w:sz w:val="20"/>
      <w:u w:val="single"/>
      <w:lang w:val="en-US" w:eastAsia="en-US" w:bidi="ar-SA"/>
    </w:rPr>
  </w:style>
  <w:style w:type="character" w:customStyle="1" w:styleId="CharChar4">
    <w:name w:val="Char Char4"/>
    <w:rsid w:val="00AC6F09"/>
    <w:rPr>
      <w:szCs w:val="24"/>
      <w:lang w:eastAsia="zh-CN"/>
    </w:rPr>
  </w:style>
  <w:style w:type="character" w:customStyle="1" w:styleId="BodyTextFirstIndentChar1">
    <w:name w:val="Body Text First Indent Char1"/>
    <w:basedOn w:val="BodyTextChar"/>
    <w:rsid w:val="00AC6F09"/>
    <w:rPr>
      <w:rFonts w:ascii="Times New Roman" w:eastAsia="Calibri" w:hAnsi="Times New Roman" w:cs="Times New Roman"/>
      <w:sz w:val="24"/>
      <w:szCs w:val="24"/>
    </w:rPr>
  </w:style>
  <w:style w:type="character" w:customStyle="1" w:styleId="Header11">
    <w:name w:val="Header11"/>
    <w:rsid w:val="00AC6F09"/>
  </w:style>
  <w:style w:type="paragraph" w:customStyle="1" w:styleId="canvas-atom">
    <w:name w:val="canvas-atom"/>
    <w:basedOn w:val="Normal"/>
    <w:uiPriority w:val="99"/>
    <w:qFormat/>
    <w:rsid w:val="00AC6F09"/>
    <w:pPr>
      <w:spacing w:before="100" w:beforeAutospacing="1" w:after="100" w:afterAutospacing="1"/>
    </w:pPr>
    <w:rPr>
      <w:sz w:val="24"/>
    </w:rPr>
  </w:style>
  <w:style w:type="character" w:customStyle="1" w:styleId="posa">
    <w:name w:val="pos(a)"/>
    <w:basedOn w:val="DefaultParagraphFont"/>
    <w:rsid w:val="00AC6F09"/>
  </w:style>
  <w:style w:type="character" w:customStyle="1" w:styleId="u-hiddeninnarrowenv">
    <w:name w:val="u-hiddeninnarrowenv"/>
    <w:basedOn w:val="DefaultParagraphFont"/>
    <w:rsid w:val="00AC6F09"/>
  </w:style>
  <w:style w:type="character" w:customStyle="1" w:styleId="followbutton-bird">
    <w:name w:val="followbutton-bird"/>
    <w:basedOn w:val="DefaultParagraphFont"/>
    <w:rsid w:val="00AC6F09"/>
  </w:style>
  <w:style w:type="character" w:customStyle="1" w:styleId="tweetauthor-name">
    <w:name w:val="tweetauthor-name"/>
    <w:basedOn w:val="DefaultParagraphFont"/>
    <w:rsid w:val="00AC6F09"/>
  </w:style>
  <w:style w:type="character" w:customStyle="1" w:styleId="tweetauthor-verifiedbadge">
    <w:name w:val="tweetauthor-verifiedbadge"/>
    <w:basedOn w:val="DefaultParagraphFont"/>
    <w:rsid w:val="00AC6F09"/>
  </w:style>
  <w:style w:type="character" w:customStyle="1" w:styleId="tweetauthor-screenname">
    <w:name w:val="tweetauthor-screenname"/>
    <w:basedOn w:val="DefaultParagraphFont"/>
    <w:rsid w:val="00AC6F09"/>
  </w:style>
  <w:style w:type="paragraph" w:customStyle="1" w:styleId="tweet-text">
    <w:name w:val="tweet-text"/>
    <w:basedOn w:val="Normal"/>
    <w:uiPriority w:val="99"/>
    <w:qFormat/>
    <w:rsid w:val="00AC6F09"/>
    <w:pPr>
      <w:spacing w:before="100" w:beforeAutospacing="1" w:after="100" w:afterAutospacing="1"/>
    </w:pPr>
  </w:style>
  <w:style w:type="character" w:customStyle="1" w:styleId="u-hiddenvisually">
    <w:name w:val="u-hiddenvisually"/>
    <w:basedOn w:val="DefaultParagraphFont"/>
    <w:rsid w:val="00AC6F09"/>
  </w:style>
  <w:style w:type="character" w:customStyle="1" w:styleId="tweetaction-stat">
    <w:name w:val="tweetaction-stat"/>
    <w:basedOn w:val="DefaultParagraphFont"/>
    <w:rsid w:val="00AC6F09"/>
  </w:style>
  <w:style w:type="character" w:customStyle="1" w:styleId="related">
    <w:name w:val="related"/>
    <w:basedOn w:val="DefaultParagraphFont"/>
    <w:rsid w:val="00AC6F09"/>
  </w:style>
  <w:style w:type="character" w:customStyle="1" w:styleId="related-content">
    <w:name w:val="related-content"/>
    <w:basedOn w:val="DefaultParagraphFont"/>
    <w:rsid w:val="00AC6F09"/>
  </w:style>
  <w:style w:type="character" w:customStyle="1" w:styleId="name-of-author">
    <w:name w:val="name-of-author"/>
    <w:basedOn w:val="DefaultParagraphFont"/>
    <w:rsid w:val="00AC6F09"/>
  </w:style>
  <w:style w:type="character" w:customStyle="1" w:styleId="first-name">
    <w:name w:val="first-name"/>
    <w:basedOn w:val="DefaultParagraphFont"/>
    <w:rsid w:val="00AC6F09"/>
  </w:style>
  <w:style w:type="character" w:customStyle="1" w:styleId="last-name">
    <w:name w:val="last-name"/>
    <w:basedOn w:val="DefaultParagraphFont"/>
    <w:rsid w:val="00AC6F09"/>
  </w:style>
  <w:style w:type="paragraph" w:customStyle="1" w:styleId="description">
    <w:name w:val="description"/>
    <w:basedOn w:val="Normal"/>
    <w:uiPriority w:val="99"/>
    <w:qFormat/>
    <w:rsid w:val="00AC6F09"/>
    <w:pPr>
      <w:spacing w:before="100" w:beforeAutospacing="1" w:after="100" w:afterAutospacing="1"/>
    </w:pPr>
  </w:style>
  <w:style w:type="paragraph" w:customStyle="1" w:styleId="graf">
    <w:name w:val="graf"/>
    <w:basedOn w:val="Normal"/>
    <w:uiPriority w:val="99"/>
    <w:qFormat/>
    <w:rsid w:val="00AC6F09"/>
    <w:pPr>
      <w:spacing w:before="100" w:beforeAutospacing="1" w:after="100" w:afterAutospacing="1"/>
    </w:pPr>
  </w:style>
  <w:style w:type="character" w:customStyle="1" w:styleId="caption10">
    <w:name w:val="caption1"/>
    <w:basedOn w:val="DefaultParagraphFont"/>
    <w:rsid w:val="00AC6F09"/>
  </w:style>
  <w:style w:type="paragraph" w:customStyle="1" w:styleId="column">
    <w:name w:val="column"/>
    <w:basedOn w:val="Normal"/>
    <w:uiPriority w:val="99"/>
    <w:qFormat/>
    <w:rsid w:val="00AC6F09"/>
    <w:pPr>
      <w:spacing w:before="100" w:beforeAutospacing="1" w:after="100" w:afterAutospacing="1"/>
    </w:pPr>
  </w:style>
  <w:style w:type="paragraph" w:customStyle="1" w:styleId="recirc-container">
    <w:name w:val="recirc-container"/>
    <w:basedOn w:val="Normal"/>
    <w:uiPriority w:val="99"/>
    <w:qFormat/>
    <w:rsid w:val="00AC6F09"/>
    <w:pPr>
      <w:spacing w:before="100" w:beforeAutospacing="1" w:after="100" w:afterAutospacing="1"/>
    </w:pPr>
    <w:rPr>
      <w:sz w:val="24"/>
    </w:rPr>
  </w:style>
  <w:style w:type="character" w:customStyle="1" w:styleId="recirc-text">
    <w:name w:val="&quot;recirc-text”"/>
    <w:basedOn w:val="DefaultParagraphFont"/>
    <w:rsid w:val="00AC6F09"/>
  </w:style>
  <w:style w:type="character" w:customStyle="1" w:styleId="video-icon">
    <w:name w:val="video-icon"/>
    <w:basedOn w:val="DefaultParagraphFont"/>
    <w:rsid w:val="00AC6F09"/>
  </w:style>
  <w:style w:type="paragraph" w:customStyle="1" w:styleId="selectionshareable">
    <w:name w:val="selectionshareable"/>
    <w:basedOn w:val="Normal"/>
    <w:uiPriority w:val="99"/>
    <w:qFormat/>
    <w:rsid w:val="00AC6F09"/>
    <w:pPr>
      <w:spacing w:before="100" w:beforeAutospacing="1" w:after="100" w:afterAutospacing="1"/>
    </w:pPr>
    <w:rPr>
      <w:sz w:val="24"/>
    </w:rPr>
  </w:style>
  <w:style w:type="character" w:customStyle="1" w:styleId="powa-shot-play-btn-text">
    <w:name w:val="powa-shot-play-btn-text"/>
    <w:basedOn w:val="DefaultParagraphFont"/>
    <w:rsid w:val="00AC6F09"/>
  </w:style>
  <w:style w:type="character" w:customStyle="1" w:styleId="powa-shot-click">
    <w:name w:val="powa-shot-click"/>
    <w:basedOn w:val="DefaultParagraphFont"/>
    <w:rsid w:val="00AC6F09"/>
  </w:style>
  <w:style w:type="character" w:customStyle="1" w:styleId="wpv-blurb">
    <w:name w:val="wpv-blurb"/>
    <w:basedOn w:val="DefaultParagraphFont"/>
    <w:rsid w:val="00AC6F09"/>
  </w:style>
  <w:style w:type="paragraph" w:customStyle="1" w:styleId="interstitial-link">
    <w:name w:val="interstitial-link"/>
    <w:basedOn w:val="Normal"/>
    <w:uiPriority w:val="99"/>
    <w:qFormat/>
    <w:rsid w:val="00AC6F09"/>
    <w:pPr>
      <w:spacing w:before="100" w:beforeAutospacing="1" w:after="100" w:afterAutospacing="1"/>
    </w:pPr>
    <w:rPr>
      <w:sz w:val="24"/>
    </w:rPr>
  </w:style>
  <w:style w:type="character" w:customStyle="1" w:styleId="pb-caption">
    <w:name w:val="pb-caption"/>
    <w:basedOn w:val="DefaultParagraphFont"/>
    <w:rsid w:val="00AC6F09"/>
  </w:style>
  <w:style w:type="paragraph" w:customStyle="1" w:styleId="see-also">
    <w:name w:val="see-also"/>
    <w:basedOn w:val="Normal"/>
    <w:uiPriority w:val="99"/>
    <w:qFormat/>
    <w:rsid w:val="00AC6F0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C6F09"/>
  </w:style>
  <w:style w:type="character" w:customStyle="1" w:styleId="m-2745674872889869693gmail-styleunderline">
    <w:name w:val="m_-2745674872889869693gmail-styleunderline"/>
    <w:basedOn w:val="DefaultParagraphFont"/>
    <w:rsid w:val="00AC6F09"/>
  </w:style>
  <w:style w:type="character" w:customStyle="1" w:styleId="UnresolvedMention3">
    <w:name w:val="Unresolved Mention3"/>
    <w:basedOn w:val="DefaultParagraphFont"/>
    <w:uiPriority w:val="99"/>
    <w:unhideWhenUsed/>
    <w:rsid w:val="00AC6F09"/>
    <w:rPr>
      <w:color w:val="808080"/>
      <w:shd w:val="clear" w:color="auto" w:fill="E6E6E6"/>
    </w:rPr>
  </w:style>
  <w:style w:type="character" w:customStyle="1" w:styleId="UnresolvedMention4">
    <w:name w:val="Unresolved Mention4"/>
    <w:basedOn w:val="DefaultParagraphFont"/>
    <w:uiPriority w:val="99"/>
    <w:semiHidden/>
    <w:unhideWhenUsed/>
    <w:rsid w:val="00AC6F09"/>
    <w:rPr>
      <w:color w:val="808080"/>
      <w:shd w:val="clear" w:color="auto" w:fill="E6E6E6"/>
    </w:rPr>
  </w:style>
  <w:style w:type="character" w:customStyle="1" w:styleId="m-8082899869479211226gmail-styleunderline">
    <w:name w:val="m_-8082899869479211226gmail-styleunderline"/>
    <w:basedOn w:val="DefaultParagraphFont"/>
    <w:rsid w:val="00AC6F09"/>
  </w:style>
  <w:style w:type="character" w:customStyle="1" w:styleId="StyleUnderlineChar">
    <w:name w:val="Style Underline Char"/>
    <w:basedOn w:val="DefaultParagraphFont"/>
    <w:locked/>
    <w:rsid w:val="00AC6F09"/>
    <w:rPr>
      <w:u w:val="single"/>
    </w:rPr>
  </w:style>
  <w:style w:type="paragraph" w:customStyle="1" w:styleId="NoteLevel23">
    <w:name w:val="Note Level 23"/>
    <w:basedOn w:val="Normal"/>
    <w:next w:val="Normal"/>
    <w:uiPriority w:val="99"/>
    <w:qFormat/>
    <w:rsid w:val="00AC6F09"/>
    <w:pPr>
      <w:keepNext/>
      <w:ind w:left="288" w:right="288"/>
    </w:pPr>
    <w:rPr>
      <w:rFonts w:eastAsia="MS Gothic"/>
      <w:szCs w:val="20"/>
    </w:rPr>
  </w:style>
  <w:style w:type="character" w:customStyle="1" w:styleId="Heading5Char1">
    <w:name w:val="Heading 5 Char1"/>
    <w:aliases w:val="Text Char1"/>
    <w:basedOn w:val="DefaultParagraphFont"/>
    <w:semiHidden/>
    <w:rsid w:val="00AC6F09"/>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AC6F09"/>
    <w:rPr>
      <w:rFonts w:ascii="Georgia" w:hAnsi="Georgia"/>
    </w:rPr>
  </w:style>
  <w:style w:type="paragraph" w:customStyle="1" w:styleId="NoteLevel24">
    <w:name w:val="Note Level 24"/>
    <w:basedOn w:val="Normal"/>
    <w:next w:val="Normal"/>
    <w:uiPriority w:val="99"/>
    <w:qFormat/>
    <w:rsid w:val="00AC6F09"/>
    <w:pPr>
      <w:keepNext/>
      <w:ind w:left="288" w:right="288"/>
    </w:pPr>
    <w:rPr>
      <w:rFonts w:eastAsia="MS Gothic"/>
      <w:sz w:val="24"/>
      <w:szCs w:val="20"/>
    </w:rPr>
  </w:style>
  <w:style w:type="paragraph" w:customStyle="1" w:styleId="NoteLevel25">
    <w:name w:val="Note Level 25"/>
    <w:basedOn w:val="Normal"/>
    <w:next w:val="Normal"/>
    <w:uiPriority w:val="99"/>
    <w:qFormat/>
    <w:rsid w:val="00AC6F0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C6F09"/>
  </w:style>
  <w:style w:type="character" w:customStyle="1" w:styleId="italics">
    <w:name w:val="italics"/>
    <w:basedOn w:val="DefaultParagraphFont"/>
    <w:rsid w:val="00AC6F09"/>
  </w:style>
  <w:style w:type="paragraph" w:customStyle="1" w:styleId="analytics0">
    <w:name w:val="analytics"/>
    <w:basedOn w:val="Normal"/>
    <w:link w:val="analyticsChar0"/>
    <w:uiPriority w:val="4"/>
    <w:qFormat/>
    <w:rsid w:val="00AC6F09"/>
    <w:rPr>
      <w:b/>
      <w:color w:val="C00000"/>
      <w:sz w:val="26"/>
    </w:rPr>
  </w:style>
  <w:style w:type="character" w:customStyle="1" w:styleId="analyticsChar0">
    <w:name w:val="analytics Char"/>
    <w:basedOn w:val="DefaultParagraphFont"/>
    <w:link w:val="analytics0"/>
    <w:uiPriority w:val="4"/>
    <w:rsid w:val="00AC6F09"/>
    <w:rPr>
      <w:rFonts w:ascii="Calibri" w:hAnsi="Calibri" w:cs="Calibri"/>
      <w:b/>
      <w:color w:val="C00000"/>
      <w:sz w:val="26"/>
    </w:rPr>
  </w:style>
  <w:style w:type="character" w:customStyle="1" w:styleId="swauthor">
    <w:name w:val="sw_author"/>
    <w:rsid w:val="00AC6F09"/>
  </w:style>
  <w:style w:type="character" w:customStyle="1" w:styleId="HotRouteChar">
    <w:name w:val="Hot Route! Char"/>
    <w:link w:val="HotRoute"/>
    <w:uiPriority w:val="99"/>
    <w:rsid w:val="00AC6F09"/>
    <w:rPr>
      <w:rFonts w:ascii="Calibri" w:eastAsia="Times New Roman" w:hAnsi="Calibri" w:cs="Calibri"/>
    </w:rPr>
  </w:style>
  <w:style w:type="paragraph" w:customStyle="1" w:styleId="PhoTag">
    <w:name w:val="PhoTag"/>
    <w:basedOn w:val="Normal"/>
    <w:next w:val="Normal"/>
    <w:autoRedefine/>
    <w:qFormat/>
    <w:rsid w:val="00AC6F09"/>
    <w:rPr>
      <w:b/>
    </w:rPr>
  </w:style>
  <w:style w:type="character" w:customStyle="1" w:styleId="boldunderlineChar2">
    <w:name w:val="bold underline Char"/>
    <w:basedOn w:val="DefaultParagraphFont"/>
    <w:rsid w:val="00AC6F0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C6F09"/>
    <w:rPr>
      <w:rFonts w:eastAsia="Times New Roman"/>
      <w:sz w:val="16"/>
      <w:szCs w:val="20"/>
    </w:rPr>
  </w:style>
  <w:style w:type="character" w:customStyle="1" w:styleId="ReallySmallChar">
    <w:name w:val="Really Small Char"/>
    <w:basedOn w:val="DefaultParagraphFont"/>
    <w:link w:val="ReallySmall"/>
    <w:rsid w:val="00AC6F09"/>
    <w:rPr>
      <w:rFonts w:ascii="Calibri" w:eastAsia="Times New Roman" w:hAnsi="Calibri" w:cs="Calibri"/>
      <w:sz w:val="16"/>
      <w:szCs w:val="20"/>
    </w:rPr>
  </w:style>
  <w:style w:type="paragraph" w:customStyle="1" w:styleId="Heading4Cite">
    <w:name w:val="Heading 4 Cite"/>
    <w:basedOn w:val="Normal"/>
    <w:link w:val="Heading4CiteChar"/>
    <w:autoRedefine/>
    <w:qFormat/>
    <w:rsid w:val="00AC6F09"/>
    <w:rPr>
      <w:rFonts w:eastAsia="Calibri"/>
      <w:color w:val="000000"/>
    </w:rPr>
  </w:style>
  <w:style w:type="character" w:customStyle="1" w:styleId="Heading4CiteChar">
    <w:name w:val="Heading 4 Cite Char"/>
    <w:link w:val="Heading4Cite"/>
    <w:rsid w:val="00AC6F09"/>
    <w:rPr>
      <w:rFonts w:ascii="Calibri" w:eastAsia="Calibri" w:hAnsi="Calibri" w:cs="Calibri"/>
      <w:color w:val="000000"/>
    </w:rPr>
  </w:style>
  <w:style w:type="paragraph" w:customStyle="1" w:styleId="PageTitle0">
    <w:name w:val="Page Title"/>
    <w:basedOn w:val="Normal"/>
    <w:next w:val="Normal"/>
    <w:qFormat/>
    <w:rsid w:val="00AC6F0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AC6F09"/>
    <w:rPr>
      <w:i/>
      <w:iCs/>
      <w:sz w:val="20"/>
      <w:u w:val="single"/>
    </w:rPr>
  </w:style>
  <w:style w:type="paragraph" w:customStyle="1" w:styleId="UnderlineEmphasis">
    <w:name w:val="Underline + Emphasis"/>
    <w:basedOn w:val="Normal"/>
    <w:next w:val="Normal"/>
    <w:link w:val="UnderlineEmphasisChar"/>
    <w:autoRedefine/>
    <w:qFormat/>
    <w:rsid w:val="00AC6F09"/>
    <w:rPr>
      <w:rFonts w:eastAsia="Calibri"/>
      <w:b/>
      <w:color w:val="000000"/>
      <w:u w:val="single"/>
    </w:rPr>
  </w:style>
  <w:style w:type="character" w:customStyle="1" w:styleId="UnderlineEmphasisChar">
    <w:name w:val="Underline + Emphasis Char"/>
    <w:link w:val="UnderlineEmphasis"/>
    <w:rsid w:val="00AC6F09"/>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C6F09"/>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C6F09"/>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C6F09"/>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C6F09"/>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AC6F09"/>
    <w:rPr>
      <w:rFonts w:eastAsia="Times New Roman"/>
      <w:color w:val="000000"/>
      <w:szCs w:val="20"/>
      <w:u w:val="single"/>
    </w:rPr>
  </w:style>
  <w:style w:type="character" w:customStyle="1" w:styleId="StyleUnderline9pt2Char">
    <w:name w:val="Style Underline + 9 pt2 Char"/>
    <w:link w:val="StyleUnderline9pt2"/>
    <w:rsid w:val="00AC6F09"/>
    <w:rPr>
      <w:rFonts w:ascii="Calibri" w:eastAsia="Times New Roman" w:hAnsi="Calibri" w:cs="Calibri"/>
      <w:color w:val="000000"/>
      <w:szCs w:val="20"/>
      <w:u w:val="single"/>
    </w:rPr>
  </w:style>
  <w:style w:type="paragraph" w:customStyle="1" w:styleId="TxBr5p1">
    <w:name w:val="TxBr_5p1"/>
    <w:basedOn w:val="Normal"/>
    <w:rsid w:val="00AC6F0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C6F09"/>
    <w:pPr>
      <w:ind w:left="400"/>
    </w:pPr>
    <w:rPr>
      <w:rFonts w:eastAsia="Calibri"/>
      <w:color w:val="000000"/>
    </w:rPr>
  </w:style>
  <w:style w:type="numbering" w:customStyle="1" w:styleId="NoList12">
    <w:name w:val="No List12"/>
    <w:next w:val="NoList"/>
    <w:semiHidden/>
    <w:unhideWhenUsed/>
    <w:rsid w:val="00AC6F09"/>
  </w:style>
  <w:style w:type="numbering" w:customStyle="1" w:styleId="NoList21">
    <w:name w:val="No List21"/>
    <w:next w:val="NoList"/>
    <w:semiHidden/>
    <w:unhideWhenUsed/>
    <w:rsid w:val="00AC6F09"/>
  </w:style>
  <w:style w:type="numbering" w:customStyle="1" w:styleId="NoList211">
    <w:name w:val="No List211"/>
    <w:next w:val="NoList"/>
    <w:uiPriority w:val="99"/>
    <w:semiHidden/>
    <w:unhideWhenUsed/>
    <w:rsid w:val="00AC6F09"/>
  </w:style>
  <w:style w:type="character" w:customStyle="1" w:styleId="flagicon">
    <w:name w:val="flagicon"/>
    <w:basedOn w:val="DefaultParagraphFont"/>
    <w:rsid w:val="00AC6F09"/>
  </w:style>
  <w:style w:type="character" w:customStyle="1" w:styleId="A11">
    <w:name w:val="A11"/>
    <w:rsid w:val="00AC6F09"/>
    <w:rPr>
      <w:rFonts w:ascii="Minion Pro" w:hAnsi="Minion Pro" w:cs="Minion Pro" w:hint="default"/>
      <w:color w:val="211D1E"/>
      <w:sz w:val="12"/>
      <w:szCs w:val="12"/>
    </w:rPr>
  </w:style>
  <w:style w:type="character" w:customStyle="1" w:styleId="A12">
    <w:name w:val="A12"/>
    <w:uiPriority w:val="99"/>
    <w:rsid w:val="00AC6F09"/>
    <w:rPr>
      <w:rFonts w:ascii="Minion Pro" w:hAnsi="Minion Pro" w:cs="Minion Pro" w:hint="default"/>
      <w:color w:val="211D1E"/>
      <w:sz w:val="22"/>
      <w:szCs w:val="22"/>
    </w:rPr>
  </w:style>
  <w:style w:type="character" w:customStyle="1" w:styleId="CardsCharChar">
    <w:name w:val="Cards Char Char"/>
    <w:rsid w:val="00AC6F09"/>
    <w:rPr>
      <w:szCs w:val="24"/>
      <w:lang w:val="en-US" w:eastAsia="en-US" w:bidi="ar-SA"/>
    </w:rPr>
  </w:style>
  <w:style w:type="character" w:customStyle="1" w:styleId="CitationChar1">
    <w:name w:val="Citation Char1"/>
    <w:basedOn w:val="DefaultParagraphFont"/>
    <w:rsid w:val="00AC6F09"/>
    <w:rPr>
      <w:rFonts w:ascii="Times New Roman" w:eastAsia="Times New Roman" w:hAnsi="Times New Roman" w:cs="Arial"/>
      <w:b/>
      <w:sz w:val="20"/>
      <w:szCs w:val="36"/>
    </w:rPr>
  </w:style>
  <w:style w:type="character" w:customStyle="1" w:styleId="bold-italic-sub-c">
    <w:name w:val="bold-italic-sub-c"/>
    <w:basedOn w:val="DefaultParagraphFont"/>
    <w:rsid w:val="00AC6F09"/>
  </w:style>
  <w:style w:type="character" w:customStyle="1" w:styleId="charoverride-4">
    <w:name w:val="charoverride-4"/>
    <w:basedOn w:val="DefaultParagraphFont"/>
    <w:rsid w:val="00AC6F09"/>
  </w:style>
  <w:style w:type="character" w:customStyle="1" w:styleId="charoverride-3">
    <w:name w:val="charoverride-3"/>
    <w:basedOn w:val="DefaultParagraphFont"/>
    <w:rsid w:val="00AC6F09"/>
  </w:style>
  <w:style w:type="character" w:customStyle="1" w:styleId="BlockTitle2Char">
    <w:name w:val="Block Title2 Char"/>
    <w:link w:val="BlockTitle2"/>
    <w:uiPriority w:val="99"/>
    <w:rsid w:val="00AC6F09"/>
    <w:rPr>
      <w:rFonts w:ascii="Calibri" w:eastAsia="Times New Roman" w:hAnsi="Calibri" w:cs="Calibri"/>
      <w:b/>
      <w:sz w:val="32"/>
      <w:szCs w:val="20"/>
      <w:u w:val="single"/>
    </w:rPr>
  </w:style>
  <w:style w:type="paragraph" w:customStyle="1" w:styleId="tag1">
    <w:name w:val="tag1"/>
    <w:basedOn w:val="Normal"/>
    <w:qFormat/>
    <w:rsid w:val="00AC6F09"/>
    <w:rPr>
      <w:rFonts w:eastAsia="Times New Roman"/>
      <w:b/>
      <w:szCs w:val="20"/>
    </w:rPr>
  </w:style>
  <w:style w:type="paragraph" w:customStyle="1" w:styleId="tagcite1">
    <w:name w:val="tagcite"/>
    <w:basedOn w:val="Normal"/>
    <w:qFormat/>
    <w:rsid w:val="00AC6F09"/>
    <w:rPr>
      <w:rFonts w:eastAsia="Times New Roman"/>
      <w:b/>
    </w:rPr>
  </w:style>
  <w:style w:type="paragraph" w:customStyle="1" w:styleId="SmallFontCharCharChar">
    <w:name w:val="Small Font Char Char Char"/>
    <w:basedOn w:val="Normal"/>
    <w:uiPriority w:val="99"/>
    <w:qFormat/>
    <w:rsid w:val="00AC6F09"/>
    <w:rPr>
      <w:rFonts w:eastAsia="Times New Roman"/>
      <w:sz w:val="12"/>
    </w:rPr>
  </w:style>
  <w:style w:type="paragraph" w:customStyle="1" w:styleId="Regular">
    <w:name w:val="Regular"/>
    <w:qFormat/>
    <w:rsid w:val="00AC6F09"/>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AC6F09"/>
    <w:rPr>
      <w:bCs/>
      <w:kern w:val="28"/>
      <w:szCs w:val="32"/>
      <w:u w:val="single"/>
    </w:rPr>
  </w:style>
  <w:style w:type="character" w:customStyle="1" w:styleId="tag1Char">
    <w:name w:val="tag1 Char"/>
    <w:rsid w:val="00AC6F09"/>
    <w:rPr>
      <w:b/>
      <w:bCs w:val="0"/>
      <w:sz w:val="24"/>
    </w:rPr>
  </w:style>
  <w:style w:type="character" w:customStyle="1" w:styleId="SmallFontCharCharCharChar">
    <w:name w:val="Small Font Char Char Char Char"/>
    <w:rsid w:val="00AC6F09"/>
    <w:rPr>
      <w:rFonts w:ascii="Arial" w:hAnsi="Arial" w:cs="Arial" w:hint="default"/>
      <w:sz w:val="12"/>
      <w:szCs w:val="24"/>
    </w:rPr>
  </w:style>
  <w:style w:type="character" w:customStyle="1" w:styleId="TagCiteChar2">
    <w:name w:val="TagCite Char"/>
    <w:rsid w:val="00AC6F09"/>
    <w:rPr>
      <w:rFonts w:ascii="Garamond" w:hAnsi="Garamond" w:hint="default"/>
      <w:b/>
      <w:bCs w:val="0"/>
      <w:sz w:val="24"/>
      <w:szCs w:val="24"/>
    </w:rPr>
  </w:style>
  <w:style w:type="character" w:customStyle="1" w:styleId="heading2char2charchar1">
    <w:name w:val="heading2char2charchar1"/>
    <w:rsid w:val="00AC6F09"/>
  </w:style>
  <w:style w:type="character" w:customStyle="1" w:styleId="charchar60">
    <w:name w:val="charchar6"/>
    <w:rsid w:val="00AC6F09"/>
  </w:style>
  <w:style w:type="character" w:customStyle="1" w:styleId="searchtermbold">
    <w:name w:val="searchtermbold"/>
    <w:rsid w:val="00AC6F09"/>
  </w:style>
  <w:style w:type="character" w:customStyle="1" w:styleId="regtext">
    <w:name w:val="regtext"/>
    <w:uiPriority w:val="99"/>
    <w:rsid w:val="00AC6F09"/>
  </w:style>
  <w:style w:type="character" w:customStyle="1" w:styleId="bps-topic-ident">
    <w:name w:val="bps-topic-ident"/>
    <w:rsid w:val="00AC6F09"/>
  </w:style>
  <w:style w:type="character" w:customStyle="1" w:styleId="RegularChar">
    <w:name w:val="Regular Char"/>
    <w:rsid w:val="00AC6F09"/>
    <w:rPr>
      <w:rFonts w:ascii="Garamond" w:hAnsi="Garamond" w:cs="Arial" w:hint="default"/>
      <w:bCs/>
      <w:kern w:val="20"/>
      <w:szCs w:val="32"/>
      <w:lang w:val="en-US" w:eastAsia="en-US" w:bidi="ar-SA"/>
    </w:rPr>
  </w:style>
  <w:style w:type="character" w:customStyle="1" w:styleId="BoldunderlineChar3">
    <w:name w:val="Bold underline Char"/>
    <w:rsid w:val="00AC6F0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AC6F09"/>
    <w:rPr>
      <w:b/>
      <w:lang w:val="en-US" w:eastAsia="en-US"/>
    </w:rPr>
  </w:style>
  <w:style w:type="paragraph" w:customStyle="1" w:styleId="FreeForm">
    <w:name w:val="Free Form"/>
    <w:qFormat/>
    <w:rsid w:val="00AC6F09"/>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AC6F09"/>
    <w:rPr>
      <w:rFonts w:cs="Calibri"/>
      <w:b/>
      <w:u w:val="single"/>
    </w:rPr>
  </w:style>
  <w:style w:type="paragraph" w:customStyle="1" w:styleId="AuthorDate2">
    <w:name w:val="Author/Date"/>
    <w:basedOn w:val="Normal"/>
    <w:link w:val="AuthorDateChar0"/>
    <w:qFormat/>
    <w:rsid w:val="00AC6F09"/>
    <w:rPr>
      <w:rFonts w:asciiTheme="minorHAnsi" w:hAnsiTheme="minorHAnsi"/>
      <w:b/>
      <w:u w:val="single"/>
    </w:rPr>
  </w:style>
  <w:style w:type="character" w:customStyle="1" w:styleId="HilightChar">
    <w:name w:val="Hilight Char"/>
    <w:rsid w:val="00AC6F09"/>
    <w:rPr>
      <w:rFonts w:eastAsia="Calibri"/>
      <w:b/>
      <w:noProof w:val="0"/>
      <w:sz w:val="22"/>
      <w:szCs w:val="22"/>
      <w:u w:val="single"/>
      <w:lang w:val="en-US" w:eastAsia="ar-SA" w:bidi="ar-SA"/>
    </w:rPr>
  </w:style>
  <w:style w:type="paragraph" w:customStyle="1" w:styleId="TagCite2">
    <w:name w:val="Tag &amp; Cite"/>
    <w:basedOn w:val="Normal"/>
    <w:link w:val="TagCiteChar3"/>
    <w:qFormat/>
    <w:rsid w:val="00AC6F09"/>
    <w:pPr>
      <w:jc w:val="both"/>
    </w:pPr>
    <w:rPr>
      <w:rFonts w:eastAsia="Times New Roman"/>
      <w:b/>
    </w:rPr>
  </w:style>
  <w:style w:type="character" w:customStyle="1" w:styleId="TagCiteChar3">
    <w:name w:val="Tag &amp; Cite Char"/>
    <w:link w:val="TagCite2"/>
    <w:rsid w:val="00AC6F09"/>
    <w:rPr>
      <w:rFonts w:ascii="Calibri" w:eastAsia="Times New Roman" w:hAnsi="Calibri" w:cs="Calibri"/>
      <w:b/>
    </w:rPr>
  </w:style>
  <w:style w:type="paragraph" w:customStyle="1" w:styleId="HighlightedText">
    <w:name w:val="Highlighted Text"/>
    <w:basedOn w:val="Normal"/>
    <w:link w:val="HighlightedTextChar"/>
    <w:qFormat/>
    <w:rsid w:val="00AC6F09"/>
    <w:pPr>
      <w:jc w:val="both"/>
    </w:pPr>
    <w:rPr>
      <w:rFonts w:eastAsia="Times New Roman"/>
      <w:u w:val="thick"/>
    </w:rPr>
  </w:style>
  <w:style w:type="character" w:customStyle="1" w:styleId="HighlightedTextChar">
    <w:name w:val="Highlighted Text Char"/>
    <w:link w:val="HighlightedText"/>
    <w:rsid w:val="00AC6F09"/>
    <w:rPr>
      <w:rFonts w:ascii="Calibri" w:eastAsia="Times New Roman" w:hAnsi="Calibri" w:cs="Calibri"/>
      <w:u w:val="thick"/>
    </w:rPr>
  </w:style>
  <w:style w:type="character" w:customStyle="1" w:styleId="StyleUnderlineCharChar">
    <w:name w:val="Style Underline Char Char"/>
    <w:rsid w:val="00AC6F09"/>
    <w:rPr>
      <w:rFonts w:ascii="Times New Roman" w:eastAsia="Times New Roman" w:hAnsi="Times New Roman" w:cs="Times New Roman"/>
      <w:sz w:val="20"/>
      <w:szCs w:val="20"/>
      <w:u w:val="single"/>
    </w:rPr>
  </w:style>
  <w:style w:type="character" w:customStyle="1" w:styleId="c1">
    <w:name w:val="c1"/>
    <w:rsid w:val="00AC6F09"/>
  </w:style>
  <w:style w:type="paragraph" w:customStyle="1" w:styleId="TagStyle">
    <w:name w:val="Tag Style"/>
    <w:basedOn w:val="Normal"/>
    <w:qFormat/>
    <w:rsid w:val="00AC6F09"/>
    <w:rPr>
      <w:rFonts w:eastAsia="Times New Roman"/>
      <w:b/>
    </w:rPr>
  </w:style>
  <w:style w:type="paragraph" w:customStyle="1" w:styleId="Hat2">
    <w:name w:val="Hat2"/>
    <w:basedOn w:val="Heading2"/>
    <w:next w:val="Heading2"/>
    <w:autoRedefine/>
    <w:uiPriority w:val="99"/>
    <w:qFormat/>
    <w:rsid w:val="00AC6F09"/>
    <w:pPr>
      <w:keepNext w:val="0"/>
      <w:keepLines w:val="0"/>
      <w:pageBreakBefore w:val="0"/>
      <w:jc w:val="left"/>
    </w:pPr>
    <w:rPr>
      <w:rFonts w:eastAsia="Calibri" w:cs="Times New Roman"/>
      <w:caps/>
      <w:sz w:val="20"/>
      <w:u w:val="none"/>
    </w:rPr>
  </w:style>
  <w:style w:type="character" w:customStyle="1" w:styleId="Highlight0">
    <w:name w:val="Highlight"/>
    <w:qFormat/>
    <w:rsid w:val="00AC6F0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AC6F09"/>
    <w:rPr>
      <w:rFonts w:ascii="Calibri" w:eastAsia="Calibri" w:hAnsi="Calibri"/>
      <w:sz w:val="15"/>
    </w:rPr>
  </w:style>
  <w:style w:type="paragraph" w:customStyle="1" w:styleId="UnreadText">
    <w:name w:val="Unread Text"/>
    <w:basedOn w:val="Normal"/>
    <w:link w:val="UnreadTextChar"/>
    <w:autoRedefine/>
    <w:qFormat/>
    <w:rsid w:val="00AC6F09"/>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AC6F0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AC6F09"/>
    <w:pPr>
      <w:spacing w:after="200" w:line="276" w:lineRule="auto"/>
    </w:pPr>
    <w:rPr>
      <w:rFonts w:ascii="Cambria" w:eastAsia="Times New Roman" w:hAnsi="Cambria" w:cs="Times New Roman"/>
      <w:u w:val="thick"/>
      <w:lang w:eastAsia="ko-KR"/>
    </w:rPr>
  </w:style>
  <w:style w:type="character" w:customStyle="1" w:styleId="Underline4">
    <w:name w:val="*Underline*"/>
    <w:rsid w:val="00AC6F09"/>
    <w:rPr>
      <w:rFonts w:ascii="Times New Roman" w:hAnsi="Times New Roman"/>
      <w:b/>
      <w:sz w:val="24"/>
      <w:u w:val="single"/>
    </w:rPr>
  </w:style>
  <w:style w:type="paragraph" w:customStyle="1" w:styleId="TxBr33p1">
    <w:name w:val="TxBr_33p1"/>
    <w:basedOn w:val="Normal"/>
    <w:uiPriority w:val="99"/>
    <w:qFormat/>
    <w:rsid w:val="00AC6F0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AC6F0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AC6F09"/>
    <w:rPr>
      <w:rFonts w:eastAsia="SimSun"/>
      <w:lang w:eastAsia="zh-CN"/>
    </w:rPr>
  </w:style>
  <w:style w:type="character" w:customStyle="1" w:styleId="heading3char0">
    <w:name w:val="heading3char"/>
    <w:rsid w:val="00AC6F09"/>
  </w:style>
  <w:style w:type="character" w:customStyle="1" w:styleId="Heading51">
    <w:name w:val="Heading 51"/>
    <w:aliases w:val="Heading 5 Char Char Char"/>
    <w:rsid w:val="00AC6F09"/>
    <w:rPr>
      <w:b/>
      <w:bCs/>
      <w:iCs/>
      <w:szCs w:val="26"/>
      <w:lang w:val="en-US" w:eastAsia="en-US" w:bidi="ar-SA"/>
    </w:rPr>
  </w:style>
  <w:style w:type="character" w:customStyle="1" w:styleId="comments-post">
    <w:name w:val="comments-post"/>
    <w:rsid w:val="00AC6F09"/>
  </w:style>
  <w:style w:type="paragraph" w:customStyle="1" w:styleId="boldcite">
    <w:name w:val="bold cite"/>
    <w:basedOn w:val="Normal"/>
    <w:link w:val="boldciteChar4"/>
    <w:qFormat/>
    <w:rsid w:val="00AC6F09"/>
    <w:rPr>
      <w:rFonts w:eastAsia="Calibri"/>
      <w:b/>
      <w:color w:val="000000"/>
      <w:sz w:val="28"/>
      <w:u w:val="thick" w:color="000000"/>
    </w:rPr>
  </w:style>
  <w:style w:type="character" w:customStyle="1" w:styleId="boldciteChar4">
    <w:name w:val="bold cite Char4"/>
    <w:link w:val="boldcite"/>
    <w:locked/>
    <w:rsid w:val="00AC6F09"/>
    <w:rPr>
      <w:rFonts w:ascii="Calibri" w:eastAsia="Calibri" w:hAnsi="Calibri" w:cs="Calibri"/>
      <w:b/>
      <w:color w:val="000000"/>
      <w:sz w:val="28"/>
      <w:u w:val="thick" w:color="000000"/>
    </w:rPr>
  </w:style>
  <w:style w:type="character" w:customStyle="1" w:styleId="underlinecardChar">
    <w:name w:val="underline card Char"/>
    <w:rsid w:val="00AC6F0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AC6F09"/>
    <w:pPr>
      <w:ind w:left="547" w:right="648"/>
      <w:jc w:val="both"/>
    </w:pPr>
    <w:rPr>
      <w:rFonts w:eastAsia="Calibri"/>
      <w:sz w:val="12"/>
      <w:szCs w:val="12"/>
    </w:rPr>
  </w:style>
  <w:style w:type="character" w:customStyle="1" w:styleId="Irrelevant5fontChar">
    <w:name w:val="Irrelevant (5 font) Char"/>
    <w:rsid w:val="00AC6F09"/>
    <w:rPr>
      <w:sz w:val="10"/>
      <w:szCs w:val="10"/>
      <w:lang w:val="en-US" w:eastAsia="en-US" w:bidi="ar-SA"/>
    </w:rPr>
  </w:style>
  <w:style w:type="character" w:customStyle="1" w:styleId="CardsFont6ptChar1">
    <w:name w:val="Cards + Font: 6 pt Char1"/>
    <w:link w:val="CardsFont6pt"/>
    <w:uiPriority w:val="99"/>
    <w:rsid w:val="00AC6F09"/>
    <w:rPr>
      <w:rFonts w:ascii="Times New Roman" w:eastAsia="Times New Roman" w:hAnsi="Times New Roman" w:cs="Times New Roman"/>
      <w:sz w:val="12"/>
      <w:szCs w:val="24"/>
    </w:rPr>
  </w:style>
  <w:style w:type="character" w:customStyle="1" w:styleId="Hyperlink13">
    <w:name w:val="Hyperlink13"/>
    <w:rsid w:val="00AC6F09"/>
    <w:rPr>
      <w:b w:val="0"/>
      <w:bCs w:val="0"/>
      <w:strike w:val="0"/>
      <w:dstrike w:val="0"/>
      <w:color w:val="008000"/>
      <w:sz w:val="20"/>
      <w:szCs w:val="20"/>
      <w:u w:val="none"/>
      <w:effect w:val="none"/>
    </w:rPr>
  </w:style>
  <w:style w:type="character" w:customStyle="1" w:styleId="standardcontent1">
    <w:name w:val="standardcontent1"/>
    <w:rsid w:val="00AC6F09"/>
    <w:rPr>
      <w:rFonts w:ascii="Arial" w:hAnsi="Arial" w:cs="Arial" w:hint="default"/>
      <w:strike w:val="0"/>
      <w:dstrike w:val="0"/>
      <w:sz w:val="24"/>
      <w:szCs w:val="24"/>
      <w:u w:val="none"/>
      <w:effect w:val="none"/>
    </w:rPr>
  </w:style>
  <w:style w:type="character" w:customStyle="1" w:styleId="Hyperlink4">
    <w:name w:val="Hyperlink4"/>
    <w:rsid w:val="00AC6F09"/>
    <w:rPr>
      <w:color w:val="000066"/>
      <w:u w:val="single"/>
    </w:rPr>
  </w:style>
  <w:style w:type="paragraph" w:customStyle="1" w:styleId="rddateline">
    <w:name w:val="rddateline"/>
    <w:basedOn w:val="Normal"/>
    <w:uiPriority w:val="99"/>
    <w:qFormat/>
    <w:rsid w:val="00AC6F09"/>
    <w:rPr>
      <w:rFonts w:eastAsia="Calibri"/>
      <w:szCs w:val="20"/>
    </w:rPr>
  </w:style>
  <w:style w:type="paragraph" w:customStyle="1" w:styleId="rdheadline">
    <w:name w:val="rdheadline"/>
    <w:basedOn w:val="Normal"/>
    <w:uiPriority w:val="99"/>
    <w:qFormat/>
    <w:rsid w:val="00AC6F0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C6F09"/>
    <w:pPr>
      <w:spacing w:after="100" w:afterAutospacing="1"/>
    </w:pPr>
    <w:rPr>
      <w:rFonts w:ascii="Verdana" w:eastAsia="Calibri" w:hAnsi="Verdana"/>
      <w:szCs w:val="20"/>
    </w:rPr>
  </w:style>
  <w:style w:type="character" w:customStyle="1" w:styleId="rddeckline1">
    <w:name w:val="rddeckline1"/>
    <w:rsid w:val="00AC6F09"/>
    <w:rPr>
      <w:rFonts w:ascii="Verdana" w:hAnsi="Verdana" w:hint="default"/>
      <w:b/>
      <w:bCs/>
      <w:sz w:val="22"/>
      <w:szCs w:val="22"/>
    </w:rPr>
  </w:style>
  <w:style w:type="character" w:customStyle="1" w:styleId="link-external">
    <w:name w:val="link-external"/>
    <w:rsid w:val="00AC6F09"/>
  </w:style>
  <w:style w:type="character" w:customStyle="1" w:styleId="contact1">
    <w:name w:val="contact1"/>
    <w:rsid w:val="00AC6F09"/>
    <w:rPr>
      <w:rFonts w:ascii="Tahoma" w:hAnsi="Tahoma" w:cs="Tahoma" w:hint="default"/>
      <w:color w:val="999999"/>
      <w:sz w:val="20"/>
      <w:szCs w:val="20"/>
    </w:rPr>
  </w:style>
  <w:style w:type="character" w:customStyle="1" w:styleId="credits1">
    <w:name w:val="credits1"/>
    <w:rsid w:val="00AC6F09"/>
    <w:rPr>
      <w:rFonts w:ascii="Tahoma" w:hAnsi="Tahoma" w:cs="Tahoma" w:hint="default"/>
      <w:color w:val="999999"/>
      <w:sz w:val="16"/>
      <w:szCs w:val="16"/>
    </w:rPr>
  </w:style>
  <w:style w:type="paragraph" w:customStyle="1" w:styleId="Heading20">
    <w:name w:val="Heading2"/>
    <w:basedOn w:val="Normal"/>
    <w:link w:val="Heading2Char0"/>
    <w:qFormat/>
    <w:rsid w:val="00AC6F09"/>
    <w:pPr>
      <w:jc w:val="center"/>
    </w:pPr>
    <w:rPr>
      <w:rFonts w:eastAsia="Times New Roman"/>
      <w:b/>
      <w:caps/>
    </w:rPr>
  </w:style>
  <w:style w:type="character" w:customStyle="1" w:styleId="Heading2Char0">
    <w:name w:val="Heading2 Char"/>
    <w:link w:val="Heading20"/>
    <w:rsid w:val="00AC6F09"/>
    <w:rPr>
      <w:rFonts w:ascii="Calibri" w:eastAsia="Times New Roman" w:hAnsi="Calibri" w:cs="Calibri"/>
      <w:b/>
      <w:caps/>
    </w:rPr>
  </w:style>
  <w:style w:type="paragraph" w:customStyle="1" w:styleId="Header2">
    <w:name w:val="Header2"/>
    <w:basedOn w:val="Heading20"/>
    <w:link w:val="Header2Char"/>
    <w:qFormat/>
    <w:rsid w:val="00AC6F09"/>
  </w:style>
  <w:style w:type="character" w:customStyle="1" w:styleId="Header2Char">
    <w:name w:val="Header2 Char"/>
    <w:link w:val="Header2"/>
    <w:rsid w:val="00AC6F09"/>
    <w:rPr>
      <w:rFonts w:ascii="Calibri" w:eastAsia="Times New Roman" w:hAnsi="Calibri" w:cs="Calibri"/>
      <w:b/>
      <w:caps/>
    </w:rPr>
  </w:style>
  <w:style w:type="paragraph" w:customStyle="1" w:styleId="Underlinedcard1">
    <w:name w:val="Underlined card"/>
    <w:basedOn w:val="Normal"/>
    <w:link w:val="UnderlinedcardChar1"/>
    <w:autoRedefine/>
    <w:qFormat/>
    <w:rsid w:val="00AC6F0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C6F09"/>
    <w:rPr>
      <w:rFonts w:ascii="Calibri" w:eastAsia="Times New Roman" w:hAnsi="Calibri" w:cs="Calibri"/>
      <w:u w:val="thick"/>
    </w:rPr>
  </w:style>
  <w:style w:type="paragraph" w:customStyle="1" w:styleId="StyleHeading212pt">
    <w:name w:val="Style Heading2 + 12 pt"/>
    <w:basedOn w:val="Heading20"/>
    <w:link w:val="StyleHeading212ptChar"/>
    <w:qFormat/>
    <w:rsid w:val="00AC6F09"/>
    <w:rPr>
      <w:bCs/>
    </w:rPr>
  </w:style>
  <w:style w:type="character" w:customStyle="1" w:styleId="StyleHeading212ptChar">
    <w:name w:val="Style Heading2 + 12 pt Char"/>
    <w:link w:val="StyleHeading212pt"/>
    <w:rsid w:val="00AC6F09"/>
    <w:rPr>
      <w:rFonts w:ascii="Calibri" w:eastAsia="Times New Roman" w:hAnsi="Calibri" w:cs="Calibri"/>
      <w:b/>
      <w:bCs/>
      <w:caps/>
    </w:rPr>
  </w:style>
  <w:style w:type="paragraph" w:customStyle="1" w:styleId="Heading212pt">
    <w:name w:val="Heading2 + 12 pt"/>
    <w:basedOn w:val="StyleHeading212pt"/>
    <w:link w:val="Heading212ptChar"/>
    <w:qFormat/>
    <w:rsid w:val="00AC6F09"/>
  </w:style>
  <w:style w:type="character" w:customStyle="1" w:styleId="Heading212ptChar">
    <w:name w:val="Heading2 + 12 pt Char"/>
    <w:link w:val="Heading212pt"/>
    <w:rsid w:val="00AC6F09"/>
    <w:rPr>
      <w:rFonts w:ascii="Calibri" w:eastAsia="Times New Roman" w:hAnsi="Calibri" w:cs="Calibri"/>
      <w:b/>
      <w:bCs/>
      <w:caps/>
    </w:rPr>
  </w:style>
  <w:style w:type="character" w:customStyle="1" w:styleId="StyleBoldText12pt10ptNotBoldKernat16pt">
    <w:name w:val="Style Bold Text 12 pt + 10 pt Not Bold Kern at 16 pt"/>
    <w:rsid w:val="00AC6F0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C6F09"/>
  </w:style>
  <w:style w:type="paragraph" w:customStyle="1" w:styleId="highlightcardtext">
    <w:name w:val="highlight card text"/>
    <w:basedOn w:val="evidencetext"/>
    <w:uiPriority w:val="99"/>
    <w:qFormat/>
    <w:rsid w:val="00AC6F0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AC6F09"/>
    <w:pPr>
      <w:ind w:left="1440" w:right="2016"/>
    </w:pPr>
    <w:rPr>
      <w:rFonts w:eastAsia="Calibri"/>
      <w:sz w:val="18"/>
      <w:u w:val="single"/>
      <w:lang w:val="en-US" w:eastAsia="en-US"/>
    </w:rPr>
  </w:style>
  <w:style w:type="paragraph" w:customStyle="1" w:styleId="underlinecard">
    <w:name w:val="underline card"/>
    <w:basedOn w:val="Normal"/>
    <w:uiPriority w:val="99"/>
    <w:qFormat/>
    <w:rsid w:val="00AC6F09"/>
    <w:pPr>
      <w:ind w:left="1728" w:right="1728"/>
    </w:pPr>
    <w:rPr>
      <w:rFonts w:eastAsia="Calibri"/>
      <w:sz w:val="18"/>
      <w:u w:val="single"/>
    </w:rPr>
  </w:style>
  <w:style w:type="paragraph" w:customStyle="1" w:styleId="CardsChar2">
    <w:name w:val="Cards Char2"/>
    <w:basedOn w:val="Normal"/>
    <w:uiPriority w:val="99"/>
    <w:qFormat/>
    <w:rsid w:val="00AC6F0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AC6F0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AC6F09"/>
    <w:rPr>
      <w:rFonts w:ascii="Calibri" w:eastAsia="Times New Roman" w:hAnsi="Calibri" w:cs="Calibri"/>
      <w:b/>
      <w:bCs/>
    </w:rPr>
  </w:style>
  <w:style w:type="character" w:customStyle="1" w:styleId="UnderlinedCards">
    <w:name w:val="Underlined Cards"/>
    <w:rsid w:val="00AC6F09"/>
    <w:rPr>
      <w:sz w:val="24"/>
      <w:szCs w:val="24"/>
      <w:u w:val="thick"/>
      <w:lang w:val="en-US" w:eastAsia="en-US" w:bidi="ar-SA"/>
    </w:rPr>
  </w:style>
  <w:style w:type="character" w:customStyle="1" w:styleId="CardsFont12ptCharCharCharCharCharCharCharCharChar">
    <w:name w:val="Cards + Font: 12 pt Char Char Char Char Char Char Char Char Char"/>
    <w:rsid w:val="00AC6F09"/>
    <w:rPr>
      <w:sz w:val="24"/>
      <w:szCs w:val="24"/>
      <w:u w:val="thick"/>
      <w:lang w:val="en-US" w:eastAsia="en-US" w:bidi="ar-SA"/>
    </w:rPr>
  </w:style>
  <w:style w:type="character" w:customStyle="1" w:styleId="highlightcardtextChar">
    <w:name w:val="highlight card text Char"/>
    <w:rsid w:val="00AC6F0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C6F09"/>
    <w:pPr>
      <w:ind w:left="1728" w:right="1728"/>
    </w:pPr>
    <w:rPr>
      <w:rFonts w:eastAsia="Times New Roman"/>
      <w:sz w:val="18"/>
    </w:rPr>
  </w:style>
  <w:style w:type="character" w:customStyle="1" w:styleId="CardTextCharCharCharCharChar">
    <w:name w:val="Card Text Char Char Char Char Char"/>
    <w:link w:val="CardTextCharCharCharChar"/>
    <w:rsid w:val="00AC6F09"/>
    <w:rPr>
      <w:rFonts w:ascii="Calibri" w:eastAsia="Times New Roman" w:hAnsi="Calibri" w:cs="Calibri"/>
      <w:sz w:val="18"/>
    </w:rPr>
  </w:style>
  <w:style w:type="character" w:customStyle="1" w:styleId="TagsChar4">
    <w:name w:val="Tags Char4"/>
    <w:rsid w:val="00AC6F09"/>
    <w:rPr>
      <w:b/>
      <w:lang w:val="en-US" w:eastAsia="en-US" w:bidi="ar-SA"/>
    </w:rPr>
  </w:style>
  <w:style w:type="character" w:customStyle="1" w:styleId="hit1">
    <w:name w:val="hit1"/>
    <w:rsid w:val="00AC6F09"/>
    <w:rPr>
      <w:rFonts w:ascii="Verdana" w:hAnsi="Verdana" w:hint="default"/>
      <w:b/>
      <w:bCs/>
      <w:vanish w:val="0"/>
      <w:webHidden w:val="0"/>
      <w:color w:val="CC0033"/>
      <w:sz w:val="20"/>
      <w:szCs w:val="20"/>
      <w:specVanish w:val="0"/>
    </w:rPr>
  </w:style>
  <w:style w:type="character" w:customStyle="1" w:styleId="tightinline1">
    <w:name w:val="tightinline1"/>
    <w:rsid w:val="00AC6F0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AC6F09"/>
    <w:pPr>
      <w:ind w:left="1728" w:right="1728"/>
    </w:pPr>
    <w:rPr>
      <w:rFonts w:eastAsia="Calibri"/>
      <w:sz w:val="18"/>
    </w:rPr>
  </w:style>
  <w:style w:type="paragraph" w:customStyle="1" w:styleId="boldciteChar">
    <w:name w:val="bold cite Char"/>
    <w:basedOn w:val="Heading1"/>
    <w:uiPriority w:val="99"/>
    <w:qFormat/>
    <w:rsid w:val="00AC6F0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AC6F09"/>
    <w:rPr>
      <w:rFonts w:eastAsia="Calibri"/>
      <w:b/>
    </w:rPr>
  </w:style>
  <w:style w:type="character" w:customStyle="1" w:styleId="blsp-spelling-corrected">
    <w:name w:val="blsp-spelling-corrected"/>
    <w:rsid w:val="00AC6F09"/>
  </w:style>
  <w:style w:type="character" w:customStyle="1" w:styleId="blsp-spelling-error">
    <w:name w:val="blsp-spelling-error"/>
    <w:rsid w:val="00AC6F09"/>
  </w:style>
  <w:style w:type="character" w:customStyle="1" w:styleId="sup">
    <w:name w:val="sup"/>
    <w:rsid w:val="00AC6F09"/>
  </w:style>
  <w:style w:type="character" w:customStyle="1" w:styleId="pgnum">
    <w:name w:val="pgnum"/>
    <w:rsid w:val="00AC6F09"/>
  </w:style>
  <w:style w:type="character" w:customStyle="1" w:styleId="SmallFontCharChar">
    <w:name w:val="Small Font Char Char"/>
    <w:rsid w:val="00AC6F09"/>
    <w:rPr>
      <w:rFonts w:ascii="Arial" w:hAnsi="Arial"/>
      <w:sz w:val="12"/>
      <w:szCs w:val="24"/>
      <w:lang w:val="en-US" w:eastAsia="en-US" w:bidi="ar-SA"/>
    </w:rPr>
  </w:style>
  <w:style w:type="paragraph" w:customStyle="1" w:styleId="textmargin">
    <w:name w:val="textmargin"/>
    <w:basedOn w:val="Normal"/>
    <w:uiPriority w:val="99"/>
    <w:qFormat/>
    <w:rsid w:val="00AC6F0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AC6F09"/>
    <w:pPr>
      <w:spacing w:before="100" w:beforeAutospacing="1" w:after="100" w:afterAutospacing="1"/>
    </w:pPr>
    <w:rPr>
      <w:rFonts w:eastAsia="Calibri"/>
      <w:color w:val="000000"/>
    </w:rPr>
  </w:style>
  <w:style w:type="paragraph" w:customStyle="1" w:styleId="header10">
    <w:name w:val="header1"/>
    <w:basedOn w:val="Normal"/>
    <w:uiPriority w:val="99"/>
    <w:qFormat/>
    <w:rsid w:val="00AC6F09"/>
    <w:pPr>
      <w:spacing w:before="100" w:beforeAutospacing="1" w:after="100" w:afterAutospacing="1"/>
    </w:pPr>
    <w:rPr>
      <w:rFonts w:eastAsia="Calibri"/>
      <w:color w:val="000000"/>
    </w:rPr>
  </w:style>
  <w:style w:type="paragraph" w:customStyle="1" w:styleId="style10">
    <w:name w:val="style1"/>
    <w:basedOn w:val="Normal"/>
    <w:uiPriority w:val="99"/>
    <w:qFormat/>
    <w:rsid w:val="00AC6F09"/>
    <w:rPr>
      <w:rFonts w:ascii="Verdana" w:eastAsia="Calibri" w:hAnsi="Verdana"/>
      <w:szCs w:val="20"/>
    </w:rPr>
  </w:style>
  <w:style w:type="paragraph" w:customStyle="1" w:styleId="correctindex">
    <w:name w:val="correct index"/>
    <w:basedOn w:val="Normal"/>
    <w:uiPriority w:val="99"/>
    <w:qFormat/>
    <w:rsid w:val="00AC6F09"/>
    <w:rPr>
      <w:rFonts w:eastAsia="Calibri"/>
      <w:color w:val="000000"/>
    </w:rPr>
  </w:style>
  <w:style w:type="paragraph" w:customStyle="1" w:styleId="bc2">
    <w:name w:val="bc_2"/>
    <w:basedOn w:val="Normal"/>
    <w:uiPriority w:val="99"/>
    <w:qFormat/>
    <w:rsid w:val="00AC6F09"/>
    <w:pPr>
      <w:spacing w:before="100" w:beforeAutospacing="1" w:after="100" w:afterAutospacing="1"/>
    </w:pPr>
    <w:rPr>
      <w:rFonts w:eastAsia="Calibri"/>
      <w:color w:val="000000"/>
    </w:rPr>
  </w:style>
  <w:style w:type="character" w:customStyle="1" w:styleId="bc21">
    <w:name w:val="bc_21"/>
    <w:rsid w:val="00AC6F09"/>
  </w:style>
  <w:style w:type="paragraph" w:customStyle="1" w:styleId="style21">
    <w:name w:val="style2"/>
    <w:basedOn w:val="Normal"/>
    <w:uiPriority w:val="99"/>
    <w:qFormat/>
    <w:rsid w:val="00AC6F09"/>
    <w:rPr>
      <w:rFonts w:ascii="Verdana" w:eastAsia="Calibri" w:hAnsi="Verdana"/>
      <w:szCs w:val="20"/>
    </w:rPr>
  </w:style>
  <w:style w:type="paragraph" w:customStyle="1" w:styleId="quote2">
    <w:name w:val="quote2"/>
    <w:basedOn w:val="Normal"/>
    <w:uiPriority w:val="99"/>
    <w:qFormat/>
    <w:rsid w:val="00AC6F09"/>
    <w:rPr>
      <w:rFonts w:ascii="Verdana" w:eastAsia="Calibri" w:hAnsi="Verdana"/>
      <w:szCs w:val="20"/>
    </w:rPr>
  </w:style>
  <w:style w:type="character" w:customStyle="1" w:styleId="copystyle">
    <w:name w:val="copystyle"/>
    <w:rsid w:val="00AC6F09"/>
  </w:style>
  <w:style w:type="paragraph" w:customStyle="1" w:styleId="BlockTitle10">
    <w:name w:val="Block Title #1"/>
    <w:basedOn w:val="Heading1"/>
    <w:qFormat/>
    <w:rsid w:val="00AC6F0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AC6F09"/>
    <w:rPr>
      <w:rFonts w:ascii="Arial" w:hAnsi="Arial" w:cs="Arial"/>
      <w:b/>
      <w:bCs/>
      <w:kern w:val="32"/>
      <w:sz w:val="24"/>
      <w:szCs w:val="24"/>
      <w:lang w:val="en-US" w:eastAsia="en-US" w:bidi="ar-SA"/>
    </w:rPr>
  </w:style>
  <w:style w:type="character" w:customStyle="1" w:styleId="ReadUnderline">
    <w:name w:val="Read Underline"/>
    <w:rsid w:val="00AC6F0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C6F0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C6F09"/>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AC6F09"/>
    <w:rPr>
      <w:rFonts w:eastAsia="Times New Roman"/>
      <w:sz w:val="18"/>
    </w:rPr>
  </w:style>
  <w:style w:type="paragraph" w:customStyle="1" w:styleId="F4">
    <w:name w:val="F4"/>
    <w:basedOn w:val="Normal"/>
    <w:link w:val="F4Char"/>
    <w:qFormat/>
    <w:rsid w:val="00AC6F09"/>
    <w:pPr>
      <w:ind w:left="288" w:right="288"/>
    </w:pPr>
    <w:rPr>
      <w:rFonts w:eastAsia="Times New Roman"/>
      <w:szCs w:val="20"/>
      <w:u w:val="single"/>
    </w:rPr>
  </w:style>
  <w:style w:type="character" w:customStyle="1" w:styleId="F4Char">
    <w:name w:val="F4 Char"/>
    <w:link w:val="F4"/>
    <w:rsid w:val="00AC6F09"/>
    <w:rPr>
      <w:rFonts w:ascii="Calibri" w:eastAsia="Times New Roman" w:hAnsi="Calibri" w:cs="Calibri"/>
      <w:szCs w:val="20"/>
      <w:u w:val="single"/>
    </w:rPr>
  </w:style>
  <w:style w:type="paragraph" w:customStyle="1" w:styleId="StyleCARD">
    <w:name w:val="Style CARD +"/>
    <w:basedOn w:val="Normal"/>
    <w:link w:val="StyleCARDChar"/>
    <w:qFormat/>
    <w:rsid w:val="00AC6F09"/>
    <w:pPr>
      <w:ind w:left="300" w:right="288"/>
    </w:pPr>
    <w:rPr>
      <w:rFonts w:eastAsia="Times New Roman"/>
      <w:szCs w:val="20"/>
    </w:rPr>
  </w:style>
  <w:style w:type="character" w:customStyle="1" w:styleId="StyleCARDChar">
    <w:name w:val="Style CARD + Char"/>
    <w:link w:val="StyleCARD"/>
    <w:rsid w:val="00AC6F09"/>
    <w:rPr>
      <w:rFonts w:ascii="Calibri" w:eastAsia="Times New Roman" w:hAnsi="Calibri" w:cs="Calibri"/>
      <w:szCs w:val="20"/>
    </w:rPr>
  </w:style>
  <w:style w:type="character" w:customStyle="1" w:styleId="noiconheadline">
    <w:name w:val="noicon_headline"/>
    <w:rsid w:val="00AC6F09"/>
  </w:style>
  <w:style w:type="character" w:customStyle="1" w:styleId="BlockTitleCharChar">
    <w:name w:val="Block Title Char Char"/>
    <w:rsid w:val="00AC6F09"/>
    <w:rPr>
      <w:rFonts w:ascii="Georgia" w:hAnsi="Georgia" w:cs="Arial"/>
      <w:b/>
      <w:bCs/>
      <w:kern w:val="32"/>
      <w:sz w:val="28"/>
      <w:szCs w:val="32"/>
      <w:lang w:val="en-US" w:eastAsia="en-US" w:bidi="ar-SA"/>
    </w:rPr>
  </w:style>
  <w:style w:type="paragraph" w:styleId="MacroText">
    <w:name w:val="macro"/>
    <w:link w:val="MacroTextChar"/>
    <w:rsid w:val="00AC6F0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C6F09"/>
    <w:rPr>
      <w:rFonts w:ascii="Courier New" w:eastAsia="Times New Roman" w:hAnsi="Courier New" w:cs="Courier New"/>
      <w:sz w:val="20"/>
      <w:szCs w:val="20"/>
    </w:rPr>
  </w:style>
  <w:style w:type="character" w:customStyle="1" w:styleId="pp1">
    <w:name w:val="pp1"/>
    <w:rsid w:val="00AC6F09"/>
    <w:rPr>
      <w:rFonts w:ascii="Times New Roman" w:hAnsi="Times New Roman" w:cs="Times New Roman" w:hint="default"/>
      <w:i w:val="0"/>
      <w:iCs w:val="0"/>
      <w:smallCaps w:val="0"/>
      <w:sz w:val="30"/>
      <w:szCs w:val="30"/>
    </w:rPr>
  </w:style>
  <w:style w:type="character" w:customStyle="1" w:styleId="prbodytext1">
    <w:name w:val="pr_bodytext1"/>
    <w:rsid w:val="00AC6F09"/>
    <w:rPr>
      <w:rFonts w:ascii="Arial" w:hAnsi="Arial" w:cs="Arial" w:hint="default"/>
      <w:sz w:val="20"/>
      <w:szCs w:val="20"/>
    </w:rPr>
  </w:style>
  <w:style w:type="character" w:customStyle="1" w:styleId="marrontitulobig">
    <w:name w:val="marron_titulo_big"/>
    <w:rsid w:val="00AC6F09"/>
  </w:style>
  <w:style w:type="character" w:customStyle="1" w:styleId="articlehead">
    <w:name w:val="articlehead"/>
    <w:rsid w:val="00AC6F09"/>
  </w:style>
  <w:style w:type="character" w:customStyle="1" w:styleId="lead">
    <w:name w:val="lead"/>
    <w:rsid w:val="00AC6F09"/>
  </w:style>
  <w:style w:type="character" w:customStyle="1" w:styleId="manchettebig2">
    <w:name w:val="manchettebig2"/>
    <w:rsid w:val="00AC6F09"/>
  </w:style>
  <w:style w:type="character" w:customStyle="1" w:styleId="blue3">
    <w:name w:val="blue3"/>
    <w:rsid w:val="00AC6F09"/>
  </w:style>
  <w:style w:type="paragraph" w:customStyle="1" w:styleId="issuedetails">
    <w:name w:val="issue_details"/>
    <w:basedOn w:val="Normal"/>
    <w:uiPriority w:val="99"/>
    <w:qFormat/>
    <w:rsid w:val="00AC6F09"/>
    <w:pPr>
      <w:spacing w:before="100" w:beforeAutospacing="1" w:after="100" w:afterAutospacing="1"/>
    </w:pPr>
    <w:rPr>
      <w:rFonts w:eastAsia="Times New Roman"/>
    </w:rPr>
  </w:style>
  <w:style w:type="character" w:customStyle="1" w:styleId="over-title">
    <w:name w:val="over-title"/>
    <w:rsid w:val="00AC6F09"/>
  </w:style>
  <w:style w:type="character" w:customStyle="1" w:styleId="contentheader">
    <w:name w:val="contentheader"/>
    <w:rsid w:val="00AC6F09"/>
  </w:style>
  <w:style w:type="paragraph" w:customStyle="1" w:styleId="TxBrp2">
    <w:name w:val="TxBr_p2"/>
    <w:basedOn w:val="Normal"/>
    <w:qFormat/>
    <w:rsid w:val="00AC6F0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AC6F09"/>
    <w:rPr>
      <w:rFonts w:eastAsia="SimSun"/>
      <w:szCs w:val="24"/>
      <w:lang w:val="en-US" w:eastAsia="zh-CN" w:bidi="ar-SA"/>
    </w:rPr>
  </w:style>
  <w:style w:type="character" w:customStyle="1" w:styleId="tagscharchar0">
    <w:name w:val="tagscharchar"/>
    <w:rsid w:val="00AC6F09"/>
  </w:style>
  <w:style w:type="character" w:customStyle="1" w:styleId="FontStyle13">
    <w:name w:val="Font Style13"/>
    <w:uiPriority w:val="99"/>
    <w:rsid w:val="00AC6F09"/>
    <w:rPr>
      <w:rFonts w:ascii="Times New Roman" w:hAnsi="Times New Roman" w:cs="Times New Roman"/>
      <w:sz w:val="18"/>
      <w:szCs w:val="18"/>
    </w:rPr>
  </w:style>
  <w:style w:type="character" w:customStyle="1" w:styleId="FontStyle14">
    <w:name w:val="Font Style14"/>
    <w:uiPriority w:val="99"/>
    <w:rsid w:val="00AC6F09"/>
    <w:rPr>
      <w:rFonts w:ascii="Times New Roman" w:hAnsi="Times New Roman" w:cs="Times New Roman"/>
      <w:i/>
      <w:iCs/>
      <w:sz w:val="18"/>
      <w:szCs w:val="18"/>
    </w:rPr>
  </w:style>
  <w:style w:type="character" w:customStyle="1" w:styleId="FontStyle15">
    <w:name w:val="Font Style15"/>
    <w:uiPriority w:val="99"/>
    <w:rsid w:val="00AC6F09"/>
    <w:rPr>
      <w:rFonts w:ascii="Times New Roman" w:hAnsi="Times New Roman" w:cs="Times New Roman"/>
      <w:b/>
      <w:bCs/>
      <w:sz w:val="18"/>
      <w:szCs w:val="18"/>
    </w:rPr>
  </w:style>
  <w:style w:type="character" w:customStyle="1" w:styleId="FontStyle16">
    <w:name w:val="Font Style16"/>
    <w:uiPriority w:val="99"/>
    <w:rsid w:val="00AC6F09"/>
    <w:rPr>
      <w:rFonts w:ascii="Times New Roman" w:hAnsi="Times New Roman" w:cs="Times New Roman"/>
      <w:b/>
      <w:bCs/>
      <w:spacing w:val="-20"/>
      <w:sz w:val="16"/>
      <w:szCs w:val="16"/>
    </w:rPr>
  </w:style>
  <w:style w:type="character" w:customStyle="1" w:styleId="FontStyle17">
    <w:name w:val="Font Style17"/>
    <w:uiPriority w:val="99"/>
    <w:rsid w:val="00AC6F09"/>
    <w:rPr>
      <w:rFonts w:ascii="Times New Roman" w:hAnsi="Times New Roman" w:cs="Times New Roman"/>
      <w:b/>
      <w:bCs/>
      <w:sz w:val="10"/>
      <w:szCs w:val="10"/>
    </w:rPr>
  </w:style>
  <w:style w:type="character" w:customStyle="1" w:styleId="in-widget">
    <w:name w:val="in-widget"/>
    <w:rsid w:val="00AC6F09"/>
  </w:style>
  <w:style w:type="paragraph" w:customStyle="1" w:styleId="bodycopyindent">
    <w:name w:val="bodycopyindent"/>
    <w:basedOn w:val="Normal"/>
    <w:uiPriority w:val="99"/>
    <w:qFormat/>
    <w:rsid w:val="00AC6F09"/>
    <w:pPr>
      <w:spacing w:before="100" w:beforeAutospacing="1" w:after="100" w:afterAutospacing="1"/>
    </w:pPr>
    <w:rPr>
      <w:rFonts w:eastAsia="Times New Roman"/>
    </w:rPr>
  </w:style>
  <w:style w:type="character" w:customStyle="1" w:styleId="copyright">
    <w:name w:val="copyright"/>
    <w:rsid w:val="00AC6F09"/>
  </w:style>
  <w:style w:type="character" w:customStyle="1" w:styleId="spanstyle">
    <w:name w:val="spanstyle"/>
    <w:rsid w:val="00AC6F09"/>
  </w:style>
  <w:style w:type="paragraph" w:customStyle="1" w:styleId="tussenkop">
    <w:name w:val="tussenkop"/>
    <w:basedOn w:val="Normal"/>
    <w:uiPriority w:val="99"/>
    <w:qFormat/>
    <w:rsid w:val="00AC6F09"/>
    <w:pPr>
      <w:spacing w:before="100" w:beforeAutospacing="1" w:after="100" w:afterAutospacing="1"/>
    </w:pPr>
    <w:rPr>
      <w:rFonts w:eastAsia="Times New Roman"/>
    </w:rPr>
  </w:style>
  <w:style w:type="character" w:customStyle="1" w:styleId="docnumbertitle">
    <w:name w:val="doc_number_title"/>
    <w:basedOn w:val="DefaultParagraphFont"/>
    <w:rsid w:val="00AC6F09"/>
  </w:style>
  <w:style w:type="paragraph" w:customStyle="1" w:styleId="Style6">
    <w:name w:val="Style6"/>
    <w:basedOn w:val="Normal"/>
    <w:link w:val="Style6Char"/>
    <w:autoRedefine/>
    <w:qFormat/>
    <w:rsid w:val="00AC6F09"/>
    <w:rPr>
      <w:b/>
    </w:rPr>
  </w:style>
  <w:style w:type="character" w:customStyle="1" w:styleId="Style6Char">
    <w:name w:val="Style6 Char"/>
    <w:basedOn w:val="DefaultParagraphFont"/>
    <w:link w:val="Style6"/>
    <w:rsid w:val="00AC6F09"/>
    <w:rPr>
      <w:rFonts w:ascii="Calibri" w:hAnsi="Calibri" w:cs="Calibri"/>
      <w:b/>
    </w:rPr>
  </w:style>
  <w:style w:type="paragraph" w:customStyle="1" w:styleId="Style11">
    <w:name w:val="Style11"/>
    <w:basedOn w:val="Normal"/>
    <w:link w:val="Style11Char"/>
    <w:qFormat/>
    <w:rsid w:val="00AC6F09"/>
    <w:rPr>
      <w:rFonts w:asciiTheme="minorHAnsi" w:hAnsiTheme="minorHAnsi" w:cstheme="minorBidi"/>
      <w:b/>
      <w:u w:val="thick"/>
    </w:rPr>
  </w:style>
  <w:style w:type="paragraph" w:customStyle="1" w:styleId="Style12">
    <w:name w:val="Style12"/>
    <w:basedOn w:val="Normal"/>
    <w:link w:val="Style12Char"/>
    <w:qFormat/>
    <w:rsid w:val="00AC6F09"/>
    <w:rPr>
      <w:rFonts w:asciiTheme="minorHAnsi" w:hAnsiTheme="minorHAnsi" w:cstheme="minorBidi"/>
      <w:b/>
      <w:u w:val="thick"/>
    </w:rPr>
  </w:style>
  <w:style w:type="character" w:customStyle="1" w:styleId="StyleUnderlineChar9ptBorderSinglesolidlineAuto0">
    <w:name w:val="Style Underline Char + 9 pt Border: : (Single solid line Auto  0..."/>
    <w:basedOn w:val="DefaultParagraphFont"/>
    <w:rsid w:val="00AC6F0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C6F09"/>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C6F09"/>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AC6F09"/>
    <w:rPr>
      <w:b w:val="0"/>
      <w:bCs w:val="0"/>
      <w:sz w:val="22"/>
      <w:u w:val="single"/>
      <w:bdr w:val="none" w:sz="0" w:space="0" w:color="auto"/>
    </w:rPr>
  </w:style>
  <w:style w:type="paragraph" w:customStyle="1" w:styleId="Cardd">
    <w:name w:val="Cardd"/>
    <w:basedOn w:val="Normal"/>
    <w:uiPriority w:val="4"/>
    <w:qFormat/>
    <w:rsid w:val="00AC6F09"/>
    <w:pPr>
      <w:ind w:left="288" w:right="288"/>
    </w:pPr>
  </w:style>
  <w:style w:type="character" w:customStyle="1" w:styleId="erasure">
    <w:name w:val="erasure"/>
    <w:rsid w:val="00AC6F0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AC6F09"/>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AC6F09"/>
    <w:rPr>
      <w:rFonts w:ascii="Consolas" w:hAnsi="Consolas" w:cs="Consolas"/>
      <w:sz w:val="20"/>
      <w:szCs w:val="20"/>
    </w:rPr>
  </w:style>
  <w:style w:type="paragraph" w:customStyle="1" w:styleId="Tagline0">
    <w:name w:val="Tagline"/>
    <w:basedOn w:val="Normal"/>
    <w:link w:val="TaglineChar"/>
    <w:qFormat/>
    <w:rsid w:val="00AC6F09"/>
    <w:pPr>
      <w:spacing w:line="256" w:lineRule="auto"/>
    </w:pPr>
    <w:rPr>
      <w:b/>
      <w:sz w:val="26"/>
    </w:rPr>
  </w:style>
  <w:style w:type="paragraph" w:customStyle="1" w:styleId="StyleHeading3BlockLatinBodyCalibri">
    <w:name w:val="Style Heading 3Block + (Latin) +Body (Calibri)"/>
    <w:basedOn w:val="Heading3"/>
    <w:rsid w:val="00AC6F09"/>
    <w:rPr>
      <w:caps/>
    </w:rPr>
  </w:style>
  <w:style w:type="paragraph" w:customStyle="1" w:styleId="StyleHeading4Tagheading2Heading2Char2CharHeading2Char1">
    <w:name w:val="Style Heading 4Tagheading 2Heading 2 Char2 CharHeading 2 Char1 ..."/>
    <w:basedOn w:val="Heading4"/>
    <w:rsid w:val="00AC6F09"/>
    <w:rPr>
      <w:iCs w:val="0"/>
    </w:rPr>
  </w:style>
  <w:style w:type="character" w:customStyle="1" w:styleId="StyleStyleBoldUnderlineIntenseEmphasisUnderlineStyleapple-s1">
    <w:name w:val="Style Style Bold UnderlineIntense EmphasisUnderlineStyleapple-s...1"/>
    <w:basedOn w:val="DefaultParagraphFont"/>
    <w:rsid w:val="00AC6F0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C6F0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AC6F09"/>
    <w:pPr>
      <w:ind w:left="720"/>
      <w:contextualSpacing/>
    </w:pPr>
  </w:style>
  <w:style w:type="character" w:customStyle="1" w:styleId="arial11">
    <w:name w:val="arial_11"/>
    <w:basedOn w:val="DefaultParagraphFont"/>
    <w:rsid w:val="00AC6F09"/>
  </w:style>
  <w:style w:type="character" w:customStyle="1" w:styleId="articleauthor">
    <w:name w:val="articleauthor"/>
    <w:basedOn w:val="DefaultParagraphFont"/>
    <w:rsid w:val="00AC6F09"/>
  </w:style>
  <w:style w:type="character" w:customStyle="1" w:styleId="article-date">
    <w:name w:val="article-date"/>
    <w:basedOn w:val="DefaultParagraphFont"/>
    <w:rsid w:val="00AC6F09"/>
  </w:style>
  <w:style w:type="character" w:customStyle="1" w:styleId="bodysubtoc">
    <w:name w:val="bodysubtoc"/>
    <w:basedOn w:val="DefaultParagraphFont"/>
    <w:rsid w:val="00AC6F09"/>
  </w:style>
  <w:style w:type="character" w:customStyle="1" w:styleId="lefttitlesmaller">
    <w:name w:val="lefttitlesmaller"/>
    <w:basedOn w:val="DefaultParagraphFont"/>
    <w:rsid w:val="00AC6F09"/>
  </w:style>
  <w:style w:type="character" w:customStyle="1" w:styleId="mb">
    <w:name w:val="mb"/>
    <w:basedOn w:val="DefaultParagraphFont"/>
    <w:rsid w:val="00AC6F09"/>
  </w:style>
  <w:style w:type="character" w:customStyle="1" w:styleId="field-content">
    <w:name w:val="field-content"/>
    <w:basedOn w:val="DefaultParagraphFont"/>
    <w:rsid w:val="00AC6F09"/>
  </w:style>
  <w:style w:type="character" w:customStyle="1" w:styleId="submitted-date">
    <w:name w:val="submitted-date"/>
    <w:basedOn w:val="DefaultParagraphFont"/>
    <w:rsid w:val="00AC6F09"/>
  </w:style>
  <w:style w:type="character" w:customStyle="1" w:styleId="submitted-time">
    <w:name w:val="submitted-time"/>
    <w:basedOn w:val="DefaultParagraphFont"/>
    <w:rsid w:val="00AC6F09"/>
  </w:style>
  <w:style w:type="paragraph" w:customStyle="1" w:styleId="date-comments">
    <w:name w:val="date-comments"/>
    <w:basedOn w:val="Normal"/>
    <w:uiPriority w:val="99"/>
    <w:qFormat/>
    <w:rsid w:val="00AC6F09"/>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AC6F09"/>
    <w:pPr>
      <w:spacing w:line="181" w:lineRule="atLeast"/>
    </w:pPr>
    <w:rPr>
      <w:rFonts w:ascii="Sabon LT Std" w:eastAsia="MS Mincho" w:hAnsi="Sabon LT Std"/>
      <w:color w:val="auto"/>
      <w:sz w:val="20"/>
    </w:rPr>
  </w:style>
  <w:style w:type="character" w:customStyle="1" w:styleId="A2">
    <w:name w:val="A2"/>
    <w:uiPriority w:val="99"/>
    <w:rsid w:val="00AC6F09"/>
    <w:rPr>
      <w:rFonts w:cs="Sabon LT Std"/>
      <w:color w:val="000000"/>
      <w:sz w:val="15"/>
      <w:szCs w:val="15"/>
    </w:rPr>
  </w:style>
  <w:style w:type="paragraph" w:customStyle="1" w:styleId="Pa15">
    <w:name w:val="Pa15"/>
    <w:basedOn w:val="Default"/>
    <w:next w:val="Default"/>
    <w:uiPriority w:val="99"/>
    <w:qFormat/>
    <w:rsid w:val="00AC6F09"/>
    <w:pPr>
      <w:spacing w:line="241" w:lineRule="atLeast"/>
    </w:pPr>
    <w:rPr>
      <w:rFonts w:ascii="Sabon LT Std" w:eastAsia="MS Mincho" w:hAnsi="Sabon LT Std"/>
      <w:color w:val="auto"/>
      <w:sz w:val="20"/>
    </w:rPr>
  </w:style>
  <w:style w:type="character" w:customStyle="1" w:styleId="searchword">
    <w:name w:val="searchword"/>
    <w:basedOn w:val="DefaultParagraphFont"/>
    <w:rsid w:val="00AC6F09"/>
  </w:style>
  <w:style w:type="character" w:customStyle="1" w:styleId="meta-prep">
    <w:name w:val="meta-prep"/>
    <w:basedOn w:val="DefaultParagraphFont"/>
    <w:rsid w:val="00AC6F09"/>
  </w:style>
  <w:style w:type="character" w:customStyle="1" w:styleId="entry-date">
    <w:name w:val="entry-date"/>
    <w:basedOn w:val="DefaultParagraphFont"/>
    <w:rsid w:val="00AC6F09"/>
  </w:style>
  <w:style w:type="paragraph" w:customStyle="1" w:styleId="Shrink6">
    <w:name w:val="Shrink 6"/>
    <w:basedOn w:val="Normal"/>
    <w:qFormat/>
    <w:rsid w:val="00AC6F09"/>
    <w:rPr>
      <w:rFonts w:eastAsia="Calibri"/>
      <w:sz w:val="12"/>
    </w:rPr>
  </w:style>
  <w:style w:type="paragraph" w:customStyle="1" w:styleId="HeaderCharCharCharCharCharCharCharCha">
    <w:name w:val="Header Char Char Char Char Char Char Char Cha"/>
    <w:aliases w:val="Char Char Char Cha"/>
    <w:basedOn w:val="Normal"/>
    <w:qFormat/>
    <w:rsid w:val="00AC6F09"/>
    <w:pPr>
      <w:spacing w:before="100" w:beforeAutospacing="1" w:after="100" w:afterAutospacing="1"/>
    </w:pPr>
    <w:rPr>
      <w:rFonts w:eastAsia="Times New Roman"/>
    </w:rPr>
  </w:style>
  <w:style w:type="character" w:customStyle="1" w:styleId="CiteReal0">
    <w:name w:val="CiteReal"/>
    <w:uiPriority w:val="1"/>
    <w:qFormat/>
    <w:rsid w:val="00AC6F09"/>
    <w:rPr>
      <w:rFonts w:ascii="Arial" w:hAnsi="Arial"/>
      <w:b/>
      <w:sz w:val="24"/>
      <w:u w:val="single"/>
    </w:rPr>
  </w:style>
  <w:style w:type="paragraph" w:customStyle="1" w:styleId="10ptfont">
    <w:name w:val="10pt font"/>
    <w:basedOn w:val="Normal"/>
    <w:link w:val="10ptfontChar"/>
    <w:autoRedefine/>
    <w:rsid w:val="00AC6F09"/>
    <w:rPr>
      <w:rFonts w:eastAsia="Times New Roman"/>
    </w:rPr>
  </w:style>
  <w:style w:type="character" w:customStyle="1" w:styleId="10ptfontChar">
    <w:name w:val="10pt font Char"/>
    <w:link w:val="10ptfont"/>
    <w:rsid w:val="00AC6F09"/>
    <w:rPr>
      <w:rFonts w:ascii="Calibri" w:eastAsia="Times New Roman" w:hAnsi="Calibri" w:cs="Calibri"/>
    </w:rPr>
  </w:style>
  <w:style w:type="character" w:customStyle="1" w:styleId="HIGHLIGHT1">
    <w:name w:val="HIGHLIGHT"/>
    <w:uiPriority w:val="1"/>
    <w:qFormat/>
    <w:rsid w:val="00AC6F0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AC6F09"/>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AC6F09"/>
    <w:pPr>
      <w:suppressAutoHyphens/>
      <w:spacing w:before="280" w:after="280"/>
    </w:pPr>
    <w:rPr>
      <w:color w:val="000000"/>
    </w:rPr>
  </w:style>
  <w:style w:type="character" w:customStyle="1" w:styleId="StyleIntenseReferenceGaramond">
    <w:name w:val="Style Intense Reference + Garamond"/>
    <w:rsid w:val="00AC6F09"/>
    <w:rPr>
      <w:rFonts w:ascii="Garamond" w:hAnsi="Garamond"/>
      <w:bCs/>
      <w:color w:val="auto"/>
      <w:spacing w:val="5"/>
      <w:sz w:val="20"/>
      <w:u w:val="single"/>
    </w:rPr>
  </w:style>
  <w:style w:type="character" w:customStyle="1" w:styleId="StyleIntenseReferenceGaramondBold">
    <w:name w:val="Style Intense Reference + Garamond Bold"/>
    <w:rsid w:val="00AC6F09"/>
    <w:rPr>
      <w:rFonts w:ascii="Garamond" w:hAnsi="Garamond"/>
      <w:b/>
      <w:bCs/>
      <w:color w:val="auto"/>
      <w:spacing w:val="5"/>
      <w:sz w:val="20"/>
      <w:u w:val="single"/>
    </w:rPr>
  </w:style>
  <w:style w:type="character" w:customStyle="1" w:styleId="newstime">
    <w:name w:val="newstime"/>
    <w:basedOn w:val="DefaultParagraphFont"/>
    <w:rsid w:val="00AC6F09"/>
  </w:style>
  <w:style w:type="character" w:customStyle="1" w:styleId="IntenseReference1">
    <w:name w:val="Intense Reference1"/>
    <w:qFormat/>
    <w:rsid w:val="00AC6F0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AC6F09"/>
    <w:rPr>
      <w:rFonts w:ascii="Garamond" w:hAnsi="Garamond"/>
      <w:b/>
      <w:sz w:val="24"/>
      <w:szCs w:val="26"/>
      <w:bdr w:val="none" w:sz="0" w:space="0" w:color="auto"/>
      <w:shd w:val="clear" w:color="auto" w:fill="FFFF00"/>
    </w:rPr>
  </w:style>
  <w:style w:type="character" w:customStyle="1" w:styleId="ilad1">
    <w:name w:val="il_ad1"/>
    <w:rsid w:val="00AC6F09"/>
    <w:rPr>
      <w:vanish/>
      <w:webHidden w:val="0"/>
      <w:color w:val="000000"/>
      <w:u w:val="single"/>
      <w:specVanish/>
    </w:rPr>
  </w:style>
  <w:style w:type="character" w:customStyle="1" w:styleId="ThickUnderlineCharChar">
    <w:name w:val="Thick Underline Char Char"/>
    <w:rsid w:val="00AC6F09"/>
    <w:rPr>
      <w:sz w:val="24"/>
      <w:szCs w:val="24"/>
      <w:u w:val="thick"/>
      <w:lang w:val="en-US" w:eastAsia="en-US" w:bidi="ar-SA"/>
    </w:rPr>
  </w:style>
  <w:style w:type="character" w:customStyle="1" w:styleId="Underline21">
    <w:name w:val="Underline 2"/>
    <w:basedOn w:val="DefaultParagraphFont"/>
    <w:uiPriority w:val="1"/>
    <w:qFormat/>
    <w:rsid w:val="00AC6F09"/>
    <w:rPr>
      <w:b/>
      <w:u w:val="single"/>
    </w:rPr>
  </w:style>
  <w:style w:type="paragraph" w:customStyle="1" w:styleId="first">
    <w:name w:val="first"/>
    <w:basedOn w:val="Normal"/>
    <w:qFormat/>
    <w:rsid w:val="00AC6F09"/>
    <w:pPr>
      <w:spacing w:before="100" w:beforeAutospacing="1" w:after="100" w:afterAutospacing="1"/>
    </w:pPr>
    <w:rPr>
      <w:rFonts w:eastAsia="Times New Roman"/>
      <w:sz w:val="24"/>
    </w:rPr>
  </w:style>
  <w:style w:type="character" w:customStyle="1" w:styleId="tx">
    <w:name w:val="tx"/>
    <w:basedOn w:val="DefaultParagraphFont"/>
    <w:rsid w:val="00AC6F09"/>
  </w:style>
  <w:style w:type="character" w:customStyle="1" w:styleId="oneclick-link">
    <w:name w:val="oneclick-link"/>
    <w:basedOn w:val="DefaultParagraphFont"/>
    <w:rsid w:val="00AC6F09"/>
  </w:style>
  <w:style w:type="paragraph" w:customStyle="1" w:styleId="StyleHeading4TagsmalltextBigcardbodyNormalTagNotBold">
    <w:name w:val="Style Heading 4Tagsmall textBig cardbodyNormal Tag + Not Bold"/>
    <w:basedOn w:val="Heading4"/>
    <w:qFormat/>
    <w:rsid w:val="00AC6F09"/>
    <w:rPr>
      <w:bCs/>
    </w:rPr>
  </w:style>
  <w:style w:type="character" w:customStyle="1" w:styleId="BlockHeadingsCharCharChar">
    <w:name w:val="Block Headings Char Char Char"/>
    <w:locked/>
    <w:rsid w:val="00AC6F09"/>
  </w:style>
  <w:style w:type="paragraph" w:customStyle="1" w:styleId="BlockHeadingsCharChar">
    <w:name w:val="Block Headings Char Char"/>
    <w:basedOn w:val="Normal"/>
    <w:qFormat/>
    <w:rsid w:val="00AC6F09"/>
  </w:style>
  <w:style w:type="character" w:customStyle="1" w:styleId="CitesCharCharCharChar">
    <w:name w:val="Cites Char Char Char Char"/>
    <w:locked/>
    <w:rsid w:val="00AC6F09"/>
  </w:style>
  <w:style w:type="character" w:customStyle="1" w:styleId="TagsChar1CharChar">
    <w:name w:val="Tags Char1 Char Char"/>
    <w:locked/>
    <w:rsid w:val="00AC6F09"/>
  </w:style>
  <w:style w:type="paragraph" w:customStyle="1" w:styleId="TagsChar1Char">
    <w:name w:val="Tags Char1 Char"/>
    <w:basedOn w:val="Normal"/>
    <w:qFormat/>
    <w:rsid w:val="00AC6F0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C6F0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C6F09"/>
  </w:style>
  <w:style w:type="character" w:customStyle="1" w:styleId="CardsFont6ptCharCharChar">
    <w:name w:val="Cards + Font: 6 pt Char Char Char"/>
    <w:locked/>
    <w:rsid w:val="00AC6F09"/>
  </w:style>
  <w:style w:type="character" w:customStyle="1" w:styleId="CardsUnderlineChar">
    <w:name w:val="Cards + Underline Char"/>
    <w:locked/>
    <w:rsid w:val="00AC6F09"/>
  </w:style>
  <w:style w:type="paragraph" w:customStyle="1" w:styleId="CardsUnderline">
    <w:name w:val="Cards + Underline"/>
    <w:basedOn w:val="Normal"/>
    <w:next w:val="Style3"/>
    <w:qFormat/>
    <w:rsid w:val="00AC6F09"/>
  </w:style>
  <w:style w:type="paragraph" w:customStyle="1" w:styleId="StyleNormalWebNormalWebChar1CharNormalWebCharCharC">
    <w:name w:val="Style Normal (Web)Normal (Web) Char1 CharNormal (Web) Char Char C..."/>
    <w:basedOn w:val="Title"/>
    <w:qFormat/>
    <w:rsid w:val="00AC6F09"/>
    <w:pPr>
      <w:outlineLvl w:val="9"/>
    </w:pPr>
    <w:rPr>
      <w:rFonts w:ascii="Georgia" w:hAnsi="Georgia"/>
      <w:u w:val="none"/>
    </w:rPr>
  </w:style>
  <w:style w:type="paragraph" w:customStyle="1" w:styleId="Reference">
    <w:name w:val="Reference"/>
    <w:qFormat/>
    <w:rsid w:val="00AC6F09"/>
    <w:pPr>
      <w:spacing w:after="200" w:line="276" w:lineRule="auto"/>
    </w:pPr>
  </w:style>
  <w:style w:type="paragraph" w:customStyle="1" w:styleId="StyleHeading2Heading2Char2CharHeading2Char1CharCharHead">
    <w:name w:val="Style Heading 2Heading 2 Char2 CharHeading 2 Char1 Char CharHead..."/>
    <w:basedOn w:val="Heading2"/>
    <w:qFormat/>
    <w:rsid w:val="00AC6F09"/>
    <w:rPr>
      <w:bCs/>
      <w:caps/>
    </w:rPr>
  </w:style>
  <w:style w:type="paragraph" w:customStyle="1" w:styleId="Blocktitle3">
    <w:name w:val="Block title"/>
    <w:basedOn w:val="Heading1"/>
    <w:next w:val="Debate-EmphasizedText-F5"/>
    <w:autoRedefine/>
    <w:qFormat/>
    <w:rsid w:val="00AC6F09"/>
    <w:rPr>
      <w:bCs/>
      <w:caps/>
    </w:rPr>
  </w:style>
  <w:style w:type="paragraph" w:customStyle="1" w:styleId="SmallCite">
    <w:name w:val="Small Cite"/>
    <w:basedOn w:val="Normal"/>
    <w:next w:val="BlockHeading1"/>
    <w:qFormat/>
    <w:rsid w:val="00AC6F09"/>
  </w:style>
  <w:style w:type="paragraph" w:customStyle="1" w:styleId="links1">
    <w:name w:val="links1"/>
    <w:basedOn w:val="Normal"/>
    <w:qFormat/>
    <w:rsid w:val="00AC6F09"/>
  </w:style>
  <w:style w:type="paragraph" w:customStyle="1" w:styleId="endtext">
    <w:name w:val="endtext"/>
    <w:basedOn w:val="Normal"/>
    <w:next w:val="CardTag"/>
    <w:qFormat/>
    <w:rsid w:val="00AC6F09"/>
  </w:style>
  <w:style w:type="paragraph" w:customStyle="1" w:styleId="g">
    <w:name w:val="g"/>
    <w:basedOn w:val="Normal"/>
    <w:next w:val="Paste"/>
    <w:qFormat/>
    <w:rsid w:val="00AC6F09"/>
  </w:style>
  <w:style w:type="paragraph" w:customStyle="1" w:styleId="Repeatheader">
    <w:name w:val="Repeat header"/>
    <w:basedOn w:val="Normal"/>
    <w:next w:val="noindent"/>
    <w:autoRedefine/>
    <w:qFormat/>
    <w:rsid w:val="00AC6F09"/>
  </w:style>
  <w:style w:type="paragraph" w:customStyle="1" w:styleId="StyleCardNotUnderlined8pt">
    <w:name w:val="Style Card Not Underlined + 8 pt"/>
    <w:basedOn w:val="Debate-CardTextUnderlined-F3"/>
    <w:next w:val="endtext"/>
    <w:qFormat/>
    <w:rsid w:val="00AC6F09"/>
    <w:pPr>
      <w:spacing w:line="240" w:lineRule="auto"/>
      <w:contextualSpacing w:val="0"/>
    </w:pPr>
    <w:rPr>
      <w:sz w:val="22"/>
      <w:u w:val="none"/>
    </w:rPr>
  </w:style>
  <w:style w:type="paragraph" w:customStyle="1" w:styleId="CardNotUnderlined3">
    <w:name w:val="Card Not Underlined 3"/>
    <w:basedOn w:val="Debate-CardTextUnderlined-F3"/>
    <w:qFormat/>
    <w:rsid w:val="00AC6F09"/>
    <w:pPr>
      <w:spacing w:line="240" w:lineRule="auto"/>
      <w:contextualSpacing w:val="0"/>
    </w:pPr>
    <w:rPr>
      <w:sz w:val="22"/>
      <w:u w:val="none"/>
    </w:rPr>
  </w:style>
  <w:style w:type="paragraph" w:customStyle="1" w:styleId="CardNotUnderlinedFinal">
    <w:name w:val="Card Not Underlined Final"/>
    <w:next w:val="g"/>
    <w:qFormat/>
    <w:rsid w:val="00AC6F09"/>
  </w:style>
  <w:style w:type="paragraph" w:customStyle="1" w:styleId="Numbering">
    <w:name w:val="Numbering"/>
    <w:basedOn w:val="Normal"/>
    <w:next w:val="Normal"/>
    <w:qFormat/>
    <w:rsid w:val="00AC6F09"/>
  </w:style>
  <w:style w:type="paragraph" w:customStyle="1" w:styleId="Un-IndexedHeading">
    <w:name w:val="Un-Indexed Heading"/>
    <w:basedOn w:val="Heading1"/>
    <w:next w:val="Normal"/>
    <w:qFormat/>
    <w:rsid w:val="00AC6F09"/>
    <w:rPr>
      <w:bCs/>
      <w:caps/>
    </w:rPr>
  </w:style>
  <w:style w:type="paragraph" w:customStyle="1" w:styleId="Circle">
    <w:name w:val="Circle"/>
    <w:basedOn w:val="Normal"/>
    <w:next w:val="Normal"/>
    <w:qFormat/>
    <w:rsid w:val="00AC6F09"/>
  </w:style>
  <w:style w:type="paragraph" w:customStyle="1" w:styleId="PageHeader">
    <w:name w:val="Page Header"/>
    <w:basedOn w:val="Normal"/>
    <w:next w:val="CardNotUnderlined3"/>
    <w:link w:val="PageHeaderChar"/>
    <w:qFormat/>
    <w:rsid w:val="00AC6F09"/>
  </w:style>
  <w:style w:type="paragraph" w:customStyle="1" w:styleId="IndentedLettering">
    <w:name w:val="Indented Lettering"/>
    <w:basedOn w:val="Small"/>
    <w:next w:val="Normal"/>
    <w:qFormat/>
    <w:rsid w:val="00AC6F09"/>
    <w:pPr>
      <w:spacing w:after="0" w:line="240" w:lineRule="auto"/>
    </w:pPr>
    <w:rPr>
      <w:rFonts w:eastAsiaTheme="minorHAnsi"/>
      <w:color w:val="auto"/>
      <w:sz w:val="22"/>
    </w:rPr>
  </w:style>
  <w:style w:type="paragraph" w:customStyle="1" w:styleId="Lettering">
    <w:name w:val="Lettering"/>
    <w:basedOn w:val="Small"/>
    <w:next w:val="Normal"/>
    <w:qFormat/>
    <w:rsid w:val="00AC6F09"/>
    <w:pPr>
      <w:spacing w:after="0" w:line="240" w:lineRule="auto"/>
    </w:pPr>
    <w:rPr>
      <w:rFonts w:eastAsiaTheme="minorHAnsi"/>
      <w:color w:val="auto"/>
      <w:sz w:val="22"/>
    </w:rPr>
  </w:style>
  <w:style w:type="paragraph" w:customStyle="1" w:styleId="FileName">
    <w:name w:val="File Name"/>
    <w:basedOn w:val="Normal"/>
    <w:next w:val="Normal"/>
    <w:qFormat/>
    <w:rsid w:val="00AC6F09"/>
  </w:style>
  <w:style w:type="paragraph" w:customStyle="1" w:styleId="Pagination">
    <w:name w:val="Pagination"/>
    <w:basedOn w:val="Normal"/>
    <w:next w:val="Normal"/>
    <w:qFormat/>
    <w:rsid w:val="00AC6F09"/>
  </w:style>
  <w:style w:type="paragraph" w:customStyle="1" w:styleId="IndentedNumbering">
    <w:name w:val="Indented Numbering"/>
    <w:basedOn w:val="CardNotUnderlinedFinal"/>
    <w:next w:val="Normal"/>
    <w:qFormat/>
    <w:rsid w:val="00AC6F09"/>
  </w:style>
  <w:style w:type="paragraph" w:customStyle="1" w:styleId="CardContinued1">
    <w:name w:val="Card Continued 1"/>
    <w:basedOn w:val="Normal"/>
    <w:next w:val="Normal"/>
    <w:qFormat/>
    <w:rsid w:val="00AC6F09"/>
  </w:style>
  <w:style w:type="paragraph" w:customStyle="1" w:styleId="CardContinued2">
    <w:name w:val="Card Continued 2"/>
    <w:basedOn w:val="Circle"/>
    <w:next w:val="Normal"/>
    <w:qFormat/>
    <w:rsid w:val="00AC6F09"/>
  </w:style>
  <w:style w:type="paragraph" w:customStyle="1" w:styleId="Clearformatting">
    <w:name w:val="Clear formatting"/>
    <w:basedOn w:val="Normal"/>
    <w:next w:val="IndentedLettering"/>
    <w:qFormat/>
    <w:rsid w:val="00AC6F09"/>
  </w:style>
  <w:style w:type="paragraph" w:customStyle="1" w:styleId="SmallCardText">
    <w:name w:val="Small Card Text"/>
    <w:basedOn w:val="Lettering"/>
    <w:next w:val="FileName"/>
    <w:qFormat/>
    <w:rsid w:val="00AC6F09"/>
  </w:style>
  <w:style w:type="paragraph" w:customStyle="1" w:styleId="TAGFONT">
    <w:name w:val="TAG FONT"/>
    <w:basedOn w:val="Normal"/>
    <w:next w:val="Pagination"/>
    <w:autoRedefine/>
    <w:qFormat/>
    <w:rsid w:val="00AC6F09"/>
  </w:style>
  <w:style w:type="paragraph" w:customStyle="1" w:styleId="8point">
    <w:name w:val="8 point"/>
    <w:basedOn w:val="Normal"/>
    <w:next w:val="fullstory"/>
    <w:qFormat/>
    <w:rsid w:val="00AC6F09"/>
  </w:style>
  <w:style w:type="paragraph" w:customStyle="1" w:styleId="citationunderline">
    <w:name w:val="citation/underline"/>
    <w:autoRedefine/>
    <w:qFormat/>
    <w:rsid w:val="00AC6F09"/>
    <w:pPr>
      <w:spacing w:after="200" w:line="276" w:lineRule="auto"/>
    </w:pPr>
  </w:style>
  <w:style w:type="paragraph" w:customStyle="1" w:styleId="Style60">
    <w:name w:val="Style 6"/>
    <w:next w:val="8point"/>
    <w:qFormat/>
    <w:rsid w:val="00AC6F09"/>
    <w:pPr>
      <w:spacing w:after="200" w:line="276" w:lineRule="auto"/>
    </w:pPr>
  </w:style>
  <w:style w:type="character" w:customStyle="1" w:styleId="DateCitesAuthorCharChar">
    <w:name w:val="DateCitesAuthor Char Char"/>
    <w:locked/>
    <w:rsid w:val="00AC6F09"/>
  </w:style>
  <w:style w:type="paragraph" w:customStyle="1" w:styleId="DateCitesAuthorChar">
    <w:name w:val="DateCitesAuthor Char"/>
    <w:basedOn w:val="Normal"/>
    <w:next w:val="Minimize"/>
    <w:qFormat/>
    <w:rsid w:val="00AC6F09"/>
  </w:style>
  <w:style w:type="paragraph" w:customStyle="1" w:styleId="articlebodynormaltext">
    <w:name w:val="articlebody_normaltext"/>
    <w:basedOn w:val="Normal"/>
    <w:next w:val="Citation-Complete"/>
    <w:qFormat/>
    <w:rsid w:val="00AC6F09"/>
  </w:style>
  <w:style w:type="paragraph" w:customStyle="1" w:styleId="targetcaption">
    <w:name w:val="targetcaption"/>
    <w:basedOn w:val="Normal"/>
    <w:next w:val="2909F619802848F09E01365C32F34654"/>
    <w:qFormat/>
    <w:rsid w:val="00AC6F09"/>
  </w:style>
  <w:style w:type="paragraph" w:customStyle="1" w:styleId="Index">
    <w:name w:val="Index"/>
    <w:basedOn w:val="Normal"/>
    <w:next w:val="western"/>
    <w:qFormat/>
    <w:rsid w:val="00AC6F09"/>
  </w:style>
  <w:style w:type="paragraph" w:customStyle="1" w:styleId="boldness">
    <w:name w:val="boldness"/>
    <w:basedOn w:val="Normal"/>
    <w:next w:val="TagCite"/>
    <w:qFormat/>
    <w:rsid w:val="00AC6F09"/>
  </w:style>
  <w:style w:type="character" w:customStyle="1" w:styleId="UnderlineCardChar0">
    <w:name w:val="UnderlineCard Char"/>
    <w:locked/>
    <w:rsid w:val="00AC6F09"/>
  </w:style>
  <w:style w:type="paragraph" w:customStyle="1" w:styleId="UnderlineCard0">
    <w:name w:val="UnderlineCard"/>
    <w:basedOn w:val="Heading4"/>
    <w:next w:val="CM6"/>
    <w:qFormat/>
    <w:rsid w:val="00AC6F09"/>
    <w:rPr>
      <w:bCs/>
    </w:rPr>
  </w:style>
  <w:style w:type="paragraph" w:customStyle="1" w:styleId="CM21">
    <w:name w:val="CM21"/>
    <w:basedOn w:val="Normal"/>
    <w:uiPriority w:val="99"/>
    <w:qFormat/>
    <w:rsid w:val="00AC6F09"/>
  </w:style>
  <w:style w:type="paragraph" w:customStyle="1" w:styleId="Pa10">
    <w:name w:val="Pa10"/>
    <w:basedOn w:val="Normal"/>
    <w:uiPriority w:val="99"/>
    <w:qFormat/>
    <w:rsid w:val="00AC6F09"/>
  </w:style>
  <w:style w:type="paragraph" w:customStyle="1" w:styleId="Pa31">
    <w:name w:val="Pa3+1"/>
    <w:basedOn w:val="Normal"/>
    <w:uiPriority w:val="99"/>
    <w:qFormat/>
    <w:rsid w:val="00AC6F09"/>
  </w:style>
  <w:style w:type="paragraph" w:customStyle="1" w:styleId="Pa1">
    <w:name w:val="Pa1"/>
    <w:basedOn w:val="Normal"/>
    <w:uiPriority w:val="99"/>
    <w:qFormat/>
    <w:rsid w:val="00AC6F09"/>
  </w:style>
  <w:style w:type="character" w:customStyle="1" w:styleId="CardUpSize-LightChar">
    <w:name w:val="CardUpSize - Light Char"/>
    <w:basedOn w:val="DefaultParagraphFont"/>
    <w:locked/>
    <w:rsid w:val="00AC6F09"/>
  </w:style>
  <w:style w:type="paragraph" w:customStyle="1" w:styleId="CardUpSize-Light">
    <w:name w:val="CardUpSize - Light"/>
    <w:basedOn w:val="Normal"/>
    <w:next w:val="Pa2"/>
    <w:qFormat/>
    <w:rsid w:val="00AC6F09"/>
  </w:style>
  <w:style w:type="character" w:customStyle="1" w:styleId="CiteCardUpSize-HeavyChar">
    <w:name w:val="Cite // CardUpSize - Heavy Char"/>
    <w:basedOn w:val="DefaultParagraphFont"/>
    <w:locked/>
    <w:rsid w:val="00AC6F09"/>
  </w:style>
  <w:style w:type="paragraph" w:customStyle="1" w:styleId="CiteCardUpSize-Heavy">
    <w:name w:val="Cite // CardUpSize - Heavy"/>
    <w:basedOn w:val="Normal"/>
    <w:next w:val="H4Tag"/>
    <w:qFormat/>
    <w:rsid w:val="00AC6F09"/>
  </w:style>
  <w:style w:type="character" w:customStyle="1" w:styleId="UnderlineCharCharCharCharCharCharCharChar">
    <w:name w:val="Underline Char Char Char Char Char Char Char Char"/>
    <w:basedOn w:val="DefaultParagraphFont"/>
    <w:locked/>
    <w:rsid w:val="00AC6F09"/>
  </w:style>
  <w:style w:type="paragraph" w:customStyle="1" w:styleId="UnderlineCharCharCharCharCharCharChar">
    <w:name w:val="Underline Char Char Char Char Char Char Char"/>
    <w:basedOn w:val="Normal"/>
    <w:qFormat/>
    <w:rsid w:val="00AC6F09"/>
  </w:style>
  <w:style w:type="character" w:customStyle="1" w:styleId="SmalltextCharCharCharChar0">
    <w:name w:val="Small text Char Char Char Char"/>
    <w:basedOn w:val="DefaultParagraphFont"/>
    <w:locked/>
    <w:rsid w:val="00AC6F09"/>
  </w:style>
  <w:style w:type="paragraph" w:customStyle="1" w:styleId="SmalltextCharCharChar0">
    <w:name w:val="Small text Char Char Char"/>
    <w:basedOn w:val="Normal"/>
    <w:next w:val="Analytics"/>
    <w:qFormat/>
    <w:rsid w:val="00AC6F09"/>
  </w:style>
  <w:style w:type="paragraph" w:customStyle="1" w:styleId="Textbody">
    <w:name w:val="Text body"/>
    <w:basedOn w:val="SmalltextCharCharChar0"/>
    <w:next w:val="WW-Default"/>
    <w:qFormat/>
    <w:rsid w:val="00AC6F09"/>
  </w:style>
  <w:style w:type="paragraph" w:customStyle="1" w:styleId="Default1">
    <w:name w:val="Default1"/>
    <w:basedOn w:val="Normal"/>
    <w:uiPriority w:val="99"/>
    <w:qFormat/>
    <w:rsid w:val="00AC6F09"/>
  </w:style>
  <w:style w:type="paragraph" w:customStyle="1" w:styleId="NFAPWPheader">
    <w:name w:val="NFAP WP header"/>
    <w:basedOn w:val="Normal"/>
    <w:uiPriority w:val="99"/>
    <w:qFormat/>
    <w:rsid w:val="00AC6F09"/>
  </w:style>
  <w:style w:type="character" w:customStyle="1" w:styleId="CiteCharCharChar">
    <w:name w:val="Cite Char Char Char"/>
    <w:locked/>
    <w:rsid w:val="00AC6F09"/>
  </w:style>
  <w:style w:type="paragraph" w:customStyle="1" w:styleId="CiteCharChar">
    <w:name w:val="Cite Char Char"/>
    <w:basedOn w:val="Normal"/>
    <w:next w:val="Normal"/>
    <w:qFormat/>
    <w:rsid w:val="00AC6F09"/>
  </w:style>
  <w:style w:type="paragraph" w:customStyle="1" w:styleId="CiteCardCharChar">
    <w:name w:val="Cite_Card Char Char"/>
    <w:autoRedefine/>
    <w:qFormat/>
    <w:rsid w:val="00AC6F09"/>
    <w:pPr>
      <w:spacing w:after="200" w:line="276" w:lineRule="auto"/>
    </w:pPr>
  </w:style>
  <w:style w:type="character" w:customStyle="1" w:styleId="CiteCardCharCharCharChar">
    <w:name w:val="Cite_Card Char Char Char Char"/>
    <w:locked/>
    <w:rsid w:val="00AC6F09"/>
  </w:style>
  <w:style w:type="paragraph" w:customStyle="1" w:styleId="CiteCardCharCharChar">
    <w:name w:val="Cite_Card Char Char Char"/>
    <w:qFormat/>
    <w:rsid w:val="00AC6F09"/>
    <w:pPr>
      <w:spacing w:after="200" w:line="276" w:lineRule="auto"/>
    </w:pPr>
  </w:style>
  <w:style w:type="paragraph" w:customStyle="1" w:styleId="heading">
    <w:name w:val="heading"/>
    <w:basedOn w:val="Normal"/>
    <w:qFormat/>
    <w:rsid w:val="00AC6F09"/>
  </w:style>
  <w:style w:type="character" w:customStyle="1" w:styleId="LittleChar">
    <w:name w:val="Little Char"/>
    <w:locked/>
    <w:rsid w:val="00AC6F09"/>
  </w:style>
  <w:style w:type="character" w:customStyle="1" w:styleId="DebateHeaderChar">
    <w:name w:val="Debate Header Char"/>
    <w:locked/>
    <w:rsid w:val="00AC6F09"/>
  </w:style>
  <w:style w:type="character" w:customStyle="1" w:styleId="UnhighlightedChar">
    <w:name w:val="Unhighlighted Char"/>
    <w:locked/>
    <w:rsid w:val="00AC6F09"/>
  </w:style>
  <w:style w:type="paragraph" w:customStyle="1" w:styleId="Unhighlighted">
    <w:name w:val="Unhighlighted"/>
    <w:basedOn w:val="Normal"/>
    <w:next w:val="TagCite2"/>
    <w:autoRedefine/>
    <w:qFormat/>
    <w:rsid w:val="00AC6F09"/>
  </w:style>
  <w:style w:type="character" w:customStyle="1" w:styleId="StylecardUnderlineChar">
    <w:name w:val="Style card + Underline Char"/>
    <w:locked/>
    <w:rsid w:val="00AC6F09"/>
  </w:style>
  <w:style w:type="paragraph" w:customStyle="1" w:styleId="StylecardUnderline">
    <w:name w:val="Style card + Underline"/>
    <w:basedOn w:val="CiteSpacing"/>
    <w:next w:val="Unhighlighted"/>
    <w:qFormat/>
    <w:rsid w:val="00AC6F09"/>
  </w:style>
  <w:style w:type="paragraph" w:customStyle="1" w:styleId="TagF3">
    <w:name w:val="Tag (F3)"/>
    <w:qFormat/>
    <w:rsid w:val="00AC6F09"/>
    <w:pPr>
      <w:spacing w:after="200" w:line="276" w:lineRule="auto"/>
    </w:pPr>
  </w:style>
  <w:style w:type="paragraph" w:customStyle="1" w:styleId="style14">
    <w:name w:val="style14"/>
    <w:basedOn w:val="Normal"/>
    <w:next w:val="cites"/>
    <w:qFormat/>
    <w:rsid w:val="00AC6F09"/>
  </w:style>
  <w:style w:type="paragraph" w:customStyle="1" w:styleId="CardTagCite1Char">
    <w:name w:val="Card Tag + Cite #1 Char"/>
    <w:basedOn w:val="Normal"/>
    <w:qFormat/>
    <w:rsid w:val="00AC6F09"/>
  </w:style>
  <w:style w:type="paragraph" w:customStyle="1" w:styleId="articlebody">
    <w:name w:val="articlebody"/>
    <w:basedOn w:val="Normal"/>
    <w:next w:val="i1"/>
    <w:qFormat/>
    <w:rsid w:val="00AC6F09"/>
  </w:style>
  <w:style w:type="character" w:customStyle="1" w:styleId="CiteCardCharCharCharCharCharCharCharChar">
    <w:name w:val="Cite_Card Char Char Char Char Char Char Char Char"/>
    <w:locked/>
    <w:rsid w:val="00AC6F09"/>
  </w:style>
  <w:style w:type="paragraph" w:customStyle="1" w:styleId="CiteCardCharCharCharCharCharCharChar">
    <w:name w:val="Cite_Card Char Char Char Char Char Char Char"/>
    <w:next w:val="CardTagCite1Char"/>
    <w:autoRedefine/>
    <w:qFormat/>
    <w:rsid w:val="00AC6F09"/>
    <w:pPr>
      <w:spacing w:after="200" w:line="276" w:lineRule="auto"/>
    </w:pPr>
  </w:style>
  <w:style w:type="paragraph" w:customStyle="1" w:styleId="foldie">
    <w:name w:val="foldie"/>
    <w:next w:val="HotRoute0"/>
    <w:qFormat/>
    <w:rsid w:val="00AC6F09"/>
  </w:style>
  <w:style w:type="paragraph" w:customStyle="1" w:styleId="billtextsection">
    <w:name w:val="bill_text_section"/>
    <w:basedOn w:val="Normal"/>
    <w:next w:val="articlebody"/>
    <w:qFormat/>
    <w:rsid w:val="00AC6F09"/>
  </w:style>
  <w:style w:type="character" w:customStyle="1" w:styleId="CiteNormalChar">
    <w:name w:val="Cite Normal Char"/>
    <w:locked/>
    <w:rsid w:val="00AC6F09"/>
  </w:style>
  <w:style w:type="paragraph" w:customStyle="1" w:styleId="StyleNormalWeb10pt">
    <w:name w:val="Style Normal (Web) + 10 pt"/>
    <w:basedOn w:val="Title"/>
    <w:next w:val="Boldunderline1"/>
    <w:qFormat/>
    <w:rsid w:val="00AC6F09"/>
    <w:pPr>
      <w:outlineLvl w:val="9"/>
    </w:pPr>
    <w:rPr>
      <w:rFonts w:ascii="Georgia" w:hAnsi="Georgia"/>
      <w:u w:val="none"/>
    </w:rPr>
  </w:style>
  <w:style w:type="character" w:customStyle="1" w:styleId="cardChar2">
    <w:name w:val="%card Char"/>
    <w:locked/>
    <w:rsid w:val="00AC6F09"/>
  </w:style>
  <w:style w:type="paragraph" w:customStyle="1" w:styleId="card2">
    <w:name w:val="%card"/>
    <w:basedOn w:val="Normal"/>
    <w:next w:val="BLOCKTITLE0"/>
    <w:qFormat/>
    <w:rsid w:val="00AC6F09"/>
  </w:style>
  <w:style w:type="paragraph" w:customStyle="1" w:styleId="p1">
    <w:name w:val="p1"/>
    <w:basedOn w:val="Normal"/>
    <w:next w:val="BlockHeadings"/>
    <w:qFormat/>
    <w:rsid w:val="00AC6F09"/>
  </w:style>
  <w:style w:type="character" w:customStyle="1" w:styleId="UnunderlinedTextChar">
    <w:name w:val="Ununderlined Text Char"/>
    <w:locked/>
    <w:rsid w:val="00AC6F09"/>
  </w:style>
  <w:style w:type="paragraph" w:customStyle="1" w:styleId="UnunderlinedText">
    <w:name w:val="Ununderlined Text"/>
    <w:basedOn w:val="Normal"/>
    <w:next w:val="card2"/>
    <w:autoRedefine/>
    <w:qFormat/>
    <w:rsid w:val="00AC6F09"/>
  </w:style>
  <w:style w:type="character" w:customStyle="1" w:styleId="ReallyfuckingsmallCharCharCharChar">
    <w:name w:val="Really fucking small Char Char Char Char"/>
    <w:locked/>
    <w:rsid w:val="00AC6F09"/>
  </w:style>
  <w:style w:type="paragraph" w:customStyle="1" w:styleId="ReallyfuckingsmallCharCharChar">
    <w:name w:val="Really fucking small Char Char Char"/>
    <w:basedOn w:val="Normal"/>
    <w:next w:val="NoSpacing"/>
    <w:qFormat/>
    <w:rsid w:val="00AC6F09"/>
  </w:style>
  <w:style w:type="character" w:customStyle="1" w:styleId="CardDownx1Char">
    <w:name w:val="CardDown x1 Char"/>
    <w:locked/>
    <w:rsid w:val="00AC6F09"/>
  </w:style>
  <w:style w:type="paragraph" w:customStyle="1" w:styleId="CardDownx1">
    <w:name w:val="CardDown x1"/>
    <w:basedOn w:val="Normal"/>
    <w:next w:val="Regular"/>
    <w:qFormat/>
    <w:rsid w:val="00AC6F09"/>
  </w:style>
  <w:style w:type="paragraph" w:customStyle="1" w:styleId="CardDownx15">
    <w:name w:val="CardDown x1.5"/>
    <w:basedOn w:val="Normal"/>
    <w:qFormat/>
    <w:rsid w:val="00AC6F09"/>
  </w:style>
  <w:style w:type="paragraph" w:customStyle="1" w:styleId="CiteTag">
    <w:name w:val="Cite/Tag"/>
    <w:basedOn w:val="Normal"/>
    <w:qFormat/>
    <w:rsid w:val="00AC6F09"/>
  </w:style>
  <w:style w:type="paragraph" w:customStyle="1" w:styleId="Heading5SizeDown">
    <w:name w:val="Heading 5 Size Down"/>
    <w:basedOn w:val="Normal"/>
    <w:autoRedefine/>
    <w:qFormat/>
    <w:rsid w:val="00AC6F09"/>
  </w:style>
  <w:style w:type="character" w:customStyle="1" w:styleId="StyleStyleArialNarrow9ptLeft-075ArialNarrowChar">
    <w:name w:val="Style Style Arial Narrow 9 pt Left:  -0.75&quot; + Arial Narrow Char"/>
    <w:locked/>
    <w:rsid w:val="00AC6F09"/>
  </w:style>
  <w:style w:type="paragraph" w:customStyle="1" w:styleId="StyleStyleArialNarrow9ptLeft-075ArialNarrow">
    <w:name w:val="Style Style Arial Narrow 9 pt Left:  -0.75&quot; + Arial Narrow"/>
    <w:basedOn w:val="Normal"/>
    <w:next w:val="Heading5SizeDown"/>
    <w:qFormat/>
    <w:rsid w:val="00AC6F09"/>
  </w:style>
  <w:style w:type="character" w:customStyle="1" w:styleId="StyleStyleCardTextLeft-075Right0Char">
    <w:name w:val="Style Style Card Text + Left:  -0.75&quot; + Right:  0&quot; Char"/>
    <w:locked/>
    <w:rsid w:val="00AC6F09"/>
  </w:style>
  <w:style w:type="paragraph" w:customStyle="1" w:styleId="StyleStyleCardTextLeft-075Right0">
    <w:name w:val="Style Style Card Text + Left:  -0.75&quot; + Right:  0&quot;"/>
    <w:basedOn w:val="Normal"/>
    <w:next w:val="evidencetext"/>
    <w:autoRedefine/>
    <w:qFormat/>
    <w:rsid w:val="00AC6F09"/>
  </w:style>
  <w:style w:type="paragraph" w:customStyle="1" w:styleId="ecxmsonormal">
    <w:name w:val="ecxmsonormal"/>
    <w:basedOn w:val="Normal"/>
    <w:qFormat/>
    <w:rsid w:val="00AC6F09"/>
  </w:style>
  <w:style w:type="character" w:customStyle="1" w:styleId="DebateUnderlineBoldChar">
    <w:name w:val="Debate Underline Bold Char"/>
    <w:locked/>
    <w:rsid w:val="00AC6F09"/>
  </w:style>
  <w:style w:type="paragraph" w:customStyle="1" w:styleId="DebateUnderlineBold">
    <w:name w:val="Debate Underline Bold"/>
    <w:basedOn w:val="Cardtext4"/>
    <w:qFormat/>
    <w:rsid w:val="00AC6F09"/>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AC6F09"/>
  </w:style>
  <w:style w:type="paragraph" w:customStyle="1" w:styleId="StyleArialNarrow12ptBoldLeft-075">
    <w:name w:val="Style Arial Narrow 12 pt Bold Left:  -0.75&quot;"/>
    <w:basedOn w:val="Normal"/>
    <w:next w:val="ecxmsonormal"/>
    <w:qFormat/>
    <w:rsid w:val="00AC6F09"/>
  </w:style>
  <w:style w:type="character" w:customStyle="1" w:styleId="StyleStyleevidencetextBorderSinglesolidlineAuto05Char">
    <w:name w:val="Style Style evidence text + Border: : (Single solid line Auto  0.5 ... Char"/>
    <w:locked/>
    <w:rsid w:val="00AC6F09"/>
  </w:style>
  <w:style w:type="paragraph" w:customStyle="1" w:styleId="StyleStyleevidencetextBorderSinglesolidlineAuto05">
    <w:name w:val="Style Style evidence text + Border: : (Single solid line Auto  0.5 ..."/>
    <w:basedOn w:val="Normal"/>
    <w:next w:val="DebateUnderlineBold"/>
    <w:qFormat/>
    <w:rsid w:val="00AC6F09"/>
  </w:style>
  <w:style w:type="paragraph" w:customStyle="1" w:styleId="CiteCharCharCharChar">
    <w:name w:val="Cite Char Char Char Char"/>
    <w:basedOn w:val="Normal"/>
    <w:next w:val="Normal"/>
    <w:qFormat/>
    <w:rsid w:val="00AC6F09"/>
  </w:style>
  <w:style w:type="character" w:customStyle="1" w:styleId="UnderliningCharChar1CharCharChar">
    <w:name w:val="Underlining Char Char1 Char Char Char"/>
    <w:locked/>
    <w:rsid w:val="00AC6F09"/>
  </w:style>
  <w:style w:type="paragraph" w:customStyle="1" w:styleId="UnderliningCharChar1CharChar">
    <w:name w:val="Underlining Char Char1 Char Char"/>
    <w:basedOn w:val="Normal"/>
    <w:next w:val="Normal"/>
    <w:qFormat/>
    <w:rsid w:val="00AC6F09"/>
  </w:style>
  <w:style w:type="paragraph" w:customStyle="1" w:styleId="CiteCharCharCharCharChar">
    <w:name w:val="Cite Char Char Char Char Char"/>
    <w:basedOn w:val="Normal"/>
    <w:next w:val="Normal"/>
    <w:qFormat/>
    <w:rsid w:val="00AC6F09"/>
  </w:style>
  <w:style w:type="character" w:customStyle="1" w:styleId="UnderliningCharCharChar">
    <w:name w:val="Underlining Char Char Char"/>
    <w:locked/>
    <w:rsid w:val="00AC6F09"/>
  </w:style>
  <w:style w:type="paragraph" w:customStyle="1" w:styleId="Style120">
    <w:name w:val="Style 12"/>
    <w:qFormat/>
    <w:rsid w:val="00AC6F09"/>
    <w:pPr>
      <w:spacing w:after="200" w:line="276" w:lineRule="auto"/>
    </w:pPr>
  </w:style>
  <w:style w:type="paragraph" w:customStyle="1" w:styleId="Style7">
    <w:name w:val="Style 7"/>
    <w:next w:val="CiteCharCharCharCharChar"/>
    <w:qFormat/>
    <w:rsid w:val="00AC6F09"/>
    <w:pPr>
      <w:spacing w:after="200" w:line="276" w:lineRule="auto"/>
    </w:pPr>
  </w:style>
  <w:style w:type="paragraph" w:customStyle="1" w:styleId="Style9">
    <w:name w:val="Style 9"/>
    <w:qFormat/>
    <w:rsid w:val="00AC6F09"/>
    <w:pPr>
      <w:spacing w:after="200" w:line="276" w:lineRule="auto"/>
    </w:pPr>
  </w:style>
  <w:style w:type="paragraph" w:customStyle="1" w:styleId="Emphasis3">
    <w:name w:val="Emphasis3"/>
    <w:qFormat/>
    <w:rsid w:val="00AC6F09"/>
    <w:pPr>
      <w:spacing w:after="200" w:line="276" w:lineRule="auto"/>
    </w:pPr>
  </w:style>
  <w:style w:type="paragraph" w:customStyle="1" w:styleId="formfldssel">
    <w:name w:val="formfldssel"/>
    <w:basedOn w:val="Normal"/>
    <w:qFormat/>
    <w:rsid w:val="00AC6F09"/>
  </w:style>
  <w:style w:type="paragraph" w:customStyle="1" w:styleId="hpleftlk">
    <w:name w:val="hpleftlk"/>
    <w:basedOn w:val="Normal"/>
    <w:next w:val="SmallCard"/>
    <w:qFormat/>
    <w:rsid w:val="00AC6F09"/>
  </w:style>
  <w:style w:type="paragraph" w:customStyle="1" w:styleId="lblu">
    <w:name w:val="lblu"/>
    <w:basedOn w:val="Normal"/>
    <w:next w:val="BreifTitle"/>
    <w:qFormat/>
    <w:rsid w:val="00AC6F09"/>
  </w:style>
  <w:style w:type="paragraph" w:customStyle="1" w:styleId="Underlinestyle1">
    <w:name w:val="Underlinestyle"/>
    <w:basedOn w:val="Normal"/>
    <w:next w:val="Normal10pt"/>
    <w:qFormat/>
    <w:rsid w:val="00AC6F09"/>
  </w:style>
  <w:style w:type="paragraph" w:customStyle="1" w:styleId="OffensiveLanguage">
    <w:name w:val="Offensive Language"/>
    <w:basedOn w:val="Normal"/>
    <w:next w:val="Normal"/>
    <w:qFormat/>
    <w:rsid w:val="00AC6F09"/>
  </w:style>
  <w:style w:type="paragraph" w:customStyle="1" w:styleId="clearformatting0">
    <w:name w:val="clear formatting"/>
    <w:basedOn w:val="Normal"/>
    <w:next w:val="Style40"/>
    <w:qFormat/>
    <w:rsid w:val="00AC6F09"/>
  </w:style>
  <w:style w:type="paragraph" w:customStyle="1" w:styleId="Style18">
    <w:name w:val="Style 18"/>
    <w:next w:val="CM10"/>
    <w:uiPriority w:val="99"/>
    <w:qFormat/>
    <w:rsid w:val="00AC6F09"/>
    <w:pPr>
      <w:spacing w:after="200" w:line="276" w:lineRule="auto"/>
    </w:pPr>
  </w:style>
  <w:style w:type="paragraph" w:customStyle="1" w:styleId="formfld">
    <w:name w:val="formfld"/>
    <w:basedOn w:val="Normal"/>
    <w:next w:val="OffensiveLanguage"/>
    <w:qFormat/>
    <w:rsid w:val="00AC6F09"/>
  </w:style>
  <w:style w:type="character" w:styleId="BookTitle">
    <w:name w:val="Book Title"/>
    <w:basedOn w:val="DefaultParagraphFont"/>
    <w:qFormat/>
    <w:rsid w:val="00AC6F09"/>
    <w:rPr>
      <w:b/>
      <w:bCs/>
      <w:i/>
      <w:iCs/>
      <w:spacing w:val="5"/>
    </w:rPr>
  </w:style>
  <w:style w:type="character" w:customStyle="1" w:styleId="sup1">
    <w:name w:val="sup1"/>
    <w:rsid w:val="00AC6F09"/>
  </w:style>
  <w:style w:type="character" w:customStyle="1" w:styleId="pgnum1">
    <w:name w:val="pgnum1"/>
    <w:rsid w:val="00AC6F09"/>
  </w:style>
  <w:style w:type="character" w:customStyle="1" w:styleId="apple">
    <w:name w:val="apple"/>
    <w:rsid w:val="00AC6F09"/>
  </w:style>
  <w:style w:type="character" w:customStyle="1" w:styleId="inhoud">
    <w:name w:val="inhoud"/>
    <w:rsid w:val="00AC6F09"/>
  </w:style>
  <w:style w:type="character" w:customStyle="1" w:styleId="Cites-AuthorDate">
    <w:name w:val="Cites-Author/Date"/>
    <w:qFormat/>
    <w:rsid w:val="00AC6F09"/>
  </w:style>
  <w:style w:type="character" w:customStyle="1" w:styleId="StyleCardtextChar10pt">
    <w:name w:val="Style Card text Char + 10 pt"/>
    <w:rsid w:val="00AC6F09"/>
  </w:style>
  <w:style w:type="character" w:customStyle="1" w:styleId="smcaps">
    <w:name w:val="smcaps"/>
    <w:rsid w:val="00AC6F09"/>
  </w:style>
  <w:style w:type="character" w:customStyle="1" w:styleId="Style1Char2">
    <w:name w:val="Style1 Char2"/>
    <w:rsid w:val="00AC6F09"/>
  </w:style>
  <w:style w:type="character" w:customStyle="1" w:styleId="inside-head1">
    <w:name w:val="inside-head1"/>
    <w:rsid w:val="00AC6F09"/>
  </w:style>
  <w:style w:type="character" w:customStyle="1" w:styleId="datestamp1">
    <w:name w:val="datestamp1"/>
    <w:rsid w:val="00AC6F09"/>
  </w:style>
  <w:style w:type="character" w:customStyle="1" w:styleId="pagetools1">
    <w:name w:val="pagetools1"/>
    <w:rsid w:val="00AC6F09"/>
  </w:style>
  <w:style w:type="character" w:customStyle="1" w:styleId="smallredtext">
    <w:name w:val="smallredtext"/>
    <w:rsid w:val="00AC6F09"/>
  </w:style>
  <w:style w:type="character" w:customStyle="1" w:styleId="storyheading31">
    <w:name w:val="storyheading31"/>
    <w:rsid w:val="00AC6F09"/>
  </w:style>
  <w:style w:type="character" w:customStyle="1" w:styleId="storydeck31">
    <w:name w:val="storydeck31"/>
    <w:rsid w:val="00AC6F09"/>
  </w:style>
  <w:style w:type="character" w:customStyle="1" w:styleId="subtitle10">
    <w:name w:val="subtitle1"/>
    <w:rsid w:val="00AC6F09"/>
  </w:style>
  <w:style w:type="character" w:customStyle="1" w:styleId="clsbiolink">
    <w:name w:val="clsbiolink"/>
    <w:rsid w:val="00AC6F09"/>
  </w:style>
  <w:style w:type="character" w:customStyle="1" w:styleId="clssmaller">
    <w:name w:val="clssmaller"/>
    <w:rsid w:val="00AC6F09"/>
  </w:style>
  <w:style w:type="character" w:customStyle="1" w:styleId="sm1">
    <w:name w:val="sm1"/>
    <w:rsid w:val="00AC6F09"/>
  </w:style>
  <w:style w:type="character" w:customStyle="1" w:styleId="noindentChar">
    <w:name w:val="noindent Char"/>
    <w:rsid w:val="00AC6F09"/>
  </w:style>
  <w:style w:type="character" w:customStyle="1" w:styleId="SmallChar1">
    <w:name w:val="Small Char1"/>
    <w:rsid w:val="00AC6F09"/>
  </w:style>
  <w:style w:type="character" w:customStyle="1" w:styleId="fullcite0">
    <w:name w:val="fullcite"/>
    <w:rsid w:val="00AC6F09"/>
  </w:style>
  <w:style w:type="character" w:customStyle="1" w:styleId="Style9ptThickunderline">
    <w:name w:val="Style 9 pt Thick underline"/>
    <w:rsid w:val="00AC6F09"/>
  </w:style>
  <w:style w:type="character" w:customStyle="1" w:styleId="CardNotUnderlinedChar">
    <w:name w:val="Card Not Underlined Char"/>
    <w:rsid w:val="00AC6F09"/>
  </w:style>
  <w:style w:type="character" w:customStyle="1" w:styleId="IndexHeadersCharChar">
    <w:name w:val="Index Headers Char Char"/>
    <w:rsid w:val="00AC6F09"/>
  </w:style>
  <w:style w:type="character" w:customStyle="1" w:styleId="CircleChar1">
    <w:name w:val="Circle Char1"/>
    <w:rsid w:val="00AC6F09"/>
  </w:style>
  <w:style w:type="character" w:customStyle="1" w:styleId="justify">
    <w:name w:val="justify"/>
    <w:rsid w:val="00AC6F09"/>
  </w:style>
  <w:style w:type="character" w:customStyle="1" w:styleId="SmallCardTextChar">
    <w:name w:val="Small Card Text Char"/>
    <w:rsid w:val="00AC6F09"/>
  </w:style>
  <w:style w:type="character" w:customStyle="1" w:styleId="tagChar30">
    <w:name w:val="tag Char3"/>
    <w:rsid w:val="00AC6F09"/>
  </w:style>
  <w:style w:type="character" w:customStyle="1" w:styleId="awtw">
    <w:name w:val="awtw"/>
    <w:rsid w:val="00AC6F09"/>
  </w:style>
  <w:style w:type="character" w:customStyle="1" w:styleId="ld3">
    <w:name w:val="ld3"/>
    <w:rsid w:val="00AC6F09"/>
  </w:style>
  <w:style w:type="character" w:customStyle="1" w:styleId="5Notunderlined">
    <w:name w:val="5 Not underlined"/>
    <w:rsid w:val="00AC6F09"/>
  </w:style>
  <w:style w:type="character" w:customStyle="1" w:styleId="externaledithide">
    <w:name w:val="external_edit_hide"/>
    <w:rsid w:val="00AC6F09"/>
  </w:style>
  <w:style w:type="character" w:customStyle="1" w:styleId="CharacterStyle20">
    <w:name w:val="Character Style 20"/>
    <w:rsid w:val="00AC6F09"/>
  </w:style>
  <w:style w:type="character" w:customStyle="1" w:styleId="A9">
    <w:name w:val="A9"/>
    <w:uiPriority w:val="99"/>
    <w:rsid w:val="00AC6F09"/>
  </w:style>
  <w:style w:type="character" w:customStyle="1" w:styleId="centerheadlines">
    <w:name w:val="centerheadlines"/>
    <w:rsid w:val="00AC6F09"/>
  </w:style>
  <w:style w:type="character" w:customStyle="1" w:styleId="datetime">
    <w:name w:val="datetime"/>
    <w:rsid w:val="00AC6F09"/>
  </w:style>
  <w:style w:type="character" w:customStyle="1" w:styleId="info">
    <w:name w:val="info"/>
    <w:rsid w:val="00AC6F09"/>
  </w:style>
  <w:style w:type="character" w:customStyle="1" w:styleId="datestory">
    <w:name w:val="datestory"/>
    <w:rsid w:val="00AC6F09"/>
  </w:style>
  <w:style w:type="character" w:customStyle="1" w:styleId="goohl1">
    <w:name w:val="goohl1"/>
    <w:rsid w:val="00AC6F09"/>
  </w:style>
  <w:style w:type="character" w:customStyle="1" w:styleId="StyleUnderlineBorderSinglesolidlineAuto05ptLinew">
    <w:name w:val="Style Underline Border: : (Single solid line Auto  0.5 pt Line w..."/>
    <w:basedOn w:val="DefaultParagraphFont"/>
    <w:rsid w:val="00AC6F09"/>
  </w:style>
  <w:style w:type="character" w:customStyle="1" w:styleId="citeschar10">
    <w:name w:val="citeschar1"/>
    <w:basedOn w:val="DefaultParagraphFont"/>
    <w:rsid w:val="00AC6F09"/>
  </w:style>
  <w:style w:type="character" w:customStyle="1" w:styleId="cardunderlinedchar1">
    <w:name w:val="cardunderlinedchar"/>
    <w:basedOn w:val="DefaultParagraphFont"/>
    <w:rsid w:val="00AC6F09"/>
  </w:style>
  <w:style w:type="character" w:customStyle="1" w:styleId="Style1CharCharChar">
    <w:name w:val="Style1 Char Char Char"/>
    <w:locked/>
    <w:rsid w:val="00AC6F09"/>
  </w:style>
  <w:style w:type="character" w:customStyle="1" w:styleId="provider">
    <w:name w:val="provider"/>
    <w:basedOn w:val="DefaultParagraphFont"/>
    <w:rsid w:val="00AC6F09"/>
  </w:style>
  <w:style w:type="character" w:customStyle="1" w:styleId="vitstorybyline">
    <w:name w:val="vitstorybyline"/>
    <w:rsid w:val="00AC6F09"/>
  </w:style>
  <w:style w:type="character" w:customStyle="1" w:styleId="yahoobuzzbadge-form">
    <w:name w:val="yahoobuzzbadge-form"/>
    <w:rsid w:val="00AC6F09"/>
  </w:style>
  <w:style w:type="character" w:customStyle="1" w:styleId="tickerlinx">
    <w:name w:val="tickerlinx"/>
    <w:rsid w:val="00AC6F09"/>
  </w:style>
  <w:style w:type="character" w:customStyle="1" w:styleId="post-author">
    <w:name w:val="post-author"/>
    <w:rsid w:val="00AC6F09"/>
  </w:style>
  <w:style w:type="character" w:customStyle="1" w:styleId="post-timestamp">
    <w:name w:val="post-timestamp"/>
    <w:rsid w:val="00AC6F09"/>
  </w:style>
  <w:style w:type="character" w:customStyle="1" w:styleId="mw-headline">
    <w:name w:val="mw-headline"/>
    <w:rsid w:val="00AC6F09"/>
  </w:style>
  <w:style w:type="character" w:customStyle="1" w:styleId="month">
    <w:name w:val="month"/>
    <w:rsid w:val="00AC6F09"/>
  </w:style>
  <w:style w:type="character" w:customStyle="1" w:styleId="texttitlebigred">
    <w:name w:val="texttitlebigred"/>
    <w:rsid w:val="00AC6F09"/>
  </w:style>
  <w:style w:type="character" w:customStyle="1" w:styleId="subtitles">
    <w:name w:val="subtitles"/>
    <w:rsid w:val="00AC6F09"/>
  </w:style>
  <w:style w:type="character" w:customStyle="1" w:styleId="CiteCardChar1">
    <w:name w:val="Cite_Card Char1"/>
    <w:rsid w:val="00AC6F09"/>
  </w:style>
  <w:style w:type="character" w:customStyle="1" w:styleId="ptitleinside">
    <w:name w:val="p_title_inside"/>
    <w:rsid w:val="00AC6F09"/>
  </w:style>
  <w:style w:type="character" w:customStyle="1" w:styleId="paramv">
    <w:name w:val="paramv"/>
    <w:rsid w:val="00AC6F09"/>
  </w:style>
  <w:style w:type="character" w:customStyle="1" w:styleId="symbol">
    <w:name w:val="symbol"/>
    <w:rsid w:val="00AC6F09"/>
  </w:style>
  <w:style w:type="character" w:customStyle="1" w:styleId="data">
    <w:name w:val="data"/>
    <w:rsid w:val="00AC6F09"/>
  </w:style>
  <w:style w:type="character" w:customStyle="1" w:styleId="pub-date">
    <w:name w:val="pub-date"/>
    <w:rsid w:val="00AC6F09"/>
  </w:style>
  <w:style w:type="character" w:customStyle="1" w:styleId="AuthorDateF4">
    <w:name w:val="Author Date (F4)"/>
    <w:rsid w:val="00AC6F09"/>
  </w:style>
  <w:style w:type="character" w:customStyle="1" w:styleId="BoldUnderlineF6">
    <w:name w:val="Bold Underline (F6)"/>
    <w:rsid w:val="00AC6F09"/>
  </w:style>
  <w:style w:type="character" w:customStyle="1" w:styleId="grouptext">
    <w:name w:val="group_text"/>
    <w:rsid w:val="00AC6F09"/>
  </w:style>
  <w:style w:type="character" w:customStyle="1" w:styleId="authors">
    <w:name w:val="authors"/>
    <w:rsid w:val="00AC6F09"/>
  </w:style>
  <w:style w:type="character" w:customStyle="1" w:styleId="StyleArial12ptBoldItalic">
    <w:name w:val="Style Arial 12 pt Bold Italic"/>
    <w:rsid w:val="00AC6F09"/>
  </w:style>
  <w:style w:type="character" w:customStyle="1" w:styleId="verdana12grey1">
    <w:name w:val="verdana12grey1"/>
    <w:rsid w:val="00AC6F09"/>
  </w:style>
  <w:style w:type="character" w:customStyle="1" w:styleId="verdana9grey1a">
    <w:name w:val="verdana9grey1a"/>
    <w:rsid w:val="00AC6F09"/>
  </w:style>
  <w:style w:type="character" w:customStyle="1" w:styleId="nn-twttr-share-btn">
    <w:name w:val="nn-twttr-share-btn"/>
    <w:rsid w:val="00AC6F09"/>
  </w:style>
  <w:style w:type="character" w:customStyle="1" w:styleId="count">
    <w:name w:val="count"/>
    <w:rsid w:val="00AC6F09"/>
  </w:style>
  <w:style w:type="character" w:customStyle="1" w:styleId="comment-count">
    <w:name w:val="comment-count"/>
    <w:rsid w:val="00AC6F09"/>
  </w:style>
  <w:style w:type="character" w:customStyle="1" w:styleId="comment-count-text">
    <w:name w:val="comment-count-text"/>
    <w:rsid w:val="00AC6F09"/>
  </w:style>
  <w:style w:type="character" w:customStyle="1" w:styleId="lightheader">
    <w:name w:val="lightheader"/>
    <w:rsid w:val="00AC6F09"/>
  </w:style>
  <w:style w:type="character" w:customStyle="1" w:styleId="CiteCardCharCharCharCharChar">
    <w:name w:val="Cite_Card Char Char Char Char Char"/>
    <w:rsid w:val="00AC6F09"/>
  </w:style>
  <w:style w:type="character" w:customStyle="1" w:styleId="CiteCardCharCharCharCharCharChar">
    <w:name w:val="Cite_Card Char Char Char Char Char Char"/>
    <w:rsid w:val="00AC6F09"/>
  </w:style>
  <w:style w:type="character" w:customStyle="1" w:styleId="yahoobuzzbadge">
    <w:name w:val="yahoobuzzbadge"/>
    <w:rsid w:val="00AC6F09"/>
  </w:style>
  <w:style w:type="character" w:customStyle="1" w:styleId="StrongEmphasis">
    <w:name w:val="Strong Emphasis"/>
    <w:rsid w:val="00AC6F09"/>
  </w:style>
  <w:style w:type="character" w:customStyle="1" w:styleId="article-articlebody">
    <w:name w:val="article-articlebody"/>
    <w:basedOn w:val="DefaultParagraphFont"/>
    <w:rsid w:val="00AC6F09"/>
  </w:style>
  <w:style w:type="character" w:customStyle="1" w:styleId="pageheader0">
    <w:name w:val="pageheader"/>
    <w:basedOn w:val="DefaultParagraphFont"/>
    <w:rsid w:val="00AC6F09"/>
  </w:style>
  <w:style w:type="character" w:customStyle="1" w:styleId="AuthorCharChar">
    <w:name w:val="Author Char Char"/>
    <w:rsid w:val="00AC6F09"/>
  </w:style>
  <w:style w:type="character" w:customStyle="1" w:styleId="smallchar0">
    <w:name w:val="smallchar"/>
    <w:basedOn w:val="DefaultParagraphFont"/>
    <w:rsid w:val="00AC6F09"/>
  </w:style>
  <w:style w:type="character" w:customStyle="1" w:styleId="Shortcite">
    <w:name w:val="Shortcite"/>
    <w:rsid w:val="00AC6F09"/>
  </w:style>
  <w:style w:type="character" w:customStyle="1" w:styleId="Longcite">
    <w:name w:val="Longcite"/>
    <w:rsid w:val="00AC6F09"/>
  </w:style>
  <w:style w:type="character" w:customStyle="1" w:styleId="address">
    <w:name w:val="address"/>
    <w:rsid w:val="00AC6F09"/>
  </w:style>
  <w:style w:type="character" w:customStyle="1" w:styleId="NormalizationChar">
    <w:name w:val="Normalization Char"/>
    <w:rsid w:val="00AC6F09"/>
  </w:style>
  <w:style w:type="character" w:customStyle="1" w:styleId="Shrinker">
    <w:name w:val="Shrinker"/>
    <w:rsid w:val="00AC6F09"/>
  </w:style>
  <w:style w:type="character" w:customStyle="1" w:styleId="heading2char1">
    <w:name w:val="heading2char"/>
    <w:basedOn w:val="DefaultParagraphFont"/>
    <w:rsid w:val="00AC6F09"/>
  </w:style>
  <w:style w:type="character" w:customStyle="1" w:styleId="heading3char1">
    <w:name w:val="heading3char1"/>
    <w:basedOn w:val="DefaultParagraphFont"/>
    <w:rsid w:val="00AC6F09"/>
  </w:style>
  <w:style w:type="character" w:customStyle="1" w:styleId="underlinea">
    <w:name w:val="underlinea"/>
    <w:basedOn w:val="DefaultParagraphFont"/>
    <w:rsid w:val="00AC6F09"/>
  </w:style>
  <w:style w:type="character" w:customStyle="1" w:styleId="StyleUnderlineChar9pt2">
    <w:name w:val="Style Underline Char + 9 pt2"/>
    <w:rsid w:val="00AC6F09"/>
  </w:style>
  <w:style w:type="character" w:customStyle="1" w:styleId="StyleUnderlineChar9ptBold1">
    <w:name w:val="Style Underline Char + 9 pt Bold1"/>
    <w:rsid w:val="00AC6F09"/>
  </w:style>
  <w:style w:type="character" w:customStyle="1" w:styleId="FontStyle329">
    <w:name w:val="Font Style329"/>
    <w:uiPriority w:val="99"/>
    <w:rsid w:val="00AC6F09"/>
  </w:style>
  <w:style w:type="character" w:customStyle="1" w:styleId="FontStyle232">
    <w:name w:val="Font Style232"/>
    <w:uiPriority w:val="99"/>
    <w:rsid w:val="00AC6F09"/>
  </w:style>
  <w:style w:type="character" w:customStyle="1" w:styleId="MicroTextCharChar">
    <w:name w:val="MicroText Char Char"/>
    <w:rsid w:val="00AC6F09"/>
  </w:style>
  <w:style w:type="character" w:customStyle="1" w:styleId="style61">
    <w:name w:val="style6"/>
    <w:rsid w:val="00AC6F09"/>
  </w:style>
  <w:style w:type="character" w:customStyle="1" w:styleId="Title2">
    <w:name w:val="Title2"/>
    <w:basedOn w:val="DefaultParagraphFont"/>
    <w:rsid w:val="00AC6F09"/>
  </w:style>
  <w:style w:type="character" w:customStyle="1" w:styleId="pmterms2">
    <w:name w:val="pmterms2"/>
    <w:basedOn w:val="DefaultParagraphFont"/>
    <w:rsid w:val="00AC6F09"/>
  </w:style>
  <w:style w:type="character" w:customStyle="1" w:styleId="BoldandUnderlineChar1Char2CharChar">
    <w:name w:val="Bold and Underline Char1 Char2 Char Char"/>
    <w:basedOn w:val="DefaultParagraphFont"/>
    <w:rsid w:val="00AC6F09"/>
  </w:style>
  <w:style w:type="character" w:customStyle="1" w:styleId="UnderlineChar1Char1">
    <w:name w:val="Underline Char1 Char1"/>
    <w:basedOn w:val="DefaultParagraphFont"/>
    <w:rsid w:val="00AC6F09"/>
  </w:style>
  <w:style w:type="character" w:customStyle="1" w:styleId="featurecontentgray1">
    <w:name w:val="featurecontentgray1"/>
    <w:basedOn w:val="DefaultParagraphFont"/>
    <w:rsid w:val="00AC6F09"/>
  </w:style>
  <w:style w:type="character" w:customStyle="1" w:styleId="CardCharCharChar0">
    <w:name w:val="Card Char Char Char"/>
    <w:basedOn w:val="DefaultParagraphFont"/>
    <w:rsid w:val="00AC6F09"/>
  </w:style>
  <w:style w:type="character" w:customStyle="1" w:styleId="big1">
    <w:name w:val="big1"/>
    <w:basedOn w:val="DefaultParagraphFont"/>
    <w:rsid w:val="00AC6F09"/>
  </w:style>
  <w:style w:type="character" w:customStyle="1" w:styleId="articletitle1">
    <w:name w:val="articletitle1"/>
    <w:basedOn w:val="DefaultParagraphFont"/>
    <w:rsid w:val="00AC6F09"/>
  </w:style>
  <w:style w:type="character" w:customStyle="1" w:styleId="prodgeneral">
    <w:name w:val="prodgeneral"/>
    <w:basedOn w:val="DefaultParagraphFont"/>
    <w:rsid w:val="00AC6F09"/>
  </w:style>
  <w:style w:type="character" w:customStyle="1" w:styleId="Style10pt">
    <w:name w:val="Style 10 pt"/>
    <w:basedOn w:val="DefaultParagraphFont"/>
    <w:rsid w:val="00AC6F09"/>
  </w:style>
  <w:style w:type="character" w:customStyle="1" w:styleId="StyleUnderlineChar0">
    <w:name w:val="Style Underline + Char"/>
    <w:basedOn w:val="DefaultParagraphFont"/>
    <w:rsid w:val="00AC6F09"/>
  </w:style>
  <w:style w:type="character" w:customStyle="1" w:styleId="highlightChar">
    <w:name w:val="highlight Char"/>
    <w:basedOn w:val="DefaultParagraphFont"/>
    <w:rsid w:val="00AC6F09"/>
  </w:style>
  <w:style w:type="character" w:customStyle="1" w:styleId="citeChar1">
    <w:name w:val="cite Char"/>
    <w:basedOn w:val="DefaultParagraphFont"/>
    <w:rsid w:val="00AC6F09"/>
  </w:style>
  <w:style w:type="character" w:customStyle="1" w:styleId="OffensiveLanguageChar">
    <w:name w:val="Offensive Language Char"/>
    <w:rsid w:val="00AC6F09"/>
  </w:style>
  <w:style w:type="character" w:customStyle="1" w:styleId="yellowfadeinnerspan">
    <w:name w:val="yellowfadeinnerspan"/>
    <w:rsid w:val="00AC6F09"/>
  </w:style>
  <w:style w:type="character" w:customStyle="1" w:styleId="ipa">
    <w:name w:val="ipa"/>
    <w:basedOn w:val="DefaultParagraphFont"/>
    <w:rsid w:val="00AC6F09"/>
  </w:style>
  <w:style w:type="table" w:customStyle="1" w:styleId="TableGrid1">
    <w:name w:val="Table Grid1"/>
    <w:basedOn w:val="TableNormal"/>
    <w:rsid w:val="00AC6F09"/>
    <w:pPr>
      <w:spacing w:after="200" w:line="276" w:lineRule="auto"/>
    </w:pPr>
    <w:tblPr/>
  </w:style>
  <w:style w:type="character" w:customStyle="1" w:styleId="StyleciteChar">
    <w:name w:val="Style cite + Char"/>
    <w:basedOn w:val="DefaultParagraphFont"/>
    <w:rsid w:val="00AC6F09"/>
  </w:style>
  <w:style w:type="character" w:customStyle="1" w:styleId="DebateUnderlinedChar">
    <w:name w:val="Debate Underlined Char"/>
    <w:locked/>
    <w:rsid w:val="00AC6F09"/>
  </w:style>
  <w:style w:type="paragraph" w:customStyle="1" w:styleId="DebateUnderlined">
    <w:name w:val="Debate Underlined"/>
    <w:basedOn w:val="Normal"/>
    <w:next w:val="about"/>
    <w:qFormat/>
    <w:rsid w:val="00AC6F09"/>
  </w:style>
  <w:style w:type="character" w:customStyle="1" w:styleId="Card10f2Char">
    <w:name w:val="Card.10.f2 Char"/>
    <w:locked/>
    <w:rsid w:val="00AC6F09"/>
  </w:style>
  <w:style w:type="paragraph" w:customStyle="1" w:styleId="Card10f2">
    <w:name w:val="Card.10.f2"/>
    <w:basedOn w:val="Normal"/>
    <w:next w:val="thumbnail"/>
    <w:autoRedefine/>
    <w:qFormat/>
    <w:rsid w:val="00AC6F09"/>
  </w:style>
  <w:style w:type="character" w:customStyle="1" w:styleId="Bodytext5">
    <w:name w:val="Body text_"/>
    <w:basedOn w:val="DefaultParagraphFont"/>
    <w:locked/>
    <w:rsid w:val="00AC6F09"/>
    <w:rPr>
      <w:shd w:val="clear" w:color="auto" w:fill="FFFFFF"/>
    </w:rPr>
  </w:style>
  <w:style w:type="paragraph" w:customStyle="1" w:styleId="BodyText50">
    <w:name w:val="Body Text5"/>
    <w:basedOn w:val="Normal"/>
    <w:next w:val="wallacepara"/>
    <w:qFormat/>
    <w:rsid w:val="00AC6F09"/>
  </w:style>
  <w:style w:type="paragraph" w:customStyle="1" w:styleId="user">
    <w:name w:val="user"/>
    <w:basedOn w:val="Normal"/>
    <w:next w:val="morelink"/>
    <w:qFormat/>
    <w:rsid w:val="00AC6F09"/>
  </w:style>
  <w:style w:type="paragraph" w:customStyle="1" w:styleId="about">
    <w:name w:val="about"/>
    <w:basedOn w:val="Normal"/>
    <w:next w:val="audiolink"/>
    <w:qFormat/>
    <w:rsid w:val="00AC6F09"/>
  </w:style>
  <w:style w:type="paragraph" w:customStyle="1" w:styleId="t6">
    <w:name w:val="t6"/>
    <w:basedOn w:val="Normal"/>
    <w:next w:val="nav1"/>
    <w:qFormat/>
    <w:rsid w:val="00AC6F09"/>
  </w:style>
  <w:style w:type="paragraph" w:customStyle="1" w:styleId="thumbnail">
    <w:name w:val="thumbnail"/>
    <w:basedOn w:val="Normal"/>
    <w:next w:val="nav2"/>
    <w:qFormat/>
    <w:rsid w:val="00AC6F09"/>
  </w:style>
  <w:style w:type="paragraph" w:customStyle="1" w:styleId="stand-first-alone">
    <w:name w:val="stand-first-alone"/>
    <w:basedOn w:val="Normal"/>
    <w:next w:val="Pa0"/>
    <w:qFormat/>
    <w:rsid w:val="00AC6F09"/>
  </w:style>
  <w:style w:type="paragraph" w:customStyle="1" w:styleId="wallacepara">
    <w:name w:val="wallacepara"/>
    <w:basedOn w:val="Normal"/>
    <w:next w:val="CM45"/>
    <w:qFormat/>
    <w:rsid w:val="00AC6F09"/>
  </w:style>
  <w:style w:type="paragraph" w:customStyle="1" w:styleId="morelink">
    <w:name w:val="morelink"/>
    <w:basedOn w:val="Normal"/>
    <w:next w:val="CM46"/>
    <w:qFormat/>
    <w:rsid w:val="00AC6F09"/>
  </w:style>
  <w:style w:type="paragraph" w:customStyle="1" w:styleId="audiolink">
    <w:name w:val="audiolink"/>
    <w:basedOn w:val="Normal"/>
    <w:next w:val="F4-NormalText"/>
    <w:qFormat/>
    <w:rsid w:val="00AC6F09"/>
  </w:style>
  <w:style w:type="paragraph" w:customStyle="1" w:styleId="titlestyle1">
    <w:name w:val="titlestyle1"/>
    <w:basedOn w:val="Normal"/>
    <w:next w:val="FullText"/>
    <w:qFormat/>
    <w:rsid w:val="00AC6F09"/>
  </w:style>
  <w:style w:type="paragraph" w:customStyle="1" w:styleId="nav1">
    <w:name w:val="nav1"/>
    <w:basedOn w:val="Normal"/>
    <w:next w:val="TagLine"/>
    <w:qFormat/>
    <w:rsid w:val="00AC6F09"/>
  </w:style>
  <w:style w:type="paragraph" w:customStyle="1" w:styleId="nav2">
    <w:name w:val="nav2"/>
    <w:basedOn w:val="Normal"/>
    <w:qFormat/>
    <w:rsid w:val="00AC6F09"/>
  </w:style>
  <w:style w:type="paragraph" w:customStyle="1" w:styleId="Pa0">
    <w:name w:val="Pa0"/>
    <w:basedOn w:val="Normal"/>
    <w:uiPriority w:val="99"/>
    <w:qFormat/>
    <w:rsid w:val="00AC6F09"/>
  </w:style>
  <w:style w:type="paragraph" w:customStyle="1" w:styleId="CM45">
    <w:name w:val="CM45"/>
    <w:basedOn w:val="Normal"/>
    <w:uiPriority w:val="99"/>
    <w:qFormat/>
    <w:rsid w:val="00AC6F09"/>
  </w:style>
  <w:style w:type="paragraph" w:customStyle="1" w:styleId="CM46">
    <w:name w:val="CM46"/>
    <w:basedOn w:val="Normal"/>
    <w:uiPriority w:val="99"/>
    <w:qFormat/>
    <w:rsid w:val="00AC6F09"/>
  </w:style>
  <w:style w:type="character" w:customStyle="1" w:styleId="Heading18">
    <w:name w:val="Heading #18_"/>
    <w:basedOn w:val="DefaultParagraphFont"/>
    <w:locked/>
    <w:rsid w:val="00AC6F09"/>
  </w:style>
  <w:style w:type="paragraph" w:customStyle="1" w:styleId="Heading180">
    <w:name w:val="Heading #18"/>
    <w:basedOn w:val="Normal"/>
    <w:qFormat/>
    <w:rsid w:val="00AC6F09"/>
  </w:style>
  <w:style w:type="character" w:customStyle="1" w:styleId="Picturecaption2">
    <w:name w:val="Picture caption (2)_"/>
    <w:basedOn w:val="DefaultParagraphFont"/>
    <w:locked/>
    <w:rsid w:val="00AC6F09"/>
  </w:style>
  <w:style w:type="paragraph" w:customStyle="1" w:styleId="Picturecaption20">
    <w:name w:val="Picture caption (2)"/>
    <w:basedOn w:val="Normal"/>
    <w:qFormat/>
    <w:rsid w:val="00AC6F09"/>
  </w:style>
  <w:style w:type="character" w:customStyle="1" w:styleId="Picturecaption">
    <w:name w:val="Picture caption_"/>
    <w:basedOn w:val="DefaultParagraphFont"/>
    <w:locked/>
    <w:rsid w:val="00AC6F09"/>
  </w:style>
  <w:style w:type="paragraph" w:customStyle="1" w:styleId="Picturecaption0">
    <w:name w:val="Picture caption"/>
    <w:basedOn w:val="Normal"/>
    <w:qFormat/>
    <w:rsid w:val="00AC6F09"/>
  </w:style>
  <w:style w:type="character" w:customStyle="1" w:styleId="Bodytext31">
    <w:name w:val="Body text (31)_"/>
    <w:basedOn w:val="DefaultParagraphFont"/>
    <w:locked/>
    <w:rsid w:val="00AC6F09"/>
  </w:style>
  <w:style w:type="paragraph" w:customStyle="1" w:styleId="Bodytext310">
    <w:name w:val="Body text (31)"/>
    <w:basedOn w:val="Normal"/>
    <w:qFormat/>
    <w:rsid w:val="00AC6F09"/>
  </w:style>
  <w:style w:type="character" w:customStyle="1" w:styleId="Heading22">
    <w:name w:val="Heading #22_"/>
    <w:basedOn w:val="DefaultParagraphFont"/>
    <w:locked/>
    <w:rsid w:val="00AC6F09"/>
  </w:style>
  <w:style w:type="paragraph" w:customStyle="1" w:styleId="Heading220">
    <w:name w:val="Heading #22"/>
    <w:basedOn w:val="Normal"/>
    <w:qFormat/>
    <w:rsid w:val="00AC6F09"/>
  </w:style>
  <w:style w:type="character" w:customStyle="1" w:styleId="Bodytext131">
    <w:name w:val="Body text (131)_"/>
    <w:basedOn w:val="DefaultParagraphFont"/>
    <w:locked/>
    <w:rsid w:val="00AC6F09"/>
  </w:style>
  <w:style w:type="paragraph" w:customStyle="1" w:styleId="Bodytext1310">
    <w:name w:val="Body text (131)"/>
    <w:basedOn w:val="Normal"/>
    <w:qFormat/>
    <w:rsid w:val="00AC6F09"/>
  </w:style>
  <w:style w:type="character" w:customStyle="1" w:styleId="Bodytext140">
    <w:name w:val="Body text (140)_"/>
    <w:basedOn w:val="DefaultParagraphFont"/>
    <w:locked/>
    <w:rsid w:val="00AC6F09"/>
  </w:style>
  <w:style w:type="paragraph" w:customStyle="1" w:styleId="Bodytext1400">
    <w:name w:val="Body text (140)"/>
    <w:basedOn w:val="Normal"/>
    <w:qFormat/>
    <w:rsid w:val="00AC6F09"/>
  </w:style>
  <w:style w:type="character" w:customStyle="1" w:styleId="Bodytext141">
    <w:name w:val="Body text (141)_"/>
    <w:basedOn w:val="DefaultParagraphFont"/>
    <w:locked/>
    <w:rsid w:val="00AC6F09"/>
  </w:style>
  <w:style w:type="paragraph" w:customStyle="1" w:styleId="Bodytext1410">
    <w:name w:val="Body text (141)"/>
    <w:basedOn w:val="Normal"/>
    <w:qFormat/>
    <w:rsid w:val="00AC6F09"/>
  </w:style>
  <w:style w:type="character" w:customStyle="1" w:styleId="Tableofcontents20">
    <w:name w:val="Table of contents (20)_"/>
    <w:basedOn w:val="DefaultParagraphFont"/>
    <w:locked/>
    <w:rsid w:val="00AC6F09"/>
  </w:style>
  <w:style w:type="paragraph" w:customStyle="1" w:styleId="Tableofcontents200">
    <w:name w:val="Table of contents (20)"/>
    <w:basedOn w:val="Normal"/>
    <w:qFormat/>
    <w:rsid w:val="00AC6F09"/>
  </w:style>
  <w:style w:type="character" w:customStyle="1" w:styleId="Tableofcontents21">
    <w:name w:val="Table of contents (21)_"/>
    <w:basedOn w:val="DefaultParagraphFont"/>
    <w:locked/>
    <w:rsid w:val="00AC6F09"/>
  </w:style>
  <w:style w:type="paragraph" w:customStyle="1" w:styleId="Tableofcontents210">
    <w:name w:val="Table of contents (21)"/>
    <w:basedOn w:val="Normal"/>
    <w:qFormat/>
    <w:rsid w:val="00AC6F09"/>
  </w:style>
  <w:style w:type="character" w:customStyle="1" w:styleId="Tableofcontents22">
    <w:name w:val="Table of contents (22)_"/>
    <w:basedOn w:val="DefaultParagraphFont"/>
    <w:locked/>
    <w:rsid w:val="00AC6F09"/>
  </w:style>
  <w:style w:type="paragraph" w:customStyle="1" w:styleId="Tableofcontents220">
    <w:name w:val="Table of contents (22)"/>
    <w:basedOn w:val="Normal"/>
    <w:qFormat/>
    <w:rsid w:val="00AC6F09"/>
  </w:style>
  <w:style w:type="character" w:customStyle="1" w:styleId="Bodytext142">
    <w:name w:val="Body text (142)_"/>
    <w:basedOn w:val="DefaultParagraphFont"/>
    <w:locked/>
    <w:rsid w:val="00AC6F09"/>
  </w:style>
  <w:style w:type="paragraph" w:customStyle="1" w:styleId="Bodytext1420">
    <w:name w:val="Body text (142)"/>
    <w:basedOn w:val="Normal"/>
    <w:qFormat/>
    <w:rsid w:val="00AC6F09"/>
  </w:style>
  <w:style w:type="character" w:customStyle="1" w:styleId="Bodytext143">
    <w:name w:val="Body text (143)_"/>
    <w:basedOn w:val="DefaultParagraphFont"/>
    <w:locked/>
    <w:rsid w:val="00AC6F09"/>
  </w:style>
  <w:style w:type="paragraph" w:customStyle="1" w:styleId="Bodytext1430">
    <w:name w:val="Body text (143)"/>
    <w:basedOn w:val="Normal"/>
    <w:qFormat/>
    <w:rsid w:val="00AC6F09"/>
  </w:style>
  <w:style w:type="character" w:customStyle="1" w:styleId="Bodytext144Exact">
    <w:name w:val="Body text (144) Exact"/>
    <w:basedOn w:val="DefaultParagraphFont"/>
    <w:locked/>
    <w:rsid w:val="00AC6F09"/>
  </w:style>
  <w:style w:type="paragraph" w:customStyle="1" w:styleId="Bodytext144">
    <w:name w:val="Body text (144)"/>
    <w:basedOn w:val="Normal"/>
    <w:qFormat/>
    <w:rsid w:val="00AC6F09"/>
  </w:style>
  <w:style w:type="character" w:customStyle="1" w:styleId="Bodytext145Exact">
    <w:name w:val="Body text (145) Exact"/>
    <w:basedOn w:val="DefaultParagraphFont"/>
    <w:locked/>
    <w:rsid w:val="00AC6F09"/>
  </w:style>
  <w:style w:type="paragraph" w:customStyle="1" w:styleId="Bodytext145">
    <w:name w:val="Body text (145)"/>
    <w:basedOn w:val="Normal"/>
    <w:qFormat/>
    <w:rsid w:val="00AC6F09"/>
  </w:style>
  <w:style w:type="character" w:customStyle="1" w:styleId="Bodytext146">
    <w:name w:val="Body text (146)_"/>
    <w:basedOn w:val="DefaultParagraphFont"/>
    <w:locked/>
    <w:rsid w:val="00AC6F09"/>
  </w:style>
  <w:style w:type="paragraph" w:customStyle="1" w:styleId="Bodytext1460">
    <w:name w:val="Body text (146)"/>
    <w:basedOn w:val="Normal"/>
    <w:qFormat/>
    <w:rsid w:val="00AC6F09"/>
  </w:style>
  <w:style w:type="character" w:customStyle="1" w:styleId="Heading230">
    <w:name w:val="Heading #23_"/>
    <w:basedOn w:val="DefaultParagraphFont"/>
    <w:locked/>
    <w:rsid w:val="00AC6F09"/>
  </w:style>
  <w:style w:type="paragraph" w:customStyle="1" w:styleId="Heading231">
    <w:name w:val="Heading #23"/>
    <w:basedOn w:val="Normal"/>
    <w:qFormat/>
    <w:rsid w:val="00AC6F09"/>
  </w:style>
  <w:style w:type="character" w:customStyle="1" w:styleId="Picturecaption36">
    <w:name w:val="Picture caption (36)_"/>
    <w:basedOn w:val="DefaultParagraphFont"/>
    <w:locked/>
    <w:rsid w:val="00AC6F09"/>
  </w:style>
  <w:style w:type="paragraph" w:customStyle="1" w:styleId="Picturecaption360">
    <w:name w:val="Picture caption (36)"/>
    <w:basedOn w:val="Normal"/>
    <w:qFormat/>
    <w:rsid w:val="00AC6F09"/>
  </w:style>
  <w:style w:type="character" w:customStyle="1" w:styleId="Picturecaption42">
    <w:name w:val="Picture caption (42)_"/>
    <w:basedOn w:val="DefaultParagraphFont"/>
    <w:locked/>
    <w:rsid w:val="00AC6F09"/>
  </w:style>
  <w:style w:type="paragraph" w:customStyle="1" w:styleId="Picturecaption420">
    <w:name w:val="Picture caption (42)"/>
    <w:basedOn w:val="Normal"/>
    <w:qFormat/>
    <w:rsid w:val="00AC6F09"/>
  </w:style>
  <w:style w:type="character" w:customStyle="1" w:styleId="Bodytext154">
    <w:name w:val="Body text (154)_"/>
    <w:basedOn w:val="DefaultParagraphFont"/>
    <w:locked/>
    <w:rsid w:val="00AC6F09"/>
  </w:style>
  <w:style w:type="paragraph" w:customStyle="1" w:styleId="Bodytext1540">
    <w:name w:val="Body text (154)"/>
    <w:basedOn w:val="Normal"/>
    <w:qFormat/>
    <w:rsid w:val="00AC6F09"/>
  </w:style>
  <w:style w:type="character" w:customStyle="1" w:styleId="Bodytext155">
    <w:name w:val="Body text (155)_"/>
    <w:basedOn w:val="DefaultParagraphFont"/>
    <w:locked/>
    <w:rsid w:val="00AC6F09"/>
  </w:style>
  <w:style w:type="paragraph" w:customStyle="1" w:styleId="Bodytext1550">
    <w:name w:val="Body text (155)"/>
    <w:basedOn w:val="Normal"/>
    <w:qFormat/>
    <w:rsid w:val="00AC6F09"/>
  </w:style>
  <w:style w:type="character" w:customStyle="1" w:styleId="Bodytext156">
    <w:name w:val="Body text (156)_"/>
    <w:basedOn w:val="DefaultParagraphFont"/>
    <w:locked/>
    <w:rsid w:val="00AC6F09"/>
  </w:style>
  <w:style w:type="paragraph" w:customStyle="1" w:styleId="Bodytext1560">
    <w:name w:val="Body text (156)"/>
    <w:basedOn w:val="Normal"/>
    <w:qFormat/>
    <w:rsid w:val="00AC6F09"/>
  </w:style>
  <w:style w:type="character" w:customStyle="1" w:styleId="Bodytext60">
    <w:name w:val="Body text (60)_"/>
    <w:basedOn w:val="DefaultParagraphFont"/>
    <w:locked/>
    <w:rsid w:val="00AC6F09"/>
  </w:style>
  <w:style w:type="paragraph" w:customStyle="1" w:styleId="Bodytext600">
    <w:name w:val="Body text (60)"/>
    <w:basedOn w:val="Normal"/>
    <w:qFormat/>
    <w:rsid w:val="00AC6F09"/>
  </w:style>
  <w:style w:type="character" w:customStyle="1" w:styleId="Bodytext158">
    <w:name w:val="Body text (158)_"/>
    <w:basedOn w:val="DefaultParagraphFont"/>
    <w:locked/>
    <w:rsid w:val="00AC6F09"/>
  </w:style>
  <w:style w:type="paragraph" w:customStyle="1" w:styleId="Bodytext1580">
    <w:name w:val="Body text (158)"/>
    <w:basedOn w:val="Normal"/>
    <w:qFormat/>
    <w:rsid w:val="00AC6F09"/>
  </w:style>
  <w:style w:type="character" w:customStyle="1" w:styleId="Bodytext159">
    <w:name w:val="Body text (159)_"/>
    <w:basedOn w:val="DefaultParagraphFont"/>
    <w:locked/>
    <w:rsid w:val="00AC6F09"/>
  </w:style>
  <w:style w:type="paragraph" w:customStyle="1" w:styleId="Bodytext1590">
    <w:name w:val="Body text (159)"/>
    <w:basedOn w:val="Normal"/>
    <w:qFormat/>
    <w:rsid w:val="00AC6F09"/>
  </w:style>
  <w:style w:type="character" w:customStyle="1" w:styleId="Bodytext160">
    <w:name w:val="Body text (160)_"/>
    <w:basedOn w:val="DefaultParagraphFont"/>
    <w:locked/>
    <w:rsid w:val="00AC6F09"/>
  </w:style>
  <w:style w:type="paragraph" w:customStyle="1" w:styleId="Bodytext1600">
    <w:name w:val="Body text (160)"/>
    <w:basedOn w:val="Normal"/>
    <w:qFormat/>
    <w:rsid w:val="00AC6F09"/>
  </w:style>
  <w:style w:type="character" w:customStyle="1" w:styleId="Picturecaption4">
    <w:name w:val="Picture caption (4)_"/>
    <w:basedOn w:val="DefaultParagraphFont"/>
    <w:locked/>
    <w:rsid w:val="00AC6F09"/>
  </w:style>
  <w:style w:type="paragraph" w:customStyle="1" w:styleId="Picturecaption40">
    <w:name w:val="Picture caption (4)"/>
    <w:basedOn w:val="Normal"/>
    <w:qFormat/>
    <w:rsid w:val="00AC6F09"/>
  </w:style>
  <w:style w:type="character" w:customStyle="1" w:styleId="Heading10">
    <w:name w:val="Heading #10_"/>
    <w:basedOn w:val="DefaultParagraphFont"/>
    <w:locked/>
    <w:rsid w:val="00AC6F09"/>
  </w:style>
  <w:style w:type="paragraph" w:customStyle="1" w:styleId="Heading100">
    <w:name w:val="Heading #10"/>
    <w:basedOn w:val="Normal"/>
    <w:qFormat/>
    <w:rsid w:val="00AC6F09"/>
  </w:style>
  <w:style w:type="character" w:customStyle="1" w:styleId="Picturecaption3">
    <w:name w:val="Picture caption (3)_"/>
    <w:basedOn w:val="DefaultParagraphFont"/>
    <w:locked/>
    <w:rsid w:val="00AC6F09"/>
  </w:style>
  <w:style w:type="paragraph" w:customStyle="1" w:styleId="Picturecaption30">
    <w:name w:val="Picture caption (3)"/>
    <w:basedOn w:val="Normal"/>
    <w:qFormat/>
    <w:rsid w:val="00AC6F09"/>
  </w:style>
  <w:style w:type="character" w:customStyle="1" w:styleId="Heading13">
    <w:name w:val="Heading #13_"/>
    <w:basedOn w:val="DefaultParagraphFont"/>
    <w:locked/>
    <w:rsid w:val="00AC6F09"/>
  </w:style>
  <w:style w:type="paragraph" w:customStyle="1" w:styleId="Heading130">
    <w:name w:val="Heading #13"/>
    <w:basedOn w:val="Normal"/>
    <w:qFormat/>
    <w:rsid w:val="00AC6F09"/>
  </w:style>
  <w:style w:type="character" w:customStyle="1" w:styleId="Heading92">
    <w:name w:val="Heading #9 (2)_"/>
    <w:basedOn w:val="DefaultParagraphFont"/>
    <w:locked/>
    <w:rsid w:val="00AC6F09"/>
  </w:style>
  <w:style w:type="paragraph" w:customStyle="1" w:styleId="Heading920">
    <w:name w:val="Heading #9 (2)"/>
    <w:basedOn w:val="Normal"/>
    <w:qFormat/>
    <w:rsid w:val="00AC6F09"/>
  </w:style>
  <w:style w:type="character" w:customStyle="1" w:styleId="Heading15">
    <w:name w:val="Heading #15_"/>
    <w:basedOn w:val="DefaultParagraphFont"/>
    <w:locked/>
    <w:rsid w:val="00AC6F09"/>
  </w:style>
  <w:style w:type="paragraph" w:customStyle="1" w:styleId="Heading150">
    <w:name w:val="Heading #15"/>
    <w:basedOn w:val="Normal"/>
    <w:qFormat/>
    <w:rsid w:val="00AC6F09"/>
  </w:style>
  <w:style w:type="character" w:customStyle="1" w:styleId="Bodytext38">
    <w:name w:val="Body text (38)_"/>
    <w:basedOn w:val="DefaultParagraphFont"/>
    <w:locked/>
    <w:rsid w:val="00AC6F09"/>
  </w:style>
  <w:style w:type="paragraph" w:customStyle="1" w:styleId="Bodytext380">
    <w:name w:val="Body text (38)"/>
    <w:basedOn w:val="Normal"/>
    <w:qFormat/>
    <w:rsid w:val="00AC6F09"/>
  </w:style>
  <w:style w:type="character" w:customStyle="1" w:styleId="Heading17">
    <w:name w:val="Heading #17_"/>
    <w:basedOn w:val="DefaultParagraphFont"/>
    <w:locked/>
    <w:rsid w:val="00AC6F09"/>
  </w:style>
  <w:style w:type="paragraph" w:customStyle="1" w:styleId="Heading170">
    <w:name w:val="Heading #17"/>
    <w:basedOn w:val="Normal"/>
    <w:qFormat/>
    <w:rsid w:val="00AC6F09"/>
  </w:style>
  <w:style w:type="character" w:customStyle="1" w:styleId="Bodytext97Exact">
    <w:name w:val="Body text (97) Exact"/>
    <w:basedOn w:val="DefaultParagraphFont"/>
    <w:locked/>
    <w:rsid w:val="00AC6F09"/>
  </w:style>
  <w:style w:type="paragraph" w:customStyle="1" w:styleId="Bodytext97">
    <w:name w:val="Body text (97)"/>
    <w:basedOn w:val="Normal"/>
    <w:qFormat/>
    <w:rsid w:val="00AC6F09"/>
  </w:style>
  <w:style w:type="character" w:customStyle="1" w:styleId="Bodytext42">
    <w:name w:val="Body text (42)_"/>
    <w:basedOn w:val="DefaultParagraphFont"/>
    <w:locked/>
    <w:rsid w:val="00AC6F09"/>
  </w:style>
  <w:style w:type="paragraph" w:customStyle="1" w:styleId="Bodytext420">
    <w:name w:val="Body text (42)"/>
    <w:basedOn w:val="Normal"/>
    <w:qFormat/>
    <w:rsid w:val="00AC6F09"/>
  </w:style>
  <w:style w:type="character" w:customStyle="1" w:styleId="Picturecaption9">
    <w:name w:val="Picture caption (9)_"/>
    <w:basedOn w:val="DefaultParagraphFont"/>
    <w:locked/>
    <w:rsid w:val="00AC6F09"/>
  </w:style>
  <w:style w:type="paragraph" w:customStyle="1" w:styleId="Picturecaption90">
    <w:name w:val="Picture caption (9)"/>
    <w:basedOn w:val="Normal"/>
    <w:qFormat/>
    <w:rsid w:val="00AC6F09"/>
  </w:style>
  <w:style w:type="character" w:customStyle="1" w:styleId="Bodytext96Exact">
    <w:name w:val="Body text (96) Exact"/>
    <w:basedOn w:val="DefaultParagraphFont"/>
    <w:locked/>
    <w:rsid w:val="00AC6F09"/>
  </w:style>
  <w:style w:type="paragraph" w:customStyle="1" w:styleId="Bodytext96">
    <w:name w:val="Body text (96)"/>
    <w:basedOn w:val="Normal"/>
    <w:qFormat/>
    <w:rsid w:val="00AC6F09"/>
  </w:style>
  <w:style w:type="character" w:customStyle="1" w:styleId="Heading142">
    <w:name w:val="Heading #14 (2)_"/>
    <w:basedOn w:val="DefaultParagraphFont"/>
    <w:locked/>
    <w:rsid w:val="00AC6F09"/>
  </w:style>
  <w:style w:type="paragraph" w:customStyle="1" w:styleId="Heading1420">
    <w:name w:val="Heading #14 (2)"/>
    <w:basedOn w:val="Normal"/>
    <w:qFormat/>
    <w:rsid w:val="00AC6F09"/>
  </w:style>
  <w:style w:type="character" w:customStyle="1" w:styleId="Picturecaption31">
    <w:name w:val="Picture caption (31)_"/>
    <w:basedOn w:val="DefaultParagraphFont"/>
    <w:locked/>
    <w:rsid w:val="00AC6F09"/>
  </w:style>
  <w:style w:type="paragraph" w:customStyle="1" w:styleId="Picturecaption310">
    <w:name w:val="Picture caption (31)"/>
    <w:basedOn w:val="Normal"/>
    <w:qFormat/>
    <w:rsid w:val="00AC6F09"/>
  </w:style>
  <w:style w:type="character" w:customStyle="1" w:styleId="Picturecaption27">
    <w:name w:val="Picture caption (27)_"/>
    <w:basedOn w:val="DefaultParagraphFont"/>
    <w:locked/>
    <w:rsid w:val="00AC6F09"/>
  </w:style>
  <w:style w:type="paragraph" w:customStyle="1" w:styleId="Picturecaption270">
    <w:name w:val="Picture caption (27)"/>
    <w:basedOn w:val="Normal"/>
    <w:qFormat/>
    <w:rsid w:val="00AC6F09"/>
  </w:style>
  <w:style w:type="character" w:customStyle="1" w:styleId="Bodytext43Exact">
    <w:name w:val="Body text (43) Exact"/>
    <w:basedOn w:val="DefaultParagraphFont"/>
    <w:locked/>
    <w:rsid w:val="00AC6F09"/>
  </w:style>
  <w:style w:type="paragraph" w:customStyle="1" w:styleId="Bodytext43">
    <w:name w:val="Body text (43)"/>
    <w:basedOn w:val="Normal"/>
    <w:qFormat/>
    <w:rsid w:val="00AC6F09"/>
  </w:style>
  <w:style w:type="character" w:customStyle="1" w:styleId="Bodytext109">
    <w:name w:val="Body text (109)_"/>
    <w:basedOn w:val="DefaultParagraphFont"/>
    <w:locked/>
    <w:rsid w:val="00AC6F09"/>
  </w:style>
  <w:style w:type="paragraph" w:customStyle="1" w:styleId="Bodytext1090">
    <w:name w:val="Body text (109)"/>
    <w:basedOn w:val="Normal"/>
    <w:qFormat/>
    <w:rsid w:val="00AC6F09"/>
  </w:style>
  <w:style w:type="character" w:customStyle="1" w:styleId="Bodytext110">
    <w:name w:val="Body text (110)_"/>
    <w:basedOn w:val="DefaultParagraphFont"/>
    <w:locked/>
    <w:rsid w:val="00AC6F09"/>
  </w:style>
  <w:style w:type="paragraph" w:customStyle="1" w:styleId="Bodytext1100">
    <w:name w:val="Body text (110)"/>
    <w:basedOn w:val="Normal"/>
    <w:qFormat/>
    <w:rsid w:val="00AC6F09"/>
  </w:style>
  <w:style w:type="character" w:customStyle="1" w:styleId="Bodytext111">
    <w:name w:val="Body text (111)_"/>
    <w:basedOn w:val="DefaultParagraphFont"/>
    <w:locked/>
    <w:rsid w:val="00AC6F09"/>
  </w:style>
  <w:style w:type="paragraph" w:customStyle="1" w:styleId="Bodytext1110">
    <w:name w:val="Body text (111)"/>
    <w:basedOn w:val="Normal"/>
    <w:qFormat/>
    <w:rsid w:val="00AC6F09"/>
  </w:style>
  <w:style w:type="character" w:customStyle="1" w:styleId="Tablecaption7">
    <w:name w:val="Table caption (7)_"/>
    <w:basedOn w:val="DefaultParagraphFont"/>
    <w:locked/>
    <w:rsid w:val="00AC6F09"/>
  </w:style>
  <w:style w:type="paragraph" w:customStyle="1" w:styleId="Tablecaption70">
    <w:name w:val="Table caption (7)"/>
    <w:basedOn w:val="Normal"/>
    <w:qFormat/>
    <w:rsid w:val="00AC6F09"/>
  </w:style>
  <w:style w:type="character" w:customStyle="1" w:styleId="Bodytext112">
    <w:name w:val="Body text (112)_"/>
    <w:basedOn w:val="DefaultParagraphFont"/>
    <w:locked/>
    <w:rsid w:val="00AC6F09"/>
  </w:style>
  <w:style w:type="paragraph" w:customStyle="1" w:styleId="Bodytext1120">
    <w:name w:val="Body text (112)"/>
    <w:basedOn w:val="Normal"/>
    <w:qFormat/>
    <w:rsid w:val="00AC6F09"/>
  </w:style>
  <w:style w:type="character" w:customStyle="1" w:styleId="Bodytext113">
    <w:name w:val="Body text (113)_"/>
    <w:basedOn w:val="DefaultParagraphFont"/>
    <w:locked/>
    <w:rsid w:val="00AC6F09"/>
  </w:style>
  <w:style w:type="paragraph" w:customStyle="1" w:styleId="Bodytext1130">
    <w:name w:val="Body text (113)"/>
    <w:basedOn w:val="Normal"/>
    <w:qFormat/>
    <w:rsid w:val="00AC6F09"/>
  </w:style>
  <w:style w:type="character" w:customStyle="1" w:styleId="Tableofcontents10">
    <w:name w:val="Table of contents (10)_"/>
    <w:basedOn w:val="DefaultParagraphFont"/>
    <w:locked/>
    <w:rsid w:val="00AC6F09"/>
  </w:style>
  <w:style w:type="paragraph" w:customStyle="1" w:styleId="Tableofcontents100">
    <w:name w:val="Table of contents (10)"/>
    <w:basedOn w:val="Normal"/>
    <w:qFormat/>
    <w:rsid w:val="00AC6F09"/>
  </w:style>
  <w:style w:type="character" w:customStyle="1" w:styleId="Tableofcontents12">
    <w:name w:val="Table of contents (12)_"/>
    <w:basedOn w:val="DefaultParagraphFont"/>
    <w:locked/>
    <w:rsid w:val="00AC6F09"/>
  </w:style>
  <w:style w:type="paragraph" w:customStyle="1" w:styleId="Tableofcontents120">
    <w:name w:val="Table of contents (12)"/>
    <w:basedOn w:val="Normal"/>
    <w:qFormat/>
    <w:rsid w:val="00AC6F09"/>
  </w:style>
  <w:style w:type="character" w:customStyle="1" w:styleId="Tableofcontents14">
    <w:name w:val="Table of contents (14)_"/>
    <w:basedOn w:val="DefaultParagraphFont"/>
    <w:locked/>
    <w:rsid w:val="00AC6F09"/>
  </w:style>
  <w:style w:type="paragraph" w:customStyle="1" w:styleId="Tableofcontents140">
    <w:name w:val="Table of contents (14)"/>
    <w:basedOn w:val="Normal"/>
    <w:qFormat/>
    <w:rsid w:val="00AC6F09"/>
  </w:style>
  <w:style w:type="character" w:customStyle="1" w:styleId="Heading162">
    <w:name w:val="Heading #16 (2)_"/>
    <w:basedOn w:val="DefaultParagraphFont"/>
    <w:locked/>
    <w:rsid w:val="00AC6F09"/>
  </w:style>
  <w:style w:type="paragraph" w:customStyle="1" w:styleId="Heading1620">
    <w:name w:val="Heading #16 (2)"/>
    <w:basedOn w:val="Normal"/>
    <w:qFormat/>
    <w:rsid w:val="00AC6F09"/>
  </w:style>
  <w:style w:type="paragraph" w:customStyle="1" w:styleId="txgreen">
    <w:name w:val="txgreen"/>
    <w:basedOn w:val="Normal"/>
    <w:uiPriority w:val="99"/>
    <w:qFormat/>
    <w:rsid w:val="00AC6F09"/>
  </w:style>
  <w:style w:type="paragraph" w:customStyle="1" w:styleId="rtecenter">
    <w:name w:val="rtecenter"/>
    <w:basedOn w:val="Normal"/>
    <w:uiPriority w:val="99"/>
    <w:qFormat/>
    <w:rsid w:val="00AC6F09"/>
  </w:style>
  <w:style w:type="paragraph" w:customStyle="1" w:styleId="StyleHeading4TagBigcardNotBold">
    <w:name w:val="Style Heading 4TagBig card + Not Bold"/>
    <w:basedOn w:val="Heading4"/>
    <w:qFormat/>
    <w:rsid w:val="00AC6F09"/>
    <w:rPr>
      <w:bCs/>
    </w:rPr>
  </w:style>
  <w:style w:type="paragraph" w:customStyle="1" w:styleId="Stylecardtext8pt">
    <w:name w:val="Style card text + 8 pt"/>
    <w:basedOn w:val="Normal"/>
    <w:qFormat/>
    <w:rsid w:val="00AC6F09"/>
  </w:style>
  <w:style w:type="paragraph" w:customStyle="1" w:styleId="Stylecardtext5pt">
    <w:name w:val="Style card text + 5 pt"/>
    <w:basedOn w:val="Normal"/>
    <w:qFormat/>
    <w:rsid w:val="00AC6F09"/>
  </w:style>
  <w:style w:type="character" w:customStyle="1" w:styleId="StyleLatinGaramond9ptUnderline">
    <w:name w:val="Style (Latin) Garamond 9 pt Underline"/>
    <w:rsid w:val="00AC6F09"/>
  </w:style>
  <w:style w:type="character" w:customStyle="1" w:styleId="l9">
    <w:name w:val="l9"/>
    <w:basedOn w:val="DefaultParagraphFont"/>
    <w:rsid w:val="00AC6F09"/>
  </w:style>
  <w:style w:type="character" w:customStyle="1" w:styleId="l8">
    <w:name w:val="l8"/>
    <w:basedOn w:val="DefaultParagraphFont"/>
    <w:rsid w:val="00AC6F09"/>
  </w:style>
  <w:style w:type="character" w:customStyle="1" w:styleId="l6">
    <w:name w:val="l6"/>
    <w:basedOn w:val="DefaultParagraphFont"/>
    <w:rsid w:val="00AC6F09"/>
  </w:style>
  <w:style w:type="character" w:customStyle="1" w:styleId="l7">
    <w:name w:val="l7"/>
    <w:basedOn w:val="DefaultParagraphFont"/>
    <w:rsid w:val="00AC6F09"/>
  </w:style>
  <w:style w:type="character" w:customStyle="1" w:styleId="ellipsistext">
    <w:name w:val="ellipsis_text"/>
    <w:basedOn w:val="DefaultParagraphFont"/>
    <w:rsid w:val="00AC6F09"/>
  </w:style>
  <w:style w:type="character" w:customStyle="1" w:styleId="referencediv">
    <w:name w:val="referencediv"/>
    <w:basedOn w:val="DefaultParagraphFont"/>
    <w:rsid w:val="00AC6F09"/>
  </w:style>
  <w:style w:type="character" w:customStyle="1" w:styleId="cite0">
    <w:name w:val="cite0"/>
    <w:rsid w:val="00AC6F09"/>
  </w:style>
  <w:style w:type="character" w:customStyle="1" w:styleId="Aunderline1">
    <w:name w:val="Aunderline"/>
    <w:qFormat/>
    <w:rsid w:val="00AC6F09"/>
  </w:style>
  <w:style w:type="character" w:customStyle="1" w:styleId="desc">
    <w:name w:val="desc"/>
    <w:basedOn w:val="DefaultParagraphFont"/>
    <w:rsid w:val="00AC6F09"/>
  </w:style>
  <w:style w:type="character" w:customStyle="1" w:styleId="in-top">
    <w:name w:val="in-top"/>
    <w:rsid w:val="00AC6F09"/>
  </w:style>
  <w:style w:type="character" w:customStyle="1" w:styleId="nukeled">
    <w:name w:val="nukeled"/>
    <w:rsid w:val="00AC6F09"/>
  </w:style>
  <w:style w:type="character" w:customStyle="1" w:styleId="contextlyrelated">
    <w:name w:val="contextly_related"/>
    <w:rsid w:val="00AC6F09"/>
  </w:style>
  <w:style w:type="character" w:customStyle="1" w:styleId="in-right">
    <w:name w:val="in-right"/>
    <w:rsid w:val="00AC6F09"/>
  </w:style>
  <w:style w:type="character" w:customStyle="1" w:styleId="adtext">
    <w:name w:val="ad_text"/>
    <w:rsid w:val="00AC6F09"/>
  </w:style>
  <w:style w:type="character" w:customStyle="1" w:styleId="linkrow">
    <w:name w:val="link_row"/>
    <w:rsid w:val="00AC6F09"/>
  </w:style>
  <w:style w:type="character" w:customStyle="1" w:styleId="revision-date">
    <w:name w:val="revision-date"/>
    <w:rsid w:val="00AC6F09"/>
  </w:style>
  <w:style w:type="character" w:customStyle="1" w:styleId="facebook-share">
    <w:name w:val="facebook-share"/>
    <w:rsid w:val="00AC6F09"/>
  </w:style>
  <w:style w:type="character" w:customStyle="1" w:styleId="facebook-share-label">
    <w:name w:val="facebook-share-label"/>
    <w:rsid w:val="00AC6F09"/>
  </w:style>
  <w:style w:type="character" w:customStyle="1" w:styleId="ata11y">
    <w:name w:val="at_a11y"/>
    <w:rsid w:val="00AC6F09"/>
  </w:style>
  <w:style w:type="character" w:customStyle="1" w:styleId="tpk">
    <w:name w:val="tpk"/>
    <w:rsid w:val="00AC6F09"/>
  </w:style>
  <w:style w:type="character" w:customStyle="1" w:styleId="A24">
    <w:name w:val="A24"/>
    <w:uiPriority w:val="99"/>
    <w:rsid w:val="00AC6F09"/>
  </w:style>
  <w:style w:type="character" w:customStyle="1" w:styleId="A25">
    <w:name w:val="A25"/>
    <w:uiPriority w:val="99"/>
    <w:rsid w:val="00AC6F09"/>
  </w:style>
  <w:style w:type="character" w:customStyle="1" w:styleId="Headerorfooter">
    <w:name w:val="Header or footer_"/>
    <w:basedOn w:val="DefaultParagraphFont"/>
    <w:rsid w:val="00AC6F09"/>
  </w:style>
  <w:style w:type="character" w:customStyle="1" w:styleId="Bodytext21">
    <w:name w:val="Body text (2)_"/>
    <w:basedOn w:val="DefaultParagraphFont"/>
    <w:rsid w:val="00AC6F09"/>
  </w:style>
  <w:style w:type="character" w:customStyle="1" w:styleId="Bodytext22">
    <w:name w:val="Body text (2)"/>
    <w:basedOn w:val="Bodytext32"/>
    <w:rsid w:val="00AC6F09"/>
  </w:style>
  <w:style w:type="character" w:customStyle="1" w:styleId="Headerorfooter0">
    <w:name w:val="Header or footer"/>
    <w:basedOn w:val="Bodytext100"/>
    <w:rsid w:val="00AC6F09"/>
  </w:style>
  <w:style w:type="character" w:customStyle="1" w:styleId="Bodytext33">
    <w:name w:val="Body text (3)_"/>
    <w:basedOn w:val="DefaultParagraphFont"/>
    <w:rsid w:val="00AC6F09"/>
  </w:style>
  <w:style w:type="character" w:customStyle="1" w:styleId="Bodytext31Exact">
    <w:name w:val="Body text (31) Exact"/>
    <w:basedOn w:val="DefaultParagraphFont"/>
    <w:rsid w:val="00AC6F09"/>
  </w:style>
  <w:style w:type="character" w:customStyle="1" w:styleId="Bodytext100">
    <w:name w:val="Body text (10)_"/>
    <w:basedOn w:val="DefaultParagraphFont"/>
    <w:rsid w:val="00AC6F09"/>
  </w:style>
  <w:style w:type="character" w:customStyle="1" w:styleId="Bodytext32">
    <w:name w:val="Body text (3)"/>
    <w:basedOn w:val="Bodytext3Spacing0ptExact"/>
    <w:rsid w:val="00AC6F09"/>
  </w:style>
  <w:style w:type="character" w:customStyle="1" w:styleId="Bodytext46">
    <w:name w:val="Body text (46)_"/>
    <w:basedOn w:val="DefaultParagraphFont"/>
    <w:rsid w:val="00AC6F09"/>
  </w:style>
  <w:style w:type="character" w:customStyle="1" w:styleId="Bodytext51">
    <w:name w:val="Body text (51)_"/>
    <w:basedOn w:val="DefaultParagraphFont"/>
    <w:rsid w:val="00AC6F09"/>
  </w:style>
  <w:style w:type="character" w:customStyle="1" w:styleId="Bodytext34">
    <w:name w:val="Body text (34)_"/>
    <w:basedOn w:val="DefaultParagraphFont"/>
    <w:rsid w:val="00AC6F09"/>
  </w:style>
  <w:style w:type="character" w:customStyle="1" w:styleId="Bodytext3Spacing0ptExact">
    <w:name w:val="Body text (3) + Spacing 0 pt Exact"/>
    <w:rsid w:val="00AC6F09"/>
  </w:style>
  <w:style w:type="character" w:customStyle="1" w:styleId="Bodytext82">
    <w:name w:val="Body text (82)_"/>
    <w:basedOn w:val="DefaultParagraphFont"/>
    <w:rsid w:val="00AC6F09"/>
  </w:style>
  <w:style w:type="character" w:customStyle="1" w:styleId="PicturecaptionSpacing0ptExact">
    <w:name w:val="Picture caption + Spacing 0 pt Exact"/>
    <w:basedOn w:val="DefaultParagraphFont"/>
    <w:rsid w:val="00AC6F09"/>
  </w:style>
  <w:style w:type="character" w:customStyle="1" w:styleId="Tableofcontents13">
    <w:name w:val="Table of contents (13)_"/>
    <w:basedOn w:val="DefaultParagraphFont"/>
    <w:rsid w:val="00AC6F09"/>
  </w:style>
  <w:style w:type="character" w:customStyle="1" w:styleId="Bodytext114">
    <w:name w:val="Body text (114)_"/>
    <w:basedOn w:val="DefaultParagraphFont"/>
    <w:rsid w:val="00AC6F09"/>
  </w:style>
  <w:style w:type="character" w:customStyle="1" w:styleId="Bodytext115">
    <w:name w:val="Body text (115)_"/>
    <w:basedOn w:val="DefaultParagraphFont"/>
    <w:rsid w:val="00AC6F09"/>
  </w:style>
  <w:style w:type="character" w:customStyle="1" w:styleId="Bodytext1150">
    <w:name w:val="Body text (115)"/>
    <w:basedOn w:val="Picturecaption2Spacing0ptExact"/>
    <w:rsid w:val="00AC6F09"/>
  </w:style>
  <w:style w:type="character" w:customStyle="1" w:styleId="Bodytext820">
    <w:name w:val="Body text (82)"/>
    <w:rsid w:val="00AC6F09"/>
  </w:style>
  <w:style w:type="character" w:customStyle="1" w:styleId="Bodytext101">
    <w:name w:val="Body text (10)"/>
    <w:basedOn w:val="PicturecaptionSpacing0ptExact"/>
    <w:rsid w:val="00AC6F09"/>
  </w:style>
  <w:style w:type="character" w:customStyle="1" w:styleId="Bodytext82Spacing0ptExact">
    <w:name w:val="Body text (82) + Spacing 0 pt Exact"/>
    <w:basedOn w:val="Bodytext820"/>
    <w:rsid w:val="00AC6F09"/>
  </w:style>
  <w:style w:type="character" w:customStyle="1" w:styleId="Bodytext131Exact">
    <w:name w:val="Body text (131) Exact"/>
    <w:basedOn w:val="DefaultParagraphFont"/>
    <w:rsid w:val="00AC6F09"/>
  </w:style>
  <w:style w:type="character" w:customStyle="1" w:styleId="Picturecaption2Spacing0ptExact">
    <w:name w:val="Picture caption (2) + Spacing 0 pt Exact"/>
    <w:basedOn w:val="DefaultParagraphFont"/>
    <w:rsid w:val="00AC6F09"/>
  </w:style>
  <w:style w:type="character" w:customStyle="1" w:styleId="Bodytext114Exact">
    <w:name w:val="Body text (114) Exact"/>
    <w:basedOn w:val="Bodytext131Exact"/>
    <w:rsid w:val="00AC6F09"/>
  </w:style>
  <w:style w:type="character" w:customStyle="1" w:styleId="Bodytext340">
    <w:name w:val="Body text (34)"/>
    <w:basedOn w:val="BodyText4"/>
    <w:rsid w:val="00AC6F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C6F09"/>
  </w:style>
  <w:style w:type="character" w:customStyle="1" w:styleId="Bodytext510">
    <w:name w:val="Body text (51)"/>
    <w:basedOn w:val="Bodytext115"/>
    <w:rsid w:val="00AC6F09"/>
  </w:style>
  <w:style w:type="character" w:customStyle="1" w:styleId="Bodytext1140">
    <w:name w:val="Body text (114)"/>
    <w:basedOn w:val="Bodytext131Exact"/>
    <w:rsid w:val="00AC6F09"/>
  </w:style>
  <w:style w:type="character" w:customStyle="1" w:styleId="Tableofcontents130">
    <w:name w:val="Table of contents (13)"/>
    <w:basedOn w:val="Bodytext82Spacing0ptExact"/>
    <w:rsid w:val="00AC6F09"/>
  </w:style>
  <w:style w:type="character" w:customStyle="1" w:styleId="Bodytext460">
    <w:name w:val="Body text (46)"/>
    <w:basedOn w:val="Bodytext114"/>
    <w:rsid w:val="00AC6F09"/>
  </w:style>
  <w:style w:type="character" w:customStyle="1" w:styleId="Bodytext46NotBold">
    <w:name w:val="Body text (46) + Not Bold"/>
    <w:basedOn w:val="Bodytext114"/>
    <w:rsid w:val="00AC6F09"/>
  </w:style>
  <w:style w:type="character" w:customStyle="1" w:styleId="Bodytext46SegoeUI">
    <w:name w:val="Body text (46) + Segoe UI"/>
    <w:basedOn w:val="Bodytext114"/>
    <w:rsid w:val="00AC6F09"/>
  </w:style>
  <w:style w:type="character" w:customStyle="1" w:styleId="Bodytext115Spacing0ptExact">
    <w:name w:val="Body text (115) + Spacing 0 pt Exact"/>
    <w:basedOn w:val="Picturecaption2Spacing0ptExact"/>
    <w:rsid w:val="00AC6F09"/>
  </w:style>
  <w:style w:type="character" w:customStyle="1" w:styleId="Picturecaption42SmallCaps">
    <w:name w:val="Picture caption (42) + Small Caps"/>
    <w:basedOn w:val="DefaultParagraphFont"/>
    <w:rsid w:val="00AC6F09"/>
  </w:style>
  <w:style w:type="character" w:customStyle="1" w:styleId="Bodytext155Exact">
    <w:name w:val="Body text (155) Exact"/>
    <w:basedOn w:val="DefaultParagraphFont"/>
    <w:rsid w:val="00AC6F09"/>
  </w:style>
  <w:style w:type="character" w:customStyle="1" w:styleId="Bodytext157">
    <w:name w:val="Body text (157)_"/>
    <w:basedOn w:val="DefaultParagraphFont"/>
    <w:rsid w:val="00AC6F09"/>
  </w:style>
  <w:style w:type="character" w:customStyle="1" w:styleId="Bodytext157Spacing0pt">
    <w:name w:val="Body text (157) + Spacing 0 pt"/>
    <w:basedOn w:val="Bodytext39"/>
    <w:rsid w:val="00AC6F09"/>
  </w:style>
  <w:style w:type="character" w:customStyle="1" w:styleId="Bodytext1570">
    <w:name w:val="Body text (157)"/>
    <w:basedOn w:val="Bodytext39"/>
    <w:rsid w:val="00AC6F09"/>
  </w:style>
  <w:style w:type="character" w:customStyle="1" w:styleId="Heading2213pt">
    <w:name w:val="Heading #22 + 13 pt"/>
    <w:basedOn w:val="DefaultParagraphFont"/>
    <w:rsid w:val="00AC6F09"/>
  </w:style>
  <w:style w:type="character" w:customStyle="1" w:styleId="Heading22125pt">
    <w:name w:val="Heading #22 + 12.5 pt"/>
    <w:basedOn w:val="DefaultParagraphFont"/>
    <w:rsid w:val="00AC6F09"/>
  </w:style>
  <w:style w:type="character" w:customStyle="1" w:styleId="Bodytext300">
    <w:name w:val="Body text (30)_"/>
    <w:basedOn w:val="DefaultParagraphFont"/>
    <w:rsid w:val="00AC6F09"/>
  </w:style>
  <w:style w:type="character" w:customStyle="1" w:styleId="Bodytext301">
    <w:name w:val="Body text (30)"/>
    <w:basedOn w:val="Bodytext3TimesNewRoman"/>
    <w:rsid w:val="00AC6F09"/>
  </w:style>
  <w:style w:type="character" w:customStyle="1" w:styleId="Bodytext39">
    <w:name w:val="Body text (39)_"/>
    <w:basedOn w:val="DefaultParagraphFont"/>
    <w:rsid w:val="00AC6F09"/>
  </w:style>
  <w:style w:type="character" w:customStyle="1" w:styleId="Bodytext390">
    <w:name w:val="Body text (39)"/>
    <w:basedOn w:val="BodytextExact"/>
    <w:rsid w:val="00AC6F09"/>
  </w:style>
  <w:style w:type="character" w:customStyle="1" w:styleId="Bodytext159Exact">
    <w:name w:val="Body text (159) Exact"/>
    <w:basedOn w:val="DefaultParagraphFont"/>
    <w:rsid w:val="00AC6F09"/>
  </w:style>
  <w:style w:type="character" w:customStyle="1" w:styleId="Bodytext60Spacing0pt">
    <w:name w:val="Body text (60) + Spacing 0 pt"/>
    <w:basedOn w:val="DefaultParagraphFont"/>
    <w:rsid w:val="00AC6F09"/>
  </w:style>
  <w:style w:type="character" w:customStyle="1" w:styleId="Bodytext3Spacing-1pt">
    <w:name w:val="Body text (3) + Spacing -1 pt"/>
    <w:basedOn w:val="Bodytext3Spacing0ptExact"/>
    <w:rsid w:val="00AC6F09"/>
  </w:style>
  <w:style w:type="character" w:customStyle="1" w:styleId="Bodytext3TimesNewRoman">
    <w:name w:val="Body text (3) + Times New Roman"/>
    <w:aliases w:val="11.5 pt"/>
    <w:basedOn w:val="Bodytext3Spacing0ptExact"/>
    <w:rsid w:val="00AC6F09"/>
  </w:style>
  <w:style w:type="character" w:customStyle="1" w:styleId="Bodytext2NotBold">
    <w:name w:val="Body text (2) + Not Bold"/>
    <w:basedOn w:val="Bodytext32"/>
    <w:rsid w:val="00AC6F09"/>
  </w:style>
  <w:style w:type="character" w:customStyle="1" w:styleId="BodytextExact">
    <w:name w:val="Body text Exact"/>
    <w:basedOn w:val="DefaultParagraphFont"/>
    <w:rsid w:val="00AC6F09"/>
  </w:style>
  <w:style w:type="character" w:customStyle="1" w:styleId="Heading13Italic">
    <w:name w:val="Heading #13 + Italic"/>
    <w:basedOn w:val="DefaultParagraphFont"/>
    <w:rsid w:val="00AC6F09"/>
  </w:style>
  <w:style w:type="character" w:customStyle="1" w:styleId="Heading92Spacing2pt">
    <w:name w:val="Heading #9 (2) + Spacing 2 pt"/>
    <w:basedOn w:val="DefaultParagraphFont"/>
    <w:rsid w:val="00AC6F09"/>
  </w:style>
  <w:style w:type="character" w:customStyle="1" w:styleId="Bodytext38Spacing0pt">
    <w:name w:val="Body text (38) + Spacing 0 pt"/>
    <w:basedOn w:val="DefaultParagraphFont"/>
    <w:rsid w:val="00AC6F09"/>
  </w:style>
  <w:style w:type="character" w:customStyle="1" w:styleId="Bodytext42Spacing-1pt">
    <w:name w:val="Body text (42) + Spacing -1 pt"/>
    <w:basedOn w:val="DefaultParagraphFont"/>
    <w:rsid w:val="00AC6F09"/>
  </w:style>
  <w:style w:type="character" w:customStyle="1" w:styleId="Bodytext35">
    <w:name w:val="Body text (35)_"/>
    <w:basedOn w:val="DefaultParagraphFont"/>
    <w:rsid w:val="00AC6F09"/>
  </w:style>
  <w:style w:type="character" w:customStyle="1" w:styleId="Picturecaption19">
    <w:name w:val="Picture caption (19)_"/>
    <w:basedOn w:val="DefaultParagraphFont"/>
    <w:rsid w:val="00AC6F09"/>
  </w:style>
  <w:style w:type="character" w:customStyle="1" w:styleId="Picturecaption9Exact">
    <w:name w:val="Picture caption (9) Exact"/>
    <w:basedOn w:val="DefaultParagraphFont"/>
    <w:rsid w:val="00AC6F09"/>
  </w:style>
  <w:style w:type="character" w:customStyle="1" w:styleId="Bodytext87">
    <w:name w:val="Body text (87)_"/>
    <w:basedOn w:val="DefaultParagraphFont"/>
    <w:rsid w:val="00AC6F09"/>
  </w:style>
  <w:style w:type="character" w:customStyle="1" w:styleId="Bodytext6">
    <w:name w:val="Body text (6)_"/>
    <w:basedOn w:val="DefaultParagraphFont"/>
    <w:rsid w:val="00AC6F09"/>
  </w:style>
  <w:style w:type="character" w:customStyle="1" w:styleId="Heading142SmallCaps">
    <w:name w:val="Heading #14 (2) + Small Caps"/>
    <w:basedOn w:val="DefaultParagraphFont"/>
    <w:rsid w:val="00AC6F09"/>
  </w:style>
  <w:style w:type="character" w:customStyle="1" w:styleId="Bodytext350">
    <w:name w:val="Body text (35)"/>
    <w:basedOn w:val="Picturecaption190"/>
    <w:rsid w:val="00AC6F09"/>
  </w:style>
  <w:style w:type="character" w:customStyle="1" w:styleId="Picturecaption190">
    <w:name w:val="Picture caption (19)"/>
    <w:basedOn w:val="Picturecaption27Spacing0pt"/>
    <w:rsid w:val="00AC6F09"/>
  </w:style>
  <w:style w:type="character" w:customStyle="1" w:styleId="Picturecaption27Spacing0pt">
    <w:name w:val="Picture caption (27) + Spacing 0 pt"/>
    <w:basedOn w:val="DefaultParagraphFont"/>
    <w:rsid w:val="00AC6F09"/>
  </w:style>
  <w:style w:type="character" w:customStyle="1" w:styleId="Bodytext43Spacing0ptExact">
    <w:name w:val="Body text (43) + Spacing 0 pt Exact"/>
    <w:basedOn w:val="DefaultParagraphFont"/>
    <w:rsid w:val="00AC6F09"/>
  </w:style>
  <w:style w:type="character" w:customStyle="1" w:styleId="Bodytext61">
    <w:name w:val="Body text (6)"/>
    <w:basedOn w:val="Bodytext870"/>
    <w:rsid w:val="00AC6F09"/>
  </w:style>
  <w:style w:type="character" w:customStyle="1" w:styleId="Bodytext870">
    <w:name w:val="Body text (87)"/>
    <w:basedOn w:val="DefaultParagraphFont"/>
    <w:rsid w:val="00AC6F09"/>
  </w:style>
  <w:style w:type="character" w:customStyle="1" w:styleId="BodytextSegoeUI">
    <w:name w:val="Body text + Segoe UI"/>
    <w:aliases w:val="21.5 pt"/>
    <w:basedOn w:val="DefaultParagraphFont"/>
    <w:rsid w:val="00AC6F09"/>
  </w:style>
  <w:style w:type="character" w:customStyle="1" w:styleId="Bodytext68">
    <w:name w:val="Body text (68)_"/>
    <w:basedOn w:val="DefaultParagraphFont"/>
    <w:rsid w:val="00AC6F09"/>
  </w:style>
  <w:style w:type="character" w:customStyle="1" w:styleId="Bodytext112SmallCaps">
    <w:name w:val="Body text (112) + Small Caps"/>
    <w:basedOn w:val="DefaultParagraphFont"/>
    <w:rsid w:val="00AC6F09"/>
  </w:style>
  <w:style w:type="character" w:customStyle="1" w:styleId="Bodytext680">
    <w:name w:val="Body text (68)"/>
    <w:basedOn w:val="Heading162SmallCaps"/>
    <w:rsid w:val="00AC6F09"/>
  </w:style>
  <w:style w:type="character" w:customStyle="1" w:styleId="Tableofcontents11">
    <w:name w:val="Table of contents (11)_"/>
    <w:basedOn w:val="DefaultParagraphFont"/>
    <w:rsid w:val="00AC6F09"/>
  </w:style>
  <w:style w:type="character" w:customStyle="1" w:styleId="Tableofcontents110">
    <w:name w:val="Table of contents (11)"/>
    <w:basedOn w:val="article-quote-right"/>
    <w:rsid w:val="00AC6F09"/>
  </w:style>
  <w:style w:type="character" w:customStyle="1" w:styleId="Tableofcontents15">
    <w:name w:val="Table of contents (15)_"/>
    <w:basedOn w:val="DefaultParagraphFont"/>
    <w:rsid w:val="00AC6F09"/>
  </w:style>
  <w:style w:type="character" w:customStyle="1" w:styleId="Tableofcontents150">
    <w:name w:val="Table of contents (15)"/>
    <w:basedOn w:val="StyleBox12pt"/>
    <w:rsid w:val="00AC6F09"/>
  </w:style>
  <w:style w:type="character" w:customStyle="1" w:styleId="Heading162SmallCaps">
    <w:name w:val="Heading #16 (2) + Small Caps"/>
    <w:basedOn w:val="DefaultParagraphFont"/>
    <w:rsid w:val="00AC6F09"/>
  </w:style>
  <w:style w:type="character" w:customStyle="1" w:styleId="amp">
    <w:name w:val="amp"/>
    <w:basedOn w:val="DefaultParagraphFont"/>
    <w:rsid w:val="00AC6F09"/>
  </w:style>
  <w:style w:type="character" w:customStyle="1" w:styleId="article-quote-right">
    <w:name w:val="article-quote-right"/>
    <w:basedOn w:val="DefaultParagraphFont"/>
    <w:rsid w:val="00AC6F09"/>
  </w:style>
  <w:style w:type="character" w:customStyle="1" w:styleId="StyleBox12ptBold">
    <w:name w:val="Style Box + 12 pt Bold"/>
    <w:basedOn w:val="DefaultParagraphFont"/>
    <w:rsid w:val="00AC6F09"/>
  </w:style>
  <w:style w:type="character" w:customStyle="1" w:styleId="StyleBox12pt">
    <w:name w:val="Style Box + 12 pt"/>
    <w:basedOn w:val="DefaultParagraphFont"/>
    <w:rsid w:val="00AC6F09"/>
  </w:style>
  <w:style w:type="character" w:customStyle="1" w:styleId="commentstext0">
    <w:name w:val="commentstext"/>
    <w:rsid w:val="00AC6F09"/>
  </w:style>
  <w:style w:type="character" w:customStyle="1" w:styleId="wikicreatelink">
    <w:name w:val="wikicreatelink"/>
    <w:basedOn w:val="DefaultParagraphFont"/>
    <w:rsid w:val="00AC6F09"/>
  </w:style>
  <w:style w:type="character" w:customStyle="1" w:styleId="facebook-share-count">
    <w:name w:val="facebook-share-count"/>
    <w:basedOn w:val="DefaultParagraphFont"/>
    <w:rsid w:val="00AC6F09"/>
  </w:style>
  <w:style w:type="character" w:customStyle="1" w:styleId="tickerwrap">
    <w:name w:val="ticker_wrap"/>
    <w:basedOn w:val="DefaultParagraphFont"/>
    <w:rsid w:val="00AC6F09"/>
  </w:style>
  <w:style w:type="character" w:customStyle="1" w:styleId="smallcaps0">
    <w:name w:val="small_caps"/>
    <w:basedOn w:val="DefaultParagraphFont"/>
    <w:rsid w:val="00AC6F09"/>
  </w:style>
  <w:style w:type="character" w:customStyle="1" w:styleId="StyleGaramondText1">
    <w:name w:val="Style Garamond Text 1"/>
    <w:basedOn w:val="DefaultParagraphFont"/>
    <w:rsid w:val="00AC6F09"/>
  </w:style>
  <w:style w:type="character" w:customStyle="1" w:styleId="StyleGaramondText1Underline">
    <w:name w:val="Style Garamond Text 1 Underline"/>
    <w:basedOn w:val="DefaultParagraphFont"/>
    <w:rsid w:val="00AC6F09"/>
  </w:style>
  <w:style w:type="character" w:customStyle="1" w:styleId="StyleBoldUnderlineBorderSinglesolidlineAuto05pt">
    <w:name w:val="Style Bold Underline Border: : (Single solid line Auto  0.5 pt ..."/>
    <w:basedOn w:val="DefaultParagraphFont"/>
    <w:rsid w:val="00AC6F09"/>
  </w:style>
  <w:style w:type="character" w:customStyle="1" w:styleId="StyleStyleBoldUnderlineUnderlineIntenseEmphasisIntenseEmpha">
    <w:name w:val="Style Style Bold UnderlineUnderlineIntense EmphasisIntense Empha..."/>
    <w:basedOn w:val="DefaultParagraphFont"/>
    <w:rsid w:val="00AC6F09"/>
  </w:style>
  <w:style w:type="character" w:customStyle="1" w:styleId="Style7ptBold">
    <w:name w:val="Style 7 pt Bold"/>
    <w:basedOn w:val="DefaultParagraphFont"/>
    <w:rsid w:val="00AC6F09"/>
  </w:style>
  <w:style w:type="character" w:styleId="HTMLAcronym">
    <w:name w:val="HTML Acronym"/>
    <w:basedOn w:val="DefaultParagraphFont"/>
    <w:uiPriority w:val="99"/>
    <w:semiHidden/>
    <w:unhideWhenUsed/>
    <w:rsid w:val="00AC6F09"/>
  </w:style>
  <w:style w:type="paragraph" w:styleId="HTMLAddress">
    <w:name w:val="HTML Address"/>
    <w:basedOn w:val="Normal"/>
    <w:link w:val="HTMLAddressChar"/>
    <w:uiPriority w:val="99"/>
    <w:unhideWhenUsed/>
    <w:rsid w:val="00AC6F09"/>
    <w:rPr>
      <w:i/>
      <w:iCs/>
    </w:rPr>
  </w:style>
  <w:style w:type="character" w:customStyle="1" w:styleId="HTMLAddressChar">
    <w:name w:val="HTML Address Char"/>
    <w:basedOn w:val="DefaultParagraphFont"/>
    <w:link w:val="HTMLAddress"/>
    <w:uiPriority w:val="99"/>
    <w:rsid w:val="00AC6F09"/>
    <w:rPr>
      <w:rFonts w:ascii="Calibri" w:hAnsi="Calibri" w:cs="Calibri"/>
      <w:i/>
      <w:iCs/>
    </w:rPr>
  </w:style>
  <w:style w:type="paragraph" w:styleId="Index1">
    <w:name w:val="index 1"/>
    <w:basedOn w:val="Normal"/>
    <w:next w:val="Normal"/>
    <w:autoRedefine/>
    <w:unhideWhenUsed/>
    <w:rsid w:val="00AC6F09"/>
    <w:pPr>
      <w:ind w:left="220" w:hanging="220"/>
    </w:pPr>
  </w:style>
  <w:style w:type="character" w:customStyle="1" w:styleId="cardunderlineChar0">
    <w:name w:val="card underline Char"/>
    <w:locked/>
    <w:rsid w:val="00AC6F09"/>
  </w:style>
  <w:style w:type="paragraph" w:customStyle="1" w:styleId="cardunderline">
    <w:name w:val="card underline"/>
    <w:basedOn w:val="Normal"/>
    <w:next w:val="GAUnderline"/>
    <w:qFormat/>
    <w:rsid w:val="00AC6F09"/>
  </w:style>
  <w:style w:type="paragraph" w:customStyle="1" w:styleId="Hat1">
    <w:name w:val="Hat1"/>
    <w:basedOn w:val="Normal"/>
    <w:next w:val="Normal"/>
    <w:uiPriority w:val="2"/>
    <w:qFormat/>
    <w:rsid w:val="00AC6F09"/>
  </w:style>
  <w:style w:type="paragraph" w:customStyle="1" w:styleId="post-subtitle">
    <w:name w:val="post-subtitle"/>
    <w:basedOn w:val="Normal"/>
    <w:qFormat/>
    <w:rsid w:val="00AC6F09"/>
  </w:style>
  <w:style w:type="paragraph" w:customStyle="1" w:styleId="para">
    <w:name w:val="para"/>
    <w:basedOn w:val="Normal"/>
    <w:next w:val="ReallySamllText"/>
    <w:qFormat/>
    <w:rsid w:val="00AC6F09"/>
  </w:style>
  <w:style w:type="paragraph" w:customStyle="1" w:styleId="noindent0">
    <w:name w:val="no_indent"/>
    <w:basedOn w:val="Normal"/>
    <w:next w:val="NormalWeb3"/>
    <w:qFormat/>
    <w:rsid w:val="00AC6F09"/>
  </w:style>
  <w:style w:type="paragraph" w:customStyle="1" w:styleId="tagline1">
    <w:name w:val="tagline"/>
    <w:basedOn w:val="Normal"/>
    <w:next w:val="cardCharCharCharCharChar"/>
    <w:qFormat/>
    <w:rsid w:val="00AC6F09"/>
  </w:style>
  <w:style w:type="paragraph" w:customStyle="1" w:styleId="Block1">
    <w:name w:val="Block1"/>
    <w:basedOn w:val="Normal"/>
    <w:next w:val="Normal"/>
    <w:uiPriority w:val="3"/>
    <w:qFormat/>
    <w:rsid w:val="00AC6F09"/>
  </w:style>
  <w:style w:type="paragraph" w:customStyle="1" w:styleId="TOCHeading1">
    <w:name w:val="TOC Heading1"/>
    <w:basedOn w:val="Heading1"/>
    <w:next w:val="Normal"/>
    <w:uiPriority w:val="39"/>
    <w:qFormat/>
    <w:rsid w:val="00AC6F09"/>
    <w:rPr>
      <w:bCs/>
      <w:caps/>
    </w:rPr>
  </w:style>
  <w:style w:type="paragraph" w:customStyle="1" w:styleId="NoteLevel11">
    <w:name w:val="Note Level 11"/>
    <w:basedOn w:val="Normal"/>
    <w:next w:val="HeaderFooter"/>
    <w:uiPriority w:val="99"/>
    <w:qFormat/>
    <w:rsid w:val="00AC6F09"/>
  </w:style>
  <w:style w:type="character" w:customStyle="1" w:styleId="ReallySamllTextChar">
    <w:name w:val="ReallySamllText Char"/>
    <w:locked/>
    <w:rsid w:val="00AC6F09"/>
  </w:style>
  <w:style w:type="paragraph" w:customStyle="1" w:styleId="ReallySamllText">
    <w:name w:val="ReallySamllText"/>
    <w:basedOn w:val="Normal"/>
    <w:next w:val="CardTextUnderlined"/>
    <w:autoRedefine/>
    <w:qFormat/>
    <w:rsid w:val="00AC6F09"/>
  </w:style>
  <w:style w:type="paragraph" w:customStyle="1" w:styleId="NormalWeb3">
    <w:name w:val="Normal (Web)3"/>
    <w:basedOn w:val="Normal"/>
    <w:next w:val="CardTagCharChar"/>
    <w:qFormat/>
    <w:rsid w:val="00AC6F09"/>
  </w:style>
  <w:style w:type="paragraph" w:customStyle="1" w:styleId="cardCharCharCharCharChar">
    <w:name w:val="card Char Char Char Char Char"/>
    <w:basedOn w:val="Normal"/>
    <w:next w:val="fixed"/>
    <w:qFormat/>
    <w:rsid w:val="00AC6F09"/>
  </w:style>
  <w:style w:type="paragraph" w:customStyle="1" w:styleId="TagCiteChar4">
    <w:name w:val="Tag / Cite Char"/>
    <w:basedOn w:val="Normal"/>
    <w:next w:val="textonormal"/>
    <w:qFormat/>
    <w:rsid w:val="00AC6F09"/>
  </w:style>
  <w:style w:type="paragraph" w:customStyle="1" w:styleId="PageNumber2">
    <w:name w:val="Page Number2"/>
    <w:basedOn w:val="Normal"/>
    <w:next w:val="Normal"/>
    <w:qFormat/>
    <w:rsid w:val="00AC6F09"/>
  </w:style>
  <w:style w:type="paragraph" w:customStyle="1" w:styleId="HeaderFooter">
    <w:name w:val="Header &amp; Footer"/>
    <w:next w:val="ExecutiveSummarytext"/>
    <w:qFormat/>
    <w:rsid w:val="00AC6F09"/>
    <w:pPr>
      <w:spacing w:after="200" w:line="276" w:lineRule="auto"/>
    </w:pPr>
  </w:style>
  <w:style w:type="paragraph" w:customStyle="1" w:styleId="CardTextSmall0">
    <w:name w:val="Card Text Small"/>
    <w:basedOn w:val="Normal"/>
    <w:qFormat/>
    <w:rsid w:val="00AC6F09"/>
  </w:style>
  <w:style w:type="paragraph" w:customStyle="1" w:styleId="CardTextUnderlined">
    <w:name w:val="Card Text Underlined"/>
    <w:basedOn w:val="Normal"/>
    <w:next w:val="NormalUnderline"/>
    <w:qFormat/>
    <w:rsid w:val="00AC6F09"/>
  </w:style>
  <w:style w:type="paragraph" w:customStyle="1" w:styleId="HeaderDebate">
    <w:name w:val="Header Debate"/>
    <w:basedOn w:val="Normal"/>
    <w:next w:val="byline1"/>
    <w:qFormat/>
    <w:rsid w:val="00AC6F09"/>
  </w:style>
  <w:style w:type="paragraph" w:customStyle="1" w:styleId="NormalWeb1">
    <w:name w:val="Normal (Web)1"/>
    <w:basedOn w:val="Normal"/>
    <w:next w:val="PlaceholderText1"/>
    <w:qFormat/>
    <w:rsid w:val="00AC6F09"/>
  </w:style>
  <w:style w:type="paragraph" w:customStyle="1" w:styleId="CardTagCharChar">
    <w:name w:val="Card Tag Char Char"/>
    <w:basedOn w:val="Normal"/>
    <w:next w:val="NoteLevel31"/>
    <w:qFormat/>
    <w:rsid w:val="00AC6F09"/>
  </w:style>
  <w:style w:type="paragraph" w:customStyle="1" w:styleId="fixed">
    <w:name w:val="fixed"/>
    <w:basedOn w:val="Normal"/>
    <w:next w:val="NoteLevel41"/>
    <w:qFormat/>
    <w:rsid w:val="00AC6F09"/>
  </w:style>
  <w:style w:type="paragraph" w:customStyle="1" w:styleId="textonormal">
    <w:name w:val="textonormal"/>
    <w:basedOn w:val="Normal"/>
    <w:next w:val="NoteLevel51"/>
    <w:qFormat/>
    <w:rsid w:val="00AC6F09"/>
  </w:style>
  <w:style w:type="paragraph" w:customStyle="1" w:styleId="ExecutiveSummarytext">
    <w:name w:val="Executive Summary text"/>
    <w:basedOn w:val="Normal"/>
    <w:next w:val="Normal"/>
    <w:qFormat/>
    <w:rsid w:val="00AC6F09"/>
  </w:style>
  <w:style w:type="character" w:customStyle="1" w:styleId="NormalUnderlineChar1">
    <w:name w:val="Normal Underline Char1"/>
    <w:locked/>
    <w:rsid w:val="00AC6F09"/>
  </w:style>
  <w:style w:type="paragraph" w:customStyle="1" w:styleId="byline1">
    <w:name w:val="byline1"/>
    <w:basedOn w:val="Normal"/>
    <w:qFormat/>
    <w:rsid w:val="00AC6F09"/>
  </w:style>
  <w:style w:type="paragraph" w:customStyle="1" w:styleId="PlaceholderText1">
    <w:name w:val="Placeholder Text1"/>
    <w:basedOn w:val="Normal"/>
    <w:next w:val="ImportantText"/>
    <w:qFormat/>
    <w:rsid w:val="00AC6F09"/>
  </w:style>
  <w:style w:type="paragraph" w:customStyle="1" w:styleId="NoteLevel31">
    <w:name w:val="Note Level 31"/>
    <w:basedOn w:val="Normal"/>
    <w:qFormat/>
    <w:rsid w:val="00AC6F09"/>
  </w:style>
  <w:style w:type="paragraph" w:customStyle="1" w:styleId="NoteLevel41">
    <w:name w:val="Note Level 41"/>
    <w:basedOn w:val="Normal"/>
    <w:next w:val="StyleBodyText11ptBlackUnderline"/>
    <w:qFormat/>
    <w:rsid w:val="00AC6F09"/>
  </w:style>
  <w:style w:type="paragraph" w:customStyle="1" w:styleId="NoteLevel51">
    <w:name w:val="Note Level 51"/>
    <w:basedOn w:val="Normal"/>
    <w:qFormat/>
    <w:rsid w:val="00AC6F09"/>
  </w:style>
  <w:style w:type="paragraph" w:customStyle="1" w:styleId="NoteLevel61">
    <w:name w:val="Note Level 61"/>
    <w:basedOn w:val="Normal"/>
    <w:next w:val="StyleBodyText11ptBoldBlack"/>
    <w:qFormat/>
    <w:rsid w:val="00AC6F09"/>
  </w:style>
  <w:style w:type="paragraph" w:customStyle="1" w:styleId="NoteLevel71">
    <w:name w:val="Note Level 71"/>
    <w:basedOn w:val="Normal"/>
    <w:qFormat/>
    <w:rsid w:val="00AC6F09"/>
  </w:style>
  <w:style w:type="paragraph" w:customStyle="1" w:styleId="NoteLevel81">
    <w:name w:val="Note Level 81"/>
    <w:basedOn w:val="Normal"/>
    <w:next w:val="StyletinyBold"/>
    <w:qFormat/>
    <w:rsid w:val="00AC6F09"/>
  </w:style>
  <w:style w:type="paragraph" w:customStyle="1" w:styleId="NoteLevel91">
    <w:name w:val="Note Level 91"/>
    <w:basedOn w:val="Normal"/>
    <w:qFormat/>
    <w:rsid w:val="00AC6F09"/>
  </w:style>
  <w:style w:type="character" w:customStyle="1" w:styleId="ImportantTextChar">
    <w:name w:val="Important Text Char"/>
    <w:locked/>
    <w:rsid w:val="00AC6F09"/>
  </w:style>
  <w:style w:type="paragraph" w:customStyle="1" w:styleId="ImportantText">
    <w:name w:val="Important Text"/>
    <w:basedOn w:val="Normal"/>
    <w:next w:val="Normal"/>
    <w:qFormat/>
    <w:rsid w:val="00AC6F09"/>
  </w:style>
  <w:style w:type="character" w:customStyle="1" w:styleId="StyleBodyText11ptBlackUnderlineChar">
    <w:name w:val="Style Body Text + 11 pt Black Underline Char"/>
    <w:locked/>
    <w:rsid w:val="00AC6F09"/>
  </w:style>
  <w:style w:type="paragraph" w:customStyle="1" w:styleId="StyleBodyText11ptBlackUnderline">
    <w:name w:val="Style Body Text + 11 pt Black Underline"/>
    <w:basedOn w:val="Normal"/>
    <w:next w:val="ListContents"/>
    <w:qFormat/>
    <w:rsid w:val="00AC6F09"/>
  </w:style>
  <w:style w:type="character" w:customStyle="1" w:styleId="StyleBodyText11ptBoldBlackChar">
    <w:name w:val="Style Body Text + 11 pt Bold Black Char"/>
    <w:locked/>
    <w:rsid w:val="00AC6F09"/>
  </w:style>
  <w:style w:type="paragraph" w:customStyle="1" w:styleId="StyleBodyText11ptBoldBlack">
    <w:name w:val="Style Body Text + 11 pt Bold Black"/>
    <w:basedOn w:val="Normal"/>
    <w:next w:val="StyleListContents11ptCustomColorRGB353132Underline"/>
    <w:qFormat/>
    <w:rsid w:val="00AC6F09"/>
  </w:style>
  <w:style w:type="character" w:customStyle="1" w:styleId="StyletinyBoldChar">
    <w:name w:val="Style tiny + Bold Char"/>
    <w:locked/>
    <w:rsid w:val="00AC6F09"/>
  </w:style>
  <w:style w:type="paragraph" w:customStyle="1" w:styleId="StyletinyBold">
    <w:name w:val="Style tiny + Bold"/>
    <w:basedOn w:val="TagF3"/>
    <w:qFormat/>
    <w:rsid w:val="00AC6F09"/>
  </w:style>
  <w:style w:type="character" w:customStyle="1" w:styleId="Heading5SizeDownChar">
    <w:name w:val="Heading 5 Size Down Char"/>
    <w:locked/>
    <w:rsid w:val="00AC6F09"/>
  </w:style>
  <w:style w:type="character" w:customStyle="1" w:styleId="Normal2BoldChar">
    <w:name w:val="Normal2 + Bold Char"/>
    <w:locked/>
    <w:rsid w:val="00AC6F09"/>
  </w:style>
  <w:style w:type="paragraph" w:customStyle="1" w:styleId="Normal2Bold">
    <w:name w:val="Normal2 + Bold"/>
    <w:basedOn w:val="Normal"/>
    <w:next w:val="Unimportant"/>
    <w:qFormat/>
    <w:rsid w:val="00AC6F09"/>
  </w:style>
  <w:style w:type="character" w:customStyle="1" w:styleId="ListContentsChar">
    <w:name w:val="List Contents Char"/>
    <w:locked/>
    <w:rsid w:val="00AC6F09"/>
  </w:style>
  <w:style w:type="paragraph" w:customStyle="1" w:styleId="ListContents">
    <w:name w:val="List Contents"/>
    <w:basedOn w:val="Normal"/>
    <w:next w:val="Ununderlined"/>
    <w:qFormat/>
    <w:rsid w:val="00AC6F09"/>
  </w:style>
  <w:style w:type="character" w:customStyle="1" w:styleId="StyleListContents11ptCustomColorRGB353132UnderlineChar">
    <w:name w:val="Style List Contents + 11 pt Custom Color(RGB(353132)) Underline Char"/>
    <w:locked/>
    <w:rsid w:val="00AC6F09"/>
  </w:style>
  <w:style w:type="paragraph" w:customStyle="1" w:styleId="StyleListContents11ptCustomColorRGB353132Underline">
    <w:name w:val="Style List Contents + 11 pt Custom Color(RGB(353132)) Underline"/>
    <w:basedOn w:val="Ununderlined"/>
    <w:qFormat/>
    <w:rsid w:val="00AC6F09"/>
    <w:pPr>
      <w:jc w:val="left"/>
    </w:pPr>
    <w:rPr>
      <w:rFonts w:eastAsiaTheme="minorHAnsi"/>
      <w:sz w:val="20"/>
    </w:rPr>
  </w:style>
  <w:style w:type="character" w:customStyle="1" w:styleId="StyleCards12ptThickunderlineChar2">
    <w:name w:val="Style Cards + 12 pt Thick underline Char2"/>
    <w:locked/>
    <w:rsid w:val="00AC6F09"/>
  </w:style>
  <w:style w:type="paragraph" w:customStyle="1" w:styleId="StyleCards12ptThickunderline">
    <w:name w:val="Style Cards + 12 pt Thick underline"/>
    <w:basedOn w:val="Normal"/>
    <w:qFormat/>
    <w:rsid w:val="00AC6F09"/>
  </w:style>
  <w:style w:type="character" w:customStyle="1" w:styleId="UnimportantCharChar">
    <w:name w:val="Unimportant Char Char"/>
    <w:locked/>
    <w:rsid w:val="00AC6F09"/>
  </w:style>
  <w:style w:type="paragraph" w:customStyle="1" w:styleId="Unimportant">
    <w:name w:val="Unimportant"/>
    <w:basedOn w:val="Normal"/>
    <w:next w:val="DebateCite"/>
    <w:qFormat/>
    <w:rsid w:val="00AC6F09"/>
  </w:style>
  <w:style w:type="paragraph" w:customStyle="1" w:styleId="StyleHeading1Justified">
    <w:name w:val="Style Heading 1 + Justified"/>
    <w:basedOn w:val="Normal"/>
    <w:next w:val="Normal"/>
    <w:qFormat/>
    <w:rsid w:val="00AC6F09"/>
  </w:style>
  <w:style w:type="paragraph" w:customStyle="1" w:styleId="textunderline0">
    <w:name w:val="text underline"/>
    <w:basedOn w:val="Normal"/>
    <w:next w:val="Heading4Cite"/>
    <w:autoRedefine/>
    <w:qFormat/>
    <w:rsid w:val="00AC6F09"/>
  </w:style>
  <w:style w:type="character" w:customStyle="1" w:styleId="DebateTagChar">
    <w:name w:val="Debate Tag Char"/>
    <w:locked/>
    <w:rsid w:val="00AC6F09"/>
  </w:style>
  <w:style w:type="paragraph" w:customStyle="1" w:styleId="DebateTag">
    <w:name w:val="Debate Tag"/>
    <w:basedOn w:val="Normal"/>
    <w:autoRedefine/>
    <w:qFormat/>
    <w:rsid w:val="00AC6F09"/>
  </w:style>
  <w:style w:type="paragraph" w:customStyle="1" w:styleId="DebateCite">
    <w:name w:val="Debate Cite"/>
    <w:basedOn w:val="Normal"/>
    <w:next w:val="Normaltag"/>
    <w:autoRedefine/>
    <w:qFormat/>
    <w:rsid w:val="00AC6F09"/>
  </w:style>
  <w:style w:type="paragraph" w:customStyle="1" w:styleId="PreformattedText">
    <w:name w:val="Preformatted Text"/>
    <w:basedOn w:val="Normal"/>
    <w:next w:val="Cardnon-underlined"/>
    <w:qFormat/>
    <w:rsid w:val="00AC6F09"/>
  </w:style>
  <w:style w:type="paragraph" w:customStyle="1" w:styleId="MaggieTag">
    <w:name w:val="MaggieTag"/>
    <w:basedOn w:val="Heading2"/>
    <w:next w:val="BlockTitle4"/>
    <w:qFormat/>
    <w:rsid w:val="00AC6F09"/>
    <w:rPr>
      <w:bCs/>
      <w:caps/>
    </w:rPr>
  </w:style>
  <w:style w:type="paragraph" w:customStyle="1" w:styleId="4">
    <w:name w:val="4"/>
    <w:basedOn w:val="Normal"/>
    <w:next w:val="DottedUnderline1"/>
    <w:qFormat/>
    <w:rsid w:val="00AC6F09"/>
  </w:style>
  <w:style w:type="paragraph" w:customStyle="1" w:styleId="BlockTitle4">
    <w:name w:val="%Block Title"/>
    <w:basedOn w:val="Heading1"/>
    <w:next w:val="PageNumber4"/>
    <w:qFormat/>
    <w:rsid w:val="00AC6F09"/>
    <w:rPr>
      <w:bCs/>
      <w:caps/>
    </w:rPr>
  </w:style>
  <w:style w:type="paragraph" w:customStyle="1" w:styleId="HiddenBlockHeader">
    <w:name w:val="Hidden Block Header"/>
    <w:basedOn w:val="Normal"/>
    <w:next w:val="Cardtext4"/>
    <w:link w:val="HiddenBlockHeaderChar"/>
    <w:qFormat/>
    <w:rsid w:val="00AC6F09"/>
  </w:style>
  <w:style w:type="paragraph" w:customStyle="1" w:styleId="ThickUnderline">
    <w:name w:val="ThickUnderline"/>
    <w:qFormat/>
    <w:rsid w:val="00AC6F09"/>
    <w:pPr>
      <w:spacing w:after="200" w:line="276" w:lineRule="auto"/>
    </w:pPr>
  </w:style>
  <w:style w:type="paragraph" w:customStyle="1" w:styleId="DottedUnderline1">
    <w:name w:val="DottedUnderline"/>
    <w:basedOn w:val="Normal"/>
    <w:qFormat/>
    <w:rsid w:val="00AC6F09"/>
  </w:style>
  <w:style w:type="character" w:customStyle="1" w:styleId="Card-UnderlineChar">
    <w:name w:val="Card-Underline Char"/>
    <w:locked/>
    <w:rsid w:val="00AC6F09"/>
  </w:style>
  <w:style w:type="paragraph" w:customStyle="1" w:styleId="Card-Underline0">
    <w:name w:val="Card-Underline"/>
    <w:basedOn w:val="Normal"/>
    <w:next w:val="read"/>
    <w:qFormat/>
    <w:rsid w:val="00AC6F09"/>
  </w:style>
  <w:style w:type="paragraph" w:customStyle="1" w:styleId="PageNumber3">
    <w:name w:val="Page Number3"/>
    <w:basedOn w:val="Normal"/>
    <w:next w:val="Normal"/>
    <w:qFormat/>
    <w:rsid w:val="00AC6F09"/>
  </w:style>
  <w:style w:type="paragraph" w:customStyle="1" w:styleId="PageNumber4">
    <w:name w:val="Page Number4"/>
    <w:basedOn w:val="Normal"/>
    <w:next w:val="Normal"/>
    <w:qFormat/>
    <w:rsid w:val="00AC6F09"/>
  </w:style>
  <w:style w:type="paragraph" w:customStyle="1" w:styleId="PageNumber5">
    <w:name w:val="Page Number5"/>
    <w:basedOn w:val="Normal"/>
    <w:next w:val="Normal"/>
    <w:qFormat/>
    <w:rsid w:val="00AC6F09"/>
  </w:style>
  <w:style w:type="paragraph" w:customStyle="1" w:styleId="smalltext1">
    <w:name w:val="small text1"/>
    <w:basedOn w:val="Normal"/>
    <w:next w:val="Normal"/>
    <w:uiPriority w:val="4"/>
    <w:qFormat/>
    <w:rsid w:val="00AC6F09"/>
  </w:style>
  <w:style w:type="character" w:customStyle="1" w:styleId="CircleChar">
    <w:name w:val="Circle Char"/>
    <w:locked/>
    <w:rsid w:val="00AC6F09"/>
  </w:style>
  <w:style w:type="paragraph" w:customStyle="1" w:styleId="PageNumber6">
    <w:name w:val="Page Number6"/>
    <w:basedOn w:val="Normal"/>
    <w:next w:val="Normal"/>
    <w:qFormat/>
    <w:rsid w:val="00AC6F09"/>
  </w:style>
  <w:style w:type="paragraph" w:customStyle="1" w:styleId="lastupdated">
    <w:name w:val="lastupdated"/>
    <w:basedOn w:val="Normal"/>
    <w:qFormat/>
    <w:rsid w:val="00AC6F09"/>
  </w:style>
  <w:style w:type="paragraph" w:customStyle="1" w:styleId="hn-byline">
    <w:name w:val="hn-byline"/>
    <w:basedOn w:val="Normal"/>
    <w:next w:val="bodyintro"/>
    <w:qFormat/>
    <w:rsid w:val="00AC6F09"/>
  </w:style>
  <w:style w:type="paragraph" w:customStyle="1" w:styleId="articleinfo">
    <w:name w:val="articleinfo"/>
    <w:basedOn w:val="Normal"/>
    <w:next w:val="indent"/>
    <w:qFormat/>
    <w:rsid w:val="00AC6F09"/>
  </w:style>
  <w:style w:type="character" w:customStyle="1" w:styleId="StyleStyle16ptChar">
    <w:name w:val="Style Style1 + 6 pt Char"/>
    <w:locked/>
    <w:rsid w:val="00AC6F09"/>
  </w:style>
  <w:style w:type="paragraph" w:customStyle="1" w:styleId="StyleStyle16pt">
    <w:name w:val="Style Style1 + 6 pt"/>
    <w:basedOn w:val="Normal"/>
    <w:qFormat/>
    <w:rsid w:val="00AC6F09"/>
  </w:style>
  <w:style w:type="paragraph" w:customStyle="1" w:styleId="PageNumber7">
    <w:name w:val="Page Number7"/>
    <w:basedOn w:val="Normal"/>
    <w:next w:val="Normal"/>
    <w:qFormat/>
    <w:rsid w:val="00AC6F09"/>
  </w:style>
  <w:style w:type="paragraph" w:customStyle="1" w:styleId="OmniPage4">
    <w:name w:val="OmniPage #4"/>
    <w:basedOn w:val="Normal"/>
    <w:qFormat/>
    <w:rsid w:val="00AC6F09"/>
  </w:style>
  <w:style w:type="paragraph" w:customStyle="1" w:styleId="OmniPage10">
    <w:name w:val="OmniPage #10"/>
    <w:basedOn w:val="Normal"/>
    <w:qFormat/>
    <w:rsid w:val="00AC6F09"/>
  </w:style>
  <w:style w:type="paragraph" w:customStyle="1" w:styleId="PageNumber8">
    <w:name w:val="Page Number8"/>
    <w:basedOn w:val="Normal"/>
    <w:next w:val="Normal"/>
    <w:qFormat/>
    <w:rsid w:val="00AC6F09"/>
  </w:style>
  <w:style w:type="paragraph" w:customStyle="1" w:styleId="bodyintro">
    <w:name w:val="bodyintro"/>
    <w:basedOn w:val="Normal"/>
    <w:uiPriority w:val="99"/>
    <w:qFormat/>
    <w:rsid w:val="00AC6F09"/>
  </w:style>
  <w:style w:type="paragraph" w:customStyle="1" w:styleId="indent">
    <w:name w:val="indent"/>
    <w:basedOn w:val="Normal"/>
    <w:uiPriority w:val="99"/>
    <w:qFormat/>
    <w:rsid w:val="00AC6F09"/>
  </w:style>
  <w:style w:type="paragraph" w:customStyle="1" w:styleId="center">
    <w:name w:val="center"/>
    <w:basedOn w:val="Normal"/>
    <w:uiPriority w:val="99"/>
    <w:qFormat/>
    <w:rsid w:val="00AC6F09"/>
  </w:style>
  <w:style w:type="character" w:customStyle="1" w:styleId="Style8ptChar">
    <w:name w:val="Style 8 pt Char"/>
    <w:rsid w:val="00AC6F09"/>
  </w:style>
  <w:style w:type="character" w:customStyle="1" w:styleId="message-item">
    <w:name w:val="message-item"/>
    <w:rsid w:val="00AC6F09"/>
  </w:style>
  <w:style w:type="character" w:customStyle="1" w:styleId="datestamp">
    <w:name w:val="datestamp"/>
    <w:rsid w:val="00AC6F09"/>
  </w:style>
  <w:style w:type="character" w:customStyle="1" w:styleId="i">
    <w:name w:val="i"/>
    <w:rsid w:val="00AC6F09"/>
  </w:style>
  <w:style w:type="character" w:customStyle="1" w:styleId="forenames">
    <w:name w:val="forenames"/>
    <w:rsid w:val="00AC6F09"/>
  </w:style>
  <w:style w:type="character" w:customStyle="1" w:styleId="surname">
    <w:name w:val="surname"/>
    <w:rsid w:val="00AC6F09"/>
  </w:style>
  <w:style w:type="character" w:customStyle="1" w:styleId="medium-font">
    <w:name w:val="medium-font"/>
    <w:rsid w:val="00AC6F09"/>
  </w:style>
  <w:style w:type="character" w:customStyle="1" w:styleId="title-link-wrapper">
    <w:name w:val="title-link-wrapper"/>
    <w:rsid w:val="00AC6F09"/>
  </w:style>
  <w:style w:type="character" w:customStyle="1" w:styleId="refpreview">
    <w:name w:val="refpreview"/>
    <w:rsid w:val="00AC6F09"/>
  </w:style>
  <w:style w:type="character" w:customStyle="1" w:styleId="loose1">
    <w:name w:val="loose1"/>
    <w:rsid w:val="00AC6F09"/>
  </w:style>
  <w:style w:type="character" w:customStyle="1" w:styleId="email">
    <w:name w:val="email"/>
    <w:rsid w:val="00AC6F09"/>
  </w:style>
  <w:style w:type="character" w:customStyle="1" w:styleId="gsa">
    <w:name w:val="gs_a"/>
    <w:rsid w:val="00AC6F09"/>
  </w:style>
  <w:style w:type="character" w:customStyle="1" w:styleId="mainarttitle">
    <w:name w:val="mainarttitle"/>
    <w:rsid w:val="00AC6F09"/>
  </w:style>
  <w:style w:type="character" w:customStyle="1" w:styleId="mainartauthor">
    <w:name w:val="mainartauthor"/>
    <w:rsid w:val="00AC6F09"/>
  </w:style>
  <w:style w:type="character" w:customStyle="1" w:styleId="mainartdate">
    <w:name w:val="mainartdate"/>
    <w:rsid w:val="00AC6F09"/>
  </w:style>
  <w:style w:type="character" w:customStyle="1" w:styleId="gsggs">
    <w:name w:val="gs_ggs"/>
    <w:rsid w:val="00AC6F09"/>
  </w:style>
  <w:style w:type="character" w:customStyle="1" w:styleId="ahead">
    <w:name w:val="a_head"/>
    <w:rsid w:val="00AC6F09"/>
  </w:style>
  <w:style w:type="character" w:customStyle="1" w:styleId="footnote">
    <w:name w:val="footnote"/>
    <w:rsid w:val="00AC6F09"/>
  </w:style>
  <w:style w:type="character" w:customStyle="1" w:styleId="docbody">
    <w:name w:val="docbody"/>
    <w:rsid w:val="00AC6F09"/>
  </w:style>
  <w:style w:type="character" w:customStyle="1" w:styleId="superscript">
    <w:name w:val="superscript"/>
    <w:rsid w:val="00AC6F09"/>
  </w:style>
  <w:style w:type="character" w:customStyle="1" w:styleId="bwxsm">
    <w:name w:val="b w xsm"/>
    <w:rsid w:val="00AC6F09"/>
  </w:style>
  <w:style w:type="character" w:customStyle="1" w:styleId="fstd">
    <w:name w:val="f std"/>
    <w:rsid w:val="00AC6F09"/>
  </w:style>
  <w:style w:type="character" w:customStyle="1" w:styleId="gl">
    <w:name w:val="gl"/>
    <w:rsid w:val="00AC6F09"/>
  </w:style>
  <w:style w:type="character" w:customStyle="1" w:styleId="bio1">
    <w:name w:val="bio1"/>
    <w:rsid w:val="00AC6F09"/>
  </w:style>
  <w:style w:type="character" w:customStyle="1" w:styleId="cardCharCharCharCharCharChar">
    <w:name w:val="card Char Char Char Char Char Char"/>
    <w:rsid w:val="00AC6F09"/>
  </w:style>
  <w:style w:type="character" w:customStyle="1" w:styleId="Style24ptBoldUnderlineCenteredCharChar">
    <w:name w:val="Style 24 pt Bold Underline Centered Char Char"/>
    <w:rsid w:val="00AC6F09"/>
  </w:style>
  <w:style w:type="character" w:customStyle="1" w:styleId="TagCiteCharChar0">
    <w:name w:val="Tag / Cite Char Char"/>
    <w:rsid w:val="00AC6F09"/>
  </w:style>
  <w:style w:type="character" w:customStyle="1" w:styleId="CardTextUnderlinedCharChar">
    <w:name w:val="Card Text Underlined Char Char"/>
    <w:rsid w:val="00AC6F09"/>
  </w:style>
  <w:style w:type="character" w:customStyle="1" w:styleId="CardTagCharCharChar">
    <w:name w:val="Card Tag Char Char Char"/>
    <w:rsid w:val="00AC6F09"/>
  </w:style>
  <w:style w:type="character" w:customStyle="1" w:styleId="mainbody">
    <w:name w:val="mainbody"/>
    <w:basedOn w:val="DefaultParagraphFont"/>
    <w:rsid w:val="00AC6F09"/>
  </w:style>
  <w:style w:type="character" w:customStyle="1" w:styleId="UnderlineStyleChar2">
    <w:name w:val="Underline Style Char2"/>
    <w:rsid w:val="00AC6F09"/>
  </w:style>
  <w:style w:type="character" w:customStyle="1" w:styleId="t13">
    <w:name w:val="t13"/>
    <w:basedOn w:val="DefaultParagraphFont"/>
    <w:rsid w:val="00AC6F09"/>
  </w:style>
  <w:style w:type="character" w:customStyle="1" w:styleId="SmallFont7pt">
    <w:name w:val="Small Font (7 pt)"/>
    <w:qFormat/>
    <w:rsid w:val="00AC6F09"/>
  </w:style>
  <w:style w:type="character" w:customStyle="1" w:styleId="CharChar17">
    <w:name w:val="Char Char17"/>
    <w:locked/>
    <w:rsid w:val="00AC6F09"/>
  </w:style>
  <w:style w:type="character" w:customStyle="1" w:styleId="ilspan">
    <w:name w:val="il_span"/>
    <w:basedOn w:val="DefaultParagraphFont"/>
    <w:rsid w:val="00AC6F09"/>
  </w:style>
  <w:style w:type="character" w:customStyle="1" w:styleId="leftidx1">
    <w:name w:val="leftidx1"/>
    <w:rsid w:val="00AC6F09"/>
  </w:style>
  <w:style w:type="character" w:customStyle="1" w:styleId="blue1">
    <w:name w:val="blue1"/>
    <w:rsid w:val="00AC6F09"/>
  </w:style>
  <w:style w:type="character" w:customStyle="1" w:styleId="author-link1">
    <w:name w:val="author-link1"/>
    <w:rsid w:val="00AC6F09"/>
  </w:style>
  <w:style w:type="character" w:customStyle="1" w:styleId="black1">
    <w:name w:val="black1"/>
    <w:rsid w:val="00AC6F09"/>
  </w:style>
  <w:style w:type="character" w:customStyle="1" w:styleId="StyleunderlinedCharBold">
    <w:name w:val="Style underlined Char + Bold"/>
    <w:rsid w:val="00AC6F09"/>
  </w:style>
  <w:style w:type="character" w:customStyle="1" w:styleId="CardUnderline0">
    <w:name w:val="Card Underline"/>
    <w:rsid w:val="00AC6F09"/>
  </w:style>
  <w:style w:type="character" w:customStyle="1" w:styleId="lingoregion">
    <w:name w:val="lingo_region"/>
    <w:basedOn w:val="DefaultParagraphFont"/>
    <w:rsid w:val="00AC6F09"/>
  </w:style>
  <w:style w:type="character" w:customStyle="1" w:styleId="cite3">
    <w:name w:val="%cite"/>
    <w:rsid w:val="00AC6F09"/>
  </w:style>
  <w:style w:type="character" w:customStyle="1" w:styleId="Emphasis21">
    <w:name w:val="%Emphasis2"/>
    <w:rsid w:val="00AC6F09"/>
  </w:style>
  <w:style w:type="character" w:customStyle="1" w:styleId="bodycontentlink">
    <w:name w:val="bodycontentlink"/>
    <w:basedOn w:val="DefaultParagraphFont"/>
    <w:rsid w:val="00AC6F09"/>
  </w:style>
  <w:style w:type="character" w:customStyle="1" w:styleId="AAAcite">
    <w:name w:val="AAAcite"/>
    <w:rsid w:val="00AC6F09"/>
  </w:style>
  <w:style w:type="character" w:customStyle="1" w:styleId="tmplheaderlink">
    <w:name w:val="tmplheaderlink"/>
    <w:rsid w:val="00AC6F09"/>
  </w:style>
  <w:style w:type="character" w:customStyle="1" w:styleId="StyleStyleUnderlineUnderlineStyleBoldUnderlineIntenseEmphas">
    <w:name w:val="Style Style UnderlineUnderlineStyle Bold UnderlineIntense Emphas..."/>
    <w:basedOn w:val="DefaultParagraphFont"/>
    <w:rsid w:val="00AC6F0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AC6F09"/>
    <w:rPr>
      <w:b w:val="0"/>
      <w:sz w:val="24"/>
      <w:u w:val="single"/>
      <w:bdr w:val="none" w:sz="0" w:space="0" w:color="auto"/>
    </w:rPr>
  </w:style>
  <w:style w:type="character" w:customStyle="1" w:styleId="Bodytext11">
    <w:name w:val="Body text (11)"/>
    <w:rsid w:val="00AC6F0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C6F0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C6F09"/>
  </w:style>
  <w:style w:type="paragraph" w:customStyle="1" w:styleId="StyleJustified">
    <w:name w:val="Style Justified"/>
    <w:basedOn w:val="Normal"/>
    <w:qFormat/>
    <w:rsid w:val="00AC6F09"/>
    <w:rPr>
      <w:rFonts w:eastAsia="Times New Roman"/>
      <w:szCs w:val="20"/>
    </w:rPr>
  </w:style>
  <w:style w:type="paragraph" w:customStyle="1" w:styleId="Style5">
    <w:name w:val="Style5"/>
    <w:basedOn w:val="Normal"/>
    <w:link w:val="Style5Char"/>
    <w:uiPriority w:val="99"/>
    <w:qFormat/>
    <w:rsid w:val="00AC6F09"/>
    <w:pPr>
      <w:ind w:left="432" w:right="432"/>
      <w:jc w:val="both"/>
    </w:pPr>
    <w:rPr>
      <w:rFonts w:eastAsia="Times New Roman"/>
    </w:rPr>
  </w:style>
  <w:style w:type="character" w:customStyle="1" w:styleId="Style5Char">
    <w:name w:val="Style5 Char"/>
    <w:link w:val="Style5"/>
    <w:uiPriority w:val="99"/>
    <w:rsid w:val="00AC6F09"/>
    <w:rPr>
      <w:rFonts w:ascii="Calibri" w:eastAsia="Times New Roman" w:hAnsi="Calibri" w:cs="Calibri"/>
    </w:rPr>
  </w:style>
  <w:style w:type="paragraph" w:customStyle="1" w:styleId="Style100">
    <w:name w:val="Style10"/>
    <w:basedOn w:val="Normal"/>
    <w:link w:val="Style10Char"/>
    <w:uiPriority w:val="99"/>
    <w:qFormat/>
    <w:rsid w:val="00AC6F09"/>
    <w:pPr>
      <w:ind w:right="432"/>
    </w:pPr>
    <w:rPr>
      <w:rFonts w:eastAsia="Times New Roman"/>
      <w:b/>
      <w:sz w:val="24"/>
    </w:rPr>
  </w:style>
  <w:style w:type="character" w:customStyle="1" w:styleId="Style10Char">
    <w:name w:val="Style10 Char"/>
    <w:link w:val="Style100"/>
    <w:uiPriority w:val="99"/>
    <w:rsid w:val="00AC6F09"/>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AC6F09"/>
    <w:rPr>
      <w:b w:val="0"/>
      <w:bCs w:val="0"/>
      <w:sz w:val="22"/>
      <w:u w:val="single"/>
      <w:bdr w:val="none" w:sz="0" w:space="0" w:color="auto"/>
    </w:rPr>
  </w:style>
  <w:style w:type="paragraph" w:customStyle="1" w:styleId="UnderlinedEv">
    <w:name w:val="Underlined Ev"/>
    <w:basedOn w:val="Normal"/>
    <w:next w:val="Normal"/>
    <w:link w:val="UnderlinedEvChar"/>
    <w:qFormat/>
    <w:rsid w:val="00AC6F09"/>
    <w:rPr>
      <w:rFonts w:ascii="Times New Roman" w:eastAsia="Times New Roman" w:hAnsi="Times New Roman" w:cstheme="minorBidi"/>
      <w:u w:val="single"/>
    </w:rPr>
  </w:style>
  <w:style w:type="character" w:customStyle="1" w:styleId="StyleUnderlineBorderSinglesolidlineAuto225ptLine">
    <w:name w:val="Style Underline Border: : (Single solid line Auto  2.25 pt Line ..."/>
    <w:basedOn w:val="DefaultParagraphFont"/>
    <w:rsid w:val="00AC6F09"/>
    <w:rPr>
      <w:u w:val="single"/>
      <w:bdr w:val="none" w:sz="0" w:space="0" w:color="auto"/>
    </w:rPr>
  </w:style>
  <w:style w:type="character" w:customStyle="1" w:styleId="UnderlinedEvidenceCharChar">
    <w:name w:val="Underlined Evidence Char Char"/>
    <w:rsid w:val="00AC6F09"/>
    <w:rPr>
      <w:rFonts w:ascii="Verdana" w:hAnsi="Verdana" w:hint="default"/>
      <w:sz w:val="21"/>
      <w:szCs w:val="21"/>
      <w:u w:val="thick"/>
      <w:lang w:val="en-US" w:eastAsia="en-US" w:bidi="ar-SA"/>
    </w:rPr>
  </w:style>
  <w:style w:type="character" w:customStyle="1" w:styleId="role">
    <w:name w:val="role"/>
    <w:rsid w:val="00AC6F09"/>
  </w:style>
  <w:style w:type="character" w:customStyle="1" w:styleId="pagination0">
    <w:name w:val="pagination"/>
    <w:basedOn w:val="DefaultParagraphFont"/>
    <w:rsid w:val="00AC6F09"/>
  </w:style>
  <w:style w:type="character" w:customStyle="1" w:styleId="doi">
    <w:name w:val="doi"/>
    <w:basedOn w:val="DefaultParagraphFont"/>
    <w:rsid w:val="00AC6F09"/>
  </w:style>
  <w:style w:type="character" w:customStyle="1" w:styleId="bodycontents">
    <w:name w:val="bodycontents"/>
    <w:basedOn w:val="DefaultParagraphFont"/>
    <w:rsid w:val="00AC6F09"/>
  </w:style>
  <w:style w:type="character" w:customStyle="1" w:styleId="comma">
    <w:name w:val="comma"/>
    <w:basedOn w:val="DefaultParagraphFont"/>
    <w:rsid w:val="00AC6F09"/>
  </w:style>
  <w:style w:type="character" w:customStyle="1" w:styleId="pad5right">
    <w:name w:val="pad5right"/>
    <w:basedOn w:val="DefaultParagraphFont"/>
    <w:rsid w:val="00AC6F09"/>
  </w:style>
  <w:style w:type="character" w:customStyle="1" w:styleId="divider">
    <w:name w:val="divider"/>
    <w:basedOn w:val="DefaultParagraphFont"/>
    <w:rsid w:val="00AC6F09"/>
  </w:style>
  <w:style w:type="character" w:customStyle="1" w:styleId="blogdate">
    <w:name w:val="blogdate"/>
    <w:basedOn w:val="DefaultParagraphFont"/>
    <w:rsid w:val="00AC6F09"/>
  </w:style>
  <w:style w:type="character" w:customStyle="1" w:styleId="ticker">
    <w:name w:val="ticker"/>
    <w:basedOn w:val="DefaultParagraphFont"/>
    <w:rsid w:val="00AC6F09"/>
  </w:style>
  <w:style w:type="character" w:customStyle="1" w:styleId="posted">
    <w:name w:val="posted"/>
    <w:basedOn w:val="DefaultParagraphFont"/>
    <w:rsid w:val="00AC6F09"/>
  </w:style>
  <w:style w:type="character" w:customStyle="1" w:styleId="time">
    <w:name w:val="time"/>
    <w:basedOn w:val="DefaultParagraphFont"/>
    <w:rsid w:val="00AC6F09"/>
  </w:style>
  <w:style w:type="character" w:customStyle="1" w:styleId="dot">
    <w:name w:val="dot"/>
    <w:basedOn w:val="DefaultParagraphFont"/>
    <w:rsid w:val="00AC6F09"/>
  </w:style>
  <w:style w:type="character" w:customStyle="1" w:styleId="hn-date">
    <w:name w:val="hn-date"/>
    <w:basedOn w:val="DefaultParagraphFont"/>
    <w:rsid w:val="00AC6F09"/>
  </w:style>
  <w:style w:type="character" w:customStyle="1" w:styleId="location">
    <w:name w:val="location"/>
    <w:basedOn w:val="DefaultParagraphFont"/>
    <w:rsid w:val="00AC6F09"/>
  </w:style>
  <w:style w:type="character" w:customStyle="1" w:styleId="dropcap-letter">
    <w:name w:val="dropcap-letter"/>
    <w:basedOn w:val="DefaultParagraphFont"/>
    <w:rsid w:val="00AC6F09"/>
  </w:style>
  <w:style w:type="character" w:customStyle="1" w:styleId="offscreen">
    <w:name w:val="offscreen"/>
    <w:basedOn w:val="DefaultParagraphFont"/>
    <w:rsid w:val="00AC6F09"/>
  </w:style>
  <w:style w:type="character" w:customStyle="1" w:styleId="linked-in">
    <w:name w:val="linked-in"/>
    <w:basedOn w:val="DefaultParagraphFont"/>
    <w:rsid w:val="00AC6F09"/>
  </w:style>
  <w:style w:type="character" w:customStyle="1" w:styleId="divs">
    <w:name w:val="divs"/>
    <w:basedOn w:val="DefaultParagraphFont"/>
    <w:rsid w:val="00AC6F09"/>
  </w:style>
  <w:style w:type="character" w:customStyle="1" w:styleId="h4">
    <w:name w:val="h4"/>
    <w:rsid w:val="00AC6F09"/>
  </w:style>
  <w:style w:type="character" w:customStyle="1" w:styleId="postheader">
    <w:name w:val="postheader"/>
    <w:basedOn w:val="DefaultParagraphFont"/>
    <w:rsid w:val="00AC6F09"/>
  </w:style>
  <w:style w:type="numbering" w:customStyle="1" w:styleId="1ai1">
    <w:name w:val="1 / a / i1"/>
    <w:rsid w:val="00AC6F09"/>
    <w:pPr>
      <w:numPr>
        <w:numId w:val="27"/>
      </w:numPr>
    </w:pPr>
  </w:style>
  <w:style w:type="numbering" w:styleId="1ai">
    <w:name w:val="Outline List 1"/>
    <w:basedOn w:val="NoList"/>
    <w:unhideWhenUsed/>
    <w:rsid w:val="00AC6F09"/>
    <w:pPr>
      <w:numPr>
        <w:numId w:val="28"/>
      </w:numPr>
    </w:pPr>
  </w:style>
  <w:style w:type="paragraph" w:styleId="Index2">
    <w:name w:val="index 2"/>
    <w:basedOn w:val="Normal"/>
    <w:next w:val="Normal"/>
    <w:autoRedefine/>
    <w:rsid w:val="00AC6F09"/>
    <w:pPr>
      <w:spacing w:after="200" w:line="276" w:lineRule="auto"/>
      <w:ind w:left="400" w:hanging="200"/>
    </w:pPr>
    <w:rPr>
      <w:bCs/>
    </w:rPr>
  </w:style>
  <w:style w:type="paragraph" w:styleId="Index3">
    <w:name w:val="index 3"/>
    <w:basedOn w:val="Normal"/>
    <w:next w:val="Normal"/>
    <w:autoRedefine/>
    <w:rsid w:val="00AC6F09"/>
    <w:pPr>
      <w:spacing w:after="200" w:line="276" w:lineRule="auto"/>
      <w:ind w:left="600" w:hanging="200"/>
    </w:pPr>
    <w:rPr>
      <w:bCs/>
    </w:rPr>
  </w:style>
  <w:style w:type="paragraph" w:styleId="Index4">
    <w:name w:val="index 4"/>
    <w:basedOn w:val="Normal"/>
    <w:next w:val="Normal"/>
    <w:autoRedefine/>
    <w:rsid w:val="00AC6F09"/>
    <w:pPr>
      <w:spacing w:after="200" w:line="276" w:lineRule="auto"/>
      <w:ind w:left="800" w:hanging="200"/>
    </w:pPr>
    <w:rPr>
      <w:bCs/>
    </w:rPr>
  </w:style>
  <w:style w:type="paragraph" w:styleId="Index5">
    <w:name w:val="index 5"/>
    <w:basedOn w:val="Normal"/>
    <w:next w:val="Normal"/>
    <w:autoRedefine/>
    <w:rsid w:val="00AC6F09"/>
    <w:pPr>
      <w:spacing w:after="200" w:line="276" w:lineRule="auto"/>
      <w:ind w:left="1000" w:hanging="200"/>
    </w:pPr>
    <w:rPr>
      <w:bCs/>
    </w:rPr>
  </w:style>
  <w:style w:type="paragraph" w:styleId="Index6">
    <w:name w:val="index 6"/>
    <w:basedOn w:val="Normal"/>
    <w:next w:val="Normal"/>
    <w:autoRedefine/>
    <w:rsid w:val="00AC6F09"/>
    <w:pPr>
      <w:spacing w:after="200" w:line="276" w:lineRule="auto"/>
      <w:ind w:left="1200" w:hanging="200"/>
    </w:pPr>
    <w:rPr>
      <w:bCs/>
    </w:rPr>
  </w:style>
  <w:style w:type="paragraph" w:styleId="Index7">
    <w:name w:val="index 7"/>
    <w:basedOn w:val="Normal"/>
    <w:next w:val="Normal"/>
    <w:autoRedefine/>
    <w:rsid w:val="00AC6F09"/>
    <w:pPr>
      <w:spacing w:after="200" w:line="276" w:lineRule="auto"/>
      <w:ind w:left="1400" w:hanging="200"/>
    </w:pPr>
    <w:rPr>
      <w:bCs/>
    </w:rPr>
  </w:style>
  <w:style w:type="paragraph" w:styleId="Index8">
    <w:name w:val="index 8"/>
    <w:basedOn w:val="Normal"/>
    <w:next w:val="Normal"/>
    <w:autoRedefine/>
    <w:rsid w:val="00AC6F09"/>
    <w:pPr>
      <w:spacing w:after="200" w:line="276" w:lineRule="auto"/>
      <w:ind w:left="1600" w:hanging="200"/>
    </w:pPr>
    <w:rPr>
      <w:bCs/>
    </w:rPr>
  </w:style>
  <w:style w:type="paragraph" w:styleId="Index9">
    <w:name w:val="index 9"/>
    <w:basedOn w:val="Normal"/>
    <w:next w:val="Normal"/>
    <w:autoRedefine/>
    <w:rsid w:val="00AC6F09"/>
    <w:pPr>
      <w:spacing w:after="200" w:line="276" w:lineRule="auto"/>
      <w:ind w:left="1800" w:hanging="200"/>
    </w:pPr>
    <w:rPr>
      <w:bCs/>
    </w:rPr>
  </w:style>
  <w:style w:type="paragraph" w:styleId="IndexHeading">
    <w:name w:val="index heading"/>
    <w:basedOn w:val="Normal"/>
    <w:next w:val="Index1"/>
    <w:rsid w:val="00AC6F09"/>
    <w:pPr>
      <w:spacing w:after="200" w:line="276" w:lineRule="auto"/>
    </w:pPr>
    <w:rPr>
      <w:bCs/>
    </w:rPr>
  </w:style>
  <w:style w:type="numbering" w:customStyle="1" w:styleId="NoList8">
    <w:name w:val="No List8"/>
    <w:next w:val="NoList"/>
    <w:semiHidden/>
    <w:unhideWhenUsed/>
    <w:rsid w:val="00AC6F09"/>
  </w:style>
  <w:style w:type="numbering" w:customStyle="1" w:styleId="NoList9">
    <w:name w:val="No List9"/>
    <w:next w:val="NoList"/>
    <w:semiHidden/>
    <w:unhideWhenUsed/>
    <w:rsid w:val="00AC6F09"/>
  </w:style>
  <w:style w:type="numbering" w:customStyle="1" w:styleId="NoList10">
    <w:name w:val="No List10"/>
    <w:next w:val="NoList"/>
    <w:semiHidden/>
    <w:unhideWhenUsed/>
    <w:rsid w:val="00AC6F09"/>
  </w:style>
  <w:style w:type="numbering" w:customStyle="1" w:styleId="NoList13">
    <w:name w:val="No List13"/>
    <w:next w:val="NoList"/>
    <w:semiHidden/>
    <w:unhideWhenUsed/>
    <w:rsid w:val="00AC6F09"/>
  </w:style>
  <w:style w:type="numbering" w:customStyle="1" w:styleId="NoList14">
    <w:name w:val="No List14"/>
    <w:next w:val="NoList"/>
    <w:semiHidden/>
    <w:unhideWhenUsed/>
    <w:rsid w:val="00AC6F09"/>
  </w:style>
  <w:style w:type="numbering" w:customStyle="1" w:styleId="NoList15">
    <w:name w:val="No List15"/>
    <w:next w:val="NoList"/>
    <w:uiPriority w:val="99"/>
    <w:semiHidden/>
    <w:unhideWhenUsed/>
    <w:rsid w:val="00AC6F09"/>
  </w:style>
  <w:style w:type="numbering" w:customStyle="1" w:styleId="NoList16">
    <w:name w:val="No List16"/>
    <w:next w:val="NoList"/>
    <w:uiPriority w:val="99"/>
    <w:semiHidden/>
    <w:unhideWhenUsed/>
    <w:rsid w:val="00AC6F09"/>
  </w:style>
  <w:style w:type="numbering" w:customStyle="1" w:styleId="NoList17">
    <w:name w:val="No List17"/>
    <w:next w:val="NoList"/>
    <w:semiHidden/>
    <w:unhideWhenUsed/>
    <w:rsid w:val="00AC6F09"/>
  </w:style>
  <w:style w:type="numbering" w:customStyle="1" w:styleId="NoList18">
    <w:name w:val="No List18"/>
    <w:next w:val="NoList"/>
    <w:uiPriority w:val="99"/>
    <w:semiHidden/>
    <w:unhideWhenUsed/>
    <w:rsid w:val="00AC6F09"/>
  </w:style>
  <w:style w:type="numbering" w:customStyle="1" w:styleId="NoList19">
    <w:name w:val="No List19"/>
    <w:next w:val="NoList"/>
    <w:uiPriority w:val="99"/>
    <w:semiHidden/>
    <w:unhideWhenUsed/>
    <w:rsid w:val="00AC6F09"/>
  </w:style>
  <w:style w:type="numbering" w:customStyle="1" w:styleId="NoList20">
    <w:name w:val="No List20"/>
    <w:next w:val="NoList"/>
    <w:semiHidden/>
    <w:unhideWhenUsed/>
    <w:rsid w:val="00AC6F09"/>
  </w:style>
  <w:style w:type="numbering" w:customStyle="1" w:styleId="NoList31">
    <w:name w:val="No List31"/>
    <w:next w:val="NoList"/>
    <w:semiHidden/>
    <w:unhideWhenUsed/>
    <w:rsid w:val="00AC6F09"/>
  </w:style>
  <w:style w:type="numbering" w:customStyle="1" w:styleId="NoList41">
    <w:name w:val="No List41"/>
    <w:next w:val="NoList"/>
    <w:semiHidden/>
    <w:unhideWhenUsed/>
    <w:rsid w:val="00AC6F09"/>
  </w:style>
  <w:style w:type="numbering" w:customStyle="1" w:styleId="NoList51">
    <w:name w:val="No List51"/>
    <w:next w:val="NoList"/>
    <w:semiHidden/>
    <w:unhideWhenUsed/>
    <w:rsid w:val="00AC6F09"/>
  </w:style>
  <w:style w:type="numbering" w:customStyle="1" w:styleId="NoList61">
    <w:name w:val="No List61"/>
    <w:next w:val="NoList"/>
    <w:semiHidden/>
    <w:unhideWhenUsed/>
    <w:rsid w:val="00AC6F09"/>
  </w:style>
  <w:style w:type="numbering" w:customStyle="1" w:styleId="NoList71">
    <w:name w:val="No List71"/>
    <w:next w:val="NoList"/>
    <w:semiHidden/>
    <w:unhideWhenUsed/>
    <w:rsid w:val="00AC6F09"/>
  </w:style>
  <w:style w:type="numbering" w:customStyle="1" w:styleId="NoList81">
    <w:name w:val="No List81"/>
    <w:next w:val="NoList"/>
    <w:semiHidden/>
    <w:unhideWhenUsed/>
    <w:rsid w:val="00AC6F09"/>
  </w:style>
  <w:style w:type="numbering" w:customStyle="1" w:styleId="NoList91">
    <w:name w:val="No List91"/>
    <w:next w:val="NoList"/>
    <w:semiHidden/>
    <w:unhideWhenUsed/>
    <w:rsid w:val="00AC6F09"/>
  </w:style>
  <w:style w:type="numbering" w:customStyle="1" w:styleId="NoList101">
    <w:name w:val="No List101"/>
    <w:next w:val="NoList"/>
    <w:uiPriority w:val="99"/>
    <w:semiHidden/>
    <w:unhideWhenUsed/>
    <w:rsid w:val="00AC6F09"/>
  </w:style>
  <w:style w:type="numbering" w:customStyle="1" w:styleId="NoList121">
    <w:name w:val="No List121"/>
    <w:next w:val="NoList"/>
    <w:semiHidden/>
    <w:unhideWhenUsed/>
    <w:rsid w:val="00AC6F09"/>
  </w:style>
  <w:style w:type="numbering" w:customStyle="1" w:styleId="NoList131">
    <w:name w:val="No List131"/>
    <w:next w:val="NoList"/>
    <w:semiHidden/>
    <w:unhideWhenUsed/>
    <w:rsid w:val="00AC6F09"/>
  </w:style>
  <w:style w:type="numbering" w:customStyle="1" w:styleId="NoList141">
    <w:name w:val="No List141"/>
    <w:next w:val="NoList"/>
    <w:semiHidden/>
    <w:unhideWhenUsed/>
    <w:rsid w:val="00AC6F09"/>
  </w:style>
  <w:style w:type="paragraph" w:customStyle="1" w:styleId="Quote20">
    <w:name w:val="Quote2"/>
    <w:basedOn w:val="Default"/>
    <w:next w:val="Default"/>
    <w:qFormat/>
    <w:rsid w:val="00AC6F09"/>
    <w:rPr>
      <w:rFonts w:eastAsia="Calibri"/>
      <w:color w:val="auto"/>
      <w:szCs w:val="22"/>
    </w:rPr>
  </w:style>
  <w:style w:type="character" w:customStyle="1" w:styleId="StyleLatinBaskervilleUnderline">
    <w:name w:val="Style (Latin) Baskerville Underline"/>
    <w:rsid w:val="00AC6F09"/>
    <w:rPr>
      <w:rFonts w:ascii="Baskerville" w:hAnsi="Baskerville"/>
      <w:sz w:val="26"/>
      <w:u w:val="single"/>
    </w:rPr>
  </w:style>
  <w:style w:type="numbering" w:customStyle="1" w:styleId="NoList22">
    <w:name w:val="No List22"/>
    <w:next w:val="NoList"/>
    <w:semiHidden/>
    <w:unhideWhenUsed/>
    <w:rsid w:val="00AC6F09"/>
  </w:style>
  <w:style w:type="numbering" w:customStyle="1" w:styleId="NoList23">
    <w:name w:val="No List23"/>
    <w:next w:val="NoList"/>
    <w:semiHidden/>
    <w:unhideWhenUsed/>
    <w:rsid w:val="00AC6F09"/>
  </w:style>
  <w:style w:type="numbering" w:customStyle="1" w:styleId="NoList24">
    <w:name w:val="No List24"/>
    <w:next w:val="NoList"/>
    <w:semiHidden/>
    <w:unhideWhenUsed/>
    <w:rsid w:val="00AC6F09"/>
  </w:style>
  <w:style w:type="numbering" w:customStyle="1" w:styleId="NoList25">
    <w:name w:val="No List25"/>
    <w:next w:val="NoList"/>
    <w:semiHidden/>
    <w:unhideWhenUsed/>
    <w:rsid w:val="00AC6F09"/>
  </w:style>
  <w:style w:type="character" w:customStyle="1" w:styleId="dropcap1">
    <w:name w:val="dropcap1"/>
    <w:rsid w:val="00AC6F09"/>
  </w:style>
  <w:style w:type="character" w:customStyle="1" w:styleId="HighlightedUnderlineEmphasis">
    <w:name w:val="Highlighted Underline Emphasis"/>
    <w:rsid w:val="00AC6F0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C6F0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C6F0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C6F09"/>
    <w:rPr>
      <w:rFonts w:ascii="Georgia" w:hAnsi="Georgia"/>
      <w:u w:val="single"/>
    </w:rPr>
  </w:style>
  <w:style w:type="paragraph" w:customStyle="1" w:styleId="StyleCardsGeorgia12ptBoldThickunderlineBorderSin">
    <w:name w:val="Style Cards + Georgia 12 pt Bold Thick underline Border: : (Sin..."/>
    <w:basedOn w:val="Normal"/>
    <w:qFormat/>
    <w:rsid w:val="00AC6F0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C6F09"/>
    <w:rPr>
      <w:rFonts w:ascii="Georgia" w:hAnsi="Georgia"/>
      <w:sz w:val="24"/>
      <w:u w:val="single"/>
    </w:rPr>
  </w:style>
  <w:style w:type="paragraph" w:customStyle="1" w:styleId="StyleCardsGeorgia">
    <w:name w:val="Style Cards + Georgia"/>
    <w:basedOn w:val="Normal"/>
    <w:qFormat/>
    <w:rsid w:val="00AC6F0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C6F0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AC6F09"/>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AC6F0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C6F09"/>
    <w:rPr>
      <w:b w:val="0"/>
      <w:bCs w:val="0"/>
      <w:sz w:val="22"/>
      <w:u w:val="single"/>
      <w:bdr w:val="none" w:sz="0" w:space="0" w:color="auto"/>
    </w:rPr>
  </w:style>
  <w:style w:type="character" w:customStyle="1" w:styleId="maintitle">
    <w:name w:val="maintitle"/>
    <w:basedOn w:val="DefaultParagraphFont"/>
    <w:rsid w:val="00AC6F09"/>
  </w:style>
  <w:style w:type="character" w:customStyle="1" w:styleId="cit-title">
    <w:name w:val="cit-title"/>
    <w:basedOn w:val="DefaultParagraphFont"/>
    <w:rsid w:val="00AC6F09"/>
  </w:style>
  <w:style w:type="paragraph" w:customStyle="1" w:styleId="txttitle">
    <w:name w:val="txttitle"/>
    <w:basedOn w:val="Normal"/>
    <w:rsid w:val="00AC6F09"/>
    <w:pPr>
      <w:spacing w:before="100" w:beforeAutospacing="1" w:after="100" w:afterAutospacing="1"/>
    </w:pPr>
    <w:rPr>
      <w:sz w:val="24"/>
    </w:rPr>
  </w:style>
  <w:style w:type="character" w:customStyle="1" w:styleId="volume">
    <w:name w:val="volume"/>
    <w:basedOn w:val="DefaultParagraphFont"/>
    <w:rsid w:val="00AC6F09"/>
  </w:style>
  <w:style w:type="character" w:customStyle="1" w:styleId="z3988">
    <w:name w:val="z3988"/>
    <w:basedOn w:val="DefaultParagraphFont"/>
    <w:rsid w:val="00AC6F09"/>
  </w:style>
  <w:style w:type="character" w:customStyle="1" w:styleId="nowrap">
    <w:name w:val="nowrap"/>
    <w:basedOn w:val="DefaultParagraphFont"/>
    <w:rsid w:val="00AC6F09"/>
  </w:style>
  <w:style w:type="paragraph" w:customStyle="1" w:styleId="SmallCards">
    <w:name w:val="Small Cards"/>
    <w:basedOn w:val="Normal"/>
    <w:link w:val="SmallCardsChar"/>
    <w:autoRedefine/>
    <w:rsid w:val="00AC6F09"/>
    <w:rPr>
      <w:rFonts w:eastAsia="Times New Roman"/>
      <w:sz w:val="16"/>
      <w:szCs w:val="20"/>
    </w:rPr>
  </w:style>
  <w:style w:type="character" w:customStyle="1" w:styleId="freeaccess">
    <w:name w:val="freeaccess"/>
    <w:basedOn w:val="DefaultParagraphFont"/>
    <w:rsid w:val="00AC6F09"/>
  </w:style>
  <w:style w:type="character" w:customStyle="1" w:styleId="articoloinside">
    <w:name w:val="articolo_inside"/>
    <w:rsid w:val="00AC6F09"/>
  </w:style>
  <w:style w:type="paragraph" w:customStyle="1" w:styleId="pagetools">
    <w:name w:val="pagetools"/>
    <w:basedOn w:val="Normal"/>
    <w:qFormat/>
    <w:rsid w:val="00AC6F09"/>
    <w:pPr>
      <w:spacing w:before="100" w:beforeAutospacing="1" w:after="100" w:afterAutospacing="1"/>
    </w:pPr>
    <w:rPr>
      <w:rFonts w:eastAsia="Times New Roman"/>
      <w:sz w:val="24"/>
    </w:rPr>
  </w:style>
  <w:style w:type="character" w:customStyle="1" w:styleId="job">
    <w:name w:val="job"/>
    <w:basedOn w:val="DefaultParagraphFont"/>
    <w:rsid w:val="00AC6F09"/>
  </w:style>
  <w:style w:type="character" w:customStyle="1" w:styleId="publisher">
    <w:name w:val="publisher"/>
    <w:basedOn w:val="DefaultParagraphFont"/>
    <w:rsid w:val="00AC6F09"/>
  </w:style>
  <w:style w:type="character" w:customStyle="1" w:styleId="pubyear">
    <w:name w:val="pubyear"/>
    <w:basedOn w:val="DefaultParagraphFont"/>
    <w:rsid w:val="00AC6F09"/>
  </w:style>
  <w:style w:type="character" w:customStyle="1" w:styleId="pubcity">
    <w:name w:val="pubcity"/>
    <w:basedOn w:val="DefaultParagraphFont"/>
    <w:rsid w:val="00AC6F09"/>
  </w:style>
  <w:style w:type="paragraph" w:customStyle="1" w:styleId="C-Text">
    <w:name w:val="C-Text"/>
    <w:basedOn w:val="Normal"/>
    <w:qFormat/>
    <w:rsid w:val="00AC6F09"/>
    <w:pPr>
      <w:tabs>
        <w:tab w:val="num" w:pos="720"/>
      </w:tabs>
      <w:ind w:left="720" w:hanging="360"/>
    </w:pPr>
    <w:rPr>
      <w:rFonts w:ascii="Garamond" w:hAnsi="Garamond"/>
      <w:sz w:val="24"/>
    </w:rPr>
  </w:style>
  <w:style w:type="character" w:customStyle="1" w:styleId="ecdate">
    <w:name w:val="ec_date"/>
    <w:basedOn w:val="DefaultParagraphFont"/>
    <w:rsid w:val="00AC6F09"/>
    <w:rPr>
      <w:rFonts w:ascii="Verdana" w:hAnsi="Verdana" w:hint="default"/>
      <w:sz w:val="20"/>
      <w:szCs w:val="20"/>
      <w:shd w:val="clear" w:color="auto" w:fill="FFFFFF"/>
    </w:rPr>
  </w:style>
  <w:style w:type="paragraph" w:customStyle="1" w:styleId="ecmsonormal">
    <w:name w:val="ec_msonormal"/>
    <w:basedOn w:val="Normal"/>
    <w:qFormat/>
    <w:rsid w:val="00AC6F0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AC6F09"/>
  </w:style>
  <w:style w:type="character" w:customStyle="1" w:styleId="articleheadline">
    <w:name w:val="articleheadline"/>
    <w:basedOn w:val="DefaultParagraphFont"/>
    <w:rsid w:val="00AC6F09"/>
  </w:style>
  <w:style w:type="paragraph" w:customStyle="1" w:styleId="u-intro">
    <w:name w:val="u-intro"/>
    <w:basedOn w:val="Normal"/>
    <w:qFormat/>
    <w:rsid w:val="00AC6F09"/>
    <w:pPr>
      <w:spacing w:before="100" w:beforeAutospacing="1" w:after="100" w:afterAutospacing="1"/>
    </w:pPr>
    <w:rPr>
      <w:sz w:val="24"/>
    </w:rPr>
  </w:style>
  <w:style w:type="character" w:customStyle="1" w:styleId="u-byline">
    <w:name w:val="u-byline"/>
    <w:basedOn w:val="DefaultParagraphFont"/>
    <w:rsid w:val="00AC6F09"/>
  </w:style>
  <w:style w:type="character" w:customStyle="1" w:styleId="articlebya">
    <w:name w:val="articleby_a"/>
    <w:basedOn w:val="DefaultParagraphFont"/>
    <w:rsid w:val="00AC6F09"/>
  </w:style>
  <w:style w:type="character" w:customStyle="1" w:styleId="popupwinby">
    <w:name w:val="popupwinby"/>
    <w:basedOn w:val="DefaultParagraphFont"/>
    <w:rsid w:val="00AC6F09"/>
  </w:style>
  <w:style w:type="character" w:customStyle="1" w:styleId="storyheader">
    <w:name w:val="storyheader"/>
    <w:basedOn w:val="DefaultParagraphFont"/>
    <w:rsid w:val="00AC6F09"/>
  </w:style>
  <w:style w:type="character" w:customStyle="1" w:styleId="marron">
    <w:name w:val="marron"/>
    <w:basedOn w:val="DefaultParagraphFont"/>
    <w:rsid w:val="00AC6F09"/>
  </w:style>
  <w:style w:type="character" w:customStyle="1" w:styleId="StyleNormalWeb10ptChar">
    <w:name w:val="Style Normal (Web) + 10 pt Char"/>
    <w:basedOn w:val="DefaultParagraphFont"/>
    <w:rsid w:val="00AC6F09"/>
    <w:rPr>
      <w:szCs w:val="24"/>
      <w:lang w:val="en-US" w:eastAsia="en-US" w:bidi="ar-SA"/>
    </w:rPr>
  </w:style>
  <w:style w:type="paragraph" w:customStyle="1" w:styleId="TagCiteShells">
    <w:name w:val="Tag/Cite/Shells"/>
    <w:basedOn w:val="Normal"/>
    <w:qFormat/>
    <w:rsid w:val="00AC6F09"/>
    <w:rPr>
      <w:b/>
    </w:rPr>
  </w:style>
  <w:style w:type="paragraph" w:customStyle="1" w:styleId="DefinitionTerm">
    <w:name w:val="Definition Term"/>
    <w:basedOn w:val="Normal"/>
    <w:next w:val="Normal"/>
    <w:qFormat/>
    <w:rsid w:val="00AC6F09"/>
    <w:rPr>
      <w:snapToGrid w:val="0"/>
      <w:sz w:val="24"/>
    </w:rPr>
  </w:style>
  <w:style w:type="character" w:customStyle="1" w:styleId="Style3CharChar">
    <w:name w:val="Style3 Char Char"/>
    <w:basedOn w:val="DefaultParagraphFont"/>
    <w:rsid w:val="00AC6F0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C6F09"/>
    <w:pPr>
      <w:spacing w:after="60"/>
    </w:pPr>
    <w:rPr>
      <w:rFonts w:eastAsia="SimSun" w:cs="Times New Roman"/>
      <w:bCs/>
      <w:sz w:val="20"/>
      <w:lang w:eastAsia="zh-CN"/>
    </w:rPr>
  </w:style>
  <w:style w:type="character" w:customStyle="1" w:styleId="NormalChar0">
    <w:name w:val="Normal Char"/>
    <w:basedOn w:val="DefaultParagraphFont"/>
    <w:rsid w:val="00AC6F09"/>
    <w:rPr>
      <w:lang w:eastAsia="en-US"/>
    </w:rPr>
  </w:style>
  <w:style w:type="character" w:customStyle="1" w:styleId="BoldUnderlineChar4">
    <w:name w:val="Bold + Underline Char"/>
    <w:basedOn w:val="DefaultParagraphFont"/>
    <w:rsid w:val="00AC6F0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AC6F09"/>
  </w:style>
  <w:style w:type="character" w:customStyle="1" w:styleId="CharacterStyle7">
    <w:name w:val="Character Style 7"/>
    <w:rsid w:val="00AC6F09"/>
    <w:rPr>
      <w:rFonts w:ascii="Arial Narrow" w:hAnsi="Arial Narrow" w:cs="Arial Narrow"/>
      <w:sz w:val="20"/>
      <w:szCs w:val="20"/>
      <w:u w:val="single"/>
    </w:rPr>
  </w:style>
  <w:style w:type="character" w:customStyle="1" w:styleId="StyleStyle4Char">
    <w:name w:val="Style Style4 + Char"/>
    <w:basedOn w:val="DefaultParagraphFont"/>
    <w:rsid w:val="00AC6F0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AC6F0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AC6F09"/>
    <w:rPr>
      <w:rFonts w:ascii="Verdana" w:hAnsi="Verdana"/>
      <w:sz w:val="21"/>
      <w:szCs w:val="21"/>
      <w:u w:val="thick"/>
    </w:rPr>
  </w:style>
  <w:style w:type="paragraph" w:customStyle="1" w:styleId="Cite8">
    <w:name w:val="Cite8"/>
    <w:basedOn w:val="Normal"/>
    <w:autoRedefine/>
    <w:uiPriority w:val="99"/>
    <w:qFormat/>
    <w:rsid w:val="00AC6F09"/>
    <w:rPr>
      <w:rFonts w:eastAsia="Calibri"/>
      <w:sz w:val="16"/>
    </w:rPr>
  </w:style>
  <w:style w:type="character" w:customStyle="1" w:styleId="BoxX2">
    <w:name w:val="BoxX2"/>
    <w:qFormat/>
    <w:rsid w:val="00AC6F0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AC6F09"/>
    <w:rPr>
      <w:rFonts w:ascii="Garamond" w:hAnsi="Garamond" w:hint="default"/>
      <w:sz w:val="16"/>
    </w:rPr>
  </w:style>
  <w:style w:type="paragraph" w:customStyle="1" w:styleId="StyleStyle49pt9">
    <w:name w:val="Style Style4 + 9 pt9"/>
    <w:basedOn w:val="Style4"/>
    <w:link w:val="StyleStyle49pt9Char"/>
    <w:rsid w:val="00AC6F09"/>
    <w:rPr>
      <w:rFonts w:ascii="Times New Roman" w:eastAsia="SimSun" w:hAnsi="Times New Roman" w:cs="Calibri"/>
      <w:lang w:eastAsia="zh-CN"/>
    </w:rPr>
  </w:style>
  <w:style w:type="character" w:customStyle="1" w:styleId="StyleStyle49pt9Char">
    <w:name w:val="Style Style4 + 9 pt9 Char"/>
    <w:link w:val="StyleStyle49pt9"/>
    <w:rsid w:val="00AC6F09"/>
    <w:rPr>
      <w:rFonts w:ascii="Times New Roman" w:eastAsia="SimSun" w:hAnsi="Times New Roman" w:cs="Calibri"/>
      <w:u w:val="single"/>
      <w:lang w:eastAsia="zh-CN"/>
    </w:rPr>
  </w:style>
  <w:style w:type="character" w:customStyle="1" w:styleId="UnderlineCard1">
    <w:name w:val="Underline Card"/>
    <w:uiPriority w:val="6"/>
    <w:qFormat/>
    <w:rsid w:val="00AC6F09"/>
    <w:rPr>
      <w:rFonts w:ascii="Arial" w:hAnsi="Arial"/>
      <w:b w:val="0"/>
      <w:bCs/>
      <w:sz w:val="20"/>
      <w:u w:val="single"/>
    </w:rPr>
  </w:style>
  <w:style w:type="paragraph" w:customStyle="1" w:styleId="DebateBlocking">
    <w:name w:val="DebateBlocking"/>
    <w:basedOn w:val="Normal"/>
    <w:next w:val="Nothing"/>
    <w:uiPriority w:val="99"/>
    <w:qFormat/>
    <w:rsid w:val="00AC6F0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C6F0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C6F0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AC6F09"/>
    <w:pPr>
      <w:spacing w:before="100" w:beforeAutospacing="1" w:after="100" w:afterAutospacing="1"/>
    </w:pPr>
    <w:rPr>
      <w:rFonts w:eastAsia="Times New Roman"/>
      <w:sz w:val="24"/>
    </w:rPr>
  </w:style>
  <w:style w:type="character" w:customStyle="1" w:styleId="created">
    <w:name w:val="created"/>
    <w:basedOn w:val="DefaultParagraphFont"/>
    <w:rsid w:val="00AC6F09"/>
  </w:style>
  <w:style w:type="paragraph" w:customStyle="1" w:styleId="8font">
    <w:name w:val="8font"/>
    <w:basedOn w:val="Normal"/>
    <w:next w:val="Normal"/>
    <w:autoRedefine/>
    <w:qFormat/>
    <w:rsid w:val="00AC6F09"/>
    <w:rPr>
      <w:rFonts w:eastAsia="Cambria"/>
      <w:sz w:val="16"/>
      <w:szCs w:val="16"/>
    </w:rPr>
  </w:style>
  <w:style w:type="paragraph" w:customStyle="1" w:styleId="CiteLittle">
    <w:name w:val="Cite Little"/>
    <w:next w:val="Normal"/>
    <w:qFormat/>
    <w:rsid w:val="00AC6F09"/>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AC6F09"/>
    <w:rPr>
      <w:rFonts w:ascii="Times New Roman" w:eastAsia="MS Mincho" w:hAnsi="Times New Roman"/>
      <w:b/>
      <w:bCs/>
      <w:u w:val="thick"/>
    </w:rPr>
  </w:style>
  <w:style w:type="character" w:customStyle="1" w:styleId="StyleAsianMSMincho">
    <w:name w:val="Style (Asian) MS Mincho"/>
    <w:rsid w:val="00AC6F09"/>
    <w:rPr>
      <w:rFonts w:ascii="Times New Roman" w:eastAsia="MS Mincho" w:hAnsi="Times New Roman"/>
      <w:u w:val="thick"/>
    </w:rPr>
  </w:style>
  <w:style w:type="paragraph" w:customStyle="1" w:styleId="docheader">
    <w:name w:val="doc header"/>
    <w:autoRedefine/>
    <w:qFormat/>
    <w:rsid w:val="00AC6F09"/>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C6F09"/>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AC6F09"/>
  </w:style>
  <w:style w:type="character" w:customStyle="1" w:styleId="CardCharChar1">
    <w:name w:val="Card Char Char1"/>
    <w:rsid w:val="00AC6F09"/>
    <w:rPr>
      <w:b/>
      <w:bCs/>
      <w:sz w:val="28"/>
      <w:szCs w:val="28"/>
    </w:rPr>
  </w:style>
  <w:style w:type="paragraph" w:customStyle="1" w:styleId="bloctitles">
    <w:name w:val="bloc titles"/>
    <w:basedOn w:val="Heading1"/>
    <w:next w:val="Normal"/>
    <w:link w:val="bloctitlesChar"/>
    <w:autoRedefine/>
    <w:qFormat/>
    <w:rsid w:val="00AC6F0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AC6F09"/>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AC6F0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AC6F09"/>
    <w:rPr>
      <w:rFonts w:ascii="Calibri" w:eastAsia="Times New Roman" w:hAnsi="Calibri" w:cs="Times New Roman"/>
      <w:b/>
      <w:bCs/>
      <w:caps/>
      <w:sz w:val="4"/>
      <w:szCs w:val="32"/>
      <w:u w:val="single"/>
    </w:rPr>
  </w:style>
  <w:style w:type="character" w:customStyle="1" w:styleId="UnderlineBoldChar">
    <w:name w:val="Underline Bold Char"/>
    <w:locked/>
    <w:rsid w:val="00AC6F09"/>
    <w:rPr>
      <w:rFonts w:ascii="Times New Roman" w:eastAsia="Times New Roman" w:hAnsi="Times New Roman" w:cs="Calibri"/>
      <w:b/>
      <w:sz w:val="24"/>
      <w:szCs w:val="20"/>
      <w:u w:val="single"/>
    </w:rPr>
  </w:style>
  <w:style w:type="character" w:customStyle="1" w:styleId="tagChar">
    <w:name w:val="%tag Char"/>
    <w:link w:val="tag"/>
    <w:uiPriority w:val="99"/>
    <w:rsid w:val="00AC6F09"/>
    <w:rPr>
      <w:rFonts w:ascii="Garamond" w:eastAsia="Calibri" w:hAnsi="Garamond" w:cs="Calibri"/>
      <w:bCs/>
      <w:sz w:val="18"/>
    </w:rPr>
  </w:style>
  <w:style w:type="character" w:customStyle="1" w:styleId="AAAcardChar">
    <w:name w:val="AAAcard Char"/>
    <w:link w:val="AAAcard"/>
    <w:uiPriority w:val="99"/>
    <w:rsid w:val="00AC6F09"/>
    <w:rPr>
      <w:rFonts w:ascii="Calibri" w:eastAsia="Times New Roman" w:hAnsi="Calibri" w:cs="Calibri"/>
    </w:rPr>
  </w:style>
  <w:style w:type="character" w:customStyle="1" w:styleId="underlineCharChar2">
    <w:name w:val="underline Char Char"/>
    <w:rsid w:val="00AC6F09"/>
    <w:rPr>
      <w:rFonts w:ascii="Arial Narrow" w:eastAsia="Times New Roman" w:hAnsi="Arial Narrow" w:cs="Calibri"/>
      <w:sz w:val="24"/>
      <w:u w:val="single"/>
    </w:rPr>
  </w:style>
  <w:style w:type="paragraph" w:customStyle="1" w:styleId="tagstyle0">
    <w:name w:val="tagstyle"/>
    <w:basedOn w:val="Normal"/>
    <w:rsid w:val="00AC6F09"/>
    <w:pPr>
      <w:spacing w:before="100" w:beforeAutospacing="1" w:after="100" w:afterAutospacing="1"/>
    </w:pPr>
    <w:rPr>
      <w:rFonts w:eastAsia="Times New Roman"/>
      <w:sz w:val="24"/>
    </w:rPr>
  </w:style>
  <w:style w:type="character" w:customStyle="1" w:styleId="newsstorytitle">
    <w:name w:val="news_story_title"/>
    <w:rsid w:val="00AC6F09"/>
  </w:style>
  <w:style w:type="character" w:customStyle="1" w:styleId="yqlink">
    <w:name w:val="yqlink"/>
    <w:rsid w:val="00AC6F09"/>
  </w:style>
  <w:style w:type="character" w:customStyle="1" w:styleId="clbody">
    <w:name w:val="clbody"/>
    <w:rsid w:val="00AC6F09"/>
  </w:style>
  <w:style w:type="character" w:customStyle="1" w:styleId="Boxing">
    <w:name w:val="Boxing"/>
    <w:rsid w:val="00AC6F09"/>
    <w:rPr>
      <w:rFonts w:ascii="Arial Narrow" w:hAnsi="Arial Narrow"/>
      <w:dstrike w:val="0"/>
      <w:sz w:val="20"/>
      <w:bdr w:val="single" w:sz="2" w:space="0" w:color="auto"/>
      <w:vertAlign w:val="baseline"/>
    </w:rPr>
  </w:style>
  <w:style w:type="paragraph" w:customStyle="1" w:styleId="Analyticals">
    <w:name w:val="Analyticals"/>
    <w:basedOn w:val="Normal"/>
    <w:rsid w:val="00AC6F09"/>
    <w:rPr>
      <w:rFonts w:eastAsia="Times New Roman"/>
      <w:sz w:val="24"/>
    </w:rPr>
  </w:style>
  <w:style w:type="character" w:customStyle="1" w:styleId="norm">
    <w:name w:val="norm"/>
    <w:rsid w:val="00AC6F09"/>
  </w:style>
  <w:style w:type="character" w:customStyle="1" w:styleId="boldandunderlinecharcharcharcharcharcharcharcharcharcharcharcharcharcharcharchar0">
    <w:name w:val="boldandunderlinecharcharcharcharcharcharcharcharcharcharcharcharcharcharcharchar"/>
    <w:rsid w:val="00AC6F09"/>
  </w:style>
  <w:style w:type="character" w:customStyle="1" w:styleId="underlinecharcharcharcharcharcharcharcharcharcharcharcharcharchar0">
    <w:name w:val="underlinecharcharcharcharcharcharcharcharcharcharcharcharcharchar"/>
    <w:rsid w:val="00AC6F09"/>
  </w:style>
  <w:style w:type="character" w:customStyle="1" w:styleId="CharCharCharCharCharChar1Char">
    <w:name w:val="Char Char Char Char Char Char1 Char"/>
    <w:rsid w:val="00AC6F09"/>
    <w:rPr>
      <w:rFonts w:ascii="Times New Roman" w:eastAsia="Times New Roman" w:hAnsi="Times New Roman" w:cs="Times New Roman"/>
      <w:b/>
      <w:sz w:val="24"/>
      <w:szCs w:val="24"/>
    </w:rPr>
  </w:style>
  <w:style w:type="character" w:customStyle="1" w:styleId="emphasis22">
    <w:name w:val="emphasis2"/>
    <w:rsid w:val="00AC6F0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C6F09"/>
    <w:rPr>
      <w:sz w:val="24"/>
      <w:szCs w:val="24"/>
      <w:lang w:val="en-US" w:eastAsia="en-US" w:bidi="ar-SA"/>
    </w:rPr>
  </w:style>
  <w:style w:type="character" w:customStyle="1" w:styleId="NewTag">
    <w:name w:val="NewTag"/>
    <w:uiPriority w:val="1"/>
    <w:qFormat/>
    <w:rsid w:val="00AC6F09"/>
    <w:rPr>
      <w:rFonts w:ascii="Georgia" w:hAnsi="Georgia"/>
      <w:b/>
      <w:sz w:val="24"/>
    </w:rPr>
  </w:style>
  <w:style w:type="character" w:customStyle="1" w:styleId="searchtools-record-title">
    <w:name w:val="searchtools-record-title"/>
    <w:basedOn w:val="DefaultParagraphFont"/>
    <w:rsid w:val="00AC6F09"/>
  </w:style>
  <w:style w:type="character" w:customStyle="1" w:styleId="rightside">
    <w:name w:val="rightside"/>
    <w:rsid w:val="00AC6F09"/>
  </w:style>
  <w:style w:type="character" w:customStyle="1" w:styleId="flourish">
    <w:name w:val="flourish"/>
    <w:rsid w:val="00AC6F09"/>
  </w:style>
  <w:style w:type="character" w:customStyle="1" w:styleId="style150">
    <w:name w:val="style150"/>
    <w:rsid w:val="00AC6F09"/>
  </w:style>
  <w:style w:type="character" w:customStyle="1" w:styleId="head">
    <w:name w:val="head"/>
    <w:rsid w:val="00AC6F09"/>
  </w:style>
  <w:style w:type="character" w:customStyle="1" w:styleId="apturelink">
    <w:name w:val="apturelink"/>
    <w:rsid w:val="00AC6F09"/>
  </w:style>
  <w:style w:type="character" w:customStyle="1" w:styleId="apturelinkicon">
    <w:name w:val="apturelinkicon"/>
    <w:rsid w:val="00AC6F09"/>
  </w:style>
  <w:style w:type="character" w:customStyle="1" w:styleId="titletxt">
    <w:name w:val="titletxt"/>
    <w:rsid w:val="00AC6F09"/>
  </w:style>
  <w:style w:type="character" w:customStyle="1" w:styleId="colbcopy">
    <w:name w:val="colbcopy"/>
    <w:rsid w:val="00AC6F09"/>
  </w:style>
  <w:style w:type="character" w:customStyle="1" w:styleId="hcard">
    <w:name w:val="hcard"/>
    <w:rsid w:val="00AC6F09"/>
  </w:style>
  <w:style w:type="table" w:styleId="MediumGrid2">
    <w:name w:val="Medium Grid 2"/>
    <w:basedOn w:val="TableNormal"/>
    <w:uiPriority w:val="68"/>
    <w:rsid w:val="00AC6F0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AC6F09"/>
    <w:pPr>
      <w:widowControl/>
      <w:autoSpaceDE/>
      <w:autoSpaceDN/>
      <w:adjustRightInd/>
    </w:pPr>
    <w:rPr>
      <w:rFonts w:ascii="Courier" w:eastAsia="Cambria" w:hAnsi="Courier"/>
      <w:sz w:val="21"/>
      <w:szCs w:val="21"/>
    </w:rPr>
  </w:style>
  <w:style w:type="paragraph" w:customStyle="1" w:styleId="hotroute2">
    <w:name w:val="hotroute"/>
    <w:basedOn w:val="Normal"/>
    <w:qFormat/>
    <w:rsid w:val="00AC6F09"/>
    <w:pPr>
      <w:ind w:left="288"/>
    </w:pPr>
  </w:style>
  <w:style w:type="paragraph" w:customStyle="1" w:styleId="DeleteAnalytics">
    <w:name w:val="Delete Analytics"/>
    <w:basedOn w:val="Heading4"/>
    <w:qFormat/>
    <w:rsid w:val="00AC6F09"/>
    <w:rPr>
      <w:bCs/>
      <w:color w:val="800000"/>
    </w:rPr>
  </w:style>
  <w:style w:type="paragraph" w:customStyle="1" w:styleId="ReallyFuckingSmall0">
    <w:name w:val="Really Fucking Small"/>
    <w:basedOn w:val="Normal"/>
    <w:link w:val="ReallyFuckingSmallChar0"/>
    <w:rsid w:val="00AC6F09"/>
    <w:pPr>
      <w:ind w:left="144"/>
    </w:pPr>
    <w:rPr>
      <w:rFonts w:eastAsia="Times New Roman"/>
      <w:sz w:val="12"/>
    </w:rPr>
  </w:style>
  <w:style w:type="character" w:customStyle="1" w:styleId="ReallyFuckingSmallChar0">
    <w:name w:val="Really Fucking Small Char"/>
    <w:link w:val="ReallyFuckingSmall0"/>
    <w:rsid w:val="00AC6F09"/>
    <w:rPr>
      <w:rFonts w:ascii="Calibri" w:eastAsia="Times New Roman" w:hAnsi="Calibri" w:cs="Calibri"/>
      <w:sz w:val="12"/>
    </w:rPr>
  </w:style>
  <w:style w:type="paragraph" w:customStyle="1" w:styleId="Boxempahsis">
    <w:name w:val="Box empahsis"/>
    <w:basedOn w:val="Normal"/>
    <w:link w:val="BoxempahsisChar"/>
    <w:qFormat/>
    <w:rsid w:val="00AC6F0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AC6F09"/>
    <w:rPr>
      <w:rFonts w:ascii="Franklin Gothic Heavy" w:hAnsi="Franklin Gothic Heavy" w:cs="Calibri"/>
      <w:sz w:val="24"/>
      <w:u w:val="single"/>
      <w:bdr w:val="single" w:sz="4" w:space="0" w:color="auto"/>
    </w:rPr>
  </w:style>
  <w:style w:type="character" w:customStyle="1" w:styleId="Qualified">
    <w:name w:val="Qualified"/>
    <w:rsid w:val="00AC6F09"/>
    <w:rPr>
      <w:rFonts w:asciiTheme="majorHAnsi" w:hAnsiTheme="majorHAnsi"/>
      <w:b/>
      <w:bCs/>
      <w:sz w:val="16"/>
    </w:rPr>
  </w:style>
  <w:style w:type="character" w:customStyle="1" w:styleId="Underline-Highlighted-WFU">
    <w:name w:val="Underline-Highlighted-WFU"/>
    <w:basedOn w:val="DefaultParagraphFont"/>
    <w:uiPriority w:val="1"/>
    <w:qFormat/>
    <w:rsid w:val="00AC6F0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C6F09"/>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AC6F09"/>
    <w:rPr>
      <w:rFonts w:ascii="Arial" w:eastAsia="Times New Roman" w:hAnsi="Arial" w:cs="Arial"/>
      <w:b/>
      <w:bCs/>
      <w:kern w:val="32"/>
      <w:sz w:val="28"/>
      <w:szCs w:val="32"/>
    </w:rPr>
  </w:style>
  <w:style w:type="character" w:customStyle="1" w:styleId="columntexthead">
    <w:name w:val="columntexthead"/>
    <w:rsid w:val="00AC6F09"/>
  </w:style>
  <w:style w:type="character" w:customStyle="1" w:styleId="instruction">
    <w:name w:val="instruction"/>
    <w:rsid w:val="00AC6F09"/>
  </w:style>
  <w:style w:type="character" w:customStyle="1" w:styleId="listpipe">
    <w:name w:val="listpipe"/>
    <w:rsid w:val="00AC6F09"/>
  </w:style>
  <w:style w:type="character" w:customStyle="1" w:styleId="imagelink">
    <w:name w:val="imagelink"/>
    <w:rsid w:val="00AC6F09"/>
  </w:style>
  <w:style w:type="character" w:customStyle="1" w:styleId="leadin">
    <w:name w:val="leadin"/>
    <w:rsid w:val="00AC6F09"/>
  </w:style>
  <w:style w:type="character" w:customStyle="1" w:styleId="noticiabyline">
    <w:name w:val="noticia_byline"/>
    <w:rsid w:val="00AC6F09"/>
  </w:style>
  <w:style w:type="character" w:customStyle="1" w:styleId="rightnowyahoo">
    <w:name w:val="right_now_yahoo"/>
    <w:rsid w:val="00AC6F09"/>
  </w:style>
  <w:style w:type="character" w:customStyle="1" w:styleId="submittedmeta">
    <w:name w:val="submitted meta"/>
    <w:rsid w:val="00AC6F09"/>
  </w:style>
  <w:style w:type="character" w:customStyle="1" w:styleId="A10">
    <w:name w:val="A10"/>
    <w:uiPriority w:val="99"/>
    <w:rsid w:val="00AC6F09"/>
    <w:rPr>
      <w:color w:val="000000"/>
      <w:sz w:val="12"/>
      <w:szCs w:val="12"/>
    </w:rPr>
  </w:style>
  <w:style w:type="paragraph" w:customStyle="1" w:styleId="Pa7">
    <w:name w:val="Pa7"/>
    <w:basedOn w:val="Default"/>
    <w:next w:val="Default"/>
    <w:uiPriority w:val="99"/>
    <w:qFormat/>
    <w:rsid w:val="00AC6F09"/>
    <w:pPr>
      <w:spacing w:before="280" w:line="221" w:lineRule="atLeast"/>
    </w:pPr>
    <w:rPr>
      <w:rFonts w:ascii="Baskerville" w:hAnsi="Baskerville"/>
      <w:color w:val="auto"/>
    </w:rPr>
  </w:style>
  <w:style w:type="character" w:customStyle="1" w:styleId="AAAunderline">
    <w:name w:val="AAAunderline"/>
    <w:qFormat/>
    <w:rsid w:val="00AC6F09"/>
    <w:rPr>
      <w:b/>
      <w:u w:val="single"/>
    </w:rPr>
  </w:style>
  <w:style w:type="paragraph" w:customStyle="1" w:styleId="IndexHeader">
    <w:name w:val="Index Header"/>
    <w:basedOn w:val="Normal"/>
    <w:rsid w:val="00AC6F09"/>
    <w:pPr>
      <w:ind w:left="-720"/>
      <w:outlineLvl w:val="0"/>
    </w:pPr>
    <w:rPr>
      <w:rFonts w:eastAsia="Times New Roman"/>
      <w:b/>
      <w:bCs/>
      <w:sz w:val="36"/>
      <w:szCs w:val="20"/>
    </w:rPr>
  </w:style>
  <w:style w:type="character" w:customStyle="1" w:styleId="IndexHeaderChar">
    <w:name w:val="Index Header Char"/>
    <w:rsid w:val="00AC6F09"/>
    <w:rPr>
      <w:rFonts w:ascii="Times New Roman" w:eastAsia="Times New Roman" w:hAnsi="Times New Roman"/>
      <w:b/>
      <w:bCs/>
      <w:sz w:val="36"/>
    </w:rPr>
  </w:style>
  <w:style w:type="paragraph" w:customStyle="1" w:styleId="CardRead">
    <w:name w:val="Card_Read"/>
    <w:basedOn w:val="Normal"/>
    <w:rsid w:val="00AC6F09"/>
    <w:rPr>
      <w:rFonts w:ascii="Times" w:eastAsia="Times" w:hAnsi="Times"/>
      <w:szCs w:val="20"/>
    </w:rPr>
  </w:style>
  <w:style w:type="paragraph" w:customStyle="1" w:styleId="CardNU">
    <w:name w:val="CardNU"/>
    <w:basedOn w:val="Normal"/>
    <w:rsid w:val="00AC6F09"/>
    <w:rPr>
      <w:rFonts w:ascii="Times" w:eastAsia="Times" w:hAnsi="Times"/>
      <w:sz w:val="14"/>
      <w:szCs w:val="20"/>
    </w:rPr>
  </w:style>
  <w:style w:type="paragraph" w:customStyle="1" w:styleId="StyleHeading310pt">
    <w:name w:val="Style Heading 3 + 10 pt"/>
    <w:basedOn w:val="Heading3"/>
    <w:rsid w:val="00AC6F0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AC6F09"/>
    <w:rPr>
      <w:rFonts w:ascii="Times New Roman" w:eastAsia="Times New Roman" w:hAnsi="Times New Roman" w:cs="Arial"/>
      <w:b/>
      <w:bCs/>
      <w:sz w:val="26"/>
      <w:szCs w:val="26"/>
    </w:rPr>
  </w:style>
  <w:style w:type="paragraph" w:customStyle="1" w:styleId="Style30">
    <w:name w:val="Style 3"/>
    <w:basedOn w:val="Normal"/>
    <w:rsid w:val="00AC6F0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AC6F09"/>
    <w:pPr>
      <w:spacing w:after="60"/>
    </w:pPr>
    <w:rPr>
      <w:rFonts w:eastAsia="Times New Roman"/>
      <w:sz w:val="18"/>
    </w:rPr>
  </w:style>
  <w:style w:type="paragraph" w:customStyle="1" w:styleId="OmniPage8">
    <w:name w:val="OmniPage #8"/>
    <w:basedOn w:val="Normal"/>
    <w:rsid w:val="00AC6F09"/>
    <w:rPr>
      <w:rFonts w:eastAsia="Times New Roman"/>
      <w:color w:val="000000"/>
      <w:szCs w:val="20"/>
    </w:rPr>
  </w:style>
  <w:style w:type="paragraph" w:customStyle="1" w:styleId="OmniPage2">
    <w:name w:val="OmniPage #2"/>
    <w:basedOn w:val="Normal"/>
    <w:rsid w:val="00AC6F09"/>
    <w:rPr>
      <w:rFonts w:eastAsia="Times New Roman"/>
      <w:color w:val="000000"/>
      <w:szCs w:val="20"/>
    </w:rPr>
  </w:style>
  <w:style w:type="paragraph" w:customStyle="1" w:styleId="OmniPage6">
    <w:name w:val="OmniPage #6"/>
    <w:basedOn w:val="Normal"/>
    <w:rsid w:val="00AC6F09"/>
    <w:rPr>
      <w:rFonts w:eastAsia="Times New Roman"/>
      <w:color w:val="000000"/>
      <w:szCs w:val="20"/>
    </w:rPr>
  </w:style>
  <w:style w:type="paragraph" w:customStyle="1" w:styleId="OmniPage7">
    <w:name w:val="OmniPage #7"/>
    <w:basedOn w:val="Normal"/>
    <w:rsid w:val="00AC6F09"/>
    <w:rPr>
      <w:rFonts w:eastAsia="Times New Roman"/>
      <w:color w:val="000000"/>
      <w:szCs w:val="20"/>
    </w:rPr>
  </w:style>
  <w:style w:type="paragraph" w:customStyle="1" w:styleId="OmniPage11">
    <w:name w:val="OmniPage #11"/>
    <w:basedOn w:val="Normal"/>
    <w:rsid w:val="00AC6F09"/>
    <w:rPr>
      <w:rFonts w:eastAsia="Times New Roman"/>
      <w:color w:val="000000"/>
      <w:szCs w:val="20"/>
    </w:rPr>
  </w:style>
  <w:style w:type="paragraph" w:customStyle="1" w:styleId="OmniPage12">
    <w:name w:val="OmniPage #12"/>
    <w:basedOn w:val="Normal"/>
    <w:rsid w:val="00AC6F09"/>
    <w:rPr>
      <w:rFonts w:eastAsia="Times New Roman"/>
      <w:color w:val="000000"/>
      <w:szCs w:val="20"/>
    </w:rPr>
  </w:style>
  <w:style w:type="paragraph" w:customStyle="1" w:styleId="OmniPage13">
    <w:name w:val="OmniPage #13"/>
    <w:basedOn w:val="Normal"/>
    <w:rsid w:val="00AC6F09"/>
    <w:rPr>
      <w:rFonts w:eastAsia="Times New Roman"/>
      <w:color w:val="000000"/>
      <w:szCs w:val="20"/>
    </w:rPr>
  </w:style>
  <w:style w:type="paragraph" w:customStyle="1" w:styleId="OmniPage14">
    <w:name w:val="OmniPage #14"/>
    <w:basedOn w:val="Normal"/>
    <w:rsid w:val="00AC6F09"/>
    <w:rPr>
      <w:rFonts w:eastAsia="Times New Roman"/>
      <w:color w:val="000000"/>
      <w:szCs w:val="20"/>
    </w:rPr>
  </w:style>
  <w:style w:type="paragraph" w:customStyle="1" w:styleId="OmniPage15">
    <w:name w:val="OmniPage #15"/>
    <w:basedOn w:val="Normal"/>
    <w:rsid w:val="00AC6F09"/>
    <w:rPr>
      <w:rFonts w:eastAsia="Times New Roman"/>
      <w:color w:val="000000"/>
      <w:szCs w:val="20"/>
    </w:rPr>
  </w:style>
  <w:style w:type="paragraph" w:customStyle="1" w:styleId="OmniPage17">
    <w:name w:val="OmniPage #17"/>
    <w:basedOn w:val="Normal"/>
    <w:rsid w:val="00AC6F09"/>
    <w:rPr>
      <w:rFonts w:eastAsia="Times New Roman"/>
      <w:color w:val="000000"/>
      <w:szCs w:val="20"/>
    </w:rPr>
  </w:style>
  <w:style w:type="paragraph" w:customStyle="1" w:styleId="OmniPage19">
    <w:name w:val="OmniPage #19"/>
    <w:basedOn w:val="Normal"/>
    <w:rsid w:val="00AC6F09"/>
    <w:rPr>
      <w:rFonts w:eastAsia="Times New Roman"/>
      <w:color w:val="000000"/>
      <w:szCs w:val="20"/>
    </w:rPr>
  </w:style>
  <w:style w:type="paragraph" w:customStyle="1" w:styleId="OmniPage20">
    <w:name w:val="OmniPage #20"/>
    <w:basedOn w:val="Normal"/>
    <w:rsid w:val="00AC6F09"/>
    <w:rPr>
      <w:rFonts w:eastAsia="Times New Roman"/>
      <w:color w:val="000000"/>
      <w:szCs w:val="20"/>
    </w:rPr>
  </w:style>
  <w:style w:type="paragraph" w:customStyle="1" w:styleId="OmniPage21">
    <w:name w:val="OmniPage #21"/>
    <w:basedOn w:val="Normal"/>
    <w:rsid w:val="00AC6F09"/>
    <w:rPr>
      <w:rFonts w:eastAsia="Times New Roman"/>
      <w:color w:val="000000"/>
      <w:szCs w:val="20"/>
    </w:rPr>
  </w:style>
  <w:style w:type="paragraph" w:customStyle="1" w:styleId="OmniPage22">
    <w:name w:val="OmniPage #22"/>
    <w:basedOn w:val="Normal"/>
    <w:rsid w:val="00AC6F09"/>
    <w:rPr>
      <w:rFonts w:eastAsia="Times New Roman"/>
      <w:color w:val="000000"/>
      <w:szCs w:val="20"/>
    </w:rPr>
  </w:style>
  <w:style w:type="paragraph" w:customStyle="1" w:styleId="OmniPage25">
    <w:name w:val="OmniPage #25"/>
    <w:basedOn w:val="Normal"/>
    <w:rsid w:val="00AC6F09"/>
    <w:rPr>
      <w:rFonts w:eastAsia="Times New Roman"/>
      <w:color w:val="000000"/>
      <w:szCs w:val="20"/>
    </w:rPr>
  </w:style>
  <w:style w:type="paragraph" w:customStyle="1" w:styleId="OmniPage18">
    <w:name w:val="OmniPage #18"/>
    <w:basedOn w:val="Normal"/>
    <w:rsid w:val="00AC6F09"/>
    <w:rPr>
      <w:rFonts w:eastAsia="Times New Roman"/>
      <w:color w:val="000000"/>
      <w:szCs w:val="20"/>
    </w:rPr>
  </w:style>
  <w:style w:type="paragraph" w:customStyle="1" w:styleId="OmniPage26">
    <w:name w:val="OmniPage #26"/>
    <w:basedOn w:val="Normal"/>
    <w:rsid w:val="00AC6F09"/>
    <w:rPr>
      <w:rFonts w:eastAsia="Times New Roman"/>
      <w:color w:val="000000"/>
      <w:szCs w:val="20"/>
    </w:rPr>
  </w:style>
  <w:style w:type="character" w:customStyle="1" w:styleId="iagsheaderlarge">
    <w:name w:val="iags_header_large"/>
    <w:rsid w:val="00AC6F09"/>
  </w:style>
  <w:style w:type="paragraph" w:customStyle="1" w:styleId="OmniPage9">
    <w:name w:val="OmniPage #9"/>
    <w:basedOn w:val="Normal"/>
    <w:rsid w:val="00AC6F09"/>
    <w:rPr>
      <w:rFonts w:eastAsia="Times New Roman"/>
      <w:color w:val="000000"/>
      <w:szCs w:val="20"/>
    </w:rPr>
  </w:style>
  <w:style w:type="paragraph" w:customStyle="1" w:styleId="OmniPage5">
    <w:name w:val="OmniPage #5"/>
    <w:basedOn w:val="Normal"/>
    <w:rsid w:val="00AC6F09"/>
    <w:rPr>
      <w:rFonts w:eastAsia="Times New Roman"/>
      <w:color w:val="000000"/>
      <w:szCs w:val="20"/>
    </w:rPr>
  </w:style>
  <w:style w:type="character" w:customStyle="1" w:styleId="style12char0">
    <w:name w:val="style12char"/>
    <w:rsid w:val="00AC6F09"/>
  </w:style>
  <w:style w:type="character" w:customStyle="1" w:styleId="charchar2">
    <w:name w:val="charchar2"/>
    <w:rsid w:val="00AC6F09"/>
  </w:style>
  <w:style w:type="character" w:customStyle="1" w:styleId="style11char0">
    <w:name w:val="style11char"/>
    <w:rsid w:val="00AC6F09"/>
  </w:style>
  <w:style w:type="paragraph" w:customStyle="1" w:styleId="CitesandCardText">
    <w:name w:val="Cites and Card Text"/>
    <w:basedOn w:val="Normal"/>
    <w:rsid w:val="00AC6F09"/>
    <w:rPr>
      <w:rFonts w:eastAsia="Times New Roman"/>
    </w:rPr>
  </w:style>
  <w:style w:type="paragraph" w:styleId="List2">
    <w:name w:val="List 2"/>
    <w:basedOn w:val="Default"/>
    <w:next w:val="Default"/>
    <w:rsid w:val="00AC6F09"/>
    <w:rPr>
      <w:color w:val="auto"/>
    </w:rPr>
  </w:style>
  <w:style w:type="paragraph" w:customStyle="1" w:styleId="Style16">
    <w:name w:val="Style 16"/>
    <w:basedOn w:val="Normal"/>
    <w:rsid w:val="00AC6F09"/>
    <w:pPr>
      <w:autoSpaceDE w:val="0"/>
      <w:autoSpaceDN w:val="0"/>
      <w:adjustRightInd w:val="0"/>
    </w:pPr>
    <w:rPr>
      <w:rFonts w:eastAsia="Times New Roman"/>
      <w:sz w:val="24"/>
    </w:rPr>
  </w:style>
  <w:style w:type="paragraph" w:customStyle="1" w:styleId="smalltext2">
    <w:name w:val="smalltext"/>
    <w:basedOn w:val="Normal"/>
    <w:link w:val="smalltextChar0"/>
    <w:rsid w:val="00AC6F09"/>
    <w:rPr>
      <w:rFonts w:eastAsia="Times New Roman"/>
      <w:sz w:val="16"/>
    </w:rPr>
  </w:style>
  <w:style w:type="character" w:customStyle="1" w:styleId="smalltextChar0">
    <w:name w:val="smalltext Char"/>
    <w:link w:val="smalltext2"/>
    <w:rsid w:val="00AC6F09"/>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AC6F09"/>
    <w:pPr>
      <w:spacing w:after="120"/>
    </w:pPr>
    <w:rPr>
      <w:color w:val="auto"/>
    </w:rPr>
  </w:style>
  <w:style w:type="paragraph" w:customStyle="1" w:styleId="headingChar">
    <w:name w:val="heading Char"/>
    <w:basedOn w:val="Normal"/>
    <w:rsid w:val="00AC6F09"/>
    <w:pPr>
      <w:jc w:val="center"/>
    </w:pPr>
    <w:rPr>
      <w:rFonts w:ascii="Arial Black" w:eastAsia="Times New Roman" w:hAnsi="Arial Black"/>
      <w:b/>
      <w:sz w:val="36"/>
      <w:u w:val="single"/>
    </w:rPr>
  </w:style>
  <w:style w:type="character" w:customStyle="1" w:styleId="boldunderlineCharChar0">
    <w:name w:val="boldunderline Char Char"/>
    <w:rsid w:val="00AC6F09"/>
    <w:rPr>
      <w:b/>
      <w:sz w:val="22"/>
      <w:szCs w:val="24"/>
      <w:u w:val="single"/>
      <w:lang w:val="en-US" w:eastAsia="en-US" w:bidi="ar-SA"/>
    </w:rPr>
  </w:style>
  <w:style w:type="paragraph" w:customStyle="1" w:styleId="Bullets-squares">
    <w:name w:val="Bullets - squares"/>
    <w:basedOn w:val="Normal"/>
    <w:next w:val="Normal"/>
    <w:rsid w:val="00AC6F09"/>
    <w:pPr>
      <w:numPr>
        <w:numId w:val="29"/>
      </w:numPr>
      <w:tabs>
        <w:tab w:val="clear" w:pos="567"/>
        <w:tab w:val="num" w:pos="36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AC6F09"/>
    <w:pPr>
      <w:spacing w:after="0" w:line="240" w:lineRule="auto"/>
    </w:pPr>
    <w:rPr>
      <w:rFonts w:ascii="Times New Roman" w:eastAsia="Times New Roman" w:hAnsi="Times New Roman" w:cs="Times New Roman"/>
      <w:sz w:val="16"/>
    </w:rPr>
  </w:style>
  <w:style w:type="character" w:customStyle="1" w:styleId="Size8Char">
    <w:name w:val="Size 8 Char"/>
    <w:link w:val="Size8"/>
    <w:rsid w:val="00AC6F09"/>
    <w:rPr>
      <w:rFonts w:ascii="Times New Roman" w:eastAsia="Times New Roman" w:hAnsi="Times New Roman" w:cs="Times New Roman"/>
      <w:sz w:val="16"/>
    </w:rPr>
  </w:style>
  <w:style w:type="paragraph" w:customStyle="1" w:styleId="RegularCite">
    <w:name w:val="Regular Cite"/>
    <w:qFormat/>
    <w:rsid w:val="00AC6F09"/>
    <w:pPr>
      <w:spacing w:after="0" w:line="240" w:lineRule="auto"/>
    </w:pPr>
    <w:rPr>
      <w:rFonts w:ascii="Times New Roman" w:eastAsia="Times New Roman" w:hAnsi="Times New Roman" w:cs="Times New Roman"/>
      <w:sz w:val="20"/>
    </w:rPr>
  </w:style>
  <w:style w:type="character" w:customStyle="1" w:styleId="eudoraheader">
    <w:name w:val="eudoraheader"/>
    <w:rsid w:val="00AC6F09"/>
  </w:style>
  <w:style w:type="character" w:customStyle="1" w:styleId="emailstyle26">
    <w:name w:val="emailstyle26"/>
    <w:rsid w:val="00AC6F09"/>
  </w:style>
  <w:style w:type="paragraph" w:customStyle="1" w:styleId="context">
    <w:name w:val="context"/>
    <w:basedOn w:val="Normal"/>
    <w:rsid w:val="00AC6F09"/>
    <w:pPr>
      <w:spacing w:before="100" w:beforeAutospacing="1" w:after="100" w:afterAutospacing="1"/>
    </w:pPr>
    <w:rPr>
      <w:rFonts w:eastAsia="Times New Roman"/>
      <w:sz w:val="24"/>
    </w:rPr>
  </w:style>
  <w:style w:type="character" w:customStyle="1" w:styleId="sendtofriend">
    <w:name w:val="sendtofriend"/>
    <w:rsid w:val="00AC6F09"/>
  </w:style>
  <w:style w:type="character" w:customStyle="1" w:styleId="pagetype">
    <w:name w:val="pagetype"/>
    <w:rsid w:val="00AC6F09"/>
  </w:style>
  <w:style w:type="character" w:customStyle="1" w:styleId="byl">
    <w:name w:val="byl"/>
    <w:rsid w:val="00AC6F09"/>
  </w:style>
  <w:style w:type="character" w:customStyle="1" w:styleId="byd">
    <w:name w:val="byd"/>
    <w:rsid w:val="00AC6F09"/>
  </w:style>
  <w:style w:type="paragraph" w:customStyle="1" w:styleId="Size6">
    <w:name w:val="Size 6"/>
    <w:link w:val="Size6Char"/>
    <w:qFormat/>
    <w:rsid w:val="00AC6F09"/>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C6F09"/>
    <w:rPr>
      <w:rFonts w:ascii="Times New Roman" w:eastAsia="Times New Roman" w:hAnsi="Times New Roman" w:cs="Times New Roman"/>
      <w:sz w:val="16"/>
    </w:rPr>
  </w:style>
  <w:style w:type="character" w:customStyle="1" w:styleId="underliningchar0">
    <w:name w:val="underliningchar"/>
    <w:rsid w:val="00AC6F09"/>
  </w:style>
  <w:style w:type="paragraph" w:customStyle="1" w:styleId="TxBrp11">
    <w:name w:val="TxBr_p11"/>
    <w:basedOn w:val="Normal"/>
    <w:rsid w:val="00AC6F0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AC6F0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AC6F0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AC6F0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AC6F0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AC6F0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AC6F0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AC6F0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AC6F0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AC6F0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AC6F0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AC6F0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AC6F0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AC6F0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AC6F09"/>
    <w:rPr>
      <w:vanish w:val="0"/>
      <w:webHidden w:val="0"/>
      <w:color w:val="999999"/>
      <w:sz w:val="12"/>
      <w:szCs w:val="12"/>
      <w:specVanish/>
    </w:rPr>
  </w:style>
  <w:style w:type="paragraph" w:customStyle="1" w:styleId="CardsFont8pt">
    <w:name w:val="Cards + Font: 8 pt"/>
    <w:basedOn w:val="Normal"/>
    <w:rsid w:val="00AC6F0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AC6F09"/>
    <w:rPr>
      <w:sz w:val="16"/>
    </w:rPr>
  </w:style>
  <w:style w:type="character" w:customStyle="1" w:styleId="TagLineCharChar">
    <w:name w:val="Tag Line Char Char"/>
    <w:rsid w:val="00AC6F09"/>
    <w:rPr>
      <w:rFonts w:cs="Arial"/>
      <w:b/>
      <w:bCs/>
      <w:iCs/>
      <w:sz w:val="24"/>
      <w:szCs w:val="28"/>
      <w:lang w:val="en-US" w:eastAsia="en-US" w:bidi="ar-SA"/>
    </w:rPr>
  </w:style>
  <w:style w:type="paragraph" w:customStyle="1" w:styleId="published">
    <w:name w:val="published"/>
    <w:basedOn w:val="Normal"/>
    <w:rsid w:val="00AC6F09"/>
    <w:pPr>
      <w:spacing w:before="100" w:beforeAutospacing="1" w:after="100" w:afterAutospacing="1"/>
    </w:pPr>
    <w:rPr>
      <w:rFonts w:eastAsia="Times New Roman"/>
      <w:sz w:val="24"/>
    </w:rPr>
  </w:style>
  <w:style w:type="character" w:customStyle="1" w:styleId="articlecommentcount">
    <w:name w:val="article_comment_count"/>
    <w:rsid w:val="00AC6F09"/>
  </w:style>
  <w:style w:type="character" w:customStyle="1" w:styleId="articlerecommendcount">
    <w:name w:val="article_recommend_count"/>
    <w:rsid w:val="00AC6F09"/>
  </w:style>
  <w:style w:type="character" w:customStyle="1" w:styleId="normaltext1">
    <w:name w:val="normal_text"/>
    <w:rsid w:val="00AC6F09"/>
  </w:style>
  <w:style w:type="paragraph" w:customStyle="1" w:styleId="storytimestamp">
    <w:name w:val="storytimestamp"/>
    <w:basedOn w:val="Normal"/>
    <w:rsid w:val="00AC6F09"/>
    <w:pPr>
      <w:spacing w:before="100" w:beforeAutospacing="1" w:after="100" w:afterAutospacing="1"/>
    </w:pPr>
    <w:rPr>
      <w:rFonts w:eastAsia="Times New Roman"/>
      <w:sz w:val="24"/>
    </w:rPr>
  </w:style>
  <w:style w:type="character" w:customStyle="1" w:styleId="story-byline">
    <w:name w:val="story-byline"/>
    <w:rsid w:val="00AC6F09"/>
  </w:style>
  <w:style w:type="character" w:customStyle="1" w:styleId="story-titleline">
    <w:name w:val="story-titleline"/>
    <w:rsid w:val="00AC6F09"/>
  </w:style>
  <w:style w:type="paragraph" w:styleId="ListBullet2">
    <w:name w:val="List Bullet 2"/>
    <w:basedOn w:val="Normal"/>
    <w:rsid w:val="00AC6F09"/>
    <w:pPr>
      <w:tabs>
        <w:tab w:val="num" w:pos="1440"/>
      </w:tabs>
      <w:ind w:left="1440" w:hanging="360"/>
    </w:pPr>
    <w:rPr>
      <w:rFonts w:eastAsia="Times New Roman"/>
      <w:b/>
      <w:sz w:val="24"/>
      <w:szCs w:val="44"/>
    </w:rPr>
  </w:style>
  <w:style w:type="paragraph" w:customStyle="1" w:styleId="Cardnotunderlined0">
    <w:name w:val="Card not underlined"/>
    <w:basedOn w:val="Normal"/>
    <w:rsid w:val="00AC6F09"/>
    <w:rPr>
      <w:rFonts w:eastAsia="Times New Roman"/>
      <w:color w:val="000000"/>
      <w:sz w:val="10"/>
    </w:rPr>
  </w:style>
  <w:style w:type="character" w:customStyle="1" w:styleId="UnderlineCardChar1">
    <w:name w:val="Underline Card Char"/>
    <w:rsid w:val="00AC6F09"/>
    <w:rPr>
      <w:sz w:val="22"/>
      <w:szCs w:val="24"/>
      <w:u w:val="single"/>
      <w:lang w:val="en-US" w:eastAsia="en-US" w:bidi="ar-SA"/>
    </w:rPr>
  </w:style>
  <w:style w:type="character" w:customStyle="1" w:styleId="SourcesCharChar1">
    <w:name w:val="Sources Char Char1"/>
    <w:rsid w:val="00AC6F09"/>
    <w:rPr>
      <w:rFonts w:cs="Arial"/>
      <w:b/>
      <w:bCs/>
      <w:iCs/>
      <w:sz w:val="24"/>
      <w:szCs w:val="28"/>
      <w:lang w:val="en-US" w:eastAsia="en-US" w:bidi="ar-SA"/>
    </w:rPr>
  </w:style>
  <w:style w:type="paragraph" w:customStyle="1" w:styleId="OmniPage3">
    <w:name w:val="OmniPage #3"/>
    <w:basedOn w:val="Normal"/>
    <w:rsid w:val="00AC6F09"/>
    <w:rPr>
      <w:rFonts w:eastAsia="Times New Roman"/>
      <w:color w:val="000000"/>
      <w:szCs w:val="20"/>
    </w:rPr>
  </w:style>
  <w:style w:type="paragraph" w:customStyle="1" w:styleId="OmniPage16">
    <w:name w:val="OmniPage #16"/>
    <w:basedOn w:val="Normal"/>
    <w:rsid w:val="00AC6F09"/>
    <w:rPr>
      <w:rFonts w:eastAsia="Times New Roman"/>
      <w:color w:val="000000"/>
      <w:szCs w:val="20"/>
    </w:rPr>
  </w:style>
  <w:style w:type="paragraph" w:customStyle="1" w:styleId="OmniPage23">
    <w:name w:val="OmniPage #23"/>
    <w:basedOn w:val="Normal"/>
    <w:rsid w:val="00AC6F09"/>
    <w:rPr>
      <w:rFonts w:eastAsia="Times New Roman"/>
      <w:color w:val="000000"/>
      <w:szCs w:val="20"/>
    </w:rPr>
  </w:style>
  <w:style w:type="paragraph" w:customStyle="1" w:styleId="OmniPage24">
    <w:name w:val="OmniPage #24"/>
    <w:basedOn w:val="Normal"/>
    <w:rsid w:val="00AC6F09"/>
    <w:rPr>
      <w:rFonts w:eastAsia="Times New Roman"/>
      <w:color w:val="000000"/>
      <w:szCs w:val="20"/>
    </w:rPr>
  </w:style>
  <w:style w:type="paragraph" w:customStyle="1" w:styleId="OmniPage27">
    <w:name w:val="OmniPage #27"/>
    <w:basedOn w:val="Normal"/>
    <w:rsid w:val="00AC6F09"/>
    <w:rPr>
      <w:rFonts w:eastAsia="Times New Roman"/>
      <w:color w:val="000000"/>
      <w:szCs w:val="20"/>
    </w:rPr>
  </w:style>
  <w:style w:type="paragraph" w:customStyle="1" w:styleId="OmniPage28">
    <w:name w:val="OmniPage #28"/>
    <w:basedOn w:val="Normal"/>
    <w:rsid w:val="00AC6F09"/>
    <w:rPr>
      <w:rFonts w:eastAsia="Times New Roman"/>
      <w:color w:val="000000"/>
      <w:szCs w:val="20"/>
    </w:rPr>
  </w:style>
  <w:style w:type="paragraph" w:customStyle="1" w:styleId="OmniPage29">
    <w:name w:val="OmniPage #29"/>
    <w:basedOn w:val="Normal"/>
    <w:rsid w:val="00AC6F09"/>
    <w:rPr>
      <w:rFonts w:eastAsia="Times New Roman"/>
      <w:color w:val="000000"/>
      <w:szCs w:val="20"/>
    </w:rPr>
  </w:style>
  <w:style w:type="paragraph" w:customStyle="1" w:styleId="OmniPage30">
    <w:name w:val="OmniPage #30"/>
    <w:basedOn w:val="Normal"/>
    <w:rsid w:val="00AC6F09"/>
    <w:rPr>
      <w:rFonts w:eastAsia="Times New Roman"/>
      <w:color w:val="000000"/>
      <w:szCs w:val="20"/>
    </w:rPr>
  </w:style>
  <w:style w:type="paragraph" w:customStyle="1" w:styleId="OmniPage31">
    <w:name w:val="OmniPage #31"/>
    <w:basedOn w:val="Normal"/>
    <w:rsid w:val="00AC6F09"/>
    <w:rPr>
      <w:rFonts w:eastAsia="Times New Roman"/>
      <w:color w:val="000000"/>
      <w:szCs w:val="20"/>
    </w:rPr>
  </w:style>
  <w:style w:type="paragraph" w:customStyle="1" w:styleId="OmniPage32">
    <w:name w:val="OmniPage #32"/>
    <w:basedOn w:val="Normal"/>
    <w:rsid w:val="00AC6F09"/>
    <w:rPr>
      <w:rFonts w:eastAsia="Times New Roman"/>
      <w:color w:val="000000"/>
      <w:szCs w:val="20"/>
    </w:rPr>
  </w:style>
  <w:style w:type="paragraph" w:customStyle="1" w:styleId="OmniPage33">
    <w:name w:val="OmniPage #33"/>
    <w:basedOn w:val="Normal"/>
    <w:rsid w:val="00AC6F09"/>
    <w:rPr>
      <w:rFonts w:eastAsia="Times New Roman"/>
      <w:color w:val="000000"/>
      <w:szCs w:val="20"/>
    </w:rPr>
  </w:style>
  <w:style w:type="paragraph" w:customStyle="1" w:styleId="OmniPage34">
    <w:name w:val="OmniPage #34"/>
    <w:basedOn w:val="Normal"/>
    <w:rsid w:val="00AC6F09"/>
    <w:rPr>
      <w:rFonts w:eastAsia="Times New Roman"/>
      <w:color w:val="000000"/>
      <w:szCs w:val="20"/>
    </w:rPr>
  </w:style>
  <w:style w:type="paragraph" w:customStyle="1" w:styleId="OmniPage35">
    <w:name w:val="OmniPage #35"/>
    <w:basedOn w:val="Normal"/>
    <w:rsid w:val="00AC6F09"/>
    <w:rPr>
      <w:rFonts w:eastAsia="Times New Roman"/>
      <w:color w:val="000000"/>
      <w:szCs w:val="20"/>
    </w:rPr>
  </w:style>
  <w:style w:type="paragraph" w:customStyle="1" w:styleId="OmniPage36">
    <w:name w:val="OmniPage #36"/>
    <w:basedOn w:val="Normal"/>
    <w:rsid w:val="00AC6F09"/>
    <w:rPr>
      <w:rFonts w:eastAsia="Times New Roman"/>
      <w:color w:val="000000"/>
      <w:szCs w:val="20"/>
    </w:rPr>
  </w:style>
  <w:style w:type="paragraph" w:customStyle="1" w:styleId="OmniPage37">
    <w:name w:val="OmniPage #37"/>
    <w:basedOn w:val="Normal"/>
    <w:rsid w:val="00AC6F09"/>
    <w:rPr>
      <w:rFonts w:eastAsia="Times New Roman"/>
      <w:color w:val="000000"/>
      <w:szCs w:val="20"/>
    </w:rPr>
  </w:style>
  <w:style w:type="paragraph" w:customStyle="1" w:styleId="OmniPage38">
    <w:name w:val="OmniPage #38"/>
    <w:basedOn w:val="Normal"/>
    <w:rsid w:val="00AC6F09"/>
    <w:rPr>
      <w:rFonts w:eastAsia="Times New Roman"/>
      <w:color w:val="000000"/>
      <w:szCs w:val="20"/>
    </w:rPr>
  </w:style>
  <w:style w:type="paragraph" w:customStyle="1" w:styleId="OmniPage39">
    <w:name w:val="OmniPage #39"/>
    <w:basedOn w:val="Normal"/>
    <w:rsid w:val="00AC6F09"/>
    <w:rPr>
      <w:rFonts w:eastAsia="Times New Roman"/>
      <w:color w:val="000000"/>
      <w:szCs w:val="20"/>
    </w:rPr>
  </w:style>
  <w:style w:type="paragraph" w:customStyle="1" w:styleId="OmniPage40">
    <w:name w:val="OmniPage #40"/>
    <w:basedOn w:val="Normal"/>
    <w:rsid w:val="00AC6F09"/>
    <w:rPr>
      <w:rFonts w:eastAsia="Times New Roman"/>
      <w:color w:val="000000"/>
      <w:szCs w:val="20"/>
    </w:rPr>
  </w:style>
  <w:style w:type="paragraph" w:customStyle="1" w:styleId="OmniPage41">
    <w:name w:val="OmniPage #41"/>
    <w:basedOn w:val="Normal"/>
    <w:rsid w:val="00AC6F09"/>
    <w:rPr>
      <w:rFonts w:eastAsia="Times New Roman"/>
      <w:color w:val="000000"/>
      <w:szCs w:val="20"/>
    </w:rPr>
  </w:style>
  <w:style w:type="paragraph" w:customStyle="1" w:styleId="OmniPage42">
    <w:name w:val="OmniPage #42"/>
    <w:basedOn w:val="Normal"/>
    <w:rsid w:val="00AC6F09"/>
    <w:rPr>
      <w:rFonts w:eastAsia="Times New Roman"/>
      <w:color w:val="000000"/>
      <w:szCs w:val="20"/>
    </w:rPr>
  </w:style>
  <w:style w:type="paragraph" w:customStyle="1" w:styleId="OmniPage43">
    <w:name w:val="OmniPage #43"/>
    <w:basedOn w:val="Normal"/>
    <w:rsid w:val="00AC6F09"/>
    <w:rPr>
      <w:rFonts w:eastAsia="Times New Roman"/>
      <w:color w:val="000000"/>
      <w:szCs w:val="20"/>
    </w:rPr>
  </w:style>
  <w:style w:type="paragraph" w:customStyle="1" w:styleId="OmniPage44">
    <w:name w:val="OmniPage #44"/>
    <w:basedOn w:val="Normal"/>
    <w:rsid w:val="00AC6F09"/>
    <w:rPr>
      <w:rFonts w:eastAsia="Times New Roman"/>
      <w:color w:val="000000"/>
      <w:szCs w:val="20"/>
    </w:rPr>
  </w:style>
  <w:style w:type="paragraph" w:customStyle="1" w:styleId="OmniPage45">
    <w:name w:val="OmniPage #45"/>
    <w:basedOn w:val="Normal"/>
    <w:rsid w:val="00AC6F09"/>
    <w:rPr>
      <w:rFonts w:eastAsia="Times New Roman"/>
      <w:color w:val="000000"/>
      <w:szCs w:val="20"/>
    </w:rPr>
  </w:style>
  <w:style w:type="paragraph" w:customStyle="1" w:styleId="OmniPage46">
    <w:name w:val="OmniPage #46"/>
    <w:basedOn w:val="Normal"/>
    <w:rsid w:val="00AC6F09"/>
    <w:rPr>
      <w:rFonts w:eastAsia="Times New Roman"/>
      <w:color w:val="000000"/>
      <w:szCs w:val="20"/>
    </w:rPr>
  </w:style>
  <w:style w:type="paragraph" w:customStyle="1" w:styleId="OmniPage47">
    <w:name w:val="OmniPage #47"/>
    <w:basedOn w:val="Normal"/>
    <w:rsid w:val="00AC6F09"/>
    <w:rPr>
      <w:rFonts w:eastAsia="Times New Roman"/>
      <w:color w:val="000000"/>
      <w:szCs w:val="20"/>
    </w:rPr>
  </w:style>
  <w:style w:type="paragraph" w:customStyle="1" w:styleId="OmniPage48">
    <w:name w:val="OmniPage #48"/>
    <w:basedOn w:val="Normal"/>
    <w:rsid w:val="00AC6F09"/>
    <w:rPr>
      <w:rFonts w:eastAsia="Times New Roman"/>
      <w:color w:val="000000"/>
      <w:szCs w:val="20"/>
    </w:rPr>
  </w:style>
  <w:style w:type="paragraph" w:customStyle="1" w:styleId="OmniPage49">
    <w:name w:val="OmniPage #49"/>
    <w:basedOn w:val="Normal"/>
    <w:rsid w:val="00AC6F09"/>
    <w:rPr>
      <w:rFonts w:eastAsia="Times New Roman"/>
      <w:color w:val="000000"/>
      <w:szCs w:val="20"/>
    </w:rPr>
  </w:style>
  <w:style w:type="paragraph" w:customStyle="1" w:styleId="OmniPage50">
    <w:name w:val="OmniPage #50"/>
    <w:basedOn w:val="Normal"/>
    <w:rsid w:val="00AC6F09"/>
    <w:rPr>
      <w:rFonts w:eastAsia="Times New Roman"/>
      <w:color w:val="000000"/>
      <w:szCs w:val="20"/>
    </w:rPr>
  </w:style>
  <w:style w:type="paragraph" w:customStyle="1" w:styleId="OmniPage51">
    <w:name w:val="OmniPage #51"/>
    <w:basedOn w:val="Normal"/>
    <w:rsid w:val="00AC6F09"/>
    <w:rPr>
      <w:rFonts w:eastAsia="Times New Roman"/>
      <w:color w:val="000000"/>
      <w:szCs w:val="20"/>
    </w:rPr>
  </w:style>
  <w:style w:type="paragraph" w:customStyle="1" w:styleId="OmniPage52">
    <w:name w:val="OmniPage #52"/>
    <w:basedOn w:val="Normal"/>
    <w:rsid w:val="00AC6F09"/>
    <w:rPr>
      <w:rFonts w:eastAsia="Times New Roman"/>
      <w:color w:val="000000"/>
      <w:szCs w:val="20"/>
    </w:rPr>
  </w:style>
  <w:style w:type="paragraph" w:customStyle="1" w:styleId="OmniPage53">
    <w:name w:val="OmniPage #53"/>
    <w:basedOn w:val="Normal"/>
    <w:rsid w:val="00AC6F09"/>
    <w:rPr>
      <w:rFonts w:eastAsia="Times New Roman"/>
      <w:color w:val="000000"/>
      <w:szCs w:val="20"/>
    </w:rPr>
  </w:style>
  <w:style w:type="paragraph" w:customStyle="1" w:styleId="OmniPage54">
    <w:name w:val="OmniPage #54"/>
    <w:basedOn w:val="Normal"/>
    <w:rsid w:val="00AC6F09"/>
    <w:rPr>
      <w:rFonts w:eastAsia="Times New Roman"/>
      <w:color w:val="000000"/>
      <w:szCs w:val="20"/>
    </w:rPr>
  </w:style>
  <w:style w:type="paragraph" w:customStyle="1" w:styleId="OmniPage55">
    <w:name w:val="OmniPage #55"/>
    <w:basedOn w:val="Normal"/>
    <w:rsid w:val="00AC6F09"/>
    <w:rPr>
      <w:rFonts w:eastAsia="Times New Roman"/>
      <w:color w:val="000000"/>
      <w:szCs w:val="20"/>
    </w:rPr>
  </w:style>
  <w:style w:type="paragraph" w:customStyle="1" w:styleId="OmniPage56">
    <w:name w:val="OmniPage #56"/>
    <w:basedOn w:val="Normal"/>
    <w:rsid w:val="00AC6F09"/>
    <w:rPr>
      <w:rFonts w:eastAsia="Times New Roman"/>
      <w:color w:val="000000"/>
      <w:szCs w:val="20"/>
    </w:rPr>
  </w:style>
  <w:style w:type="paragraph" w:customStyle="1" w:styleId="OmniPage57">
    <w:name w:val="OmniPage #57"/>
    <w:basedOn w:val="Normal"/>
    <w:rsid w:val="00AC6F09"/>
    <w:rPr>
      <w:rFonts w:eastAsia="Times New Roman"/>
      <w:color w:val="000000"/>
      <w:szCs w:val="20"/>
    </w:rPr>
  </w:style>
  <w:style w:type="paragraph" w:customStyle="1" w:styleId="OmniPage58">
    <w:name w:val="OmniPage #58"/>
    <w:basedOn w:val="Normal"/>
    <w:rsid w:val="00AC6F09"/>
    <w:rPr>
      <w:rFonts w:eastAsia="Times New Roman"/>
      <w:color w:val="000000"/>
      <w:szCs w:val="20"/>
    </w:rPr>
  </w:style>
  <w:style w:type="paragraph" w:customStyle="1" w:styleId="OmniPage59">
    <w:name w:val="OmniPage #59"/>
    <w:basedOn w:val="Normal"/>
    <w:rsid w:val="00AC6F09"/>
    <w:rPr>
      <w:rFonts w:eastAsia="Times New Roman"/>
      <w:color w:val="000000"/>
      <w:szCs w:val="20"/>
    </w:rPr>
  </w:style>
  <w:style w:type="paragraph" w:customStyle="1" w:styleId="OmniPage60">
    <w:name w:val="OmniPage #60"/>
    <w:basedOn w:val="Normal"/>
    <w:rsid w:val="00AC6F09"/>
    <w:rPr>
      <w:rFonts w:eastAsia="Times New Roman"/>
      <w:color w:val="000000"/>
      <w:szCs w:val="20"/>
    </w:rPr>
  </w:style>
  <w:style w:type="paragraph" w:customStyle="1" w:styleId="OmniPage61">
    <w:name w:val="OmniPage #61"/>
    <w:basedOn w:val="Normal"/>
    <w:rsid w:val="00AC6F09"/>
    <w:rPr>
      <w:rFonts w:eastAsia="Times New Roman"/>
      <w:color w:val="000000"/>
      <w:szCs w:val="20"/>
    </w:rPr>
  </w:style>
  <w:style w:type="paragraph" w:customStyle="1" w:styleId="OmniPage62">
    <w:name w:val="OmniPage #62"/>
    <w:basedOn w:val="Normal"/>
    <w:rsid w:val="00AC6F09"/>
    <w:rPr>
      <w:rFonts w:eastAsia="Times New Roman"/>
      <w:color w:val="000000"/>
      <w:szCs w:val="20"/>
    </w:rPr>
  </w:style>
  <w:style w:type="paragraph" w:customStyle="1" w:styleId="OmniPage63">
    <w:name w:val="OmniPage #63"/>
    <w:basedOn w:val="Normal"/>
    <w:rsid w:val="00AC6F09"/>
    <w:rPr>
      <w:rFonts w:eastAsia="Times New Roman"/>
      <w:color w:val="000000"/>
      <w:szCs w:val="20"/>
    </w:rPr>
  </w:style>
  <w:style w:type="paragraph" w:customStyle="1" w:styleId="OmniPage64">
    <w:name w:val="OmniPage #64"/>
    <w:basedOn w:val="Normal"/>
    <w:rsid w:val="00AC6F09"/>
    <w:rPr>
      <w:rFonts w:eastAsia="Times New Roman"/>
      <w:color w:val="000000"/>
      <w:szCs w:val="20"/>
    </w:rPr>
  </w:style>
  <w:style w:type="paragraph" w:customStyle="1" w:styleId="OmniPage65">
    <w:name w:val="OmniPage #65"/>
    <w:basedOn w:val="Normal"/>
    <w:rsid w:val="00AC6F09"/>
    <w:rPr>
      <w:rFonts w:eastAsia="Times New Roman"/>
      <w:color w:val="000000"/>
      <w:szCs w:val="20"/>
    </w:rPr>
  </w:style>
  <w:style w:type="paragraph" w:customStyle="1" w:styleId="OmniPage66">
    <w:name w:val="OmniPage #66"/>
    <w:basedOn w:val="Normal"/>
    <w:rsid w:val="00AC6F09"/>
    <w:rPr>
      <w:rFonts w:eastAsia="Times New Roman"/>
      <w:color w:val="000000"/>
      <w:szCs w:val="20"/>
    </w:rPr>
  </w:style>
  <w:style w:type="paragraph" w:customStyle="1" w:styleId="OmniPage67">
    <w:name w:val="OmniPage #67"/>
    <w:basedOn w:val="Normal"/>
    <w:rsid w:val="00AC6F09"/>
    <w:rPr>
      <w:rFonts w:eastAsia="Times New Roman"/>
      <w:color w:val="000000"/>
      <w:szCs w:val="20"/>
    </w:rPr>
  </w:style>
  <w:style w:type="paragraph" w:customStyle="1" w:styleId="OmniPage68">
    <w:name w:val="OmniPage #68"/>
    <w:basedOn w:val="Normal"/>
    <w:rsid w:val="00AC6F09"/>
    <w:rPr>
      <w:rFonts w:eastAsia="Times New Roman"/>
      <w:color w:val="000000"/>
      <w:szCs w:val="20"/>
    </w:rPr>
  </w:style>
  <w:style w:type="paragraph" w:customStyle="1" w:styleId="OmniPage69">
    <w:name w:val="OmniPage #69"/>
    <w:basedOn w:val="Normal"/>
    <w:rsid w:val="00AC6F09"/>
    <w:rPr>
      <w:rFonts w:eastAsia="Times New Roman"/>
      <w:color w:val="000000"/>
      <w:szCs w:val="20"/>
    </w:rPr>
  </w:style>
  <w:style w:type="paragraph" w:customStyle="1" w:styleId="OmniPage70">
    <w:name w:val="OmniPage #70"/>
    <w:basedOn w:val="Normal"/>
    <w:rsid w:val="00AC6F09"/>
    <w:rPr>
      <w:rFonts w:eastAsia="Times New Roman"/>
      <w:color w:val="000000"/>
      <w:szCs w:val="20"/>
    </w:rPr>
  </w:style>
  <w:style w:type="paragraph" w:customStyle="1" w:styleId="OmniPage71">
    <w:name w:val="OmniPage #71"/>
    <w:basedOn w:val="Normal"/>
    <w:rsid w:val="00AC6F09"/>
    <w:rPr>
      <w:rFonts w:eastAsia="Times New Roman"/>
      <w:color w:val="000000"/>
      <w:szCs w:val="20"/>
    </w:rPr>
  </w:style>
  <w:style w:type="table" w:customStyle="1" w:styleId="MediumGrid22">
    <w:name w:val="Medium Grid 22"/>
    <w:basedOn w:val="TableNormal"/>
    <w:uiPriority w:val="68"/>
    <w:rsid w:val="00AC6F09"/>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C6F09"/>
    <w:rPr>
      <w:rFonts w:ascii="Times New Roman" w:eastAsia="Times New Roman" w:hAnsi="Times New Roman" w:cs="Calibri"/>
      <w:sz w:val="16"/>
      <w:szCs w:val="20"/>
    </w:rPr>
  </w:style>
  <w:style w:type="character" w:customStyle="1" w:styleId="createby">
    <w:name w:val="createby"/>
    <w:rsid w:val="00AC6F09"/>
  </w:style>
  <w:style w:type="character" w:customStyle="1" w:styleId="quote-right">
    <w:name w:val="quote-right"/>
    <w:rsid w:val="00AC6F09"/>
  </w:style>
  <w:style w:type="character" w:customStyle="1" w:styleId="smallcase">
    <w:name w:val="smallcase"/>
    <w:rsid w:val="00AC6F09"/>
  </w:style>
  <w:style w:type="character" w:customStyle="1" w:styleId="ft0">
    <w:name w:val="ft0"/>
    <w:rsid w:val="00AC6F09"/>
  </w:style>
  <w:style w:type="character" w:customStyle="1" w:styleId="ft2">
    <w:name w:val="ft2"/>
    <w:rsid w:val="00AC6F09"/>
  </w:style>
  <w:style w:type="character" w:customStyle="1" w:styleId="ft3">
    <w:name w:val="ft3"/>
    <w:rsid w:val="00AC6F09"/>
  </w:style>
  <w:style w:type="character" w:customStyle="1" w:styleId="StyleTimesNewRoman12ptBold1">
    <w:name w:val="Style Times New Roman 12 pt Bold1"/>
    <w:rsid w:val="00AC6F09"/>
    <w:rPr>
      <w:b/>
      <w:bCs/>
      <w:sz w:val="24"/>
    </w:rPr>
  </w:style>
  <w:style w:type="character" w:customStyle="1" w:styleId="CircledChar2">
    <w:name w:val="Circled Char2"/>
    <w:rsid w:val="00AC6F09"/>
    <w:rPr>
      <w:rFonts w:eastAsia="MS Mincho"/>
      <w:b/>
      <w:szCs w:val="24"/>
      <w:u w:val="single"/>
      <w:lang w:val="en-US" w:eastAsia="ja-JP" w:bidi="ar-SA"/>
    </w:rPr>
  </w:style>
  <w:style w:type="character" w:customStyle="1" w:styleId="SmallTextChar2">
    <w:name w:val="Small Text Char2"/>
    <w:rsid w:val="00AC6F09"/>
    <w:rPr>
      <w:rFonts w:eastAsia="MS Mincho"/>
      <w:sz w:val="15"/>
      <w:szCs w:val="24"/>
      <w:lang w:val="en-US" w:eastAsia="ja-JP" w:bidi="ar-SA"/>
    </w:rPr>
  </w:style>
  <w:style w:type="character" w:customStyle="1" w:styleId="BoldandUnderlineCharCharCharCharChar1">
    <w:name w:val="Bold and Underline Char Char Char Char Char1"/>
    <w:rsid w:val="00AC6F09"/>
    <w:rPr>
      <w:b/>
      <w:szCs w:val="24"/>
      <w:u w:val="single"/>
      <w:lang w:val="en-US" w:eastAsia="en-US" w:bidi="ar-SA"/>
    </w:rPr>
  </w:style>
  <w:style w:type="character" w:customStyle="1" w:styleId="SmallCardChar">
    <w:name w:val="Small Card Char"/>
    <w:rsid w:val="00AC6F09"/>
    <w:rPr>
      <w:rFonts w:ascii="Palatino Linotype" w:eastAsia="Times New Roman" w:hAnsi="Palatino Linotype"/>
      <w:sz w:val="12"/>
      <w:szCs w:val="24"/>
    </w:rPr>
  </w:style>
  <w:style w:type="character" w:customStyle="1" w:styleId="StyleBoldUnderline10ptBold">
    <w:name w:val="Style Bold Underline + 10 pt Bold"/>
    <w:rsid w:val="00AC6F09"/>
    <w:rPr>
      <w:b/>
      <w:bCs/>
      <w:sz w:val="20"/>
      <w:u w:val="thick"/>
    </w:rPr>
  </w:style>
  <w:style w:type="character" w:customStyle="1" w:styleId="separator">
    <w:name w:val="separator"/>
    <w:rsid w:val="00AC6F09"/>
  </w:style>
  <w:style w:type="character" w:customStyle="1" w:styleId="PageHeaderChar">
    <w:name w:val="Page Header Char"/>
    <w:link w:val="PageHeader"/>
    <w:rsid w:val="00AC6F09"/>
    <w:rPr>
      <w:rFonts w:ascii="Calibri" w:hAnsi="Calibri" w:cs="Calibri"/>
    </w:rPr>
  </w:style>
  <w:style w:type="paragraph" w:customStyle="1" w:styleId="NormalUnderline0">
    <w:name w:val="Normal + Underline"/>
    <w:basedOn w:val="Normal"/>
    <w:link w:val="NormalUnderlineChar0"/>
    <w:qFormat/>
    <w:rsid w:val="00AC6F09"/>
    <w:pPr>
      <w:ind w:left="720"/>
    </w:pPr>
    <w:rPr>
      <w:rFonts w:eastAsia="Times New Roman"/>
      <w:b/>
      <w:sz w:val="24"/>
      <w:u w:val="single"/>
    </w:rPr>
  </w:style>
  <w:style w:type="paragraph" w:customStyle="1" w:styleId="NormalNoUnderline">
    <w:name w:val="Normal + No Underline"/>
    <w:basedOn w:val="Normal"/>
    <w:link w:val="NormalNoUnderlineChar"/>
    <w:rsid w:val="00AC6F09"/>
    <w:pPr>
      <w:ind w:left="720"/>
    </w:pPr>
    <w:rPr>
      <w:rFonts w:eastAsia="Times New Roman"/>
      <w:sz w:val="12"/>
    </w:rPr>
  </w:style>
  <w:style w:type="character" w:customStyle="1" w:styleId="NormalUnderlineChar0">
    <w:name w:val="Normal + Underline Char"/>
    <w:link w:val="NormalUnderline0"/>
    <w:rsid w:val="00AC6F09"/>
    <w:rPr>
      <w:rFonts w:ascii="Calibri" w:eastAsia="Times New Roman" w:hAnsi="Calibri" w:cs="Calibri"/>
      <w:b/>
      <w:sz w:val="24"/>
      <w:u w:val="single"/>
    </w:rPr>
  </w:style>
  <w:style w:type="character" w:customStyle="1" w:styleId="NormalNoUnderlineChar">
    <w:name w:val="Normal + No Underline Char"/>
    <w:link w:val="NormalNoUnderline"/>
    <w:rsid w:val="00AC6F09"/>
    <w:rPr>
      <w:rFonts w:ascii="Calibri" w:eastAsia="Times New Roman" w:hAnsi="Calibri" w:cs="Calibri"/>
      <w:sz w:val="12"/>
    </w:rPr>
  </w:style>
  <w:style w:type="paragraph" w:customStyle="1" w:styleId="TagCite3">
    <w:name w:val="Tag Cite"/>
    <w:basedOn w:val="PageHeader"/>
    <w:link w:val="TagCiteChar5"/>
    <w:qFormat/>
    <w:rsid w:val="00AC6F09"/>
    <w:rPr>
      <w:rFonts w:eastAsia="SimSun"/>
      <w:b/>
      <w:sz w:val="24"/>
      <w:lang w:eastAsia="zh-CN"/>
    </w:rPr>
  </w:style>
  <w:style w:type="character" w:customStyle="1" w:styleId="TagCiteChar5">
    <w:name w:val="Tag Cite Char"/>
    <w:link w:val="TagCite3"/>
    <w:rsid w:val="00AC6F09"/>
    <w:rPr>
      <w:rFonts w:ascii="Calibri" w:eastAsia="SimSun" w:hAnsi="Calibri" w:cs="Calibri"/>
      <w:b/>
      <w:sz w:val="24"/>
      <w:lang w:eastAsia="zh-CN"/>
    </w:rPr>
  </w:style>
  <w:style w:type="character" w:customStyle="1" w:styleId="smalllink">
    <w:name w:val="smalllink"/>
    <w:rsid w:val="00AC6F09"/>
  </w:style>
  <w:style w:type="character" w:customStyle="1" w:styleId="bighead1">
    <w:name w:val="bighead1"/>
    <w:rsid w:val="00AC6F09"/>
    <w:rPr>
      <w:rFonts w:ascii="Verdana" w:hAnsi="Verdana" w:hint="default"/>
      <w:b/>
      <w:bCs/>
      <w:sz w:val="27"/>
      <w:szCs w:val="27"/>
    </w:rPr>
  </w:style>
  <w:style w:type="character" w:customStyle="1" w:styleId="Underline-WFU">
    <w:name w:val="Underline-WFU"/>
    <w:uiPriority w:val="1"/>
    <w:qFormat/>
    <w:rsid w:val="00AC6F09"/>
    <w:rPr>
      <w:rFonts w:ascii="Cambria" w:hAnsi="Cambria"/>
      <w:sz w:val="21"/>
      <w:u w:val="single"/>
    </w:rPr>
  </w:style>
  <w:style w:type="paragraph" w:customStyle="1" w:styleId="Tiny-WFU">
    <w:name w:val="Tiny-WFU"/>
    <w:basedOn w:val="Normal"/>
    <w:qFormat/>
    <w:rsid w:val="00AC6F09"/>
    <w:rPr>
      <w:rFonts w:ascii="Cambria" w:eastAsia="Malgun Gothic" w:hAnsi="Cambria"/>
      <w:sz w:val="12"/>
      <w:lang w:eastAsia="ko-KR"/>
    </w:rPr>
  </w:style>
  <w:style w:type="character" w:customStyle="1" w:styleId="b">
    <w:name w:val="b"/>
    <w:rsid w:val="00AC6F09"/>
  </w:style>
  <w:style w:type="paragraph" w:customStyle="1" w:styleId="Indentation">
    <w:name w:val="Indentation"/>
    <w:basedOn w:val="Normal"/>
    <w:qFormat/>
    <w:rsid w:val="00AC6F09"/>
    <w:pPr>
      <w:ind w:left="288" w:right="288"/>
    </w:pPr>
    <w:rPr>
      <w:rFonts w:eastAsia="Calibri"/>
    </w:rPr>
  </w:style>
  <w:style w:type="character" w:customStyle="1" w:styleId="left-date1">
    <w:name w:val="left-date1"/>
    <w:rsid w:val="00AC6F09"/>
    <w:rPr>
      <w:rFonts w:ascii="Verdana" w:hAnsi="Verdana" w:hint="default"/>
      <w:color w:val="666666"/>
      <w:sz w:val="14"/>
      <w:szCs w:val="14"/>
    </w:rPr>
  </w:style>
  <w:style w:type="character" w:customStyle="1" w:styleId="org">
    <w:name w:val="org"/>
    <w:basedOn w:val="DefaultParagraphFont"/>
    <w:rsid w:val="00AC6F09"/>
  </w:style>
  <w:style w:type="paragraph" w:customStyle="1" w:styleId="seeall">
    <w:name w:val="seeall"/>
    <w:basedOn w:val="Normal"/>
    <w:rsid w:val="00AC6F09"/>
    <w:pPr>
      <w:spacing w:before="100" w:beforeAutospacing="1" w:after="100" w:afterAutospacing="1"/>
    </w:pPr>
    <w:rPr>
      <w:rFonts w:eastAsia="Times New Roman"/>
      <w:sz w:val="24"/>
    </w:rPr>
  </w:style>
  <w:style w:type="character" w:customStyle="1" w:styleId="list-comma">
    <w:name w:val="list-comma"/>
    <w:basedOn w:val="DefaultParagraphFont"/>
    <w:rsid w:val="00AC6F09"/>
  </w:style>
  <w:style w:type="character" w:customStyle="1" w:styleId="livefyre-commentcount">
    <w:name w:val="livefyre-commentcount"/>
    <w:basedOn w:val="DefaultParagraphFont"/>
    <w:rsid w:val="00AC6F09"/>
  </w:style>
  <w:style w:type="character" w:customStyle="1" w:styleId="rednegchange">
    <w:name w:val="red_neg_change"/>
    <w:basedOn w:val="DefaultParagraphFont"/>
    <w:rsid w:val="00AC6F09"/>
  </w:style>
  <w:style w:type="character" w:customStyle="1" w:styleId="wsodqchgshow">
    <w:name w:val="wsodq_chgshow"/>
    <w:basedOn w:val="DefaultParagraphFont"/>
    <w:rsid w:val="00AC6F09"/>
  </w:style>
  <w:style w:type="character" w:customStyle="1" w:styleId="greenposchange">
    <w:name w:val="green_pos_change"/>
    <w:basedOn w:val="DefaultParagraphFont"/>
    <w:rsid w:val="00AC6F09"/>
  </w:style>
  <w:style w:type="character" w:customStyle="1" w:styleId="image-credit">
    <w:name w:val="image-credit"/>
    <w:basedOn w:val="DefaultParagraphFont"/>
    <w:rsid w:val="00AC6F09"/>
  </w:style>
  <w:style w:type="paragraph" w:customStyle="1" w:styleId="gascontcredit">
    <w:name w:val="gas_cont_credit"/>
    <w:basedOn w:val="Normal"/>
    <w:rsid w:val="00AC6F0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AC6F09"/>
    <w:rPr>
      <w:b/>
      <w:szCs w:val="24"/>
      <w:u w:val="single"/>
      <w:lang w:val="en-US" w:eastAsia="en-US" w:bidi="ar-SA"/>
    </w:rPr>
  </w:style>
  <w:style w:type="paragraph" w:customStyle="1" w:styleId="endarticle">
    <w:name w:val="endarticle"/>
    <w:basedOn w:val="Normal"/>
    <w:uiPriority w:val="99"/>
    <w:qFormat/>
    <w:rsid w:val="00AC6F09"/>
    <w:pPr>
      <w:spacing w:before="100" w:beforeAutospacing="1" w:after="100" w:afterAutospacing="1"/>
    </w:pPr>
    <w:rPr>
      <w:rFonts w:eastAsia="Times New Roman"/>
      <w:sz w:val="24"/>
    </w:rPr>
  </w:style>
  <w:style w:type="paragraph" w:customStyle="1" w:styleId="a-body-text">
    <w:name w:val="a-body-text"/>
    <w:basedOn w:val="Normal"/>
    <w:uiPriority w:val="99"/>
    <w:qFormat/>
    <w:rsid w:val="00AC6F09"/>
    <w:pPr>
      <w:spacing w:before="100" w:beforeAutospacing="1" w:after="100" w:afterAutospacing="1"/>
    </w:pPr>
    <w:rPr>
      <w:rFonts w:eastAsia="Times New Roman"/>
      <w:sz w:val="24"/>
    </w:rPr>
  </w:style>
  <w:style w:type="paragraph" w:customStyle="1" w:styleId="obgpara">
    <w:name w:val="obg_para"/>
    <w:basedOn w:val="Normal"/>
    <w:uiPriority w:val="99"/>
    <w:qFormat/>
    <w:rsid w:val="00AC6F09"/>
    <w:pPr>
      <w:spacing w:before="100" w:beforeAutospacing="1" w:after="100" w:afterAutospacing="1"/>
    </w:pPr>
    <w:rPr>
      <w:rFonts w:eastAsia="Times New Roman"/>
      <w:sz w:val="24"/>
    </w:rPr>
  </w:style>
  <w:style w:type="character" w:customStyle="1" w:styleId="caption4">
    <w:name w:val="caption4"/>
    <w:basedOn w:val="DefaultParagraphFont"/>
    <w:rsid w:val="00AC6F09"/>
  </w:style>
  <w:style w:type="character" w:customStyle="1" w:styleId="honorific-prefix">
    <w:name w:val="honorific-prefix"/>
    <w:basedOn w:val="DefaultParagraphFont"/>
    <w:rsid w:val="00AC6F09"/>
  </w:style>
  <w:style w:type="character" w:customStyle="1" w:styleId="given-name">
    <w:name w:val="given-name"/>
    <w:basedOn w:val="DefaultParagraphFont"/>
    <w:rsid w:val="00AC6F09"/>
  </w:style>
  <w:style w:type="character" w:customStyle="1" w:styleId="family-name">
    <w:name w:val="family-name"/>
    <w:basedOn w:val="DefaultParagraphFont"/>
    <w:rsid w:val="00AC6F09"/>
  </w:style>
  <w:style w:type="character" w:customStyle="1" w:styleId="chead">
    <w:name w:val="chead"/>
    <w:basedOn w:val="DefaultParagraphFont"/>
    <w:rsid w:val="00AC6F09"/>
  </w:style>
  <w:style w:type="character" w:customStyle="1" w:styleId="obgcapsstart">
    <w:name w:val="obg_caps_start"/>
    <w:basedOn w:val="DefaultParagraphFont"/>
    <w:rsid w:val="00AC6F09"/>
  </w:style>
  <w:style w:type="character" w:customStyle="1" w:styleId="pmtermsel">
    <w:name w:val="pmtermsel"/>
    <w:basedOn w:val="DefaultParagraphFont"/>
    <w:rsid w:val="00AC6F09"/>
  </w:style>
  <w:style w:type="character" w:customStyle="1" w:styleId="showipapr">
    <w:name w:val="show_ipapr"/>
    <w:basedOn w:val="DefaultParagraphFont"/>
    <w:rsid w:val="00AC6F09"/>
  </w:style>
  <w:style w:type="character" w:customStyle="1" w:styleId="dnindex">
    <w:name w:val="dnindex"/>
    <w:basedOn w:val="DefaultParagraphFont"/>
    <w:rsid w:val="00AC6F09"/>
  </w:style>
  <w:style w:type="character" w:customStyle="1" w:styleId="althead">
    <w:name w:val="althead"/>
    <w:basedOn w:val="DefaultParagraphFont"/>
    <w:rsid w:val="00AC6F09"/>
  </w:style>
  <w:style w:type="character" w:customStyle="1" w:styleId="arbd1">
    <w:name w:val="arbd1"/>
    <w:basedOn w:val="DefaultParagraphFont"/>
    <w:rsid w:val="00AC6F09"/>
  </w:style>
  <w:style w:type="character" w:customStyle="1" w:styleId="unx">
    <w:name w:val="unx"/>
    <w:basedOn w:val="DefaultParagraphFont"/>
    <w:rsid w:val="00AC6F09"/>
  </w:style>
  <w:style w:type="character" w:customStyle="1" w:styleId="lrdctph">
    <w:name w:val="lr_dct_ph"/>
    <w:basedOn w:val="DefaultParagraphFont"/>
    <w:rsid w:val="00AC6F09"/>
  </w:style>
  <w:style w:type="paragraph" w:customStyle="1" w:styleId="TxBr41p1">
    <w:name w:val="TxBr_41p1"/>
    <w:basedOn w:val="Normal"/>
    <w:qFormat/>
    <w:rsid w:val="00AC6F0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AC6F09"/>
    <w:rPr>
      <w:sz w:val="18"/>
      <w:szCs w:val="24"/>
      <w:lang w:val="en-US" w:eastAsia="en-US" w:bidi="ar-SA"/>
    </w:rPr>
  </w:style>
  <w:style w:type="paragraph" w:customStyle="1" w:styleId="003Cite">
    <w:name w:val="003Cite"/>
    <w:basedOn w:val="Normal"/>
    <w:qFormat/>
    <w:rsid w:val="00AC6F09"/>
    <w:rPr>
      <w:rFonts w:eastAsia="Calibri"/>
      <w:sz w:val="16"/>
      <w:szCs w:val="16"/>
    </w:rPr>
  </w:style>
  <w:style w:type="paragraph" w:customStyle="1" w:styleId="NormalBold">
    <w:name w:val="Normal + Bold"/>
    <w:aliases w:val="Double Underline"/>
    <w:basedOn w:val="Normal"/>
    <w:link w:val="NormalBoldChar"/>
    <w:qFormat/>
    <w:rsid w:val="00AC6F09"/>
    <w:pPr>
      <w:jc w:val="both"/>
    </w:pPr>
    <w:rPr>
      <w:b/>
      <w:color w:val="000000"/>
      <w:u w:val="single"/>
    </w:rPr>
  </w:style>
  <w:style w:type="character" w:customStyle="1" w:styleId="NormalBoldChar">
    <w:name w:val="Normal + Bold Char"/>
    <w:aliases w:val="Double Underline Char"/>
    <w:basedOn w:val="DefaultParagraphFont"/>
    <w:link w:val="NormalBold"/>
    <w:rsid w:val="00AC6F09"/>
    <w:rPr>
      <w:rFonts w:ascii="Calibri" w:hAnsi="Calibri" w:cs="Calibri"/>
      <w:b/>
      <w:color w:val="000000"/>
      <w:u w:val="single"/>
    </w:rPr>
  </w:style>
  <w:style w:type="character" w:customStyle="1" w:styleId="BlockHeadingsChar1">
    <w:name w:val="Block Headings Char1"/>
    <w:rsid w:val="00AC6F09"/>
    <w:rPr>
      <w:b/>
      <w:caps/>
    </w:rPr>
  </w:style>
  <w:style w:type="character" w:customStyle="1" w:styleId="FontStyle170">
    <w:name w:val="Font Style170"/>
    <w:uiPriority w:val="99"/>
    <w:rsid w:val="00AC6F09"/>
    <w:rPr>
      <w:rFonts w:ascii="Bookman Old Style" w:hAnsi="Bookman Old Style" w:cs="Bookman Old Style"/>
      <w:sz w:val="16"/>
      <w:szCs w:val="16"/>
    </w:rPr>
  </w:style>
  <w:style w:type="character" w:customStyle="1" w:styleId="Styleunderline12pt">
    <w:name w:val="Style underline + 12 pt"/>
    <w:rsid w:val="00AC6F09"/>
    <w:rPr>
      <w:rFonts w:ascii="Times New Roman" w:hAnsi="Times New Roman"/>
      <w:bCs/>
      <w:sz w:val="20"/>
      <w:u w:val="single"/>
    </w:rPr>
  </w:style>
  <w:style w:type="character" w:customStyle="1" w:styleId="StyleUnderlineChar19pt">
    <w:name w:val="Style Underline Char1 + 9 pt"/>
    <w:basedOn w:val="UnderlineChar1"/>
    <w:rsid w:val="00AC6F0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C6F0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C6F09"/>
    <w:rPr>
      <w:rFonts w:ascii="Times New Roman" w:hAnsi="Times New Roman"/>
      <w:sz w:val="20"/>
      <w:u w:val="single"/>
      <w:lang w:val="en-US" w:eastAsia="en-US" w:bidi="ar-SA"/>
    </w:rPr>
  </w:style>
  <w:style w:type="paragraph" w:customStyle="1" w:styleId="StyleUnderline9pt10">
    <w:name w:val="Style Underline + 9 pt1"/>
    <w:rsid w:val="00AC6F09"/>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AC6F09"/>
    <w:rPr>
      <w:sz w:val="20"/>
      <w:u w:val="single"/>
    </w:rPr>
  </w:style>
  <w:style w:type="character" w:customStyle="1" w:styleId="StyleUnderlineChar19pt2">
    <w:name w:val="Style Underline Char1 + 9 pt2"/>
    <w:basedOn w:val="UnderlineChar1"/>
    <w:rsid w:val="00AC6F0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C6F0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C6F0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C6F09"/>
    <w:rPr>
      <w:rFonts w:ascii="Times New Roman" w:hAnsi="Times New Roman"/>
      <w:b/>
      <w:bCs/>
      <w:sz w:val="20"/>
      <w:szCs w:val="24"/>
      <w:u w:val="single"/>
      <w:lang w:val="en-US" w:eastAsia="en-US" w:bidi="ar-SA"/>
    </w:rPr>
  </w:style>
  <w:style w:type="character" w:customStyle="1" w:styleId="content">
    <w:name w:val="content"/>
    <w:basedOn w:val="DefaultParagraphFont"/>
    <w:rsid w:val="00AC6F09"/>
  </w:style>
  <w:style w:type="character" w:customStyle="1" w:styleId="tagCharCharCharChar">
    <w:name w:val="tag Char Char Char Char"/>
    <w:rsid w:val="00AC6F09"/>
    <w:rPr>
      <w:rFonts w:ascii="Georgia" w:eastAsia="Calibri" w:hAnsi="Georgia" w:cs="Calibri"/>
      <w:b/>
      <w:sz w:val="24"/>
    </w:rPr>
  </w:style>
  <w:style w:type="character" w:customStyle="1" w:styleId="3">
    <w:name w:val="3"/>
    <w:rsid w:val="00AC6F0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AC6F09"/>
    <w:rPr>
      <w:rFonts w:cs="Arial"/>
      <w:b/>
      <w:bCs/>
      <w:iCs/>
      <w:szCs w:val="28"/>
      <w:lang w:val="en-US" w:eastAsia="en-US" w:bidi="ar-SA"/>
    </w:rPr>
  </w:style>
  <w:style w:type="paragraph" w:customStyle="1" w:styleId="EmphasisText">
    <w:name w:val="Emphasis Text"/>
    <w:basedOn w:val="UnderlinedText"/>
    <w:link w:val="EmphasisTextChar"/>
    <w:rsid w:val="00AC6F09"/>
    <w:pPr>
      <w:jc w:val="left"/>
    </w:pPr>
    <w:rPr>
      <w:rFonts w:eastAsia="SimSun"/>
      <w:u w:val="single"/>
    </w:rPr>
  </w:style>
  <w:style w:type="character" w:customStyle="1" w:styleId="EmphasisTextChar">
    <w:name w:val="Emphasis Text Char"/>
    <w:link w:val="EmphasisText"/>
    <w:rsid w:val="00AC6F09"/>
    <w:rPr>
      <w:rFonts w:ascii="Calibri" w:eastAsia="SimSun" w:hAnsi="Calibri" w:cs="Calibri"/>
      <w:b/>
      <w:sz w:val="24"/>
      <w:u w:val="single"/>
    </w:rPr>
  </w:style>
  <w:style w:type="character" w:customStyle="1" w:styleId="7">
    <w:name w:val="7"/>
    <w:rsid w:val="00AC6F09"/>
    <w:rPr>
      <w:rFonts w:cs="Arial"/>
      <w:bCs/>
      <w:sz w:val="20"/>
      <w:u w:val="single"/>
      <w:lang w:val="en-US" w:eastAsia="en-US" w:bidi="ar-SA"/>
    </w:rPr>
  </w:style>
  <w:style w:type="character" w:customStyle="1" w:styleId="StyleUnderlineChar19pt4">
    <w:name w:val="Style Underline Char1 + 9 pt4"/>
    <w:basedOn w:val="UnderlineChar1"/>
    <w:rsid w:val="00AC6F09"/>
    <w:rPr>
      <w:rFonts w:ascii="Times New Roman" w:hAnsi="Times New Roman"/>
      <w:sz w:val="20"/>
      <w:szCs w:val="24"/>
      <w:u w:val="single"/>
      <w:lang w:val="en-US" w:eastAsia="en-US" w:bidi="ar-SA"/>
    </w:rPr>
  </w:style>
  <w:style w:type="character" w:customStyle="1" w:styleId="StyleUnderlineChar19ptBold1">
    <w:name w:val="Style Underline Char1 + 9 pt Bold1"/>
    <w:rsid w:val="00AC6F09"/>
    <w:rPr>
      <w:rFonts w:ascii="Times New Roman" w:hAnsi="Times New Roman"/>
      <w:b/>
      <w:bCs/>
      <w:sz w:val="20"/>
      <w:szCs w:val="24"/>
      <w:u w:val="single"/>
      <w:lang w:val="en-US" w:eastAsia="en-US" w:bidi="ar-SA"/>
    </w:rPr>
  </w:style>
  <w:style w:type="character" w:customStyle="1" w:styleId="Style9ptUnderline3">
    <w:name w:val="Style 9 pt Underline3"/>
    <w:rsid w:val="00AC6F09"/>
    <w:rPr>
      <w:sz w:val="20"/>
      <w:u w:val="single"/>
    </w:rPr>
  </w:style>
  <w:style w:type="character" w:customStyle="1" w:styleId="Style9ptUnderline4">
    <w:name w:val="Style 9 pt Underline4"/>
    <w:rsid w:val="00AC6F09"/>
    <w:rPr>
      <w:sz w:val="20"/>
      <w:u w:val="single"/>
    </w:rPr>
  </w:style>
  <w:style w:type="character" w:customStyle="1" w:styleId="55">
    <w:name w:val="55"/>
    <w:rsid w:val="00AC6F09"/>
    <w:rPr>
      <w:rFonts w:cs="Arial"/>
      <w:bCs/>
      <w:sz w:val="20"/>
      <w:u w:val="single"/>
      <w:lang w:val="en-US" w:eastAsia="en-US" w:bidi="ar-SA"/>
    </w:rPr>
  </w:style>
  <w:style w:type="paragraph" w:customStyle="1" w:styleId="CardBody">
    <w:name w:val="Card Body"/>
    <w:basedOn w:val="Normal"/>
    <w:link w:val="CardBodyChar"/>
    <w:qFormat/>
    <w:rsid w:val="00AC6F09"/>
    <w:rPr>
      <w:rFonts w:eastAsia="Calibri"/>
      <w:sz w:val="16"/>
    </w:rPr>
  </w:style>
  <w:style w:type="character" w:customStyle="1" w:styleId="CardBodyChar">
    <w:name w:val="Card Body Char"/>
    <w:link w:val="CardBody"/>
    <w:rsid w:val="00AC6F09"/>
    <w:rPr>
      <w:rFonts w:ascii="Calibri" w:eastAsia="Calibri" w:hAnsi="Calibri" w:cs="Calibri"/>
      <w:sz w:val="16"/>
    </w:rPr>
  </w:style>
  <w:style w:type="character" w:customStyle="1" w:styleId="Styleunderline9ptBold">
    <w:name w:val="Style underline + 9 pt Bold"/>
    <w:rsid w:val="00AC6F09"/>
    <w:rPr>
      <w:b/>
      <w:bCs/>
      <w:sz w:val="20"/>
      <w:u w:val="single"/>
    </w:rPr>
  </w:style>
  <w:style w:type="character" w:customStyle="1" w:styleId="StyleUnderliningChar9ptBold">
    <w:name w:val="Style Underlining Char + 9 pt Bold"/>
    <w:rsid w:val="00AC6F09"/>
    <w:rPr>
      <w:rFonts w:ascii="Times New Roman" w:hAnsi="Times New Roman"/>
      <w:b/>
      <w:bCs/>
      <w:sz w:val="20"/>
      <w:szCs w:val="24"/>
      <w:u w:val="single"/>
      <w:lang w:val="en-US" w:eastAsia="en-US" w:bidi="ar-SA"/>
    </w:rPr>
  </w:style>
  <w:style w:type="character" w:customStyle="1" w:styleId="StyleUnderliningChar9pt">
    <w:name w:val="Style Underlining Char + 9 pt"/>
    <w:rsid w:val="00AC6F09"/>
    <w:rPr>
      <w:rFonts w:ascii="Times New Roman" w:hAnsi="Times New Roman"/>
      <w:sz w:val="20"/>
      <w:szCs w:val="24"/>
      <w:u w:val="single"/>
      <w:lang w:val="en-US" w:eastAsia="en-US" w:bidi="ar-SA"/>
    </w:rPr>
  </w:style>
  <w:style w:type="character" w:customStyle="1" w:styleId="34">
    <w:name w:val="34"/>
    <w:rsid w:val="00AC6F09"/>
    <w:rPr>
      <w:rFonts w:ascii="Times New Roman" w:hAnsi="Times New Roman" w:cs="Arial"/>
      <w:bCs/>
      <w:sz w:val="20"/>
      <w:u w:val="single"/>
      <w:lang w:val="en-US" w:eastAsia="en-US" w:bidi="ar-SA"/>
    </w:rPr>
  </w:style>
  <w:style w:type="character" w:customStyle="1" w:styleId="45">
    <w:name w:val="45"/>
    <w:rsid w:val="00AC6F09"/>
    <w:rPr>
      <w:rFonts w:ascii="Times New Roman" w:hAnsi="Times New Roman" w:cs="Arial"/>
      <w:b/>
      <w:bCs/>
      <w:sz w:val="20"/>
      <w:u w:val="single"/>
      <w:lang w:val="en-US" w:eastAsia="en-US" w:bidi="ar-SA"/>
    </w:rPr>
  </w:style>
  <w:style w:type="character" w:customStyle="1" w:styleId="Style9ptUnderline5">
    <w:name w:val="Style 9 pt Underline5"/>
    <w:rsid w:val="00AC6F09"/>
    <w:rPr>
      <w:rFonts w:ascii="Times New Roman" w:hAnsi="Times New Roman"/>
      <w:sz w:val="20"/>
      <w:u w:val="single"/>
    </w:rPr>
  </w:style>
  <w:style w:type="character" w:customStyle="1" w:styleId="Style9ptBoldUnderline2">
    <w:name w:val="Style 9 pt Bold Underline2"/>
    <w:rsid w:val="00AC6F0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C6F0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AC6F09"/>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AC6F09"/>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AC6F09"/>
    <w:rPr>
      <w:rFonts w:ascii="Times New Roman" w:hAnsi="Times New Roman" w:cs="Calibri"/>
      <w:b/>
      <w:bCs/>
    </w:rPr>
  </w:style>
  <w:style w:type="character" w:customStyle="1" w:styleId="StyleStyle49ptBold1Char">
    <w:name w:val="Style Style4 + 9 pt Bold1 Char"/>
    <w:link w:val="StyleStyle49ptBold1"/>
    <w:rsid w:val="00AC6F09"/>
    <w:rPr>
      <w:rFonts w:ascii="Times New Roman" w:hAnsi="Times New Roman" w:cs="Calibri"/>
      <w:b/>
      <w:bCs/>
      <w:u w:val="single"/>
    </w:rPr>
  </w:style>
  <w:style w:type="paragraph" w:customStyle="1" w:styleId="StyleStyle49pt2">
    <w:name w:val="Style Style4 + 9 pt2"/>
    <w:basedOn w:val="Style4"/>
    <w:link w:val="StyleStyle49pt2Char"/>
    <w:rsid w:val="00AC6F09"/>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AC6F09"/>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AC6F09"/>
    <w:rPr>
      <w:rFonts w:ascii="Times New Roman" w:hAnsi="Times New Roman" w:cs="Calibri"/>
      <w:b/>
      <w:bCs/>
    </w:rPr>
  </w:style>
  <w:style w:type="character" w:customStyle="1" w:styleId="StyleStyle49ptBold2Char">
    <w:name w:val="Style Style4 + 9 pt Bold2 Char"/>
    <w:link w:val="StyleStyle49ptBold2"/>
    <w:rsid w:val="00AC6F09"/>
    <w:rPr>
      <w:rFonts w:ascii="Times New Roman" w:hAnsi="Times New Roman" w:cs="Calibri"/>
      <w:b/>
      <w:bCs/>
      <w:u w:val="single"/>
    </w:rPr>
  </w:style>
  <w:style w:type="character" w:customStyle="1" w:styleId="23">
    <w:name w:val="23"/>
    <w:rsid w:val="00AC6F09"/>
    <w:rPr>
      <w:rFonts w:ascii="Times New Roman" w:hAnsi="Times New Roman" w:cs="Arial"/>
      <w:bCs/>
      <w:sz w:val="20"/>
      <w:u w:val="single"/>
      <w:lang w:val="en-US" w:eastAsia="en-US" w:bidi="ar-SA"/>
    </w:rPr>
  </w:style>
  <w:style w:type="character" w:customStyle="1" w:styleId="33">
    <w:name w:val="33"/>
    <w:rsid w:val="00AC6F09"/>
    <w:rPr>
      <w:rFonts w:ascii="Times New Roman" w:hAnsi="Times New Roman" w:cs="Arial"/>
      <w:b/>
      <w:bCs/>
      <w:sz w:val="20"/>
      <w:u w:val="single"/>
      <w:lang w:val="en-US" w:eastAsia="en-US" w:bidi="ar-SA"/>
    </w:rPr>
  </w:style>
  <w:style w:type="character" w:customStyle="1" w:styleId="StyleArialNarrow9pt">
    <w:name w:val="Style Arial Narrow 9 pt"/>
    <w:rsid w:val="00AC6F09"/>
    <w:rPr>
      <w:rFonts w:ascii="Times New Roman" w:hAnsi="Times New Roman"/>
      <w:sz w:val="20"/>
    </w:rPr>
  </w:style>
  <w:style w:type="paragraph" w:customStyle="1" w:styleId="CiteBody">
    <w:name w:val="Cite Body"/>
    <w:basedOn w:val="Normal"/>
    <w:link w:val="CiteBodyChar"/>
    <w:qFormat/>
    <w:rsid w:val="00AC6F09"/>
    <w:rPr>
      <w:rFonts w:eastAsia="Calibri"/>
      <w:szCs w:val="16"/>
    </w:rPr>
  </w:style>
  <w:style w:type="paragraph" w:customStyle="1" w:styleId="CiteBold">
    <w:name w:val="Cite Bold"/>
    <w:basedOn w:val="CiteBody"/>
    <w:link w:val="CiteBoldChar"/>
    <w:qFormat/>
    <w:rsid w:val="00AC6F09"/>
    <w:rPr>
      <w:b/>
    </w:rPr>
  </w:style>
  <w:style w:type="character" w:customStyle="1" w:styleId="CiteBodyChar">
    <w:name w:val="Cite Body Char"/>
    <w:link w:val="CiteBody"/>
    <w:rsid w:val="00AC6F09"/>
    <w:rPr>
      <w:rFonts w:ascii="Calibri" w:eastAsia="Calibri" w:hAnsi="Calibri" w:cs="Calibri"/>
      <w:szCs w:val="16"/>
    </w:rPr>
  </w:style>
  <w:style w:type="character" w:customStyle="1" w:styleId="CiteBoldChar">
    <w:name w:val="Cite Bold Char"/>
    <w:link w:val="CiteBold"/>
    <w:rsid w:val="00AC6F09"/>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AC6F09"/>
    <w:rPr>
      <w:sz w:val="20"/>
      <w:u w:val="single"/>
    </w:rPr>
  </w:style>
  <w:style w:type="character" w:customStyle="1" w:styleId="StyleCardBody11ptUnderlineChar">
    <w:name w:val="Style Card Body + 11 pt Underline Char"/>
    <w:link w:val="StyleCardBody11ptUnderline"/>
    <w:rsid w:val="00AC6F09"/>
    <w:rPr>
      <w:rFonts w:ascii="Calibri" w:eastAsia="Calibri" w:hAnsi="Calibri" w:cs="Calibri"/>
      <w:sz w:val="20"/>
      <w:u w:val="single"/>
    </w:rPr>
  </w:style>
  <w:style w:type="paragraph" w:customStyle="1" w:styleId="StyleStyle49pt4">
    <w:name w:val="Style Style4 + 9 pt4"/>
    <w:basedOn w:val="Style4"/>
    <w:link w:val="StyleStyle49pt4Char"/>
    <w:rsid w:val="00AC6F09"/>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AC6F09"/>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AC6F09"/>
    <w:rPr>
      <w:rFonts w:ascii="Times New Roman" w:hAnsi="Times New Roman" w:cs="Calibri"/>
      <w:b/>
      <w:bCs/>
    </w:rPr>
  </w:style>
  <w:style w:type="character" w:customStyle="1" w:styleId="StyleStyle49ptBold4Char">
    <w:name w:val="Style Style4 + 9 pt Bold4 Char"/>
    <w:link w:val="StyleStyle49ptBold4"/>
    <w:rsid w:val="00AC6F09"/>
    <w:rPr>
      <w:rFonts w:ascii="Times New Roman" w:hAnsi="Times New Roman" w:cs="Calibri"/>
      <w:b/>
      <w:bCs/>
      <w:u w:val="single"/>
    </w:rPr>
  </w:style>
  <w:style w:type="character" w:customStyle="1" w:styleId="StyleUnderlineCharChar9pt2">
    <w:name w:val="Style Underline Char Char + 9 pt2"/>
    <w:basedOn w:val="DefaultParagraphFont"/>
    <w:rsid w:val="00AC6F0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C6F0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C6F09"/>
    <w:rPr>
      <w:b/>
      <w:bCs/>
      <w:sz w:val="20"/>
      <w:u w:val="single"/>
      <w:bdr w:val="single" w:sz="4" w:space="0" w:color="auto"/>
    </w:rPr>
  </w:style>
  <w:style w:type="character" w:customStyle="1" w:styleId="Style9ptUnderline7">
    <w:name w:val="Style 9 pt Underline7"/>
    <w:rsid w:val="00AC6F09"/>
    <w:rPr>
      <w:sz w:val="20"/>
      <w:u w:val="single"/>
    </w:rPr>
  </w:style>
  <w:style w:type="character" w:customStyle="1" w:styleId="Style9ptBoldUnderline3">
    <w:name w:val="Style 9 pt Bold Underline3"/>
    <w:rsid w:val="00AC6F09"/>
    <w:rPr>
      <w:b/>
      <w:bCs/>
      <w:sz w:val="20"/>
      <w:u w:val="single"/>
    </w:rPr>
  </w:style>
  <w:style w:type="character" w:customStyle="1" w:styleId="Style9ptUnderline8">
    <w:name w:val="Style 9 pt Underline8"/>
    <w:rsid w:val="00AC6F09"/>
    <w:rPr>
      <w:sz w:val="20"/>
      <w:u w:val="single"/>
    </w:rPr>
  </w:style>
  <w:style w:type="paragraph" w:customStyle="1" w:styleId="StyleStyle49pt5">
    <w:name w:val="Style Style4 + 9 pt5"/>
    <w:basedOn w:val="Style4"/>
    <w:link w:val="StyleStyle49pt5Char"/>
    <w:rsid w:val="00AC6F09"/>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AC6F09"/>
    <w:rPr>
      <w:rFonts w:ascii="Times New Roman" w:eastAsia="Times New Roman" w:hAnsi="Times New Roman" w:cs="Calibri"/>
      <w:u w:val="single"/>
      <w:lang w:eastAsia="zh-CN"/>
    </w:rPr>
  </w:style>
  <w:style w:type="character" w:customStyle="1" w:styleId="66">
    <w:name w:val="66"/>
    <w:rsid w:val="00AC6F09"/>
    <w:rPr>
      <w:rFonts w:cs="Arial"/>
      <w:bCs/>
      <w:sz w:val="20"/>
      <w:u w:val="single"/>
      <w:lang w:val="en-US" w:eastAsia="en-US" w:bidi="ar-SA"/>
    </w:rPr>
  </w:style>
  <w:style w:type="character" w:customStyle="1" w:styleId="Style9ptUnderline9">
    <w:name w:val="Style 9 pt Underline9"/>
    <w:rsid w:val="00AC6F09"/>
    <w:rPr>
      <w:sz w:val="20"/>
      <w:u w:val="single"/>
    </w:rPr>
  </w:style>
  <w:style w:type="paragraph" w:customStyle="1" w:styleId="StyleStyle49ptBold5">
    <w:name w:val="Style Style4 + 9 pt Bold5"/>
    <w:basedOn w:val="Style4"/>
    <w:link w:val="StyleStyle49ptBold5Char"/>
    <w:rsid w:val="00AC6F09"/>
    <w:rPr>
      <w:rFonts w:ascii="Times New Roman" w:hAnsi="Times New Roman" w:cs="Calibri"/>
      <w:b/>
      <w:bCs/>
    </w:rPr>
  </w:style>
  <w:style w:type="character" w:customStyle="1" w:styleId="StyleStyle49ptBold5Char">
    <w:name w:val="Style Style4 + 9 pt Bold5 Char"/>
    <w:link w:val="StyleStyle49ptBold5"/>
    <w:rsid w:val="00AC6F09"/>
    <w:rPr>
      <w:rFonts w:ascii="Times New Roman" w:hAnsi="Times New Roman" w:cs="Calibri"/>
      <w:b/>
      <w:bCs/>
      <w:u w:val="single"/>
    </w:rPr>
  </w:style>
  <w:style w:type="character" w:customStyle="1" w:styleId="Style9ptBoldUnderline4">
    <w:name w:val="Style 9 pt Bold Underline4"/>
    <w:rsid w:val="00AC6F09"/>
    <w:rPr>
      <w:b/>
      <w:bCs/>
      <w:sz w:val="20"/>
      <w:u w:val="single"/>
    </w:rPr>
  </w:style>
  <w:style w:type="paragraph" w:customStyle="1" w:styleId="StyleStyle49pt7">
    <w:name w:val="Style Style4 + 9 pt7"/>
    <w:basedOn w:val="Style4"/>
    <w:link w:val="StyleStyle49pt7Char"/>
    <w:rsid w:val="00AC6F09"/>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AC6F09"/>
    <w:rPr>
      <w:rFonts w:ascii="Times New Roman" w:eastAsia="Times New Roman" w:hAnsi="Times New Roman" w:cs="Calibri"/>
      <w:u w:val="single"/>
      <w:lang w:eastAsia="zh-CN"/>
    </w:rPr>
  </w:style>
  <w:style w:type="character" w:customStyle="1" w:styleId="titleblue14">
    <w:name w:val="titleblue14"/>
    <w:basedOn w:val="DefaultParagraphFont"/>
    <w:rsid w:val="00AC6F09"/>
  </w:style>
  <w:style w:type="paragraph" w:customStyle="1" w:styleId="FONT7">
    <w:name w:val="FONT 7"/>
    <w:qFormat/>
    <w:rsid w:val="00AC6F09"/>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AC6F09"/>
    <w:rPr>
      <w:rFonts w:ascii="Times New Roman" w:hAnsi="Times New Roman" w:cs="Calibri"/>
    </w:rPr>
  </w:style>
  <w:style w:type="paragraph" w:customStyle="1" w:styleId="StyleHeading2Underline">
    <w:name w:val="Style Heading 2 + Underline"/>
    <w:basedOn w:val="Heading2"/>
    <w:link w:val="StyleHeading2UnderlineChar"/>
    <w:rsid w:val="00AC6F09"/>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AC6F09"/>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AC6F09"/>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AC6F09"/>
    <w:rPr>
      <w:rFonts w:eastAsia="Calibri"/>
      <w:b/>
      <w:bCs/>
      <w:szCs w:val="24"/>
      <w:u w:val="single"/>
    </w:rPr>
  </w:style>
  <w:style w:type="paragraph" w:customStyle="1" w:styleId="StyleStyle49ptBold6">
    <w:name w:val="Style Style4 + 9 pt Bold6"/>
    <w:basedOn w:val="Style4"/>
    <w:link w:val="StyleStyle49ptBold6Char"/>
    <w:rsid w:val="00AC6F09"/>
    <w:rPr>
      <w:rFonts w:ascii="Times New Roman" w:hAnsi="Times New Roman" w:cs="Calibri"/>
      <w:b/>
      <w:bCs/>
    </w:rPr>
  </w:style>
  <w:style w:type="character" w:customStyle="1" w:styleId="StyleStyle49ptBold6Char">
    <w:name w:val="Style Style4 + 9 pt Bold6 Char"/>
    <w:link w:val="StyleStyle49ptBold6"/>
    <w:rsid w:val="00AC6F09"/>
    <w:rPr>
      <w:rFonts w:ascii="Times New Roman" w:hAnsi="Times New Roman" w:cs="Calibri"/>
      <w:b/>
      <w:bCs/>
      <w:u w:val="single"/>
    </w:rPr>
  </w:style>
  <w:style w:type="paragraph" w:customStyle="1" w:styleId="StyleCircled11pt">
    <w:name w:val="Style Circled + 11 pt"/>
    <w:basedOn w:val="Circled"/>
    <w:link w:val="StyleCircled11ptChar"/>
    <w:rsid w:val="00AC6F0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AC6F09"/>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AC6F0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AC6F09"/>
    <w:rPr>
      <w:rFonts w:eastAsia="Calibri"/>
      <w:b/>
      <w:bCs/>
      <w:szCs w:val="24"/>
      <w:u w:val="single"/>
      <w:bdr w:val="single" w:sz="4" w:space="0" w:color="auto"/>
    </w:rPr>
  </w:style>
  <w:style w:type="character" w:customStyle="1" w:styleId="StyleUnderlineCharChar9pt3">
    <w:name w:val="Style Underline Char Char + 9 pt3"/>
    <w:basedOn w:val="DefaultParagraphFont"/>
    <w:rsid w:val="00AC6F0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C6F09"/>
    <w:rPr>
      <w:sz w:val="20"/>
      <w:u w:val="single"/>
    </w:rPr>
  </w:style>
  <w:style w:type="character" w:customStyle="1" w:styleId="BoldandUnderlineChar2CharCharChar">
    <w:name w:val="Bold and Underline Char2 Char Char Char"/>
    <w:rsid w:val="00AC6F09"/>
    <w:rPr>
      <w:b/>
      <w:szCs w:val="24"/>
      <w:u w:val="single"/>
      <w:lang w:val="en-US" w:eastAsia="en-US" w:bidi="ar-SA"/>
    </w:rPr>
  </w:style>
  <w:style w:type="paragraph" w:customStyle="1" w:styleId="textboldChar">
    <w:name w:val="text bold Char"/>
    <w:basedOn w:val="Normal"/>
    <w:link w:val="textboldCharChar"/>
    <w:rsid w:val="00AC6F09"/>
    <w:pPr>
      <w:ind w:left="720"/>
    </w:pPr>
    <w:rPr>
      <w:rFonts w:eastAsia="Calibri"/>
      <w:b/>
      <w:sz w:val="24"/>
      <w:u w:val="thick"/>
    </w:rPr>
  </w:style>
  <w:style w:type="character" w:customStyle="1" w:styleId="textboldCharChar">
    <w:name w:val="text bold Char Char"/>
    <w:link w:val="textboldChar"/>
    <w:rsid w:val="00AC6F09"/>
    <w:rPr>
      <w:rFonts w:ascii="Calibri" w:eastAsia="Calibri" w:hAnsi="Calibri" w:cs="Calibri"/>
      <w:b/>
      <w:sz w:val="24"/>
      <w:u w:val="thick"/>
    </w:rPr>
  </w:style>
  <w:style w:type="character" w:customStyle="1" w:styleId="snapnoshots">
    <w:name w:val="snap_noshots"/>
    <w:basedOn w:val="DefaultParagraphFont"/>
    <w:rsid w:val="00AC6F09"/>
  </w:style>
  <w:style w:type="character" w:customStyle="1" w:styleId="cnbcsbhdcomp">
    <w:name w:val="cnbc_sbhd_comp"/>
    <w:rsid w:val="00AC6F09"/>
  </w:style>
  <w:style w:type="character" w:customStyle="1" w:styleId="blox-headline">
    <w:name w:val="blox-headline"/>
    <w:rsid w:val="00AC6F09"/>
  </w:style>
  <w:style w:type="character" w:customStyle="1" w:styleId="Heading2CharCharCharCharCharChar1CharChar">
    <w:name w:val="Heading 2 Char Char Char Char Char Char1 Char Char"/>
    <w:basedOn w:val="DefaultParagraphFont"/>
    <w:uiPriority w:val="99"/>
    <w:rsid w:val="00AC6F09"/>
    <w:rPr>
      <w:rFonts w:cs="Arial"/>
      <w:b/>
      <w:bCs/>
      <w:iCs/>
      <w:sz w:val="28"/>
      <w:lang w:val="en-US" w:eastAsia="en-US"/>
    </w:rPr>
  </w:style>
  <w:style w:type="character" w:customStyle="1" w:styleId="postsubtitle">
    <w:name w:val="post_subtitle"/>
    <w:basedOn w:val="DefaultParagraphFont"/>
    <w:rsid w:val="00AC6F09"/>
  </w:style>
  <w:style w:type="character" w:customStyle="1" w:styleId="NoterefInText">
    <w:name w:val="_NoterefInText"/>
    <w:uiPriority w:val="99"/>
    <w:rsid w:val="00AC6F09"/>
    <w:rPr>
      <w:rFonts w:cs="New Baskerville"/>
      <w:color w:val="000000"/>
    </w:rPr>
  </w:style>
  <w:style w:type="character" w:customStyle="1" w:styleId="postauthor">
    <w:name w:val="postauthor"/>
    <w:basedOn w:val="DefaultParagraphFont"/>
    <w:rsid w:val="00AC6F09"/>
  </w:style>
  <w:style w:type="paragraph" w:customStyle="1" w:styleId="notes-source-hasnotes">
    <w:name w:val="notes-source-hasnotes"/>
    <w:basedOn w:val="Normal"/>
    <w:qFormat/>
    <w:rsid w:val="00AC6F09"/>
    <w:pPr>
      <w:spacing w:before="100" w:beforeAutospacing="1" w:after="100" w:afterAutospacing="1"/>
    </w:pPr>
    <w:rPr>
      <w:rFonts w:ascii="Times" w:hAnsi="Times"/>
      <w:szCs w:val="20"/>
    </w:rPr>
  </w:style>
  <w:style w:type="character" w:customStyle="1" w:styleId="span">
    <w:name w:val="span"/>
    <w:basedOn w:val="DefaultParagraphFont"/>
    <w:rsid w:val="00AC6F09"/>
  </w:style>
  <w:style w:type="character" w:customStyle="1" w:styleId="thirdparty-logo">
    <w:name w:val="thirdparty-logo"/>
    <w:basedOn w:val="DefaultParagraphFont"/>
    <w:rsid w:val="00AC6F09"/>
  </w:style>
  <w:style w:type="paragraph" w:customStyle="1" w:styleId="articlemeta">
    <w:name w:val="articlemeta"/>
    <w:basedOn w:val="Normal"/>
    <w:qFormat/>
    <w:rsid w:val="00AC6F09"/>
    <w:pPr>
      <w:spacing w:before="100" w:beforeAutospacing="1" w:after="100" w:afterAutospacing="1"/>
    </w:pPr>
    <w:rPr>
      <w:rFonts w:ascii="Times" w:hAnsi="Times"/>
      <w:szCs w:val="20"/>
    </w:rPr>
  </w:style>
  <w:style w:type="character" w:customStyle="1" w:styleId="vcard">
    <w:name w:val="vcard"/>
    <w:basedOn w:val="DefaultParagraphFont"/>
    <w:rsid w:val="00AC6F09"/>
  </w:style>
  <w:style w:type="character" w:customStyle="1" w:styleId="print-footnote">
    <w:name w:val="print-footnote"/>
    <w:basedOn w:val="DefaultParagraphFont"/>
    <w:rsid w:val="00AC6F09"/>
  </w:style>
  <w:style w:type="character" w:customStyle="1" w:styleId="datestring">
    <w:name w:val="datestring"/>
    <w:basedOn w:val="DefaultParagraphFont"/>
    <w:rsid w:val="00AC6F09"/>
  </w:style>
  <w:style w:type="paragraph" w:customStyle="1" w:styleId="left">
    <w:name w:val="left"/>
    <w:basedOn w:val="Normal"/>
    <w:qFormat/>
    <w:rsid w:val="00AC6F09"/>
    <w:pPr>
      <w:spacing w:before="100" w:beforeAutospacing="1" w:after="100" w:afterAutospacing="1"/>
    </w:pPr>
    <w:rPr>
      <w:rFonts w:ascii="Times" w:hAnsi="Times"/>
      <w:szCs w:val="20"/>
    </w:rPr>
  </w:style>
  <w:style w:type="paragraph" w:customStyle="1" w:styleId="right">
    <w:name w:val="right"/>
    <w:basedOn w:val="Normal"/>
    <w:qFormat/>
    <w:rsid w:val="00AC6F09"/>
    <w:pPr>
      <w:spacing w:before="100" w:beforeAutospacing="1" w:after="100" w:afterAutospacing="1"/>
    </w:pPr>
    <w:rPr>
      <w:rFonts w:ascii="Times" w:hAnsi="Times"/>
      <w:szCs w:val="20"/>
    </w:rPr>
  </w:style>
  <w:style w:type="character" w:customStyle="1" w:styleId="gptad">
    <w:name w:val="gptad"/>
    <w:basedOn w:val="DefaultParagraphFont"/>
    <w:rsid w:val="00AC6F09"/>
  </w:style>
  <w:style w:type="paragraph" w:customStyle="1" w:styleId="creditpostedmodified">
    <w:name w:val="credit_posted_modified"/>
    <w:basedOn w:val="Normal"/>
    <w:qFormat/>
    <w:rsid w:val="00AC6F09"/>
    <w:pPr>
      <w:spacing w:before="100" w:beforeAutospacing="1" w:after="100" w:afterAutospacing="1"/>
    </w:pPr>
    <w:rPr>
      <w:rFonts w:ascii="Times" w:hAnsi="Times"/>
      <w:szCs w:val="20"/>
    </w:rPr>
  </w:style>
  <w:style w:type="character" w:customStyle="1" w:styleId="creditline">
    <w:name w:val="creditline"/>
    <w:basedOn w:val="DefaultParagraphFont"/>
    <w:rsid w:val="00AC6F09"/>
  </w:style>
  <w:style w:type="character" w:customStyle="1" w:styleId="grd">
    <w:name w:val="grd"/>
    <w:basedOn w:val="DefaultParagraphFont"/>
    <w:rsid w:val="00AC6F09"/>
  </w:style>
  <w:style w:type="paragraph" w:customStyle="1" w:styleId="hs-text-container">
    <w:name w:val="hs-text-container"/>
    <w:basedOn w:val="Normal"/>
    <w:qFormat/>
    <w:rsid w:val="00AC6F09"/>
    <w:pPr>
      <w:spacing w:before="100" w:beforeAutospacing="1" w:after="100" w:afterAutospacing="1"/>
    </w:pPr>
    <w:rPr>
      <w:rFonts w:ascii="Times" w:hAnsi="Times"/>
      <w:szCs w:val="20"/>
    </w:rPr>
  </w:style>
  <w:style w:type="character" w:customStyle="1" w:styleId="changed">
    <w:name w:val="changed"/>
    <w:basedOn w:val="DefaultParagraphFont"/>
    <w:rsid w:val="00AC6F09"/>
  </w:style>
  <w:style w:type="character" w:customStyle="1" w:styleId="article-author-name">
    <w:name w:val="article-author-name"/>
    <w:basedOn w:val="DefaultParagraphFont"/>
    <w:rsid w:val="00AC6F09"/>
  </w:style>
  <w:style w:type="character" w:customStyle="1" w:styleId="bioexcerpt">
    <w:name w:val="bio_excerpt"/>
    <w:basedOn w:val="DefaultParagraphFont"/>
    <w:rsid w:val="00AC6F09"/>
  </w:style>
  <w:style w:type="character" w:customStyle="1" w:styleId="commentcount">
    <w:name w:val="comment_count"/>
    <w:basedOn w:val="DefaultParagraphFont"/>
    <w:rsid w:val="00AC6F09"/>
  </w:style>
  <w:style w:type="character" w:customStyle="1" w:styleId="searchtermshighlighted">
    <w:name w:val="searchtermshighlighted"/>
    <w:basedOn w:val="DefaultParagraphFont"/>
    <w:rsid w:val="00AC6F09"/>
  </w:style>
  <w:style w:type="character" w:customStyle="1" w:styleId="contributornametrigger">
    <w:name w:val="contributornametrigger"/>
    <w:basedOn w:val="DefaultParagraphFont"/>
    <w:rsid w:val="00AC6F09"/>
  </w:style>
  <w:style w:type="character" w:customStyle="1" w:styleId="bylinepipe">
    <w:name w:val="bylinepipe"/>
    <w:basedOn w:val="DefaultParagraphFont"/>
    <w:rsid w:val="00AC6F09"/>
  </w:style>
  <w:style w:type="character" w:customStyle="1" w:styleId="lucenesearchresulturlb">
    <w:name w:val="lucene_search_result_url_b"/>
    <w:basedOn w:val="DefaultParagraphFont"/>
    <w:rsid w:val="00AC6F09"/>
  </w:style>
  <w:style w:type="character" w:customStyle="1" w:styleId="faculty-title">
    <w:name w:val="faculty-title"/>
    <w:basedOn w:val="DefaultParagraphFont"/>
    <w:rsid w:val="00AC6F09"/>
  </w:style>
  <w:style w:type="character" w:customStyle="1" w:styleId="issue">
    <w:name w:val="issue"/>
    <w:basedOn w:val="DefaultParagraphFont"/>
    <w:rsid w:val="00AC6F09"/>
  </w:style>
  <w:style w:type="character" w:customStyle="1" w:styleId="pages">
    <w:name w:val="pages"/>
    <w:basedOn w:val="DefaultParagraphFont"/>
    <w:rsid w:val="00AC6F09"/>
  </w:style>
  <w:style w:type="character" w:customStyle="1" w:styleId="person">
    <w:name w:val="person"/>
    <w:basedOn w:val="DefaultParagraphFont"/>
    <w:rsid w:val="00AC6F09"/>
  </w:style>
  <w:style w:type="character" w:customStyle="1" w:styleId="corresponding">
    <w:name w:val="corresponding"/>
    <w:basedOn w:val="DefaultParagraphFont"/>
    <w:rsid w:val="00AC6F09"/>
  </w:style>
  <w:style w:type="paragraph" w:customStyle="1" w:styleId="entry-meta">
    <w:name w:val="entry-meta"/>
    <w:basedOn w:val="Normal"/>
    <w:qFormat/>
    <w:rsid w:val="00AC6F09"/>
    <w:pPr>
      <w:spacing w:before="100" w:beforeAutospacing="1" w:after="100" w:afterAutospacing="1"/>
    </w:pPr>
    <w:rPr>
      <w:rFonts w:ascii="Times" w:hAnsi="Times"/>
      <w:szCs w:val="20"/>
    </w:rPr>
  </w:style>
  <w:style w:type="character" w:customStyle="1" w:styleId="post-time">
    <w:name w:val="post-time"/>
    <w:basedOn w:val="DefaultParagraphFont"/>
    <w:rsid w:val="00AC6F09"/>
  </w:style>
  <w:style w:type="character" w:customStyle="1" w:styleId="post-category">
    <w:name w:val="post-category"/>
    <w:basedOn w:val="DefaultParagraphFont"/>
    <w:rsid w:val="00AC6F09"/>
  </w:style>
  <w:style w:type="paragraph" w:customStyle="1" w:styleId="articledetails">
    <w:name w:val="articledetails"/>
    <w:basedOn w:val="Normal"/>
    <w:qFormat/>
    <w:rsid w:val="00AC6F09"/>
    <w:pPr>
      <w:spacing w:before="100" w:beforeAutospacing="1" w:after="100" w:afterAutospacing="1"/>
    </w:pPr>
    <w:rPr>
      <w:rFonts w:ascii="Times" w:hAnsi="Times"/>
      <w:szCs w:val="20"/>
    </w:rPr>
  </w:style>
  <w:style w:type="character" w:customStyle="1" w:styleId="posted-and-updated">
    <w:name w:val="posted-and-updated"/>
    <w:basedOn w:val="DefaultParagraphFont"/>
    <w:rsid w:val="00AC6F09"/>
  </w:style>
  <w:style w:type="paragraph" w:customStyle="1" w:styleId="aff">
    <w:name w:val="aff"/>
    <w:basedOn w:val="Normal"/>
    <w:qFormat/>
    <w:rsid w:val="00AC6F09"/>
    <w:pPr>
      <w:spacing w:before="100" w:beforeAutospacing="1" w:after="100" w:afterAutospacing="1"/>
    </w:pPr>
    <w:rPr>
      <w:rFonts w:ascii="Times" w:hAnsi="Times"/>
      <w:szCs w:val="20"/>
    </w:rPr>
  </w:style>
  <w:style w:type="character" w:customStyle="1" w:styleId="entry-author">
    <w:name w:val="entry-author"/>
    <w:basedOn w:val="DefaultParagraphFont"/>
    <w:rsid w:val="00AC6F09"/>
  </w:style>
  <w:style w:type="character" w:customStyle="1" w:styleId="entry-author-name">
    <w:name w:val="entry-author-name"/>
    <w:basedOn w:val="DefaultParagraphFont"/>
    <w:rsid w:val="00AC6F09"/>
  </w:style>
  <w:style w:type="character" w:customStyle="1" w:styleId="contrib-degrees">
    <w:name w:val="contrib-degrees"/>
    <w:basedOn w:val="DefaultParagraphFont"/>
    <w:rsid w:val="00AC6F09"/>
  </w:style>
  <w:style w:type="character" w:customStyle="1" w:styleId="contrib-on-behalf-of">
    <w:name w:val="contrib-on-behalf-of"/>
    <w:basedOn w:val="DefaultParagraphFont"/>
    <w:rsid w:val="00AC6F09"/>
  </w:style>
  <w:style w:type="character" w:customStyle="1" w:styleId="pubtime">
    <w:name w:val="pubtime"/>
    <w:basedOn w:val="DefaultParagraphFont"/>
    <w:rsid w:val="00AC6F09"/>
  </w:style>
  <w:style w:type="character" w:customStyle="1" w:styleId="fbcommentscount">
    <w:name w:val="fb_comments_count"/>
    <w:basedOn w:val="DefaultParagraphFont"/>
    <w:rsid w:val="00AC6F09"/>
  </w:style>
  <w:style w:type="character" w:customStyle="1" w:styleId="stsharethiscustom">
    <w:name w:val="st_sharethis_custom"/>
    <w:basedOn w:val="DefaultParagraphFont"/>
    <w:rsid w:val="00AC6F09"/>
  </w:style>
  <w:style w:type="paragraph" w:customStyle="1" w:styleId="permalinkable">
    <w:name w:val="permalinkable"/>
    <w:basedOn w:val="Normal"/>
    <w:qFormat/>
    <w:rsid w:val="00AC6F09"/>
    <w:pPr>
      <w:spacing w:before="100" w:beforeAutospacing="1" w:after="100" w:afterAutospacing="1"/>
    </w:pPr>
    <w:rPr>
      <w:rFonts w:ascii="Times" w:hAnsi="Times"/>
      <w:szCs w:val="20"/>
    </w:rPr>
  </w:style>
  <w:style w:type="character" w:customStyle="1" w:styleId="post-date">
    <w:name w:val="post-date"/>
    <w:basedOn w:val="DefaultParagraphFont"/>
    <w:rsid w:val="00AC6F09"/>
  </w:style>
  <w:style w:type="character" w:customStyle="1" w:styleId="articleauthor0">
    <w:name w:val="article_author"/>
    <w:basedOn w:val="DefaultParagraphFont"/>
    <w:rsid w:val="00AC6F09"/>
  </w:style>
  <w:style w:type="character" w:customStyle="1" w:styleId="articleissue">
    <w:name w:val="article_issue"/>
    <w:basedOn w:val="DefaultParagraphFont"/>
    <w:rsid w:val="00AC6F09"/>
  </w:style>
  <w:style w:type="character" w:customStyle="1" w:styleId="a-size-large">
    <w:name w:val="a-size-large"/>
    <w:basedOn w:val="DefaultParagraphFont"/>
    <w:rsid w:val="00AC6F09"/>
  </w:style>
  <w:style w:type="character" w:customStyle="1" w:styleId="a-size-medium">
    <w:name w:val="a-size-medium"/>
    <w:basedOn w:val="DefaultParagraphFont"/>
    <w:rsid w:val="00AC6F09"/>
  </w:style>
  <w:style w:type="character" w:customStyle="1" w:styleId="contribution">
    <w:name w:val="contribution"/>
    <w:basedOn w:val="DefaultParagraphFont"/>
    <w:rsid w:val="00AC6F09"/>
  </w:style>
  <w:style w:type="character" w:customStyle="1" w:styleId="a-color-secondary">
    <w:name w:val="a-color-secondary"/>
    <w:basedOn w:val="DefaultParagraphFont"/>
    <w:rsid w:val="00AC6F09"/>
  </w:style>
  <w:style w:type="paragraph" w:customStyle="1" w:styleId="sbyline">
    <w:name w:val="sbyline"/>
    <w:basedOn w:val="Normal"/>
    <w:qFormat/>
    <w:rsid w:val="00AC6F09"/>
    <w:pPr>
      <w:spacing w:before="100" w:beforeAutospacing="1" w:after="100" w:afterAutospacing="1"/>
    </w:pPr>
    <w:rPr>
      <w:rFonts w:ascii="Times" w:hAnsi="Times"/>
      <w:szCs w:val="20"/>
    </w:rPr>
  </w:style>
  <w:style w:type="character" w:customStyle="1" w:styleId="ui-author">
    <w:name w:val="ui-author"/>
    <w:basedOn w:val="DefaultParagraphFont"/>
    <w:rsid w:val="00AC6F09"/>
  </w:style>
  <w:style w:type="character" w:customStyle="1" w:styleId="ui-staffline">
    <w:name w:val="ui-staffline"/>
    <w:basedOn w:val="DefaultParagraphFont"/>
    <w:rsid w:val="00AC6F09"/>
  </w:style>
  <w:style w:type="paragraph" w:customStyle="1" w:styleId="promotion-tag-p">
    <w:name w:val="promotion-tag-p"/>
    <w:basedOn w:val="Normal"/>
    <w:qFormat/>
    <w:rsid w:val="00AC6F09"/>
    <w:pPr>
      <w:spacing w:before="100" w:beforeAutospacing="1" w:after="100" w:afterAutospacing="1"/>
    </w:pPr>
    <w:rPr>
      <w:rFonts w:ascii="Times" w:hAnsi="Times"/>
      <w:szCs w:val="20"/>
    </w:rPr>
  </w:style>
  <w:style w:type="character" w:customStyle="1" w:styleId="value">
    <w:name w:val="value"/>
    <w:basedOn w:val="DefaultParagraphFont"/>
    <w:rsid w:val="00AC6F09"/>
  </w:style>
  <w:style w:type="character" w:customStyle="1" w:styleId="specialissuelabel">
    <w:name w:val="specialissuelabel"/>
    <w:basedOn w:val="DefaultParagraphFont"/>
    <w:rsid w:val="00AC6F09"/>
  </w:style>
  <w:style w:type="character" w:customStyle="1" w:styleId="wp-smiley">
    <w:name w:val="wp-smiley"/>
    <w:basedOn w:val="DefaultParagraphFont"/>
    <w:rsid w:val="00AC6F09"/>
  </w:style>
  <w:style w:type="character" w:customStyle="1" w:styleId="artjournal">
    <w:name w:val="art_journal"/>
    <w:basedOn w:val="DefaultParagraphFont"/>
    <w:rsid w:val="00AC6F09"/>
  </w:style>
  <w:style w:type="character" w:customStyle="1" w:styleId="artdatevolumeissuepart">
    <w:name w:val="art_datevolumeissuepart"/>
    <w:basedOn w:val="DefaultParagraphFont"/>
    <w:rsid w:val="00AC6F09"/>
  </w:style>
  <w:style w:type="character" w:customStyle="1" w:styleId="artpages">
    <w:name w:val="art_pages"/>
    <w:basedOn w:val="DefaultParagraphFont"/>
    <w:rsid w:val="00AC6F09"/>
  </w:style>
  <w:style w:type="character" w:customStyle="1" w:styleId="singlehighlightclass">
    <w:name w:val="single_highlight_class"/>
    <w:basedOn w:val="DefaultParagraphFont"/>
    <w:rsid w:val="00AC6F09"/>
  </w:style>
  <w:style w:type="character" w:customStyle="1" w:styleId="degree">
    <w:name w:val="degree"/>
    <w:basedOn w:val="DefaultParagraphFont"/>
    <w:rsid w:val="00AC6F09"/>
  </w:style>
  <w:style w:type="character" w:customStyle="1" w:styleId="major">
    <w:name w:val="major"/>
    <w:basedOn w:val="DefaultParagraphFont"/>
    <w:rsid w:val="00AC6F09"/>
  </w:style>
  <w:style w:type="character" w:customStyle="1" w:styleId="views">
    <w:name w:val="views"/>
    <w:basedOn w:val="DefaultParagraphFont"/>
    <w:rsid w:val="00AC6F09"/>
  </w:style>
  <w:style w:type="character" w:customStyle="1" w:styleId="stmainservices">
    <w:name w:val="stmainservices"/>
    <w:basedOn w:val="DefaultParagraphFont"/>
    <w:rsid w:val="00AC6F09"/>
  </w:style>
  <w:style w:type="character" w:customStyle="1" w:styleId="stbubblehcount">
    <w:name w:val="stbubble_hcount"/>
    <w:basedOn w:val="DefaultParagraphFont"/>
    <w:rsid w:val="00AC6F09"/>
  </w:style>
  <w:style w:type="paragraph" w:customStyle="1" w:styleId="Document">
    <w:name w:val="_Document"/>
    <w:basedOn w:val="Default"/>
    <w:next w:val="Default"/>
    <w:uiPriority w:val="99"/>
    <w:qFormat/>
    <w:rsid w:val="00AC6F09"/>
    <w:rPr>
      <w:rFonts w:ascii="New Baskerville" w:eastAsiaTheme="minorEastAsia" w:hAnsi="New Baskerville"/>
      <w:color w:val="auto"/>
    </w:rPr>
  </w:style>
  <w:style w:type="paragraph" w:customStyle="1" w:styleId="SubHead1">
    <w:name w:val="_SubHead1"/>
    <w:basedOn w:val="Default"/>
    <w:next w:val="Default"/>
    <w:uiPriority w:val="99"/>
    <w:qFormat/>
    <w:rsid w:val="00AC6F09"/>
    <w:rPr>
      <w:rFonts w:ascii="New Baskerville" w:eastAsiaTheme="minorEastAsia" w:hAnsi="New Baskerville"/>
      <w:color w:val="auto"/>
    </w:rPr>
  </w:style>
  <w:style w:type="paragraph" w:customStyle="1" w:styleId="SubHead2">
    <w:name w:val="_SubHead2"/>
    <w:basedOn w:val="Default"/>
    <w:next w:val="Default"/>
    <w:uiPriority w:val="99"/>
    <w:qFormat/>
    <w:rsid w:val="00AC6F09"/>
    <w:rPr>
      <w:rFonts w:ascii="New Baskerville" w:eastAsiaTheme="minorEastAsia" w:hAnsi="New Baskerville"/>
      <w:color w:val="auto"/>
    </w:rPr>
  </w:style>
  <w:style w:type="paragraph" w:customStyle="1" w:styleId="collapsed-hide">
    <w:name w:val="collapsed-hide"/>
    <w:basedOn w:val="Normal"/>
    <w:qFormat/>
    <w:rsid w:val="00AC6F09"/>
    <w:pPr>
      <w:spacing w:before="100" w:beforeAutospacing="1" w:after="100" w:afterAutospacing="1"/>
    </w:pPr>
    <w:rPr>
      <w:rFonts w:ascii="Times" w:hAnsi="Times"/>
      <w:szCs w:val="20"/>
    </w:rPr>
  </w:style>
  <w:style w:type="paragraph" w:customStyle="1" w:styleId="odd">
    <w:name w:val="odd"/>
    <w:basedOn w:val="Normal"/>
    <w:qFormat/>
    <w:rsid w:val="00AC6F09"/>
    <w:pPr>
      <w:spacing w:before="100" w:beforeAutospacing="1" w:after="100" w:afterAutospacing="1"/>
    </w:pPr>
    <w:rPr>
      <w:rFonts w:ascii="Times" w:hAnsi="Times"/>
      <w:szCs w:val="20"/>
    </w:rPr>
  </w:style>
  <w:style w:type="character" w:customStyle="1" w:styleId="article-author">
    <w:name w:val="article-author"/>
    <w:basedOn w:val="DefaultParagraphFont"/>
    <w:rsid w:val="00AC6F09"/>
  </w:style>
  <w:style w:type="character" w:customStyle="1" w:styleId="tolocaltime">
    <w:name w:val="tolocaltime"/>
    <w:basedOn w:val="DefaultParagraphFont"/>
    <w:rsid w:val="00AC6F09"/>
  </w:style>
  <w:style w:type="character" w:customStyle="1" w:styleId="pb-byline">
    <w:name w:val="pb-byline"/>
    <w:basedOn w:val="DefaultParagraphFont"/>
    <w:rsid w:val="00AC6F09"/>
  </w:style>
  <w:style w:type="character" w:customStyle="1" w:styleId="pb-timestamp">
    <w:name w:val="pb-timestamp"/>
    <w:basedOn w:val="DefaultParagraphFont"/>
    <w:rsid w:val="00AC6F09"/>
  </w:style>
  <w:style w:type="character" w:customStyle="1" w:styleId="posted-on">
    <w:name w:val="posted-on"/>
    <w:basedOn w:val="DefaultParagraphFont"/>
    <w:rsid w:val="00AC6F09"/>
  </w:style>
  <w:style w:type="character" w:customStyle="1" w:styleId="even">
    <w:name w:val="even"/>
    <w:basedOn w:val="DefaultParagraphFont"/>
    <w:rsid w:val="00AC6F09"/>
  </w:style>
  <w:style w:type="character" w:customStyle="1" w:styleId="foreground">
    <w:name w:val="foreground"/>
    <w:basedOn w:val="DefaultParagraphFont"/>
    <w:rsid w:val="00AC6F09"/>
  </w:style>
  <w:style w:type="paragraph" w:customStyle="1" w:styleId="volissue">
    <w:name w:val="volissue"/>
    <w:basedOn w:val="Normal"/>
    <w:qFormat/>
    <w:rsid w:val="00AC6F09"/>
    <w:pPr>
      <w:spacing w:before="100" w:beforeAutospacing="1" w:after="100" w:afterAutospacing="1"/>
    </w:pPr>
    <w:rPr>
      <w:rFonts w:ascii="Times" w:hAnsi="Times"/>
      <w:szCs w:val="20"/>
    </w:rPr>
  </w:style>
  <w:style w:type="character" w:customStyle="1" w:styleId="cat-date-line4">
    <w:name w:val="cat-date-line4"/>
    <w:basedOn w:val="DefaultParagraphFont"/>
    <w:rsid w:val="00AC6F09"/>
  </w:style>
  <w:style w:type="character" w:customStyle="1" w:styleId="articledate">
    <w:name w:val="articledate"/>
    <w:basedOn w:val="DefaultParagraphFont"/>
    <w:rsid w:val="00AC6F09"/>
  </w:style>
  <w:style w:type="character" w:customStyle="1" w:styleId="post-byline">
    <w:name w:val="post-byline"/>
    <w:basedOn w:val="DefaultParagraphFont"/>
    <w:rsid w:val="00AC6F09"/>
  </w:style>
  <w:style w:type="character" w:customStyle="1" w:styleId="upper">
    <w:name w:val="upper"/>
    <w:basedOn w:val="DefaultParagraphFont"/>
    <w:rsid w:val="00AC6F09"/>
  </w:style>
  <w:style w:type="character" w:customStyle="1" w:styleId="metadate">
    <w:name w:val="meta_date"/>
    <w:basedOn w:val="DefaultParagraphFont"/>
    <w:rsid w:val="00AC6F09"/>
  </w:style>
  <w:style w:type="character" w:customStyle="1" w:styleId="fa">
    <w:name w:val="fa"/>
    <w:basedOn w:val="DefaultParagraphFont"/>
    <w:rsid w:val="00AC6F09"/>
  </w:style>
  <w:style w:type="character" w:customStyle="1" w:styleId="longname">
    <w:name w:val="longname"/>
    <w:basedOn w:val="DefaultParagraphFont"/>
    <w:rsid w:val="00AC6F09"/>
  </w:style>
  <w:style w:type="character" w:customStyle="1" w:styleId="echocontainer">
    <w:name w:val="echo_container"/>
    <w:basedOn w:val="DefaultParagraphFont"/>
    <w:rsid w:val="00AC6F09"/>
  </w:style>
  <w:style w:type="character" w:customStyle="1" w:styleId="comment-display">
    <w:name w:val="comment-display"/>
    <w:basedOn w:val="DefaultParagraphFont"/>
    <w:rsid w:val="00AC6F09"/>
  </w:style>
  <w:style w:type="paragraph" w:customStyle="1" w:styleId="comment-count-label">
    <w:name w:val="comment-count-label"/>
    <w:basedOn w:val="Normal"/>
    <w:rsid w:val="00AC6F09"/>
    <w:pPr>
      <w:spacing w:before="100" w:beforeAutospacing="1" w:after="100" w:afterAutospacing="1"/>
    </w:pPr>
    <w:rPr>
      <w:rFonts w:ascii="Times" w:hAnsi="Times"/>
      <w:szCs w:val="20"/>
    </w:rPr>
  </w:style>
  <w:style w:type="character" w:customStyle="1" w:styleId="echo-counter">
    <w:name w:val="echo-counter"/>
    <w:basedOn w:val="DefaultParagraphFont"/>
    <w:rsid w:val="00AC6F09"/>
  </w:style>
  <w:style w:type="character" w:customStyle="1" w:styleId="discussion-policy">
    <w:name w:val="discussion-policy"/>
    <w:basedOn w:val="DefaultParagraphFont"/>
    <w:rsid w:val="00AC6F09"/>
  </w:style>
  <w:style w:type="character" w:customStyle="1" w:styleId="echo-apps-conversations-streamcaption">
    <w:name w:val="echo-apps-conversations-streamcaption"/>
    <w:basedOn w:val="DefaultParagraphFont"/>
    <w:rsid w:val="00AC6F09"/>
  </w:style>
  <w:style w:type="character" w:customStyle="1" w:styleId="echo-streamserver-controls-stream-item-text">
    <w:name w:val="echo-streamserver-controls-stream-item-text"/>
    <w:basedOn w:val="DefaultParagraphFont"/>
    <w:rsid w:val="00AC6F09"/>
  </w:style>
  <w:style w:type="character" w:customStyle="1" w:styleId="echo-streamserver-controls-facepile-more">
    <w:name w:val="echo-streamserver-controls-facepile-more"/>
    <w:basedOn w:val="DefaultParagraphFont"/>
    <w:rsid w:val="00AC6F09"/>
  </w:style>
  <w:style w:type="character" w:customStyle="1" w:styleId="echo-primaryfont">
    <w:name w:val="echo-primaryfont"/>
    <w:basedOn w:val="DefaultParagraphFont"/>
    <w:rsid w:val="00AC6F09"/>
  </w:style>
  <w:style w:type="character" w:customStyle="1" w:styleId="section">
    <w:name w:val="section"/>
    <w:basedOn w:val="DefaultParagraphFont"/>
    <w:rsid w:val="00AC6F09"/>
  </w:style>
  <w:style w:type="character" w:customStyle="1" w:styleId="wpsr-txt-headline">
    <w:name w:val="wpsr-txt-headline"/>
    <w:basedOn w:val="DefaultParagraphFont"/>
    <w:rsid w:val="00AC6F09"/>
  </w:style>
  <w:style w:type="character" w:customStyle="1" w:styleId="asset-metabar-author">
    <w:name w:val="asset-metabar-author"/>
    <w:basedOn w:val="DefaultParagraphFont"/>
    <w:rsid w:val="00AC6F09"/>
  </w:style>
  <w:style w:type="character" w:customStyle="1" w:styleId="asset-metabar-time">
    <w:name w:val="asset-metabar-time"/>
    <w:basedOn w:val="DefaultParagraphFont"/>
    <w:rsid w:val="00AC6F09"/>
  </w:style>
  <w:style w:type="character" w:customStyle="1" w:styleId="eza-dateline">
    <w:name w:val="eza-dateline"/>
    <w:basedOn w:val="DefaultParagraphFont"/>
    <w:rsid w:val="00AC6F09"/>
  </w:style>
  <w:style w:type="character" w:customStyle="1" w:styleId="eza-authors">
    <w:name w:val="eza-authors"/>
    <w:basedOn w:val="DefaultParagraphFont"/>
    <w:rsid w:val="00AC6F09"/>
  </w:style>
  <w:style w:type="character" w:customStyle="1" w:styleId="csmstaff">
    <w:name w:val="csm_staff"/>
    <w:basedOn w:val="DefaultParagraphFont"/>
    <w:rsid w:val="00AC6F09"/>
  </w:style>
  <w:style w:type="paragraph" w:customStyle="1" w:styleId="mol-para-with-font">
    <w:name w:val="mol-para-with-font"/>
    <w:basedOn w:val="Normal"/>
    <w:rsid w:val="00AC6F09"/>
    <w:pPr>
      <w:spacing w:before="100" w:beforeAutospacing="1" w:after="100" w:afterAutospacing="1"/>
    </w:pPr>
    <w:rPr>
      <w:rFonts w:ascii="Times" w:hAnsi="Times"/>
      <w:szCs w:val="20"/>
    </w:rPr>
  </w:style>
  <w:style w:type="character" w:customStyle="1" w:styleId="article-timestamp">
    <w:name w:val="article-timestamp"/>
    <w:basedOn w:val="DefaultParagraphFont"/>
    <w:rsid w:val="00AC6F09"/>
  </w:style>
  <w:style w:type="character" w:customStyle="1" w:styleId="byline-text">
    <w:name w:val="byline-text"/>
    <w:basedOn w:val="DefaultParagraphFont"/>
    <w:rsid w:val="00AC6F09"/>
  </w:style>
  <w:style w:type="character" w:customStyle="1" w:styleId="itemauthor">
    <w:name w:val="itemauthor"/>
    <w:basedOn w:val="DefaultParagraphFont"/>
    <w:rsid w:val="00AC6F09"/>
  </w:style>
  <w:style w:type="character" w:customStyle="1" w:styleId="itemdatecreated">
    <w:name w:val="itemdatecreated"/>
    <w:basedOn w:val="DefaultParagraphFont"/>
    <w:rsid w:val="00AC6F09"/>
  </w:style>
  <w:style w:type="character" w:customStyle="1" w:styleId="slug-metadata-note">
    <w:name w:val="slug-metadata-note"/>
    <w:basedOn w:val="DefaultParagraphFont"/>
    <w:rsid w:val="00AC6F09"/>
  </w:style>
  <w:style w:type="character" w:customStyle="1" w:styleId="drop-capped">
    <w:name w:val="drop-capped"/>
    <w:basedOn w:val="DefaultParagraphFont"/>
    <w:rsid w:val="00AC6F09"/>
  </w:style>
  <w:style w:type="paragraph" w:customStyle="1" w:styleId="articleopinion-standfirst">
    <w:name w:val="articleopinion-standfirst"/>
    <w:basedOn w:val="Normal"/>
    <w:rsid w:val="00AC6F09"/>
    <w:pPr>
      <w:spacing w:before="100" w:beforeAutospacing="1" w:after="100" w:afterAutospacing="1"/>
    </w:pPr>
    <w:rPr>
      <w:rFonts w:ascii="Times" w:hAnsi="Times"/>
      <w:szCs w:val="20"/>
    </w:rPr>
  </w:style>
  <w:style w:type="paragraph" w:customStyle="1" w:styleId="snippet">
    <w:name w:val="snippet"/>
    <w:basedOn w:val="Normal"/>
    <w:rsid w:val="00AC6F09"/>
    <w:pPr>
      <w:spacing w:before="100" w:beforeAutospacing="1" w:after="100" w:afterAutospacing="1"/>
    </w:pPr>
    <w:rPr>
      <w:rFonts w:ascii="Times" w:hAnsi="Times"/>
      <w:szCs w:val="20"/>
    </w:rPr>
  </w:style>
  <w:style w:type="character" w:customStyle="1" w:styleId="thetitle">
    <w:name w:val="the_title"/>
    <w:basedOn w:val="DefaultParagraphFont"/>
    <w:rsid w:val="00AC6F09"/>
  </w:style>
  <w:style w:type="character" w:customStyle="1" w:styleId="view-count">
    <w:name w:val="view-count"/>
    <w:basedOn w:val="DefaultParagraphFont"/>
    <w:rsid w:val="00AC6F09"/>
  </w:style>
  <w:style w:type="character" w:customStyle="1" w:styleId="rupee">
    <w:name w:val="rupee"/>
    <w:basedOn w:val="DefaultParagraphFont"/>
    <w:rsid w:val="00AC6F09"/>
  </w:style>
  <w:style w:type="character" w:customStyle="1" w:styleId="grey1">
    <w:name w:val="grey1"/>
    <w:basedOn w:val="DefaultParagraphFont"/>
    <w:rsid w:val="00AC6F09"/>
  </w:style>
  <w:style w:type="paragraph" w:customStyle="1" w:styleId="Pa13">
    <w:name w:val="Pa13"/>
    <w:basedOn w:val="Default"/>
    <w:next w:val="Default"/>
    <w:uiPriority w:val="99"/>
    <w:rsid w:val="00AC6F09"/>
    <w:pPr>
      <w:spacing w:line="201" w:lineRule="atLeast"/>
    </w:pPr>
    <w:rPr>
      <w:rFonts w:eastAsiaTheme="minorEastAsia"/>
      <w:color w:val="auto"/>
    </w:rPr>
  </w:style>
  <w:style w:type="paragraph" w:customStyle="1" w:styleId="Pa14">
    <w:name w:val="Pa14"/>
    <w:basedOn w:val="Default"/>
    <w:next w:val="Default"/>
    <w:uiPriority w:val="99"/>
    <w:qFormat/>
    <w:rsid w:val="00AC6F09"/>
    <w:pPr>
      <w:spacing w:line="241" w:lineRule="atLeast"/>
    </w:pPr>
    <w:rPr>
      <w:rFonts w:eastAsiaTheme="minorEastAsia"/>
      <w:color w:val="auto"/>
    </w:rPr>
  </w:style>
  <w:style w:type="paragraph" w:customStyle="1" w:styleId="Pa9">
    <w:name w:val="Pa9"/>
    <w:basedOn w:val="Default"/>
    <w:next w:val="Default"/>
    <w:uiPriority w:val="99"/>
    <w:rsid w:val="00AC6F09"/>
    <w:pPr>
      <w:spacing w:line="241" w:lineRule="atLeast"/>
    </w:pPr>
    <w:rPr>
      <w:rFonts w:ascii="Gill Sans" w:eastAsiaTheme="minorEastAsia" w:hAnsi="Gill Sans"/>
      <w:color w:val="auto"/>
    </w:rPr>
  </w:style>
  <w:style w:type="character" w:customStyle="1" w:styleId="bureau">
    <w:name w:val="bureau"/>
    <w:basedOn w:val="DefaultParagraphFont"/>
    <w:rsid w:val="00AC6F09"/>
  </w:style>
  <w:style w:type="character" w:customStyle="1" w:styleId="reporttitle">
    <w:name w:val="report_title"/>
    <w:basedOn w:val="DefaultParagraphFont"/>
    <w:rsid w:val="00AC6F09"/>
  </w:style>
  <w:style w:type="character" w:customStyle="1" w:styleId="documenttype-longreleases">
    <w:name w:val="document_type_-_long_releases"/>
    <w:basedOn w:val="DefaultParagraphFont"/>
    <w:rsid w:val="00AC6F09"/>
  </w:style>
  <w:style w:type="character" w:customStyle="1" w:styleId="alt-date">
    <w:name w:val="alt-date"/>
    <w:basedOn w:val="DefaultParagraphFont"/>
    <w:rsid w:val="00AC6F09"/>
  </w:style>
  <w:style w:type="character" w:customStyle="1" w:styleId="entry-byline">
    <w:name w:val="entry-byline"/>
    <w:basedOn w:val="DefaultParagraphFont"/>
    <w:rsid w:val="00AC6F09"/>
  </w:style>
  <w:style w:type="character" w:customStyle="1" w:styleId="taglinecontrib">
    <w:name w:val="tagline_contrib"/>
    <w:basedOn w:val="DefaultParagraphFont"/>
    <w:rsid w:val="00AC6F09"/>
  </w:style>
  <w:style w:type="character" w:customStyle="1" w:styleId="articledate0">
    <w:name w:val="article_date"/>
    <w:basedOn w:val="DefaultParagraphFont"/>
    <w:rsid w:val="00AC6F09"/>
  </w:style>
  <w:style w:type="paragraph" w:customStyle="1" w:styleId="hg-daily">
    <w:name w:val="hg-daily"/>
    <w:basedOn w:val="Normal"/>
    <w:rsid w:val="00AC6F09"/>
    <w:pPr>
      <w:spacing w:before="100" w:beforeAutospacing="1" w:after="100" w:afterAutospacing="1"/>
    </w:pPr>
    <w:rPr>
      <w:rFonts w:ascii="Times" w:hAnsi="Times"/>
      <w:szCs w:val="20"/>
    </w:rPr>
  </w:style>
  <w:style w:type="character" w:customStyle="1" w:styleId="cit">
    <w:name w:val="cit"/>
    <w:basedOn w:val="DefaultParagraphFont"/>
    <w:rsid w:val="00AC6F09"/>
  </w:style>
  <w:style w:type="paragraph" w:customStyle="1" w:styleId="buttonheading">
    <w:name w:val="buttonheading"/>
    <w:basedOn w:val="Normal"/>
    <w:rsid w:val="00AC6F09"/>
    <w:pPr>
      <w:spacing w:before="100" w:beforeAutospacing="1" w:after="100" w:afterAutospacing="1"/>
    </w:pPr>
    <w:rPr>
      <w:rFonts w:ascii="Times" w:hAnsi="Times"/>
      <w:szCs w:val="20"/>
    </w:rPr>
  </w:style>
  <w:style w:type="character" w:customStyle="1" w:styleId="createdate">
    <w:name w:val="createdate"/>
    <w:basedOn w:val="DefaultParagraphFont"/>
    <w:rsid w:val="00AC6F09"/>
  </w:style>
  <w:style w:type="paragraph" w:customStyle="1" w:styleId="p">
    <w:name w:val="p"/>
    <w:basedOn w:val="Normal"/>
    <w:qFormat/>
    <w:rsid w:val="00AC6F09"/>
    <w:pPr>
      <w:spacing w:before="100" w:beforeAutospacing="1" w:after="100" w:afterAutospacing="1"/>
    </w:pPr>
    <w:rPr>
      <w:rFonts w:ascii="Times" w:hAnsi="Times"/>
      <w:szCs w:val="20"/>
    </w:rPr>
  </w:style>
  <w:style w:type="character" w:customStyle="1" w:styleId="text-label">
    <w:name w:val="text-label"/>
    <w:basedOn w:val="DefaultParagraphFont"/>
    <w:rsid w:val="00AC6F09"/>
  </w:style>
  <w:style w:type="paragraph" w:customStyle="1" w:styleId="TOC3Char">
    <w:name w:val="TOC 3 Char"/>
    <w:basedOn w:val="Normal"/>
    <w:next w:val="Normal"/>
    <w:rsid w:val="00AC6F09"/>
    <w:rPr>
      <w:rFonts w:eastAsia="Times New Roman"/>
      <w:sz w:val="24"/>
      <w:szCs w:val="20"/>
    </w:rPr>
  </w:style>
  <w:style w:type="paragraph" w:customStyle="1" w:styleId="TOC1Char">
    <w:name w:val="TOC 1 Char"/>
    <w:basedOn w:val="Normal"/>
    <w:next w:val="Normal"/>
    <w:rsid w:val="00AC6F09"/>
    <w:rPr>
      <w:rFonts w:eastAsia="Times New Roman"/>
      <w:b/>
      <w:sz w:val="24"/>
      <w:szCs w:val="20"/>
    </w:rPr>
  </w:style>
  <w:style w:type="paragraph" w:customStyle="1" w:styleId="ColorfulGrid-Accent11">
    <w:name w:val="Colorful Grid - Accent 11"/>
    <w:basedOn w:val="Normal"/>
    <w:next w:val="Normal"/>
    <w:uiPriority w:val="29"/>
    <w:qFormat/>
    <w:rsid w:val="00AC6F09"/>
    <w:pPr>
      <w:jc w:val="both"/>
    </w:pPr>
    <w:rPr>
      <w:rFonts w:eastAsia="Times New Roman"/>
      <w:i/>
      <w:iCs/>
      <w:color w:val="000000"/>
    </w:rPr>
  </w:style>
  <w:style w:type="character" w:customStyle="1" w:styleId="MediumGrid11">
    <w:name w:val="Medium Grid 11"/>
    <w:uiPriority w:val="99"/>
    <w:rsid w:val="00AC6F09"/>
    <w:rPr>
      <w:color w:val="808080"/>
    </w:rPr>
  </w:style>
  <w:style w:type="paragraph" w:customStyle="1" w:styleId="PlaceholderText2">
    <w:name w:val="Placeholder Text2"/>
    <w:basedOn w:val="Normal"/>
    <w:uiPriority w:val="99"/>
    <w:rsid w:val="00AC6F0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AC6F09"/>
    <w:pPr>
      <w:keepNext/>
      <w:tabs>
        <w:tab w:val="num" w:pos="1440"/>
      </w:tabs>
      <w:ind w:left="1800" w:hanging="360"/>
      <w:outlineLvl w:val="2"/>
    </w:pPr>
    <w:rPr>
      <w:rFonts w:eastAsia="MS Gothic"/>
      <w:sz w:val="24"/>
    </w:rPr>
  </w:style>
  <w:style w:type="paragraph" w:customStyle="1" w:styleId="LightList1">
    <w:name w:val="Light List1"/>
    <w:basedOn w:val="Normal"/>
    <w:rsid w:val="00AC6F09"/>
    <w:pPr>
      <w:keepNext/>
      <w:tabs>
        <w:tab w:val="num" w:pos="2160"/>
      </w:tabs>
      <w:ind w:left="2520" w:hanging="360"/>
      <w:outlineLvl w:val="3"/>
    </w:pPr>
    <w:rPr>
      <w:rFonts w:eastAsia="MS Gothic"/>
      <w:sz w:val="24"/>
    </w:rPr>
  </w:style>
  <w:style w:type="paragraph" w:customStyle="1" w:styleId="LightGrid1">
    <w:name w:val="Light Grid1"/>
    <w:basedOn w:val="Normal"/>
    <w:rsid w:val="00AC6F09"/>
    <w:pPr>
      <w:keepNext/>
      <w:tabs>
        <w:tab w:val="num" w:pos="2880"/>
      </w:tabs>
      <w:ind w:left="3240" w:hanging="360"/>
      <w:outlineLvl w:val="4"/>
    </w:pPr>
    <w:rPr>
      <w:rFonts w:eastAsia="MS Gothic"/>
      <w:sz w:val="24"/>
    </w:rPr>
  </w:style>
  <w:style w:type="paragraph" w:customStyle="1" w:styleId="MediumShading11">
    <w:name w:val="Medium Shading 11"/>
    <w:basedOn w:val="Normal"/>
    <w:rsid w:val="00AC6F09"/>
    <w:pPr>
      <w:keepNext/>
      <w:tabs>
        <w:tab w:val="num" w:pos="3600"/>
      </w:tabs>
      <w:ind w:left="3960" w:hanging="360"/>
      <w:outlineLvl w:val="5"/>
    </w:pPr>
    <w:rPr>
      <w:rFonts w:eastAsia="MS Gothic"/>
      <w:sz w:val="24"/>
    </w:rPr>
  </w:style>
  <w:style w:type="paragraph" w:customStyle="1" w:styleId="MediumShading21">
    <w:name w:val="Medium Shading 21"/>
    <w:basedOn w:val="Normal"/>
    <w:rsid w:val="00AC6F09"/>
    <w:pPr>
      <w:keepNext/>
      <w:tabs>
        <w:tab w:val="num" w:pos="4320"/>
      </w:tabs>
      <w:ind w:left="4680" w:hanging="360"/>
      <w:outlineLvl w:val="6"/>
    </w:pPr>
    <w:rPr>
      <w:rFonts w:eastAsia="MS Gothic"/>
      <w:sz w:val="24"/>
    </w:rPr>
  </w:style>
  <w:style w:type="paragraph" w:customStyle="1" w:styleId="MediumList11">
    <w:name w:val="Medium List 11"/>
    <w:basedOn w:val="Normal"/>
    <w:rsid w:val="00AC6F09"/>
    <w:pPr>
      <w:keepNext/>
      <w:tabs>
        <w:tab w:val="num" w:pos="5040"/>
      </w:tabs>
      <w:ind w:left="5400" w:hanging="360"/>
      <w:outlineLvl w:val="7"/>
    </w:pPr>
    <w:rPr>
      <w:rFonts w:eastAsia="MS Gothic"/>
      <w:sz w:val="24"/>
    </w:rPr>
  </w:style>
  <w:style w:type="paragraph" w:customStyle="1" w:styleId="MediumList21">
    <w:name w:val="Medium List 21"/>
    <w:basedOn w:val="Normal"/>
    <w:rsid w:val="00AC6F09"/>
    <w:pPr>
      <w:keepNext/>
      <w:tabs>
        <w:tab w:val="num" w:pos="5760"/>
      </w:tabs>
      <w:ind w:left="6120" w:hanging="360"/>
      <w:outlineLvl w:val="8"/>
    </w:pPr>
    <w:rPr>
      <w:rFonts w:eastAsia="MS Gothic"/>
      <w:sz w:val="24"/>
    </w:rPr>
  </w:style>
  <w:style w:type="paragraph" w:customStyle="1" w:styleId="bylinejb">
    <w:name w:val="bylinejb"/>
    <w:basedOn w:val="Normal"/>
    <w:rsid w:val="00AC6F09"/>
    <w:pPr>
      <w:spacing w:before="100" w:beforeAutospacing="1" w:after="100" w:afterAutospacing="1"/>
    </w:pPr>
    <w:rPr>
      <w:rFonts w:ascii="Times" w:hAnsi="Times"/>
      <w:szCs w:val="20"/>
    </w:rPr>
  </w:style>
  <w:style w:type="paragraph" w:customStyle="1" w:styleId="bylineaffiliation">
    <w:name w:val="bylineaffiliation"/>
    <w:basedOn w:val="Normal"/>
    <w:rsid w:val="00AC6F09"/>
    <w:pPr>
      <w:spacing w:before="100" w:beforeAutospacing="1" w:after="100" w:afterAutospacing="1"/>
    </w:pPr>
    <w:rPr>
      <w:rFonts w:ascii="Times" w:hAnsi="Times"/>
      <w:szCs w:val="20"/>
    </w:rPr>
  </w:style>
  <w:style w:type="character" w:customStyle="1" w:styleId="apple-tab-span">
    <w:name w:val="apple-tab-span"/>
    <w:basedOn w:val="DefaultParagraphFont"/>
    <w:rsid w:val="00AC6F09"/>
  </w:style>
  <w:style w:type="character" w:customStyle="1" w:styleId="s1">
    <w:name w:val="s1"/>
    <w:basedOn w:val="DefaultParagraphFont"/>
    <w:rsid w:val="00AC6F09"/>
  </w:style>
  <w:style w:type="character" w:customStyle="1" w:styleId="action-menu-toggled-item">
    <w:name w:val="action-menu-toggled-item"/>
    <w:basedOn w:val="DefaultParagraphFont"/>
    <w:rsid w:val="00AC6F09"/>
    <w:rPr>
      <w:rFonts w:ascii="Times New Roman" w:hAnsi="Times New Roman"/>
    </w:rPr>
  </w:style>
  <w:style w:type="character" w:customStyle="1" w:styleId="1Tag">
    <w:name w:val="1) Tag"/>
    <w:rsid w:val="00AC6F0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C6F0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C6F0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C6F0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C6F0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AC6F0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AC6F09"/>
    <w:rPr>
      <w:rFonts w:ascii="Calibri" w:eastAsia="Times New Roman" w:hAnsi="Calibri" w:cs="Calibri"/>
      <w:b/>
      <w:caps/>
      <w:sz w:val="40"/>
      <w:szCs w:val="40"/>
    </w:rPr>
  </w:style>
  <w:style w:type="paragraph" w:customStyle="1" w:styleId="Strikethrough0">
    <w:name w:val="Strikethrough"/>
    <w:basedOn w:val="Normal"/>
    <w:link w:val="StrikethroughChar"/>
    <w:qFormat/>
    <w:rsid w:val="00AC6F09"/>
    <w:rPr>
      <w:strike/>
    </w:rPr>
  </w:style>
  <w:style w:type="character" w:customStyle="1" w:styleId="StrikethroughChar">
    <w:name w:val="Strikethrough Char"/>
    <w:basedOn w:val="DefaultParagraphFont"/>
    <w:link w:val="Strikethrough0"/>
    <w:rsid w:val="00AC6F09"/>
    <w:rPr>
      <w:rFonts w:ascii="Calibri" w:hAnsi="Calibri" w:cs="Calibri"/>
      <w:strike/>
    </w:rPr>
  </w:style>
  <w:style w:type="character" w:styleId="SubtleReference">
    <w:name w:val="Subtle Reference"/>
    <w:basedOn w:val="DefaultParagraphFont"/>
    <w:uiPriority w:val="31"/>
    <w:rsid w:val="00AC6F0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AC6F09"/>
    <w:rPr>
      <w:rFonts w:asciiTheme="minorHAnsi" w:hAnsiTheme="minorHAnsi"/>
      <w:bCs/>
      <w:sz w:val="16"/>
    </w:rPr>
  </w:style>
  <w:style w:type="character" w:customStyle="1" w:styleId="BoxBoldUnderline">
    <w:name w:val="Box Bold Underline"/>
    <w:rsid w:val="00AC6F0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AC6F09"/>
    <w:rPr>
      <w:rFonts w:eastAsia="Times New Roman"/>
      <w:sz w:val="24"/>
    </w:rPr>
  </w:style>
  <w:style w:type="character" w:customStyle="1" w:styleId="NormalF6Char">
    <w:name w:val="Normal F6 Char"/>
    <w:link w:val="NormalF6"/>
    <w:rsid w:val="00AC6F09"/>
    <w:rPr>
      <w:rFonts w:ascii="Calibri" w:eastAsia="Times New Roman" w:hAnsi="Calibri" w:cs="Calibri"/>
      <w:sz w:val="24"/>
    </w:rPr>
  </w:style>
  <w:style w:type="paragraph" w:customStyle="1" w:styleId="TagNew">
    <w:name w:val="Tag New"/>
    <w:qFormat/>
    <w:rsid w:val="00AC6F09"/>
    <w:pPr>
      <w:spacing w:after="0" w:line="240" w:lineRule="auto"/>
    </w:pPr>
    <w:rPr>
      <w:rFonts w:ascii="Times New Roman" w:eastAsiaTheme="minorEastAsia" w:hAnsi="Times New Roman" w:cs="Times New Roman"/>
      <w:b/>
      <w:sz w:val="24"/>
      <w:szCs w:val="20"/>
    </w:rPr>
  </w:style>
  <w:style w:type="character" w:customStyle="1" w:styleId="moretop">
    <w:name w:val="more_top"/>
    <w:rsid w:val="00AC6F09"/>
  </w:style>
  <w:style w:type="paragraph" w:customStyle="1" w:styleId="TagNew0">
    <w:name w:val="Tag_New"/>
    <w:qFormat/>
    <w:rsid w:val="00AC6F09"/>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AC6F09"/>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AC6F0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C6F0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AC6F09"/>
  </w:style>
  <w:style w:type="character" w:customStyle="1" w:styleId="yshortcutscs4-ndcor">
    <w:name w:val="yshortcuts cs4-ndcor"/>
    <w:rsid w:val="00AC6F09"/>
  </w:style>
  <w:style w:type="character" w:customStyle="1" w:styleId="price">
    <w:name w:val="price"/>
    <w:rsid w:val="00AC6F09"/>
  </w:style>
  <w:style w:type="character" w:customStyle="1" w:styleId="price-change">
    <w:name w:val="price-change"/>
    <w:rsid w:val="00AC6F09"/>
  </w:style>
  <w:style w:type="character" w:customStyle="1" w:styleId="percent-change">
    <w:name w:val="percent-change"/>
    <w:rsid w:val="00AC6F09"/>
  </w:style>
  <w:style w:type="character" w:customStyle="1" w:styleId="bibfont">
    <w:name w:val="bibfont"/>
    <w:rsid w:val="00AC6F09"/>
    <w:rPr>
      <w:rFonts w:cs="Times New Roman"/>
    </w:rPr>
  </w:style>
  <w:style w:type="paragraph" w:customStyle="1" w:styleId="underlined1">
    <w:name w:val="underlined1"/>
    <w:next w:val="Normal"/>
    <w:autoRedefine/>
    <w:rsid w:val="00AC6F09"/>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AC6F09"/>
    <w:pPr>
      <w:ind w:left="0"/>
    </w:pPr>
    <w:rPr>
      <w:rFonts w:eastAsia="Times New Roman"/>
      <w:b/>
      <w:color w:val="auto"/>
      <w:sz w:val="24"/>
      <w:szCs w:val="24"/>
    </w:rPr>
  </w:style>
  <w:style w:type="character" w:customStyle="1" w:styleId="SourceBoldedChar">
    <w:name w:val="Source Bolded Char"/>
    <w:link w:val="SourceBolded"/>
    <w:rsid w:val="00AC6F09"/>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AC6F09"/>
    <w:rPr>
      <w:rFonts w:eastAsia="Calibri"/>
      <w:sz w:val="16"/>
      <w:szCs w:val="20"/>
      <w:lang w:val="x-none" w:eastAsia="x-none"/>
    </w:rPr>
  </w:style>
  <w:style w:type="character" w:customStyle="1" w:styleId="CardDownSizeChar">
    <w:name w:val="CardDownSize Char"/>
    <w:link w:val="CardDownSize"/>
    <w:rsid w:val="00AC6F09"/>
    <w:rPr>
      <w:rFonts w:ascii="Calibri" w:eastAsia="Calibri" w:hAnsi="Calibri" w:cs="Calibri"/>
      <w:sz w:val="16"/>
      <w:szCs w:val="20"/>
      <w:lang w:val="x-none" w:eastAsia="x-none"/>
    </w:rPr>
  </w:style>
  <w:style w:type="paragraph" w:customStyle="1" w:styleId="Citation10">
    <w:name w:val="Citation1"/>
    <w:basedOn w:val="Normal"/>
    <w:link w:val="Citation1Char"/>
    <w:qFormat/>
    <w:rsid w:val="00AC6F09"/>
    <w:rPr>
      <w:rFonts w:eastAsia="Calibri"/>
      <w:b/>
      <w:sz w:val="24"/>
      <w:u w:val="single"/>
      <w:lang w:val="x-none" w:eastAsia="x-none"/>
    </w:rPr>
  </w:style>
  <w:style w:type="character" w:customStyle="1" w:styleId="Citation1Char">
    <w:name w:val="Citation1 Char"/>
    <w:link w:val="Citation10"/>
    <w:rsid w:val="00AC6F09"/>
    <w:rPr>
      <w:rFonts w:ascii="Calibri" w:eastAsia="Calibri" w:hAnsi="Calibri" w:cs="Calibri"/>
      <w:b/>
      <w:sz w:val="24"/>
      <w:u w:val="single"/>
      <w:lang w:val="x-none" w:eastAsia="x-none"/>
    </w:rPr>
  </w:style>
  <w:style w:type="character" w:customStyle="1" w:styleId="TaglineChar">
    <w:name w:val="Tagline Char"/>
    <w:link w:val="Tagline0"/>
    <w:rsid w:val="00AC6F09"/>
    <w:rPr>
      <w:rFonts w:ascii="Calibri" w:hAnsi="Calibri" w:cs="Calibri"/>
      <w:b/>
      <w:sz w:val="26"/>
    </w:rPr>
  </w:style>
  <w:style w:type="character" w:customStyle="1" w:styleId="boldciteChar1">
    <w:name w:val="bold cite Char1"/>
    <w:rsid w:val="00AC6F0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AC6F09"/>
  </w:style>
  <w:style w:type="character" w:customStyle="1" w:styleId="leveluptitle">
    <w:name w:val="leveluptitle"/>
    <w:basedOn w:val="DefaultParagraphFont"/>
    <w:rsid w:val="00AC6F09"/>
  </w:style>
  <w:style w:type="character" w:customStyle="1" w:styleId="Irrelevant6fontChar">
    <w:name w:val="Irrelevant (6 font) Char"/>
    <w:basedOn w:val="DefaultParagraphFont"/>
    <w:link w:val="Irrelevant6font"/>
    <w:rsid w:val="00AC6F09"/>
    <w:rPr>
      <w:rFonts w:ascii="Calibri" w:eastAsia="Calibri" w:hAnsi="Calibri" w:cs="Calibri"/>
      <w:sz w:val="12"/>
      <w:szCs w:val="12"/>
    </w:rPr>
  </w:style>
  <w:style w:type="paragraph" w:customStyle="1" w:styleId="Non-NavPanelTag">
    <w:name w:val="Non-Nav Panel Tag"/>
    <w:basedOn w:val="Normal"/>
    <w:qFormat/>
    <w:rsid w:val="00AC6F09"/>
    <w:rPr>
      <w:b/>
      <w:sz w:val="26"/>
    </w:rPr>
  </w:style>
  <w:style w:type="character" w:customStyle="1" w:styleId="Hyperlink3">
    <w:name w:val="Hyperlink.3"/>
    <w:basedOn w:val="DefaultParagraphFont"/>
    <w:rsid w:val="00AC6F09"/>
    <w:rPr>
      <w:sz w:val="18"/>
      <w:szCs w:val="18"/>
    </w:rPr>
  </w:style>
  <w:style w:type="character" w:customStyle="1" w:styleId="Hyperlink40">
    <w:name w:val="Hyperlink.4"/>
    <w:basedOn w:val="DefaultParagraphFont"/>
    <w:rsid w:val="00AC6F09"/>
    <w:rPr>
      <w:sz w:val="18"/>
      <w:szCs w:val="18"/>
    </w:rPr>
  </w:style>
  <w:style w:type="character" w:customStyle="1" w:styleId="SmallCharChar">
    <w:name w:val="Small Char Char"/>
    <w:basedOn w:val="DefaultParagraphFont"/>
    <w:rsid w:val="00AC6F09"/>
    <w:rPr>
      <w:sz w:val="17"/>
      <w:szCs w:val="24"/>
      <w:lang w:val="en-US" w:eastAsia="en-US" w:bidi="ar-SA"/>
    </w:rPr>
  </w:style>
  <w:style w:type="paragraph" w:customStyle="1" w:styleId="TagsFutura">
    <w:name w:val="TagsFutura"/>
    <w:basedOn w:val="Normal"/>
    <w:next w:val="Heading3"/>
    <w:rsid w:val="00AC6F09"/>
    <w:rPr>
      <w:rFonts w:ascii="Futura" w:eastAsia="Times" w:hAnsi="Futura"/>
      <w:b/>
      <w:caps/>
      <w:sz w:val="18"/>
      <w:szCs w:val="20"/>
    </w:rPr>
  </w:style>
  <w:style w:type="paragraph" w:customStyle="1" w:styleId="DebateTag0">
    <w:name w:val="DebateTag"/>
    <w:basedOn w:val="Normal"/>
    <w:qFormat/>
    <w:rsid w:val="00AC6F09"/>
    <w:rPr>
      <w:rFonts w:eastAsia="Calibri"/>
      <w:b/>
    </w:rPr>
  </w:style>
  <w:style w:type="paragraph" w:customStyle="1" w:styleId="UnderlineBoldIndent">
    <w:name w:val="Underline + Bold Indent"/>
    <w:basedOn w:val="Normal"/>
    <w:link w:val="UnderlineBoldIndentCharChar"/>
    <w:qFormat/>
    <w:rsid w:val="00AC6F0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C6F09"/>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AC6F09"/>
    <w:rPr>
      <w:u w:val="single"/>
    </w:rPr>
  </w:style>
  <w:style w:type="character" w:customStyle="1" w:styleId="StyleUnderlineBoldIndent11ptChar">
    <w:name w:val="Style Underline + Bold Indent + 11 pt Char"/>
    <w:link w:val="StyleUnderlineBoldIndent11pt"/>
    <w:rsid w:val="00AC6F09"/>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AC6F09"/>
    <w:rPr>
      <w:b/>
      <w:bCs/>
      <w:u w:val="single"/>
    </w:rPr>
  </w:style>
  <w:style w:type="character" w:customStyle="1" w:styleId="StyleUnderlineBoldIndent11ptBoldChar">
    <w:name w:val="Style Underline + Bold Indent + 11 pt Bold Char"/>
    <w:link w:val="StyleUnderlineBoldIndent11ptBold"/>
    <w:rsid w:val="00AC6F09"/>
    <w:rPr>
      <w:rFonts w:ascii="Calibri" w:eastAsia="Times New Roman" w:hAnsi="Calibri" w:cs="Calibri"/>
      <w:b/>
      <w:bCs/>
      <w:szCs w:val="20"/>
      <w:u w:val="single"/>
    </w:rPr>
  </w:style>
  <w:style w:type="character" w:customStyle="1" w:styleId="FontStyle177">
    <w:name w:val="Font Style177"/>
    <w:basedOn w:val="DefaultParagraphFont"/>
    <w:uiPriority w:val="99"/>
    <w:rsid w:val="00AC6F09"/>
    <w:rPr>
      <w:rFonts w:ascii="Times New Roman" w:hAnsi="Times New Roman" w:cs="Times New Roman"/>
      <w:sz w:val="20"/>
      <w:szCs w:val="20"/>
    </w:rPr>
  </w:style>
  <w:style w:type="character" w:customStyle="1" w:styleId="FontStyle173">
    <w:name w:val="Font Style173"/>
    <w:basedOn w:val="DefaultParagraphFont"/>
    <w:uiPriority w:val="99"/>
    <w:rsid w:val="00AC6F09"/>
    <w:rPr>
      <w:rFonts w:ascii="Times New Roman" w:hAnsi="Times New Roman" w:cs="Times New Roman"/>
      <w:sz w:val="14"/>
      <w:szCs w:val="14"/>
    </w:rPr>
  </w:style>
  <w:style w:type="character" w:customStyle="1" w:styleId="FontStyle151">
    <w:name w:val="Font Style151"/>
    <w:basedOn w:val="DefaultParagraphFont"/>
    <w:uiPriority w:val="99"/>
    <w:rsid w:val="00AC6F09"/>
    <w:rPr>
      <w:rFonts w:ascii="Arial Narrow" w:hAnsi="Arial Narrow" w:cs="Arial Narrow"/>
      <w:b/>
      <w:bCs/>
      <w:sz w:val="12"/>
      <w:szCs w:val="12"/>
    </w:rPr>
  </w:style>
  <w:style w:type="character" w:customStyle="1" w:styleId="FontStyle156">
    <w:name w:val="Font Style156"/>
    <w:basedOn w:val="DefaultParagraphFont"/>
    <w:uiPriority w:val="99"/>
    <w:rsid w:val="00AC6F09"/>
    <w:rPr>
      <w:rFonts w:ascii="Arial Narrow" w:hAnsi="Arial Narrow" w:cs="Arial Narrow"/>
      <w:sz w:val="8"/>
      <w:szCs w:val="8"/>
    </w:rPr>
  </w:style>
  <w:style w:type="character" w:customStyle="1" w:styleId="FontStyle160">
    <w:name w:val="Font Style160"/>
    <w:basedOn w:val="DefaultParagraphFont"/>
    <w:uiPriority w:val="99"/>
    <w:rsid w:val="00AC6F09"/>
    <w:rPr>
      <w:rFonts w:ascii="Times New Roman" w:hAnsi="Times New Roman" w:cs="Times New Roman"/>
      <w:b/>
      <w:bCs/>
      <w:sz w:val="20"/>
      <w:szCs w:val="20"/>
    </w:rPr>
  </w:style>
  <w:style w:type="character" w:customStyle="1" w:styleId="FontStyle178">
    <w:name w:val="Font Style178"/>
    <w:basedOn w:val="DefaultParagraphFont"/>
    <w:uiPriority w:val="99"/>
    <w:rsid w:val="00AC6F09"/>
    <w:rPr>
      <w:rFonts w:ascii="Times New Roman" w:hAnsi="Times New Roman" w:cs="Times New Roman"/>
      <w:sz w:val="18"/>
      <w:szCs w:val="18"/>
    </w:rPr>
  </w:style>
  <w:style w:type="paragraph" w:customStyle="1" w:styleId="Style140">
    <w:name w:val="Style14"/>
    <w:basedOn w:val="Normal"/>
    <w:uiPriority w:val="99"/>
    <w:rsid w:val="00AC6F0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AC6F0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AC6F09"/>
    <w:rPr>
      <w:rFonts w:ascii="Times New Roman" w:hAnsi="Times New Roman" w:cs="Times New Roman"/>
      <w:sz w:val="12"/>
      <w:szCs w:val="12"/>
    </w:rPr>
  </w:style>
  <w:style w:type="paragraph" w:customStyle="1" w:styleId="Style90">
    <w:name w:val="Style9"/>
    <w:basedOn w:val="Normal"/>
    <w:uiPriority w:val="99"/>
    <w:rsid w:val="00AC6F0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AC6F0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AC6F0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AC6F09"/>
    <w:rPr>
      <w:rFonts w:ascii="Times New Roman" w:hAnsi="Times New Roman" w:cs="Times New Roman"/>
      <w:sz w:val="16"/>
      <w:szCs w:val="16"/>
    </w:rPr>
  </w:style>
  <w:style w:type="character" w:customStyle="1" w:styleId="newscontent">
    <w:name w:val="newscontent"/>
    <w:rsid w:val="00AC6F09"/>
  </w:style>
  <w:style w:type="character" w:customStyle="1" w:styleId="FontStyle172">
    <w:name w:val="Font Style172"/>
    <w:basedOn w:val="DefaultParagraphFont"/>
    <w:uiPriority w:val="99"/>
    <w:rsid w:val="00AC6F09"/>
    <w:rPr>
      <w:rFonts w:ascii="Times New Roman" w:hAnsi="Times New Roman" w:cs="Times New Roman"/>
      <w:b/>
      <w:bCs/>
      <w:sz w:val="16"/>
      <w:szCs w:val="16"/>
    </w:rPr>
  </w:style>
  <w:style w:type="paragraph" w:customStyle="1" w:styleId="Style180">
    <w:name w:val="Style18"/>
    <w:basedOn w:val="Normal"/>
    <w:uiPriority w:val="99"/>
    <w:rsid w:val="00AC6F0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AC6F09"/>
    <w:rPr>
      <w:rFonts w:ascii="Times New Roman" w:hAnsi="Times New Roman" w:cs="Times New Roman"/>
      <w:i/>
      <w:iCs/>
      <w:sz w:val="16"/>
      <w:szCs w:val="16"/>
    </w:rPr>
  </w:style>
  <w:style w:type="character" w:customStyle="1" w:styleId="FontStyle162">
    <w:name w:val="Font Style162"/>
    <w:basedOn w:val="DefaultParagraphFont"/>
    <w:uiPriority w:val="99"/>
    <w:rsid w:val="00AC6F09"/>
    <w:rPr>
      <w:rFonts w:ascii="Times New Roman" w:hAnsi="Times New Roman" w:cs="Times New Roman"/>
      <w:b/>
      <w:bCs/>
      <w:sz w:val="18"/>
      <w:szCs w:val="18"/>
    </w:rPr>
  </w:style>
  <w:style w:type="character" w:customStyle="1" w:styleId="FontStyle167">
    <w:name w:val="Font Style167"/>
    <w:basedOn w:val="DefaultParagraphFont"/>
    <w:uiPriority w:val="99"/>
    <w:rsid w:val="00AC6F09"/>
    <w:rPr>
      <w:rFonts w:ascii="Times New Roman" w:hAnsi="Times New Roman" w:cs="Times New Roman"/>
      <w:sz w:val="10"/>
      <w:szCs w:val="10"/>
    </w:rPr>
  </w:style>
  <w:style w:type="character" w:customStyle="1" w:styleId="FontStyle174">
    <w:name w:val="Font Style174"/>
    <w:basedOn w:val="DefaultParagraphFont"/>
    <w:uiPriority w:val="99"/>
    <w:rsid w:val="00AC6F09"/>
    <w:rPr>
      <w:rFonts w:ascii="Arial Narrow" w:hAnsi="Arial Narrow" w:cs="Arial Narrow"/>
      <w:b/>
      <w:bCs/>
      <w:sz w:val="18"/>
      <w:szCs w:val="18"/>
    </w:rPr>
  </w:style>
  <w:style w:type="paragraph" w:customStyle="1" w:styleId="Style47">
    <w:name w:val="Style47"/>
    <w:basedOn w:val="Normal"/>
    <w:uiPriority w:val="99"/>
    <w:rsid w:val="00AC6F0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AC6F09"/>
    <w:rPr>
      <w:rFonts w:ascii="Times New Roman" w:hAnsi="Times New Roman" w:cs="Times New Roman"/>
      <w:sz w:val="12"/>
      <w:szCs w:val="12"/>
    </w:rPr>
  </w:style>
  <w:style w:type="paragraph" w:customStyle="1" w:styleId="Style24">
    <w:name w:val="Style24"/>
    <w:basedOn w:val="Normal"/>
    <w:uiPriority w:val="99"/>
    <w:rsid w:val="00AC6F09"/>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AC6F0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AC6F0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AC6F09"/>
    <w:rPr>
      <w:rFonts w:ascii="Times New Roman" w:hAnsi="Times New Roman" w:cs="Times New Roman"/>
      <w:b/>
      <w:bCs/>
      <w:sz w:val="18"/>
      <w:szCs w:val="18"/>
    </w:rPr>
  </w:style>
  <w:style w:type="paragraph" w:customStyle="1" w:styleId="Style210">
    <w:name w:val="Style21"/>
    <w:basedOn w:val="Normal"/>
    <w:uiPriority w:val="99"/>
    <w:rsid w:val="00AC6F0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AC6F0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AC6F09"/>
    <w:rPr>
      <w:iCs w:val="0"/>
    </w:rPr>
  </w:style>
  <w:style w:type="paragraph" w:customStyle="1" w:styleId="Aa">
    <w:name w:val="A"/>
    <w:basedOn w:val="Default"/>
    <w:next w:val="Default"/>
    <w:rsid w:val="00AC6F09"/>
    <w:rPr>
      <w:color w:val="auto"/>
      <w:lang w:bidi="en-US"/>
    </w:rPr>
  </w:style>
  <w:style w:type="character" w:customStyle="1" w:styleId="ac">
    <w:name w:val="••••"/>
    <w:rsid w:val="00AC6F09"/>
    <w:rPr>
      <w:color w:val="000000"/>
    </w:rPr>
  </w:style>
  <w:style w:type="character" w:customStyle="1" w:styleId="UL-Bold">
    <w:name w:val="UL-Bold"/>
    <w:basedOn w:val="DefaultParagraphFont"/>
    <w:rsid w:val="00AC6F09"/>
    <w:rPr>
      <w:u w:val="thick"/>
    </w:rPr>
  </w:style>
  <w:style w:type="character" w:customStyle="1" w:styleId="UL-None">
    <w:name w:val="UL-None"/>
    <w:basedOn w:val="DefaultParagraphFont"/>
    <w:rsid w:val="00AC6F09"/>
    <w:rPr>
      <w:u w:val="none"/>
    </w:rPr>
  </w:style>
  <w:style w:type="character" w:customStyle="1" w:styleId="styletimesnewroman12ptbold0">
    <w:name w:val="styletimesnewroman12ptbold"/>
    <w:basedOn w:val="DefaultParagraphFont"/>
    <w:rsid w:val="00AC6F09"/>
  </w:style>
  <w:style w:type="character" w:customStyle="1" w:styleId="FontStyle19">
    <w:name w:val="Font Style19"/>
    <w:basedOn w:val="DefaultParagraphFont"/>
    <w:uiPriority w:val="99"/>
    <w:rsid w:val="00AC6F09"/>
    <w:rPr>
      <w:rFonts w:ascii="Times New Roman" w:hAnsi="Times New Roman" w:cs="Times New Roman"/>
      <w:sz w:val="18"/>
      <w:szCs w:val="18"/>
    </w:rPr>
  </w:style>
  <w:style w:type="character" w:customStyle="1" w:styleId="UnderlineBox">
    <w:name w:val="Underline + Box"/>
    <w:uiPriority w:val="1"/>
    <w:qFormat/>
    <w:rsid w:val="00AC6F09"/>
    <w:rPr>
      <w:rFonts w:ascii="Georgia" w:hAnsi="Georgia"/>
      <w:b w:val="0"/>
      <w:sz w:val="22"/>
      <w:u w:val="single"/>
      <w:bdr w:val="single" w:sz="4" w:space="0" w:color="auto"/>
    </w:rPr>
  </w:style>
  <w:style w:type="character" w:customStyle="1" w:styleId="10ptnotbold">
    <w:name w:val="10ptnotbold"/>
    <w:basedOn w:val="DefaultParagraphFont"/>
    <w:rsid w:val="00AC6F09"/>
    <w:rPr>
      <w:sz w:val="20"/>
    </w:rPr>
  </w:style>
  <w:style w:type="paragraph" w:customStyle="1" w:styleId="ALLCAPS">
    <w:name w:val="ALL CAPS"/>
    <w:basedOn w:val="Normal"/>
    <w:rsid w:val="00AC6F09"/>
    <w:rPr>
      <w:rFonts w:eastAsia="Times New Roman"/>
      <w:b/>
      <w:caps/>
      <w:szCs w:val="20"/>
    </w:rPr>
  </w:style>
  <w:style w:type="character" w:customStyle="1" w:styleId="kn">
    <w:name w:val="kn"/>
    <w:basedOn w:val="DefaultParagraphFont"/>
    <w:rsid w:val="00AC6F09"/>
  </w:style>
  <w:style w:type="paragraph" w:customStyle="1" w:styleId="StyleCardworksLinespacingsingle">
    <w:name w:val="Style Card works + Line spacing:  single"/>
    <w:basedOn w:val="Normal"/>
    <w:link w:val="StyleCardworksLinespacingsingleChar"/>
    <w:qFormat/>
    <w:rsid w:val="00AC6F0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AC6F09"/>
    <w:rPr>
      <w:rFonts w:ascii="Calibri" w:eastAsia="Times New Roman" w:hAnsi="Calibri" w:cs="Calibri"/>
      <w:spacing w:val="-3"/>
      <w:szCs w:val="20"/>
    </w:rPr>
  </w:style>
  <w:style w:type="paragraph" w:customStyle="1" w:styleId="BriefTitleWorks">
    <w:name w:val="Brief Title Works"/>
    <w:basedOn w:val="Heading1"/>
    <w:link w:val="BriefTitleWorksChar"/>
    <w:qFormat/>
    <w:rsid w:val="00AC6F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AC6F09"/>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AC6F09"/>
    <w:rPr>
      <w:rFonts w:ascii="Verdana" w:hAnsi="Verdana" w:hint="default"/>
      <w:color w:val="000000"/>
      <w:sz w:val="16"/>
      <w:szCs w:val="16"/>
    </w:rPr>
  </w:style>
  <w:style w:type="character" w:customStyle="1" w:styleId="TagCharCharCharChar0">
    <w:name w:val="Tag Char Char Char Char"/>
    <w:basedOn w:val="DefaultParagraphFont"/>
    <w:rsid w:val="00AC6F09"/>
    <w:rPr>
      <w:rFonts w:ascii="Times New Roman" w:eastAsia="Times New Roman" w:hAnsi="Times New Roman" w:cs="Times New Roman"/>
      <w:b/>
      <w:sz w:val="24"/>
      <w:szCs w:val="20"/>
    </w:rPr>
  </w:style>
  <w:style w:type="character" w:customStyle="1" w:styleId="CharacterStyle14">
    <w:name w:val="Character Style 14"/>
    <w:rsid w:val="00AC6F09"/>
    <w:rPr>
      <w:sz w:val="30"/>
      <w:szCs w:val="30"/>
    </w:rPr>
  </w:style>
  <w:style w:type="character" w:customStyle="1" w:styleId="CharacterStyle13">
    <w:name w:val="Character Style 13"/>
    <w:rsid w:val="00AC6F09"/>
    <w:rPr>
      <w:i/>
      <w:iCs/>
      <w:sz w:val="17"/>
      <w:szCs w:val="17"/>
    </w:rPr>
  </w:style>
  <w:style w:type="character" w:customStyle="1" w:styleId="CardsNotUnderlined">
    <w:name w:val="Cards Not Underlined"/>
    <w:rsid w:val="00AC6F09"/>
    <w:rPr>
      <w:rFonts w:ascii="Times New Roman" w:hAnsi="Times New Roman"/>
      <w:sz w:val="16"/>
    </w:rPr>
  </w:style>
  <w:style w:type="character" w:customStyle="1" w:styleId="a13">
    <w:name w:val="a1"/>
    <w:rsid w:val="00AC6F09"/>
    <w:rPr>
      <w:color w:val="008000"/>
    </w:rPr>
  </w:style>
  <w:style w:type="character" w:customStyle="1" w:styleId="FifthChar">
    <w:name w:val="Fifth Char"/>
    <w:link w:val="Fifth"/>
    <w:uiPriority w:val="99"/>
    <w:rsid w:val="00AC6F09"/>
    <w:rPr>
      <w:rFonts w:ascii="Calibri" w:eastAsia="Calibri" w:hAnsi="Calibri" w:cs="Calibri"/>
    </w:rPr>
  </w:style>
  <w:style w:type="paragraph" w:customStyle="1" w:styleId="Repeatblockheading0">
    <w:name w:val="Repeat block heading"/>
    <w:basedOn w:val="Normal"/>
    <w:rsid w:val="00AC6F0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C6F09"/>
  </w:style>
  <w:style w:type="character" w:customStyle="1" w:styleId="hps">
    <w:name w:val="hps"/>
    <w:rsid w:val="00AC6F09"/>
  </w:style>
  <w:style w:type="paragraph" w:customStyle="1" w:styleId="TashmaHeader2">
    <w:name w:val="Tashma_Header2"/>
    <w:basedOn w:val="Heading2"/>
    <w:uiPriority w:val="99"/>
    <w:qFormat/>
    <w:rsid w:val="00AC6F09"/>
    <w:pPr>
      <w:spacing w:after="160"/>
    </w:pPr>
    <w:rPr>
      <w:rFonts w:eastAsia="SimSun" w:cstheme="minorBidi"/>
      <w:sz w:val="28"/>
    </w:rPr>
  </w:style>
  <w:style w:type="paragraph" w:customStyle="1" w:styleId="TashmaHeading1">
    <w:name w:val="Tashma_Heading1"/>
    <w:basedOn w:val="Heading1"/>
    <w:uiPriority w:val="99"/>
    <w:qFormat/>
    <w:rsid w:val="00AC6F0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AC6F09"/>
    <w:rPr>
      <w:rFonts w:cs="Calibri"/>
    </w:rPr>
  </w:style>
  <w:style w:type="paragraph" w:customStyle="1" w:styleId="CitationCharCharCharCharCharCharChar">
    <w:name w:val="Citation Char Char Char Char Char Char Char"/>
    <w:basedOn w:val="Normal"/>
    <w:link w:val="CitationCharCharCharCharCharCharCharChar"/>
    <w:rsid w:val="00AC6F09"/>
    <w:pPr>
      <w:ind w:left="1440" w:right="1440"/>
    </w:pPr>
    <w:rPr>
      <w:rFonts w:asciiTheme="minorHAnsi" w:hAnsiTheme="minorHAnsi"/>
    </w:rPr>
  </w:style>
  <w:style w:type="paragraph" w:customStyle="1" w:styleId="pagpag1">
    <w:name w:val="pagpag1"/>
    <w:basedOn w:val="Normal"/>
    <w:uiPriority w:val="99"/>
    <w:qFormat/>
    <w:rsid w:val="00AC6F09"/>
    <w:pPr>
      <w:spacing w:before="100" w:beforeAutospacing="1" w:after="100" w:afterAutospacing="1"/>
    </w:pPr>
    <w:rPr>
      <w:rFonts w:eastAsia="Times New Roman"/>
      <w:sz w:val="24"/>
    </w:rPr>
  </w:style>
  <w:style w:type="paragraph" w:customStyle="1" w:styleId="pagpag2">
    <w:name w:val="pagpag2"/>
    <w:basedOn w:val="Normal"/>
    <w:uiPriority w:val="99"/>
    <w:qFormat/>
    <w:rsid w:val="00AC6F0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AC6F09"/>
    <w:pPr>
      <w:spacing w:after="120"/>
    </w:pPr>
    <w:rPr>
      <w:bCs/>
      <w:color w:val="000000"/>
    </w:rPr>
  </w:style>
  <w:style w:type="paragraph" w:customStyle="1" w:styleId="BodyText210">
    <w:name w:val="Body Text 21"/>
    <w:basedOn w:val="Normal"/>
    <w:next w:val="BodyText2"/>
    <w:unhideWhenUsed/>
    <w:rsid w:val="00AC6F09"/>
    <w:pPr>
      <w:spacing w:after="120" w:line="480" w:lineRule="auto"/>
    </w:pPr>
    <w:rPr>
      <w:sz w:val="12"/>
    </w:rPr>
  </w:style>
  <w:style w:type="paragraph" w:customStyle="1" w:styleId="BodyTextIndent1">
    <w:name w:val="Body Text Indent1"/>
    <w:basedOn w:val="Normal"/>
    <w:next w:val="BodyTextIndent"/>
    <w:unhideWhenUsed/>
    <w:rsid w:val="00AC6F09"/>
    <w:pPr>
      <w:spacing w:after="120"/>
      <w:ind w:left="360"/>
    </w:pPr>
    <w:rPr>
      <w:sz w:val="16"/>
    </w:rPr>
  </w:style>
  <w:style w:type="paragraph" w:customStyle="1" w:styleId="BodyTextIndent31">
    <w:name w:val="Body Text Indent 31"/>
    <w:basedOn w:val="Normal"/>
    <w:next w:val="BodyTextIndent3"/>
    <w:semiHidden/>
    <w:unhideWhenUsed/>
    <w:rsid w:val="00AC6F09"/>
    <w:pPr>
      <w:spacing w:after="120"/>
      <w:ind w:left="360"/>
    </w:pPr>
    <w:rPr>
      <w:sz w:val="14"/>
    </w:rPr>
  </w:style>
  <w:style w:type="paragraph" w:customStyle="1" w:styleId="BodyTextIndent21">
    <w:name w:val="Body Text Indent 21"/>
    <w:basedOn w:val="Normal"/>
    <w:next w:val="BodyTextIndent2"/>
    <w:unhideWhenUsed/>
    <w:rsid w:val="00AC6F09"/>
    <w:pPr>
      <w:spacing w:after="120" w:line="480" w:lineRule="auto"/>
      <w:ind w:left="360"/>
    </w:pPr>
    <w:rPr>
      <w:sz w:val="16"/>
    </w:rPr>
  </w:style>
  <w:style w:type="character" w:customStyle="1" w:styleId="Caption11">
    <w:name w:val="Caption11"/>
    <w:rsid w:val="00AC6F09"/>
  </w:style>
  <w:style w:type="paragraph" w:customStyle="1" w:styleId="z-BottomofForm1">
    <w:name w:val="z-Bottom of Form1"/>
    <w:basedOn w:val="Normal"/>
    <w:next w:val="Normal"/>
    <w:hidden/>
    <w:unhideWhenUsed/>
    <w:rsid w:val="00AC6F09"/>
    <w:pPr>
      <w:pBdr>
        <w:top w:val="single" w:sz="6" w:space="1" w:color="auto"/>
      </w:pBdr>
      <w:jc w:val="center"/>
    </w:pPr>
    <w:rPr>
      <w:rFonts w:eastAsia="Times New Roman"/>
      <w:vanish/>
      <w:sz w:val="16"/>
      <w:szCs w:val="16"/>
    </w:rPr>
  </w:style>
  <w:style w:type="paragraph" w:customStyle="1" w:styleId="arcticletext">
    <w:name w:val="arcticle_text"/>
    <w:basedOn w:val="Normal"/>
    <w:rsid w:val="00AC6F09"/>
    <w:pPr>
      <w:spacing w:before="100" w:beforeAutospacing="1" w:after="100" w:afterAutospacing="1"/>
    </w:pPr>
    <w:rPr>
      <w:rFonts w:eastAsia="Times New Roman"/>
      <w:sz w:val="24"/>
    </w:rPr>
  </w:style>
  <w:style w:type="paragraph" w:customStyle="1" w:styleId="cptchblock">
    <w:name w:val="cptch_block"/>
    <w:basedOn w:val="Normal"/>
    <w:rsid w:val="00AC6F09"/>
    <w:pPr>
      <w:spacing w:before="100" w:beforeAutospacing="1" w:after="100" w:afterAutospacing="1"/>
    </w:pPr>
    <w:rPr>
      <w:rFonts w:eastAsia="Times New Roman"/>
      <w:sz w:val="24"/>
    </w:rPr>
  </w:style>
  <w:style w:type="paragraph" w:customStyle="1" w:styleId="publisheddate">
    <w:name w:val="published_date"/>
    <w:basedOn w:val="Normal"/>
    <w:rsid w:val="00AC6F09"/>
    <w:pPr>
      <w:spacing w:before="100" w:beforeAutospacing="1" w:after="100" w:afterAutospacing="1"/>
    </w:pPr>
    <w:rPr>
      <w:rFonts w:eastAsia="Times New Roman"/>
      <w:sz w:val="24"/>
    </w:rPr>
  </w:style>
  <w:style w:type="paragraph" w:customStyle="1" w:styleId="headline-title">
    <w:name w:val="headline-title"/>
    <w:basedOn w:val="Normal"/>
    <w:qFormat/>
    <w:rsid w:val="00AC6F0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C6F09"/>
    <w:rPr>
      <w:sz w:val="24"/>
      <w:szCs w:val="24"/>
      <w:u w:val="thick"/>
    </w:rPr>
  </w:style>
  <w:style w:type="character" w:customStyle="1" w:styleId="BodyTextIndentChar2">
    <w:name w:val="Body Text Indent Char2"/>
    <w:basedOn w:val="DefaultParagraphFont"/>
    <w:uiPriority w:val="99"/>
    <w:semiHidden/>
    <w:rsid w:val="00AC6F09"/>
    <w:rPr>
      <w:rFonts w:ascii="Georgia" w:hAnsi="Georgia"/>
      <w:sz w:val="22"/>
      <w:szCs w:val="22"/>
    </w:rPr>
  </w:style>
  <w:style w:type="character" w:customStyle="1" w:styleId="BodyText2Char2">
    <w:name w:val="Body Text 2 Char2"/>
    <w:basedOn w:val="DefaultParagraphFont"/>
    <w:uiPriority w:val="99"/>
    <w:semiHidden/>
    <w:rsid w:val="00AC6F09"/>
    <w:rPr>
      <w:rFonts w:ascii="Georgia" w:hAnsi="Georgia"/>
      <w:sz w:val="22"/>
      <w:szCs w:val="22"/>
    </w:rPr>
  </w:style>
  <w:style w:type="character" w:customStyle="1" w:styleId="BodyText3Char2">
    <w:name w:val="Body Text 3 Char2"/>
    <w:basedOn w:val="DefaultParagraphFont"/>
    <w:uiPriority w:val="99"/>
    <w:semiHidden/>
    <w:rsid w:val="00AC6F09"/>
    <w:rPr>
      <w:rFonts w:ascii="Georgia" w:hAnsi="Georgia"/>
      <w:sz w:val="16"/>
      <w:szCs w:val="16"/>
    </w:rPr>
  </w:style>
  <w:style w:type="character" w:customStyle="1" w:styleId="BodyTextIndent2Char2">
    <w:name w:val="Body Text Indent 2 Char2"/>
    <w:basedOn w:val="DefaultParagraphFont"/>
    <w:uiPriority w:val="99"/>
    <w:semiHidden/>
    <w:rsid w:val="00AC6F09"/>
    <w:rPr>
      <w:rFonts w:ascii="Georgia" w:hAnsi="Georgia"/>
      <w:sz w:val="22"/>
      <w:szCs w:val="22"/>
    </w:rPr>
  </w:style>
  <w:style w:type="character" w:customStyle="1" w:styleId="BodyTextIndent3Char2">
    <w:name w:val="Body Text Indent 3 Char2"/>
    <w:basedOn w:val="DefaultParagraphFont"/>
    <w:uiPriority w:val="99"/>
    <w:semiHidden/>
    <w:rsid w:val="00AC6F09"/>
    <w:rPr>
      <w:rFonts w:ascii="Georgia" w:hAnsi="Georgia"/>
      <w:sz w:val="16"/>
      <w:szCs w:val="16"/>
    </w:rPr>
  </w:style>
  <w:style w:type="character" w:customStyle="1" w:styleId="z-BottomofFormChar2">
    <w:name w:val="z-Bottom of Form Char2"/>
    <w:basedOn w:val="DefaultParagraphFont"/>
    <w:uiPriority w:val="99"/>
    <w:semiHidden/>
    <w:rsid w:val="00AC6F0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AC6F0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C6F09"/>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AC6F0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C6F09"/>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AC6F09"/>
  </w:style>
  <w:style w:type="character" w:customStyle="1" w:styleId="m5686307894942199640gmail-styleunderline">
    <w:name w:val="m_5686307894942199640gmail-styleunderline"/>
    <w:basedOn w:val="DefaultParagraphFont"/>
    <w:rsid w:val="00AC6F09"/>
  </w:style>
  <w:style w:type="paragraph" w:customStyle="1" w:styleId="Hyperlink2">
    <w:name w:val="Hyperlink2"/>
    <w:basedOn w:val="Normal"/>
    <w:qFormat/>
    <w:rsid w:val="00AC6F09"/>
    <w:rPr>
      <w:rFonts w:eastAsia="Calibri"/>
      <w:color w:val="00B0F0"/>
      <w:u w:val="single" w:color="00B0F0"/>
    </w:rPr>
  </w:style>
  <w:style w:type="character" w:customStyle="1" w:styleId="messagecontent">
    <w:name w:val="message_content"/>
    <w:rsid w:val="00AC6F09"/>
  </w:style>
  <w:style w:type="paragraph" w:customStyle="1" w:styleId="UnderlineCharCharCharCharCharCharCharCharChar">
    <w:name w:val="Underline Char Char Char Char Char Char Char Char Char"/>
    <w:link w:val="UnderlineCharCharCharCharCharCharCharCharCharChar"/>
    <w:rsid w:val="00AC6F09"/>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AC6F09"/>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C6F09"/>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AC6F09"/>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AC6F09"/>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C6F09"/>
    <w:rPr>
      <w:rFonts w:ascii="Times New Roman" w:eastAsia="SimSun" w:hAnsi="Times New Roman" w:cs="Times New Roman"/>
      <w:sz w:val="24"/>
      <w:szCs w:val="24"/>
      <w:lang w:eastAsia="zh-CN"/>
    </w:rPr>
  </w:style>
  <w:style w:type="character" w:customStyle="1" w:styleId="Char1Char1">
    <w:name w:val="Char1 Char1"/>
    <w:rsid w:val="00AC6F09"/>
    <w:rPr>
      <w:rFonts w:ascii="Arial" w:hAnsi="Arial" w:cs="Arial"/>
      <w:b/>
      <w:bCs/>
      <w:kern w:val="32"/>
      <w:sz w:val="28"/>
      <w:szCs w:val="32"/>
      <w:lang w:val="en-US" w:eastAsia="en-US" w:bidi="ar-SA"/>
    </w:rPr>
  </w:style>
  <w:style w:type="paragraph" w:customStyle="1" w:styleId="Style31">
    <w:name w:val="Style31"/>
    <w:basedOn w:val="Normal"/>
    <w:uiPriority w:val="99"/>
    <w:qFormat/>
    <w:rsid w:val="00AC6F09"/>
    <w:pPr>
      <w:spacing w:line="197" w:lineRule="exact"/>
      <w:jc w:val="both"/>
    </w:pPr>
  </w:style>
  <w:style w:type="paragraph" w:customStyle="1" w:styleId="Style42">
    <w:name w:val="Style42"/>
    <w:basedOn w:val="Normal"/>
    <w:uiPriority w:val="99"/>
    <w:qFormat/>
    <w:rsid w:val="00AC6F09"/>
    <w:pPr>
      <w:spacing w:line="202" w:lineRule="exact"/>
      <w:jc w:val="both"/>
    </w:pPr>
  </w:style>
  <w:style w:type="paragraph" w:customStyle="1" w:styleId="Style51">
    <w:name w:val="Style51"/>
    <w:basedOn w:val="Normal"/>
    <w:uiPriority w:val="99"/>
    <w:qFormat/>
    <w:rsid w:val="00AC6F09"/>
    <w:pPr>
      <w:spacing w:line="200" w:lineRule="exact"/>
      <w:jc w:val="both"/>
    </w:pPr>
  </w:style>
  <w:style w:type="character" w:customStyle="1" w:styleId="FontStyle72">
    <w:name w:val="Font Style72"/>
    <w:rsid w:val="00AC6F09"/>
    <w:rPr>
      <w:rFonts w:ascii="Times New Roman" w:hAnsi="Times New Roman" w:cs="Times New Roman" w:hint="default"/>
      <w:sz w:val="16"/>
      <w:szCs w:val="16"/>
    </w:rPr>
  </w:style>
  <w:style w:type="character" w:customStyle="1" w:styleId="FontStyle73">
    <w:name w:val="Font Style73"/>
    <w:uiPriority w:val="99"/>
    <w:rsid w:val="00AC6F09"/>
    <w:rPr>
      <w:rFonts w:ascii="Times New Roman" w:hAnsi="Times New Roman" w:cs="Times New Roman" w:hint="default"/>
      <w:i/>
      <w:iCs/>
      <w:sz w:val="16"/>
      <w:szCs w:val="16"/>
    </w:rPr>
  </w:style>
  <w:style w:type="character" w:customStyle="1" w:styleId="UnderlinestyleChar20">
    <w:name w:val="Underline style Char2"/>
    <w:rsid w:val="00AC6F09"/>
    <w:rPr>
      <w:sz w:val="22"/>
      <w:szCs w:val="24"/>
      <w:u w:val="single"/>
      <w:lang w:val="en-US" w:eastAsia="en-US" w:bidi="ar-SA"/>
    </w:rPr>
  </w:style>
  <w:style w:type="character" w:customStyle="1" w:styleId="FontStyle49">
    <w:name w:val="Font Style49"/>
    <w:uiPriority w:val="99"/>
    <w:rsid w:val="00AC6F09"/>
    <w:rPr>
      <w:rFonts w:ascii="Times New Roman" w:hAnsi="Times New Roman" w:cs="Times New Roman"/>
      <w:sz w:val="20"/>
      <w:szCs w:val="20"/>
    </w:rPr>
  </w:style>
  <w:style w:type="character" w:customStyle="1" w:styleId="FontStyle50">
    <w:name w:val="Font Style50"/>
    <w:uiPriority w:val="99"/>
    <w:rsid w:val="00AC6F09"/>
    <w:rPr>
      <w:rFonts w:ascii="Times New Roman" w:hAnsi="Times New Roman" w:cs="Times New Roman"/>
      <w:b/>
      <w:bCs/>
      <w:sz w:val="20"/>
      <w:szCs w:val="20"/>
    </w:rPr>
  </w:style>
  <w:style w:type="paragraph" w:customStyle="1" w:styleId="msonormal0">
    <w:name w:val="msonormal"/>
    <w:basedOn w:val="Normal"/>
    <w:uiPriority w:val="99"/>
    <w:qFormat/>
    <w:rsid w:val="00AC6F09"/>
    <w:pPr>
      <w:spacing w:before="100" w:beforeAutospacing="1" w:after="100" w:afterAutospacing="1"/>
    </w:pPr>
    <w:rPr>
      <w:rFonts w:eastAsia="Times New Roman"/>
    </w:rPr>
  </w:style>
  <w:style w:type="character" w:customStyle="1" w:styleId="ListBulletChar">
    <w:name w:val="List Bullet Char"/>
    <w:link w:val="ListBullet"/>
    <w:uiPriority w:val="99"/>
    <w:locked/>
    <w:rsid w:val="00AC6F09"/>
    <w:rPr>
      <w:rFonts w:ascii="Calibri" w:eastAsia="Calibri" w:hAnsi="Calibri" w:cs="Calibri"/>
    </w:rPr>
  </w:style>
  <w:style w:type="character" w:customStyle="1" w:styleId="BoldUnderlineChar2Char">
    <w:name w:val="BoldUnderline Char2 Char"/>
    <w:link w:val="BoldUnderlineChar20"/>
    <w:locked/>
    <w:rsid w:val="00AC6F09"/>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AC6F09"/>
    <w:pPr>
      <w:spacing w:after="0" w:line="240" w:lineRule="auto"/>
    </w:pPr>
    <w:rPr>
      <w:rFonts w:ascii="Times New Roman" w:eastAsia="Times New Roman" w:hAnsi="Times New Roman" w:cs="Times New Roman"/>
      <w:b/>
      <w:sz w:val="20"/>
      <w:u w:val="single"/>
    </w:rPr>
  </w:style>
  <w:style w:type="paragraph" w:customStyle="1" w:styleId="document0">
    <w:name w:val="document"/>
    <w:basedOn w:val="Normal"/>
    <w:uiPriority w:val="99"/>
    <w:qFormat/>
    <w:rsid w:val="00AC6F09"/>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AC6F09"/>
    <w:pPr>
      <w:spacing w:line="256" w:lineRule="auto"/>
    </w:pPr>
    <w:rPr>
      <w:rFonts w:eastAsia="Times New Roman"/>
    </w:rPr>
  </w:style>
  <w:style w:type="paragraph" w:customStyle="1" w:styleId="Normal20pt">
    <w:name w:val="Normal  + 20 pt"/>
    <w:basedOn w:val="Normal"/>
    <w:uiPriority w:val="6"/>
    <w:qFormat/>
    <w:rsid w:val="00AC6F09"/>
    <w:pPr>
      <w:spacing w:line="256" w:lineRule="auto"/>
    </w:pPr>
    <w:rPr>
      <w:rFonts w:asciiTheme="minorHAnsi" w:hAnsiTheme="minorHAnsi"/>
      <w:bCs/>
      <w:u w:val="single"/>
    </w:rPr>
  </w:style>
  <w:style w:type="paragraph" w:customStyle="1" w:styleId="conintrotext">
    <w:name w:val="conintrotext"/>
    <w:basedOn w:val="Normal"/>
    <w:uiPriority w:val="99"/>
    <w:qFormat/>
    <w:rsid w:val="00AC6F0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AC6F0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C6F09"/>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AC6F0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AC6F0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C6F09"/>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AC6F0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C6F09"/>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AC6F0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C6F09"/>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AC6F0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AC6F09"/>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AC6F09"/>
    <w:rPr>
      <w:rFonts w:eastAsia="Times New Roman"/>
      <w:u w:val="single"/>
    </w:rPr>
  </w:style>
  <w:style w:type="paragraph" w:customStyle="1" w:styleId="StyleStyle4ArialNarrow9pt">
    <w:name w:val="Style Style4 + Arial Narrow 9 pt"/>
    <w:basedOn w:val="Normal"/>
    <w:link w:val="StyleStyle4ArialNarrow9ptChar"/>
    <w:qFormat/>
    <w:rsid w:val="00AC6F09"/>
    <w:pPr>
      <w:spacing w:line="256" w:lineRule="auto"/>
    </w:pPr>
    <w:rPr>
      <w:rFonts w:asciiTheme="minorHAnsi" w:eastAsia="Times New Roman" w:hAnsiTheme="minorHAnsi" w:cstheme="minorBidi"/>
      <w:u w:val="single"/>
    </w:rPr>
  </w:style>
  <w:style w:type="character" w:customStyle="1" w:styleId="StyleStyle4ArialNarrow9ptBoldChar">
    <w:name w:val="Style Style4 + Arial Narrow 9 pt Bold Char"/>
    <w:link w:val="StyleStyle4ArialNarrow9ptBold"/>
    <w:locked/>
    <w:rsid w:val="00AC6F09"/>
    <w:rPr>
      <w:rFonts w:eastAsia="Times New Roman"/>
      <w:b/>
      <w:bCs/>
      <w:u w:val="single"/>
    </w:rPr>
  </w:style>
  <w:style w:type="paragraph" w:customStyle="1" w:styleId="StyleStyle4ArialNarrow9ptBold">
    <w:name w:val="Style Style4 + Arial Narrow 9 pt Bold"/>
    <w:basedOn w:val="Normal"/>
    <w:link w:val="StyleStyle4ArialNarrow9ptBoldChar"/>
    <w:qFormat/>
    <w:rsid w:val="00AC6F09"/>
    <w:pPr>
      <w:spacing w:line="256" w:lineRule="auto"/>
    </w:pPr>
    <w:rPr>
      <w:rFonts w:asciiTheme="minorHAnsi" w:eastAsia="Times New Roman" w:hAnsiTheme="minorHAnsi" w:cstheme="minorBidi"/>
      <w:b/>
      <w:bCs/>
      <w:u w:val="single"/>
    </w:rPr>
  </w:style>
  <w:style w:type="character" w:customStyle="1" w:styleId="Citation-AuthorDateChar">
    <w:name w:val="Citation - Author/Date Char"/>
    <w:locked/>
    <w:rsid w:val="00AC6F09"/>
    <w:rPr>
      <w:rFonts w:eastAsia="Times New Roman"/>
      <w:b/>
      <w:smallCaps/>
      <w:sz w:val="24"/>
      <w:szCs w:val="24"/>
      <w:u w:val="single"/>
    </w:rPr>
  </w:style>
  <w:style w:type="character" w:customStyle="1" w:styleId="HiddenBlockHeaderChar">
    <w:name w:val="Hidden Block Header Char"/>
    <w:link w:val="HiddenBlockHeader"/>
    <w:locked/>
    <w:rsid w:val="00AC6F09"/>
    <w:rPr>
      <w:rFonts w:ascii="Calibri" w:hAnsi="Calibri" w:cs="Calibri"/>
    </w:rPr>
  </w:style>
  <w:style w:type="character" w:customStyle="1" w:styleId="ThirdChar">
    <w:name w:val="Third Char"/>
    <w:link w:val="Third"/>
    <w:locked/>
    <w:rsid w:val="00AC6F09"/>
    <w:rPr>
      <w:rFonts w:eastAsia="Times New Roman"/>
      <w:b/>
      <w:u w:val="single"/>
      <w:lang w:val="x-none" w:eastAsia="x-none"/>
    </w:rPr>
  </w:style>
  <w:style w:type="paragraph" w:customStyle="1" w:styleId="Third">
    <w:name w:val="Third"/>
    <w:basedOn w:val="Normal"/>
    <w:link w:val="ThirdChar"/>
    <w:qFormat/>
    <w:rsid w:val="00AC6F09"/>
    <w:pPr>
      <w:spacing w:line="256" w:lineRule="auto"/>
    </w:pPr>
    <w:rPr>
      <w:rFonts w:asciiTheme="minorHAnsi" w:eastAsia="Times New Roman" w:hAnsiTheme="minorHAnsi" w:cstheme="minorBidi"/>
      <w:b/>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AC6F0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AC6F09"/>
    <w:rPr>
      <w:rFonts w:eastAsia="Times New Roman"/>
      <w:b/>
      <w:szCs w:val="24"/>
      <w:u w:val="thick"/>
    </w:rPr>
  </w:style>
  <w:style w:type="paragraph" w:customStyle="1" w:styleId="CiteSmallText">
    <w:name w:val="Cite Small Text"/>
    <w:basedOn w:val="Normal"/>
    <w:uiPriority w:val="99"/>
    <w:qFormat/>
    <w:rsid w:val="00AC6F0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AC6F09"/>
    <w:rPr>
      <w:lang w:val="x-none"/>
    </w:rPr>
  </w:style>
  <w:style w:type="paragraph" w:customStyle="1" w:styleId="Cards1CharChar">
    <w:name w:val="Cards1 Char Char"/>
    <w:basedOn w:val="Normal"/>
    <w:link w:val="Cards1CharCharChar"/>
    <w:qFormat/>
    <w:rsid w:val="00AC6F09"/>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AC6F09"/>
    <w:rPr>
      <w:color w:val="0000FF"/>
      <w:sz w:val="12"/>
      <w:u w:val="single"/>
    </w:rPr>
  </w:style>
  <w:style w:type="paragraph" w:customStyle="1" w:styleId="Swag">
    <w:name w:val="Swag"/>
    <w:basedOn w:val="Normal"/>
    <w:link w:val="SwagChar"/>
    <w:qFormat/>
    <w:rsid w:val="00AC6F09"/>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AC6F09"/>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AC6F09"/>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AC6F09"/>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AC6F09"/>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AC6F0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AC6F0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AC6F09"/>
    <w:rPr>
      <w:rFonts w:eastAsia="Times New Roman"/>
      <w:b/>
      <w:bCs/>
      <w:u w:val="single"/>
    </w:rPr>
  </w:style>
  <w:style w:type="paragraph" w:customStyle="1" w:styleId="StyleUnderlineChar11ptBold2">
    <w:name w:val="Style Underline Char + 11 pt Bold2"/>
    <w:basedOn w:val="Normal"/>
    <w:link w:val="StyleUnderlineChar11ptBold2Char"/>
    <w:qFormat/>
    <w:rsid w:val="00AC6F09"/>
    <w:pPr>
      <w:spacing w:line="256" w:lineRule="auto"/>
    </w:pPr>
    <w:rPr>
      <w:rFonts w:asciiTheme="minorHAnsi" w:eastAsia="Times New Roman" w:hAnsiTheme="minorHAnsi" w:cstheme="minorBidi"/>
      <w:b/>
      <w:bCs/>
      <w:u w:val="single"/>
    </w:rPr>
  </w:style>
  <w:style w:type="character" w:customStyle="1" w:styleId="StyleStyleUnderlineTimesNewRoman11ptChar">
    <w:name w:val="Style Style Underline + Times New Roman + 11 pt Char"/>
    <w:link w:val="StyleStyleUnderlineTimesNewRoman11pt"/>
    <w:locked/>
    <w:rsid w:val="00AC6F09"/>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AC6F09"/>
    <w:pPr>
      <w:spacing w:line="256" w:lineRule="auto"/>
    </w:pPr>
    <w:rPr>
      <w:rFonts w:asciiTheme="minorHAnsi" w:eastAsia="Times New Roman" w:hAnsiTheme="minorHAnsi" w:cstheme="minorBidi"/>
      <w:u w:val="single"/>
    </w:rPr>
  </w:style>
  <w:style w:type="character" w:customStyle="1" w:styleId="StyleStyleUnderlineTimesNewRomanBold11ptNotBoldChar">
    <w:name w:val="Style Style Underline + Times New Roman Bold + 11 pt Not Bold Char"/>
    <w:link w:val="StyleStyleUnderlineTimesNewRomanBold11ptNotBold"/>
    <w:locked/>
    <w:rsid w:val="00AC6F09"/>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C6F09"/>
    <w:pPr>
      <w:spacing w:line="256" w:lineRule="auto"/>
    </w:pPr>
    <w:rPr>
      <w:rFonts w:asciiTheme="minorHAnsi" w:eastAsia="Times New Roman" w:hAnsiTheme="minorHAnsi" w:cstheme="minorBidi"/>
      <w:u w:val="single"/>
    </w:rPr>
  </w:style>
  <w:style w:type="character" w:customStyle="1" w:styleId="TagsCharCharCharChar">
    <w:name w:val="Tags Char Char Char Char"/>
    <w:locked/>
    <w:rsid w:val="00AC6F0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AC6F09"/>
  </w:style>
  <w:style w:type="paragraph" w:customStyle="1" w:styleId="NothingCharCharChar">
    <w:name w:val="Nothing Char Char Char"/>
    <w:link w:val="NothingCharChar"/>
    <w:qFormat/>
    <w:rsid w:val="00AC6F09"/>
    <w:pPr>
      <w:spacing w:after="0" w:line="240" w:lineRule="auto"/>
      <w:jc w:val="both"/>
    </w:pPr>
  </w:style>
  <w:style w:type="paragraph" w:customStyle="1" w:styleId="StyleLeft021">
    <w:name w:val="Style Left:  0.2&quot;1"/>
    <w:basedOn w:val="Normal"/>
    <w:uiPriority w:val="99"/>
    <w:qFormat/>
    <w:rsid w:val="00AC6F0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AC6F09"/>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C6F0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AC6F09"/>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C6F0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u w:val="single"/>
      <w:bdr w:val="single" w:sz="4" w:space="0" w:color="auto" w:frame="1"/>
    </w:rPr>
  </w:style>
  <w:style w:type="paragraph" w:customStyle="1" w:styleId="BlockTitle20">
    <w:name w:val="Block Title #2"/>
    <w:basedOn w:val="Normal"/>
    <w:uiPriority w:val="99"/>
    <w:qFormat/>
    <w:rsid w:val="00AC6F0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AC6F09"/>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AC6F09"/>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AC6F09"/>
    <w:rPr>
      <w:szCs w:val="24"/>
      <w:u w:val="single"/>
      <w:lang w:val="en-US" w:eastAsia="en-US" w:bidi="ar-SA"/>
    </w:rPr>
  </w:style>
  <w:style w:type="character" w:customStyle="1" w:styleId="BoldUnderlineCharChar3">
    <w:name w:val="BoldUnderline Char Char3"/>
    <w:rsid w:val="00AC6F09"/>
    <w:rPr>
      <w:b/>
      <w:bCs w:val="0"/>
      <w:szCs w:val="24"/>
      <w:u w:val="single"/>
      <w:lang w:val="en-US" w:eastAsia="en-US" w:bidi="ar-SA"/>
    </w:rPr>
  </w:style>
  <w:style w:type="character" w:customStyle="1" w:styleId="UnderlineCharChar3">
    <w:name w:val="Underline Char Char3"/>
    <w:rsid w:val="00AC6F09"/>
    <w:rPr>
      <w:szCs w:val="24"/>
      <w:u w:val="single"/>
      <w:lang w:val="en-US" w:eastAsia="en-US" w:bidi="ar-SA"/>
    </w:rPr>
  </w:style>
  <w:style w:type="character" w:customStyle="1" w:styleId="BoldUnderlineCharChar2">
    <w:name w:val="BoldUnderline Char Char2"/>
    <w:rsid w:val="00AC6F09"/>
    <w:rPr>
      <w:b/>
      <w:bCs w:val="0"/>
      <w:szCs w:val="24"/>
      <w:u w:val="single"/>
      <w:lang w:val="en-US" w:eastAsia="en-US" w:bidi="ar-SA"/>
    </w:rPr>
  </w:style>
  <w:style w:type="character" w:customStyle="1" w:styleId="volume-issue">
    <w:name w:val="volume-issue"/>
    <w:rsid w:val="00AC6F09"/>
    <w:rPr>
      <w:rFonts w:ascii="Times New Roman" w:hAnsi="Times New Roman" w:cs="Times New Roman" w:hint="default"/>
    </w:rPr>
  </w:style>
  <w:style w:type="character" w:customStyle="1" w:styleId="boldness1">
    <w:name w:val="boldness1"/>
    <w:rsid w:val="00AC6F09"/>
  </w:style>
  <w:style w:type="character" w:customStyle="1" w:styleId="story-author">
    <w:name w:val="story-author"/>
    <w:basedOn w:val="DefaultParagraphFont"/>
    <w:rsid w:val="00AC6F09"/>
  </w:style>
  <w:style w:type="character" w:customStyle="1" w:styleId="StyleEmphasisArial12ptBoldNotItalic">
    <w:name w:val="Style Emphasis + Arial 12 pt Bold Not Italic"/>
    <w:basedOn w:val="Emphasis"/>
    <w:rsid w:val="00AC6F09"/>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AC6F09"/>
  </w:style>
  <w:style w:type="character" w:customStyle="1" w:styleId="StyleStyle4CharTimesNewRoman11ptItalic">
    <w:name w:val="Style Style4 Char + Times New Roman 11 pt Italic"/>
    <w:basedOn w:val="DefaultParagraphFont"/>
    <w:rsid w:val="00AC6F0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AC6F09"/>
  </w:style>
  <w:style w:type="character" w:customStyle="1" w:styleId="ad">
    <w:name w:val="_"/>
    <w:basedOn w:val="DefaultParagraphFont"/>
    <w:rsid w:val="00AC6F09"/>
  </w:style>
  <w:style w:type="character" w:customStyle="1" w:styleId="Heading3CharCharCharChar1">
    <w:name w:val="Heading 3 Char Char Char Char1"/>
    <w:rsid w:val="00AC6F09"/>
    <w:rPr>
      <w:rFonts w:ascii="Arial" w:hAnsi="Arial" w:cs="Arial" w:hint="default"/>
      <w:bCs/>
      <w:szCs w:val="26"/>
      <w:u w:val="single"/>
      <w:lang w:val="en-US" w:eastAsia="en-US" w:bidi="ar-SA"/>
    </w:rPr>
  </w:style>
  <w:style w:type="character" w:customStyle="1" w:styleId="comment-body">
    <w:name w:val="comment-body"/>
    <w:rsid w:val="00AC6F09"/>
  </w:style>
  <w:style w:type="character" w:customStyle="1" w:styleId="UnderlineCharCharChar1">
    <w:name w:val="Underline Char Char Char1"/>
    <w:rsid w:val="00AC6F09"/>
    <w:rPr>
      <w:u w:val="single"/>
      <w:lang w:val="en-US" w:eastAsia="en-US" w:bidi="ar-SA"/>
    </w:rPr>
  </w:style>
  <w:style w:type="character" w:customStyle="1" w:styleId="UnderlineChar1Char">
    <w:name w:val="Underline Char1 Char"/>
    <w:rsid w:val="00AC6F09"/>
    <w:rPr>
      <w:rFonts w:ascii="Calibri" w:eastAsia="MS Mincho" w:hAnsi="Calibri" w:cs="Calibri" w:hint="default"/>
      <w:szCs w:val="20"/>
      <w:u w:val="single"/>
    </w:rPr>
  </w:style>
  <w:style w:type="character" w:customStyle="1" w:styleId="StyleBoldandUnderlineCharChar29pt">
    <w:name w:val="Style Bold and Underline Char Char2 + 9 pt"/>
    <w:rsid w:val="00AC6F09"/>
    <w:rPr>
      <w:rFonts w:ascii="Times New Roman" w:hAnsi="Times New Roman" w:cs="Times New Roman" w:hint="default"/>
      <w:b/>
      <w:bCs/>
      <w:noProof w:val="0"/>
      <w:sz w:val="20"/>
      <w:u w:val="single"/>
    </w:rPr>
  </w:style>
  <w:style w:type="character" w:customStyle="1" w:styleId="StyleUnderlineCharChar19pt">
    <w:name w:val="Style Underline Char Char1 + 9 pt"/>
    <w:rsid w:val="00AC6F0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AC6F0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AC6F09"/>
  </w:style>
  <w:style w:type="character" w:customStyle="1" w:styleId="resultbodyblack">
    <w:name w:val="resultbodyblack"/>
    <w:rsid w:val="00AC6F09"/>
    <w:rPr>
      <w:rFonts w:ascii="Times New Roman" w:hAnsi="Times New Roman" w:cs="Times New Roman" w:hint="default"/>
    </w:rPr>
  </w:style>
  <w:style w:type="character" w:customStyle="1" w:styleId="3TagCite">
    <w:name w:val="3 Tag/Cite"/>
    <w:rsid w:val="00AC6F09"/>
    <w:rPr>
      <w:rFonts w:ascii="Times New Roman" w:hAnsi="Times New Roman" w:cs="Times New Roman" w:hint="default"/>
      <w:b/>
      <w:bCs w:val="0"/>
    </w:rPr>
  </w:style>
  <w:style w:type="character" w:customStyle="1" w:styleId="4Qualifications">
    <w:name w:val="4 Qualifications"/>
    <w:rsid w:val="00AC6F09"/>
    <w:rPr>
      <w:rFonts w:ascii="Times New Roman" w:hAnsi="Times New Roman" w:cs="Times New Roman" w:hint="default"/>
      <w:sz w:val="19"/>
    </w:rPr>
  </w:style>
  <w:style w:type="character" w:customStyle="1" w:styleId="6Underlined">
    <w:name w:val="6 Underlined"/>
    <w:rsid w:val="00AC6F09"/>
    <w:rPr>
      <w:rFonts w:ascii="Times New Roman" w:hAnsi="Times New Roman" w:cs="Times New Roman" w:hint="default"/>
      <w:b/>
      <w:bCs w:val="0"/>
      <w:sz w:val="21"/>
      <w:u w:val="single"/>
    </w:rPr>
  </w:style>
  <w:style w:type="character" w:customStyle="1" w:styleId="nohighlighting">
    <w:name w:val="no highlighting"/>
    <w:rsid w:val="00AC6F09"/>
    <w:rPr>
      <w:rFonts w:ascii="Times New Roman" w:hAnsi="Times New Roman" w:cs="Times New Roman" w:hint="default"/>
      <w:color w:val="auto"/>
      <w:sz w:val="20"/>
      <w:u w:val="thick"/>
      <w:bdr w:val="none" w:sz="0" w:space="0" w:color="auto" w:frame="1"/>
    </w:rPr>
  </w:style>
  <w:style w:type="character" w:customStyle="1" w:styleId="CharChar61">
    <w:name w:val="Char Char61"/>
    <w:rsid w:val="00AC6F09"/>
    <w:rPr>
      <w:rFonts w:ascii="Arial" w:hAnsi="Arial" w:cs="Arial" w:hint="default"/>
      <w:bCs/>
      <w:sz w:val="16"/>
      <w:szCs w:val="26"/>
      <w:lang w:val="en-US" w:eastAsia="en-US" w:bidi="ar-SA"/>
    </w:rPr>
  </w:style>
  <w:style w:type="character" w:customStyle="1" w:styleId="styledate">
    <w:name w:val="styledate"/>
    <w:rsid w:val="00AC6F09"/>
  </w:style>
  <w:style w:type="character" w:customStyle="1" w:styleId="StyleUnderlineChar9ptChar">
    <w:name w:val="Style Underline Char + 9 pt Char"/>
    <w:rsid w:val="00AC6F0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AC6F0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AC6F09"/>
    <w:rPr>
      <w:b/>
      <w:bCs w:val="0"/>
      <w:szCs w:val="24"/>
      <w:u w:val="single"/>
      <w:lang w:val="en-US" w:eastAsia="en-US" w:bidi="ar-SA"/>
    </w:rPr>
  </w:style>
  <w:style w:type="character" w:customStyle="1" w:styleId="BoldandUnderlineChar1Char2">
    <w:name w:val="Bold and Underline Char1 Char2"/>
    <w:rsid w:val="00AC6F09"/>
    <w:rPr>
      <w:b/>
      <w:bCs w:val="0"/>
      <w:szCs w:val="24"/>
      <w:u w:val="single"/>
      <w:lang w:val="en-US" w:eastAsia="en-US" w:bidi="ar-SA"/>
    </w:rPr>
  </w:style>
  <w:style w:type="character" w:customStyle="1" w:styleId="BoldandUnderlineCharChar1">
    <w:name w:val="Bold and Underline Char Char1"/>
    <w:rsid w:val="00AC6F09"/>
    <w:rPr>
      <w:b/>
      <w:bCs w:val="0"/>
      <w:szCs w:val="24"/>
      <w:u w:val="single"/>
      <w:lang w:val="en-US" w:eastAsia="en-US" w:bidi="ar-SA"/>
    </w:rPr>
  </w:style>
  <w:style w:type="character" w:customStyle="1" w:styleId="authoraffil">
    <w:name w:val="authoraffil"/>
    <w:rsid w:val="00AC6F09"/>
  </w:style>
  <w:style w:type="character" w:customStyle="1" w:styleId="CharChar8">
    <w:name w:val="Char Char8"/>
    <w:rsid w:val="00AC6F09"/>
    <w:rPr>
      <w:rFonts w:ascii="Georgia" w:eastAsia="Times New Roman" w:hAnsi="Georgia" w:hint="default"/>
      <w:b/>
      <w:bCs/>
      <w:sz w:val="30"/>
      <w:szCs w:val="28"/>
      <w:u w:val="single"/>
    </w:rPr>
  </w:style>
  <w:style w:type="character" w:customStyle="1" w:styleId="boldcitationChar">
    <w:name w:val="bold citation Char"/>
    <w:rsid w:val="00AC6F09"/>
    <w:rPr>
      <w:rFonts w:ascii="Arial" w:hAnsi="Arial" w:cs="Arial" w:hint="default"/>
      <w:b/>
      <w:bCs w:val="0"/>
      <w:sz w:val="28"/>
      <w:szCs w:val="24"/>
      <w:u w:val="thick"/>
      <w:lang w:val="en-US" w:eastAsia="en-US" w:bidi="ar-SA"/>
    </w:rPr>
  </w:style>
  <w:style w:type="character" w:customStyle="1" w:styleId="BoldunderlineChar5">
    <w:name w:val="Bold/underline Char"/>
    <w:rsid w:val="00AC6F09"/>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AC6F09"/>
  </w:style>
  <w:style w:type="character" w:customStyle="1" w:styleId="tagCharCharChar1">
    <w:name w:val="tag Char Char Char1"/>
    <w:rsid w:val="00AC6F09"/>
    <w:rPr>
      <w:b/>
      <w:bCs w:val="0"/>
      <w:sz w:val="24"/>
      <w:lang w:val="en-US" w:eastAsia="en-US" w:bidi="ar-SA"/>
    </w:rPr>
  </w:style>
  <w:style w:type="character" w:customStyle="1" w:styleId="bylines">
    <w:name w:val="bylines"/>
    <w:basedOn w:val="DefaultParagraphFont"/>
    <w:rsid w:val="00AC6F09"/>
  </w:style>
  <w:style w:type="character" w:customStyle="1" w:styleId="StyleStyleBoldUnderlineUnderlineIntenseEmphasis1apple-style-2">
    <w:name w:val="Style Style Bold UnderlineUnderlineIntense Emphasis1apple-style-...2"/>
    <w:basedOn w:val="DefaultParagraphFont"/>
    <w:rsid w:val="00AC6F09"/>
    <w:rPr>
      <w:b w:val="0"/>
      <w:bCs/>
      <w:sz w:val="22"/>
      <w:u w:val="single"/>
    </w:rPr>
  </w:style>
  <w:style w:type="character" w:customStyle="1" w:styleId="FontStyle57">
    <w:name w:val="Font Style57"/>
    <w:rsid w:val="00AC6F09"/>
    <w:rPr>
      <w:rFonts w:ascii="Georgia" w:hAnsi="Georgia" w:cs="Georgia" w:hint="default"/>
      <w:b/>
      <w:bCs/>
      <w:sz w:val="14"/>
      <w:szCs w:val="14"/>
    </w:rPr>
  </w:style>
  <w:style w:type="character" w:customStyle="1" w:styleId="FontStyle89">
    <w:name w:val="Font Style89"/>
    <w:rsid w:val="00AC6F09"/>
    <w:rPr>
      <w:rFonts w:ascii="Times New Roman" w:hAnsi="Times New Roman" w:cs="Times New Roman" w:hint="default"/>
      <w:b/>
      <w:bCs/>
      <w:smallCaps/>
      <w:spacing w:val="40"/>
      <w:sz w:val="16"/>
      <w:szCs w:val="16"/>
    </w:rPr>
  </w:style>
  <w:style w:type="character" w:customStyle="1" w:styleId="hvr">
    <w:name w:val="hvr"/>
    <w:basedOn w:val="DefaultParagraphFont"/>
    <w:rsid w:val="00AC6F09"/>
  </w:style>
  <w:style w:type="character" w:customStyle="1" w:styleId="cardChar20">
    <w:name w:val="card Char2"/>
    <w:basedOn w:val="DefaultParagraphFont"/>
    <w:uiPriority w:val="6"/>
    <w:rsid w:val="00AC6F09"/>
    <w:rPr>
      <w:rFonts w:ascii="Times New Roman" w:hAnsi="Times New Roman" w:cs="Calibri"/>
      <w:szCs w:val="20"/>
    </w:rPr>
  </w:style>
  <w:style w:type="paragraph" w:customStyle="1" w:styleId="Pol">
    <w:name w:val="Pol"/>
    <w:basedOn w:val="Heading2"/>
    <w:uiPriority w:val="99"/>
    <w:qFormat/>
    <w:rsid w:val="00AC6F09"/>
  </w:style>
  <w:style w:type="paragraph" w:customStyle="1" w:styleId="Style70">
    <w:name w:val="Style7"/>
    <w:basedOn w:val="Normal"/>
    <w:uiPriority w:val="99"/>
    <w:qFormat/>
    <w:rsid w:val="00AC6F09"/>
    <w:pPr>
      <w:widowControl w:val="0"/>
      <w:autoSpaceDE w:val="0"/>
      <w:autoSpaceDN w:val="0"/>
      <w:adjustRightInd w:val="0"/>
      <w:spacing w:line="229" w:lineRule="exact"/>
    </w:pPr>
  </w:style>
  <w:style w:type="character" w:customStyle="1" w:styleId="red">
    <w:name w:val="red"/>
    <w:basedOn w:val="DefaultParagraphFont"/>
    <w:rsid w:val="00AC6F09"/>
  </w:style>
  <w:style w:type="character" w:customStyle="1" w:styleId="Footnote2Char">
    <w:name w:val="Footnote2 Char"/>
    <w:link w:val="Footnote2"/>
    <w:locked/>
    <w:rsid w:val="00AC6F09"/>
  </w:style>
  <w:style w:type="paragraph" w:customStyle="1" w:styleId="Footnote2">
    <w:name w:val="Footnote2"/>
    <w:basedOn w:val="Normal"/>
    <w:next w:val="Normal"/>
    <w:link w:val="Footnote2Char"/>
    <w:autoRedefine/>
    <w:qFormat/>
    <w:rsid w:val="00AC6F09"/>
    <w:pPr>
      <w:spacing w:after="120" w:line="480" w:lineRule="auto"/>
    </w:pPr>
    <w:rPr>
      <w:rFonts w:asciiTheme="minorHAnsi" w:hAnsiTheme="minorHAnsi" w:cstheme="minorBidi"/>
    </w:rPr>
  </w:style>
  <w:style w:type="character" w:customStyle="1" w:styleId="link">
    <w:name w:val="link"/>
    <w:basedOn w:val="DefaultParagraphFont"/>
    <w:rsid w:val="00AC6F09"/>
  </w:style>
  <w:style w:type="paragraph" w:customStyle="1" w:styleId="xhead">
    <w:name w:val="xhead"/>
    <w:basedOn w:val="Normal"/>
    <w:uiPriority w:val="99"/>
    <w:qFormat/>
    <w:rsid w:val="00AC6F09"/>
    <w:pPr>
      <w:spacing w:before="100" w:beforeAutospacing="1" w:after="100" w:afterAutospacing="1"/>
    </w:pPr>
  </w:style>
  <w:style w:type="paragraph" w:customStyle="1" w:styleId="headlinemeta">
    <w:name w:val="headline_meta"/>
    <w:basedOn w:val="Normal"/>
    <w:uiPriority w:val="99"/>
    <w:qFormat/>
    <w:rsid w:val="00AC6F0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C6F0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AC6F0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AC6F0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AC6F0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AC6F0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C6F0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C6F0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C6F09"/>
    <w:rPr>
      <w:rFonts w:ascii="Lucida Grande" w:eastAsia="Cambria" w:hAnsi="Lucida Grande"/>
    </w:rPr>
  </w:style>
  <w:style w:type="paragraph" w:customStyle="1" w:styleId="Pa16">
    <w:name w:val="Pa16"/>
    <w:basedOn w:val="Default"/>
    <w:next w:val="Default"/>
    <w:uiPriority w:val="99"/>
    <w:qFormat/>
    <w:rsid w:val="00AC6F0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AC6F09"/>
    <w:pPr>
      <w:spacing w:before="100" w:beforeAutospacing="1" w:after="100" w:afterAutospacing="1"/>
    </w:pPr>
  </w:style>
  <w:style w:type="paragraph" w:customStyle="1" w:styleId="Pa22">
    <w:name w:val="Pa2+2"/>
    <w:basedOn w:val="Default"/>
    <w:next w:val="Default"/>
    <w:uiPriority w:val="99"/>
    <w:qFormat/>
    <w:rsid w:val="00AC6F0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AC6F09"/>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AC6F0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AC6F09"/>
  </w:style>
  <w:style w:type="character" w:customStyle="1" w:styleId="meta-sep">
    <w:name w:val="meta-sep"/>
    <w:basedOn w:val="DefaultParagraphFont"/>
    <w:rsid w:val="00AC6F09"/>
  </w:style>
  <w:style w:type="character" w:customStyle="1" w:styleId="A19">
    <w:name w:val="A19"/>
    <w:uiPriority w:val="99"/>
    <w:rsid w:val="00AC6F09"/>
    <w:rPr>
      <w:rFonts w:ascii="Georgia" w:hAnsi="Georgia" w:cs="Georgia" w:hint="default"/>
      <w:color w:val="000000"/>
      <w:sz w:val="20"/>
      <w:szCs w:val="20"/>
      <w:u w:val="single"/>
    </w:rPr>
  </w:style>
  <w:style w:type="character" w:customStyle="1" w:styleId="A130">
    <w:name w:val="A13"/>
    <w:uiPriority w:val="99"/>
    <w:rsid w:val="00AC6F09"/>
    <w:rPr>
      <w:rFonts w:ascii="Georgia" w:hAnsi="Georgia" w:cs="Georgia" w:hint="default"/>
      <w:color w:val="000000"/>
      <w:sz w:val="11"/>
      <w:szCs w:val="11"/>
    </w:rPr>
  </w:style>
  <w:style w:type="character" w:customStyle="1" w:styleId="ontext">
    <w:name w:val="ontext"/>
    <w:basedOn w:val="DefaultParagraphFont"/>
    <w:rsid w:val="00AC6F09"/>
  </w:style>
  <w:style w:type="character" w:customStyle="1" w:styleId="archive-title">
    <w:name w:val="archive-title"/>
    <w:basedOn w:val="DefaultParagraphFont"/>
    <w:rsid w:val="00AC6F09"/>
  </w:style>
  <w:style w:type="character" w:customStyle="1" w:styleId="imgleft">
    <w:name w:val="imgleft"/>
    <w:basedOn w:val="DefaultParagraphFont"/>
    <w:rsid w:val="00AC6F09"/>
  </w:style>
  <w:style w:type="character" w:customStyle="1" w:styleId="imgcenter">
    <w:name w:val="imgcenter"/>
    <w:basedOn w:val="DefaultParagraphFont"/>
    <w:rsid w:val="00AC6F09"/>
  </w:style>
  <w:style w:type="character" w:customStyle="1" w:styleId="A42">
    <w:name w:val="A4+2"/>
    <w:uiPriority w:val="99"/>
    <w:rsid w:val="00AC6F09"/>
    <w:rPr>
      <w:rFonts w:ascii="Helvetica LT Std" w:hAnsi="Helvetica LT Std" w:cs="Helvetica LT Std" w:hint="default"/>
      <w:color w:val="000000"/>
      <w:sz w:val="11"/>
      <w:szCs w:val="11"/>
    </w:rPr>
  </w:style>
  <w:style w:type="character" w:customStyle="1" w:styleId="fstitle">
    <w:name w:val="fs_title"/>
    <w:basedOn w:val="DefaultParagraphFont"/>
    <w:rsid w:val="00AC6F09"/>
  </w:style>
  <w:style w:type="character" w:customStyle="1" w:styleId="reportbody1">
    <w:name w:val="reportbody1"/>
    <w:basedOn w:val="DefaultParagraphFont"/>
    <w:rsid w:val="00AC6F09"/>
    <w:rPr>
      <w:rFonts w:ascii="Tahoma" w:hAnsi="Tahoma" w:cs="Tahoma" w:hint="default"/>
      <w:color w:val="000000"/>
      <w:sz w:val="14"/>
      <w:szCs w:val="14"/>
    </w:rPr>
  </w:style>
  <w:style w:type="character" w:customStyle="1" w:styleId="dateday">
    <w:name w:val="date_day"/>
    <w:basedOn w:val="DefaultParagraphFont"/>
    <w:rsid w:val="00AC6F09"/>
  </w:style>
  <w:style w:type="character" w:customStyle="1" w:styleId="datemonth">
    <w:name w:val="date_month"/>
    <w:basedOn w:val="DefaultParagraphFont"/>
    <w:rsid w:val="00AC6F09"/>
  </w:style>
  <w:style w:type="character" w:customStyle="1" w:styleId="dateyear">
    <w:name w:val="date_year"/>
    <w:basedOn w:val="DefaultParagraphFont"/>
    <w:rsid w:val="00AC6F09"/>
  </w:style>
  <w:style w:type="character" w:customStyle="1" w:styleId="Heading3CharCharCharCharCharChar">
    <w:name w:val="Heading 3 Char Char Char Char Char Char"/>
    <w:basedOn w:val="DefaultParagraphFont"/>
    <w:rsid w:val="00AC6F0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C6F0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C6F09"/>
    <w:rPr>
      <w:sz w:val="24"/>
      <w:szCs w:val="24"/>
      <w:lang w:val="en-US" w:eastAsia="en-US" w:bidi="ar-SA"/>
    </w:rPr>
  </w:style>
  <w:style w:type="character" w:customStyle="1" w:styleId="insideitro">
    <w:name w:val="insideitro"/>
    <w:basedOn w:val="DefaultParagraphFont"/>
    <w:rsid w:val="00AC6F09"/>
  </w:style>
  <w:style w:type="character" w:customStyle="1" w:styleId="wcfont">
    <w:name w:val="wcfont"/>
    <w:basedOn w:val="DefaultParagraphFont"/>
    <w:rsid w:val="00AC6F09"/>
  </w:style>
  <w:style w:type="character" w:customStyle="1" w:styleId="style65">
    <w:name w:val="style65"/>
    <w:basedOn w:val="DefaultParagraphFont"/>
    <w:rsid w:val="00AC6F09"/>
  </w:style>
  <w:style w:type="character" w:customStyle="1" w:styleId="qftext">
    <w:name w:val="qftext"/>
    <w:basedOn w:val="DefaultParagraphFont"/>
    <w:rsid w:val="00AC6F09"/>
  </w:style>
  <w:style w:type="character" w:customStyle="1" w:styleId="leftidx">
    <w:name w:val="leftidx"/>
    <w:basedOn w:val="DefaultParagraphFont"/>
    <w:rsid w:val="00AC6F09"/>
  </w:style>
  <w:style w:type="paragraph" w:customStyle="1" w:styleId="width100">
    <w:name w:val="width100"/>
    <w:basedOn w:val="Normal"/>
    <w:uiPriority w:val="99"/>
    <w:qFormat/>
    <w:rsid w:val="00AC6F09"/>
    <w:pPr>
      <w:spacing w:before="100" w:beforeAutospacing="1" w:after="100" w:afterAutospacing="1"/>
    </w:pPr>
  </w:style>
  <w:style w:type="character" w:customStyle="1" w:styleId="eventtitle">
    <w:name w:val="eventtitle"/>
    <w:basedOn w:val="DefaultParagraphFont"/>
    <w:rsid w:val="00AC6F09"/>
  </w:style>
  <w:style w:type="character" w:customStyle="1" w:styleId="eventsubtitle">
    <w:name w:val="eventsubtitle"/>
    <w:basedOn w:val="DefaultParagraphFont"/>
    <w:rsid w:val="00AC6F09"/>
  </w:style>
  <w:style w:type="character" w:customStyle="1" w:styleId="eventdate">
    <w:name w:val="eventdate"/>
    <w:basedOn w:val="DefaultParagraphFont"/>
    <w:rsid w:val="00AC6F09"/>
  </w:style>
  <w:style w:type="character" w:customStyle="1" w:styleId="legend">
    <w:name w:val="legend"/>
    <w:basedOn w:val="DefaultParagraphFont"/>
    <w:rsid w:val="00AC6F09"/>
  </w:style>
  <w:style w:type="character" w:customStyle="1" w:styleId="Bold12">
    <w:name w:val="Bold12"/>
    <w:uiPriority w:val="1"/>
    <w:qFormat/>
    <w:rsid w:val="00AC6F09"/>
    <w:rPr>
      <w:rFonts w:ascii="Times New Roman" w:hAnsi="Times New Roman"/>
      <w:b/>
      <w:sz w:val="24"/>
    </w:rPr>
  </w:style>
  <w:style w:type="character" w:customStyle="1" w:styleId="NotBold10Final">
    <w:name w:val="NotBold10Final"/>
    <w:uiPriority w:val="1"/>
    <w:qFormat/>
    <w:rsid w:val="00AC6F09"/>
    <w:rPr>
      <w:rFonts w:ascii="Times New Roman" w:hAnsi="Times New Roman"/>
      <w:b w:val="0"/>
      <w:i w:val="0"/>
      <w:sz w:val="20"/>
    </w:rPr>
  </w:style>
  <w:style w:type="character" w:customStyle="1" w:styleId="slug-elocation">
    <w:name w:val="slug-elocation"/>
    <w:basedOn w:val="DefaultParagraphFont"/>
    <w:rsid w:val="00AC6F09"/>
  </w:style>
  <w:style w:type="character" w:customStyle="1" w:styleId="fu-autorenangabe-fu-beschreibung">
    <w:name w:val="fu-autorenangabe-fu-beschreibung"/>
    <w:rsid w:val="00AC6F09"/>
  </w:style>
  <w:style w:type="paragraph" w:customStyle="1" w:styleId="introshadow">
    <w:name w:val="intro_shadow"/>
    <w:basedOn w:val="Normal"/>
    <w:uiPriority w:val="99"/>
    <w:qFormat/>
    <w:rsid w:val="00AC6F09"/>
    <w:pPr>
      <w:spacing w:before="100" w:beforeAutospacing="1" w:after="100" w:afterAutospacing="1"/>
    </w:pPr>
  </w:style>
  <w:style w:type="paragraph" w:customStyle="1" w:styleId="articleintro">
    <w:name w:val="articleintro"/>
    <w:basedOn w:val="Normal"/>
    <w:uiPriority w:val="99"/>
    <w:qFormat/>
    <w:rsid w:val="00AC6F09"/>
    <w:pPr>
      <w:spacing w:before="100" w:beforeAutospacing="1" w:after="100" w:afterAutospacing="1"/>
    </w:pPr>
  </w:style>
  <w:style w:type="character" w:customStyle="1" w:styleId="commentscontainer">
    <w:name w:val="comments_container"/>
    <w:basedOn w:val="DefaultParagraphFont"/>
    <w:rsid w:val="00AC6F09"/>
  </w:style>
  <w:style w:type="paragraph" w:customStyle="1" w:styleId="Caption40">
    <w:name w:val="Caption4"/>
    <w:basedOn w:val="Normal"/>
    <w:uiPriority w:val="99"/>
    <w:qFormat/>
    <w:rsid w:val="00AC6F09"/>
    <w:pPr>
      <w:spacing w:before="100" w:beforeAutospacing="1" w:after="100" w:afterAutospacing="1"/>
    </w:pPr>
  </w:style>
  <w:style w:type="paragraph" w:customStyle="1" w:styleId="publishedon">
    <w:name w:val="published_on"/>
    <w:basedOn w:val="Normal"/>
    <w:uiPriority w:val="99"/>
    <w:qFormat/>
    <w:rsid w:val="00AC6F09"/>
    <w:pPr>
      <w:spacing w:before="100" w:beforeAutospacing="1" w:after="100" w:afterAutospacing="1"/>
    </w:pPr>
  </w:style>
  <w:style w:type="character" w:customStyle="1" w:styleId="hparticlefooter">
    <w:name w:val="hparticlefooter"/>
    <w:basedOn w:val="DefaultParagraphFont"/>
    <w:rsid w:val="00AC6F09"/>
  </w:style>
  <w:style w:type="table" w:customStyle="1" w:styleId="TableGrid2">
    <w:name w:val="Table Grid2"/>
    <w:basedOn w:val="TableNormal"/>
    <w:next w:val="TableGrid"/>
    <w:rsid w:val="00AC6F0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C6F09"/>
  </w:style>
  <w:style w:type="character" w:customStyle="1" w:styleId="BlockCharCharCharCharChar">
    <w:name w:val="Block Char Char Char Char Char"/>
    <w:aliases w:val="Block Char Char Char Char Char Char Char Char,Block Char Char Char Char Char Char Char1"/>
    <w:basedOn w:val="DefaultParagraphFont"/>
    <w:rsid w:val="00AC6F0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C6F09"/>
    <w:rPr>
      <w:b/>
      <w:color w:val="000000"/>
      <w:u w:val="single"/>
    </w:rPr>
  </w:style>
  <w:style w:type="character" w:customStyle="1" w:styleId="CiteEmphasisChar">
    <w:name w:val="Cite/Emphasis Char"/>
    <w:basedOn w:val="DefaultParagraphFont"/>
    <w:link w:val="CiteEmphasis"/>
    <w:rsid w:val="00AC6F09"/>
    <w:rPr>
      <w:rFonts w:ascii="Calibri" w:hAnsi="Calibri" w:cs="Calibri"/>
      <w:b/>
      <w:color w:val="000000"/>
      <w:u w:val="single"/>
    </w:rPr>
  </w:style>
  <w:style w:type="character" w:customStyle="1" w:styleId="ReadText">
    <w:name w:val="Read Text"/>
    <w:basedOn w:val="DefaultParagraphFont"/>
    <w:rsid w:val="00AC6F09"/>
    <w:rPr>
      <w:rFonts w:ascii="Times New Roman" w:hAnsi="Times New Roman"/>
      <w:b/>
      <w:bCs/>
      <w:sz w:val="24"/>
      <w:u w:val="single"/>
    </w:rPr>
  </w:style>
  <w:style w:type="paragraph" w:customStyle="1" w:styleId="Styleunread8pt">
    <w:name w:val="Style unread + 8 pt"/>
    <w:basedOn w:val="Normal"/>
    <w:link w:val="Styleunread8ptChar"/>
    <w:qFormat/>
    <w:rsid w:val="00AC6F09"/>
    <w:rPr>
      <w:color w:val="000000"/>
      <w:sz w:val="16"/>
    </w:rPr>
  </w:style>
  <w:style w:type="character" w:customStyle="1" w:styleId="Styleunread8ptChar">
    <w:name w:val="Style unread + 8 pt Char"/>
    <w:basedOn w:val="DefaultParagraphFont"/>
    <w:link w:val="Styleunread8pt"/>
    <w:rsid w:val="00AC6F09"/>
    <w:rPr>
      <w:rFonts w:ascii="Calibri" w:hAnsi="Calibri" w:cs="Calibri"/>
      <w:color w:val="000000"/>
      <w:sz w:val="16"/>
    </w:rPr>
  </w:style>
  <w:style w:type="character" w:customStyle="1" w:styleId="main">
    <w:name w:val="main"/>
    <w:basedOn w:val="DefaultParagraphFont"/>
    <w:rsid w:val="00AC6F09"/>
  </w:style>
  <w:style w:type="character" w:customStyle="1" w:styleId="textunderlineCharChar">
    <w:name w:val="text underline Char Char"/>
    <w:basedOn w:val="DefaultParagraphFont"/>
    <w:rsid w:val="00AC6F09"/>
    <w:rPr>
      <w:rFonts w:ascii="Garamond" w:hAnsi="Garamond"/>
      <w:color w:val="000000"/>
      <w:u w:val="single"/>
    </w:rPr>
  </w:style>
  <w:style w:type="paragraph" w:customStyle="1" w:styleId="ekprop-p">
    <w:name w:val="ekprop-p"/>
    <w:basedOn w:val="Normal"/>
    <w:uiPriority w:val="99"/>
    <w:qFormat/>
    <w:rsid w:val="00AC6F09"/>
    <w:pPr>
      <w:spacing w:before="100" w:beforeAutospacing="1" w:after="100" w:afterAutospacing="1"/>
    </w:pPr>
    <w:rPr>
      <w:color w:val="58585B"/>
      <w:sz w:val="16"/>
      <w:szCs w:val="16"/>
    </w:rPr>
  </w:style>
  <w:style w:type="paragraph" w:customStyle="1" w:styleId="ShrinkCharChar">
    <w:name w:val="Shrink Char Char"/>
    <w:link w:val="ShrinkCharCharChar"/>
    <w:qFormat/>
    <w:rsid w:val="00AC6F09"/>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AC6F09"/>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AC6F09"/>
    <w:rPr>
      <w:color w:val="000000"/>
      <w:sz w:val="16"/>
    </w:rPr>
  </w:style>
  <w:style w:type="character" w:customStyle="1" w:styleId="SmalltextCharChar">
    <w:name w:val="Smalltext Char Char"/>
    <w:basedOn w:val="DefaultParagraphFont"/>
    <w:link w:val="SmalltextChar1"/>
    <w:rsid w:val="00AC6F09"/>
    <w:rPr>
      <w:rFonts w:ascii="Calibri" w:hAnsi="Calibri" w:cs="Calibri"/>
      <w:color w:val="000000"/>
      <w:sz w:val="16"/>
    </w:rPr>
  </w:style>
  <w:style w:type="character" w:customStyle="1" w:styleId="FullCiteCharChar">
    <w:name w:val="Full Cite Char Char"/>
    <w:basedOn w:val="DefaultParagraphFont"/>
    <w:rsid w:val="00AC6F09"/>
    <w:rPr>
      <w:rFonts w:ascii="Georgia" w:hAnsi="Georgia" w:cs="Calibri"/>
      <w:color w:val="000000"/>
      <w:sz w:val="20"/>
      <w:szCs w:val="24"/>
    </w:rPr>
  </w:style>
  <w:style w:type="character" w:customStyle="1" w:styleId="submitted-wrapper">
    <w:name w:val="submitted-wrapper"/>
    <w:basedOn w:val="DefaultParagraphFont"/>
    <w:rsid w:val="00AC6F09"/>
  </w:style>
  <w:style w:type="paragraph" w:customStyle="1" w:styleId="Spacer">
    <w:name w:val="Spacer"/>
    <w:basedOn w:val="Heading1"/>
    <w:link w:val="SpacerChar"/>
    <w:autoRedefine/>
    <w:uiPriority w:val="4"/>
    <w:qFormat/>
    <w:rsid w:val="00AC6F0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C6F09"/>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AC6F0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AC6F09"/>
  </w:style>
  <w:style w:type="character" w:customStyle="1" w:styleId="top-publish">
    <w:name w:val="top-publish"/>
    <w:basedOn w:val="DefaultParagraphFont"/>
    <w:rsid w:val="00AC6F09"/>
  </w:style>
  <w:style w:type="character" w:customStyle="1" w:styleId="byline-italic">
    <w:name w:val="byline-italic"/>
    <w:basedOn w:val="DefaultParagraphFont"/>
    <w:rsid w:val="00AC6F09"/>
  </w:style>
  <w:style w:type="character" w:customStyle="1" w:styleId="CardUnderlinedCharChar0">
    <w:name w:val="Card Underlined Char Char"/>
    <w:rsid w:val="00AC6F09"/>
    <w:rPr>
      <w:rFonts w:ascii="Arial Narrow" w:hAnsi="Arial Narrow"/>
      <w:sz w:val="22"/>
      <w:szCs w:val="24"/>
      <w:u w:val="single"/>
      <w:lang w:val="en-US" w:eastAsia="en-US" w:bidi="ar-SA"/>
    </w:rPr>
  </w:style>
  <w:style w:type="character" w:customStyle="1" w:styleId="gd">
    <w:name w:val="gd"/>
    <w:basedOn w:val="DefaultParagraphFont"/>
    <w:rsid w:val="00AC6F09"/>
  </w:style>
  <w:style w:type="character" w:customStyle="1" w:styleId="g3">
    <w:name w:val="g3"/>
    <w:basedOn w:val="DefaultParagraphFont"/>
    <w:rsid w:val="00AC6F09"/>
  </w:style>
  <w:style w:type="character" w:customStyle="1" w:styleId="hb">
    <w:name w:val="hb"/>
    <w:basedOn w:val="DefaultParagraphFont"/>
    <w:rsid w:val="00AC6F09"/>
  </w:style>
  <w:style w:type="character" w:customStyle="1" w:styleId="g2">
    <w:name w:val="g2"/>
    <w:basedOn w:val="DefaultParagraphFont"/>
    <w:rsid w:val="00AC6F09"/>
  </w:style>
  <w:style w:type="character" w:customStyle="1" w:styleId="nameplatehead">
    <w:name w:val="nameplatehead"/>
    <w:basedOn w:val="DefaultParagraphFont"/>
    <w:rsid w:val="00AC6F09"/>
  </w:style>
  <w:style w:type="character" w:customStyle="1" w:styleId="nameplatelink">
    <w:name w:val="nameplatelink"/>
    <w:basedOn w:val="DefaultParagraphFont"/>
    <w:rsid w:val="00AC6F09"/>
  </w:style>
  <w:style w:type="paragraph" w:customStyle="1" w:styleId="calibre8">
    <w:name w:val="calibre8"/>
    <w:basedOn w:val="Normal"/>
    <w:uiPriority w:val="99"/>
    <w:qFormat/>
    <w:rsid w:val="00AC6F09"/>
    <w:pPr>
      <w:spacing w:before="30" w:after="30"/>
      <w:jc w:val="both"/>
    </w:pPr>
    <w:rPr>
      <w:rFonts w:eastAsia="Times New Roman"/>
      <w:sz w:val="17"/>
      <w:szCs w:val="17"/>
    </w:rPr>
  </w:style>
  <w:style w:type="paragraph" w:customStyle="1" w:styleId="paragraph">
    <w:name w:val="paragraph"/>
    <w:basedOn w:val="Normal"/>
    <w:uiPriority w:val="99"/>
    <w:qFormat/>
    <w:rsid w:val="00AC6F0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AC6F09"/>
  </w:style>
  <w:style w:type="character" w:customStyle="1" w:styleId="djhat-arrow">
    <w:name w:val="djhat-arrow"/>
    <w:basedOn w:val="DefaultParagraphFont"/>
    <w:rsid w:val="00AC6F09"/>
  </w:style>
  <w:style w:type="character" w:customStyle="1" w:styleId="mname">
    <w:name w:val="mname"/>
    <w:basedOn w:val="DefaultParagraphFont"/>
    <w:rsid w:val="00AC6F09"/>
  </w:style>
  <w:style w:type="character" w:customStyle="1" w:styleId="mvalue">
    <w:name w:val="mvalue"/>
    <w:basedOn w:val="DefaultParagraphFont"/>
    <w:rsid w:val="00AC6F09"/>
  </w:style>
  <w:style w:type="character" w:customStyle="1" w:styleId="mchange">
    <w:name w:val="mchange"/>
    <w:basedOn w:val="DefaultParagraphFont"/>
    <w:rsid w:val="00AC6F09"/>
  </w:style>
  <w:style w:type="character" w:customStyle="1" w:styleId="categoryaside">
    <w:name w:val="category__aside"/>
    <w:basedOn w:val="DefaultParagraphFont"/>
    <w:rsid w:val="00AC6F09"/>
  </w:style>
  <w:style w:type="character" w:customStyle="1" w:styleId="article-breadcrumb-wrapper">
    <w:name w:val="article-breadcrumb-wrapper"/>
    <w:basedOn w:val="DefaultParagraphFont"/>
    <w:rsid w:val="00AC6F09"/>
  </w:style>
  <w:style w:type="character" w:customStyle="1" w:styleId="wsj-article-caption-content">
    <w:name w:val="wsj-article-caption-content"/>
    <w:basedOn w:val="DefaultParagraphFont"/>
    <w:rsid w:val="00AC6F09"/>
  </w:style>
  <w:style w:type="character" w:customStyle="1" w:styleId="wsj-article-credit">
    <w:name w:val="wsj-article-credit"/>
    <w:basedOn w:val="DefaultParagraphFont"/>
    <w:rsid w:val="00AC6F09"/>
  </w:style>
  <w:style w:type="character" w:customStyle="1" w:styleId="wsj-article-credit-tag">
    <w:name w:val="wsj-article-credit-tag"/>
    <w:basedOn w:val="DefaultParagraphFont"/>
    <w:rsid w:val="00AC6F09"/>
  </w:style>
  <w:style w:type="character" w:customStyle="1" w:styleId="commentscounticon">
    <w:name w:val="comments_count_icon"/>
    <w:basedOn w:val="DefaultParagraphFont"/>
    <w:rsid w:val="00AC6F09"/>
  </w:style>
  <w:style w:type="character" w:customStyle="1" w:styleId="comments-count-word">
    <w:name w:val="comments-count-word"/>
    <w:basedOn w:val="DefaultParagraphFont"/>
    <w:rsid w:val="00AC6F09"/>
  </w:style>
  <w:style w:type="character" w:customStyle="1" w:styleId="company-name-type">
    <w:name w:val="company-name-type"/>
    <w:basedOn w:val="DefaultParagraphFont"/>
    <w:rsid w:val="00AC6F09"/>
  </w:style>
  <w:style w:type="character" w:customStyle="1" w:styleId="nav-prevnext-lbl">
    <w:name w:val="nav-prevnext-lbl"/>
    <w:basedOn w:val="DefaultParagraphFont"/>
    <w:rsid w:val="00AC6F09"/>
  </w:style>
  <w:style w:type="character" w:customStyle="1" w:styleId="nav-prevnext-hed">
    <w:name w:val="nav-prevnext-hed"/>
    <w:basedOn w:val="DefaultParagraphFont"/>
    <w:rsid w:val="00AC6F09"/>
  </w:style>
  <w:style w:type="character" w:customStyle="1" w:styleId="readcomments">
    <w:name w:val="readcomments"/>
    <w:basedOn w:val="DefaultParagraphFont"/>
    <w:rsid w:val="00AC6F09"/>
  </w:style>
  <w:style w:type="character" w:customStyle="1" w:styleId="selected-edition">
    <w:name w:val="selected-edition"/>
    <w:basedOn w:val="DefaultParagraphFont"/>
    <w:rsid w:val="00AC6F09"/>
  </w:style>
  <w:style w:type="character" w:customStyle="1" w:styleId="rotate">
    <w:name w:val="rotate"/>
    <w:basedOn w:val="DefaultParagraphFont"/>
    <w:rsid w:val="00AC6F09"/>
  </w:style>
  <w:style w:type="paragraph" w:customStyle="1" w:styleId="column-name">
    <w:name w:val="column-name"/>
    <w:basedOn w:val="Normal"/>
    <w:rsid w:val="00AC6F0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C6F09"/>
  </w:style>
  <w:style w:type="character" w:customStyle="1" w:styleId="UnresolvedMention31">
    <w:name w:val="Unresolved Mention31"/>
    <w:basedOn w:val="DefaultParagraphFont"/>
    <w:uiPriority w:val="99"/>
    <w:semiHidden/>
    <w:unhideWhenUsed/>
    <w:rsid w:val="00AC6F09"/>
    <w:rPr>
      <w:color w:val="808080"/>
      <w:shd w:val="clear" w:color="auto" w:fill="E6E6E6"/>
    </w:rPr>
  </w:style>
  <w:style w:type="character" w:customStyle="1" w:styleId="m-765514100411602794gmail-style13ptbold">
    <w:name w:val="m_-765514100411602794gmail-style13ptbold"/>
    <w:basedOn w:val="DefaultParagraphFont"/>
    <w:rsid w:val="00AC6F09"/>
  </w:style>
  <w:style w:type="character" w:customStyle="1" w:styleId="m-765514100411602794gmail-styleunderline">
    <w:name w:val="m_-765514100411602794gmail-styleunderline"/>
    <w:basedOn w:val="DefaultParagraphFont"/>
    <w:rsid w:val="00AC6F09"/>
  </w:style>
  <w:style w:type="character" w:customStyle="1" w:styleId="FontStyle40">
    <w:name w:val="Font Style40"/>
    <w:basedOn w:val="DefaultParagraphFont"/>
    <w:uiPriority w:val="99"/>
    <w:rsid w:val="00AC6F09"/>
    <w:rPr>
      <w:rFonts w:ascii="Cambria" w:hAnsi="Cambria" w:cs="Cambria"/>
      <w:i/>
      <w:iCs/>
      <w:sz w:val="22"/>
      <w:szCs w:val="22"/>
    </w:rPr>
  </w:style>
  <w:style w:type="character" w:customStyle="1" w:styleId="FontStyle42">
    <w:name w:val="Font Style42"/>
    <w:basedOn w:val="DefaultParagraphFont"/>
    <w:uiPriority w:val="99"/>
    <w:rsid w:val="00AC6F09"/>
    <w:rPr>
      <w:rFonts w:ascii="Cambria" w:hAnsi="Cambria" w:cs="Cambria"/>
      <w:sz w:val="22"/>
      <w:szCs w:val="22"/>
    </w:rPr>
  </w:style>
  <w:style w:type="paragraph" w:customStyle="1" w:styleId="Style17">
    <w:name w:val="Style17"/>
    <w:basedOn w:val="Normal"/>
    <w:uiPriority w:val="99"/>
    <w:rsid w:val="00AC6F0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C6F0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AC6F09"/>
    <w:rPr>
      <w:rFonts w:ascii="Times New Roman" w:hAnsi="Times New Roman" w:cs="Times New Roman"/>
      <w:b/>
      <w:bCs/>
      <w:i/>
      <w:iCs/>
      <w:spacing w:val="-10"/>
      <w:sz w:val="18"/>
      <w:szCs w:val="18"/>
    </w:rPr>
  </w:style>
  <w:style w:type="character" w:customStyle="1" w:styleId="FontStyle370">
    <w:name w:val="Font Style370"/>
    <w:uiPriority w:val="99"/>
    <w:rsid w:val="00AC6F09"/>
    <w:rPr>
      <w:rFonts w:ascii="Cambria" w:hAnsi="Cambria" w:cs="Cambria"/>
      <w:b/>
      <w:bCs/>
      <w:spacing w:val="-10"/>
      <w:sz w:val="18"/>
      <w:szCs w:val="18"/>
    </w:rPr>
  </w:style>
  <w:style w:type="character" w:customStyle="1" w:styleId="FontStyle302">
    <w:name w:val="Font Style302"/>
    <w:uiPriority w:val="99"/>
    <w:rsid w:val="00AC6F09"/>
    <w:rPr>
      <w:rFonts w:ascii="Times New Roman" w:hAnsi="Times New Roman" w:cs="Times New Roman"/>
      <w:b/>
      <w:bCs/>
      <w:sz w:val="22"/>
      <w:szCs w:val="22"/>
    </w:rPr>
  </w:style>
  <w:style w:type="character" w:customStyle="1" w:styleId="FontStyle347">
    <w:name w:val="Font Style347"/>
    <w:uiPriority w:val="99"/>
    <w:rsid w:val="00AC6F09"/>
    <w:rPr>
      <w:rFonts w:ascii="Times New Roman" w:hAnsi="Times New Roman" w:cs="Times New Roman"/>
      <w:b/>
      <w:bCs/>
      <w:spacing w:val="-10"/>
      <w:sz w:val="20"/>
      <w:szCs w:val="20"/>
    </w:rPr>
  </w:style>
  <w:style w:type="paragraph" w:customStyle="1" w:styleId="Style27">
    <w:name w:val="Style27"/>
    <w:basedOn w:val="Normal"/>
    <w:uiPriority w:val="99"/>
    <w:rsid w:val="00AC6F0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C6F09"/>
    <w:rPr>
      <w:rFonts w:ascii="Times New Roman" w:hAnsi="Times New Roman" w:cs="Times New Roman"/>
      <w:spacing w:val="-10"/>
      <w:sz w:val="18"/>
      <w:szCs w:val="18"/>
    </w:rPr>
  </w:style>
  <w:style w:type="character" w:customStyle="1" w:styleId="FontStyle312">
    <w:name w:val="Font Style312"/>
    <w:uiPriority w:val="99"/>
    <w:rsid w:val="00AC6F09"/>
    <w:rPr>
      <w:rFonts w:ascii="Times New Roman" w:hAnsi="Times New Roman" w:cs="Times New Roman"/>
      <w:b/>
      <w:bCs/>
      <w:spacing w:val="-10"/>
      <w:sz w:val="16"/>
      <w:szCs w:val="16"/>
    </w:rPr>
  </w:style>
  <w:style w:type="character" w:customStyle="1" w:styleId="FontStyle346">
    <w:name w:val="Font Style346"/>
    <w:uiPriority w:val="99"/>
    <w:rsid w:val="00AC6F09"/>
    <w:rPr>
      <w:rFonts w:ascii="Times New Roman" w:hAnsi="Times New Roman" w:cs="Times New Roman"/>
      <w:b/>
      <w:bCs/>
      <w:spacing w:val="-10"/>
      <w:sz w:val="18"/>
      <w:szCs w:val="18"/>
    </w:rPr>
  </w:style>
  <w:style w:type="character" w:customStyle="1" w:styleId="FontStyle330">
    <w:name w:val="Font Style330"/>
    <w:uiPriority w:val="99"/>
    <w:rsid w:val="00AC6F09"/>
    <w:rPr>
      <w:rFonts w:ascii="Times New Roman" w:hAnsi="Times New Roman" w:cs="Times New Roman"/>
      <w:b/>
      <w:bCs/>
      <w:sz w:val="16"/>
      <w:szCs w:val="16"/>
    </w:rPr>
  </w:style>
  <w:style w:type="character" w:customStyle="1" w:styleId="FontStyle372">
    <w:name w:val="Font Style372"/>
    <w:uiPriority w:val="99"/>
    <w:rsid w:val="00AC6F09"/>
    <w:rPr>
      <w:rFonts w:ascii="Times New Roman" w:hAnsi="Times New Roman" w:cs="Times New Roman"/>
      <w:b/>
      <w:bCs/>
      <w:sz w:val="16"/>
      <w:szCs w:val="16"/>
    </w:rPr>
  </w:style>
  <w:style w:type="paragraph" w:customStyle="1" w:styleId="Style59">
    <w:name w:val="Style59"/>
    <w:basedOn w:val="Normal"/>
    <w:uiPriority w:val="99"/>
    <w:rsid w:val="00AC6F0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C6F09"/>
    <w:rPr>
      <w:rFonts w:ascii="Times New Roman" w:hAnsi="Times New Roman" w:cs="Times New Roman"/>
      <w:b/>
      <w:bCs/>
      <w:i/>
      <w:iCs/>
      <w:sz w:val="16"/>
      <w:szCs w:val="16"/>
    </w:rPr>
  </w:style>
  <w:style w:type="paragraph" w:customStyle="1" w:styleId="Style200">
    <w:name w:val="Style20"/>
    <w:basedOn w:val="Normal"/>
    <w:uiPriority w:val="99"/>
    <w:rsid w:val="00AC6F0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C6F09"/>
    <w:rPr>
      <w:rFonts w:ascii="Times New Roman" w:hAnsi="Times New Roman" w:cs="Times New Roman"/>
      <w:smallCaps/>
      <w:sz w:val="14"/>
      <w:szCs w:val="14"/>
    </w:rPr>
  </w:style>
  <w:style w:type="paragraph" w:customStyle="1" w:styleId="Style89">
    <w:name w:val="Style89"/>
    <w:basedOn w:val="Normal"/>
    <w:uiPriority w:val="99"/>
    <w:rsid w:val="00AC6F0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C6F09"/>
    <w:rPr>
      <w:rFonts w:ascii="Times New Roman" w:hAnsi="Times New Roman" w:cs="Times New Roman"/>
      <w:b/>
      <w:bCs/>
      <w:spacing w:val="-10"/>
      <w:sz w:val="22"/>
      <w:szCs w:val="22"/>
    </w:rPr>
  </w:style>
  <w:style w:type="character" w:customStyle="1" w:styleId="FontStyle320">
    <w:name w:val="Font Style320"/>
    <w:uiPriority w:val="99"/>
    <w:rsid w:val="00AC6F09"/>
    <w:rPr>
      <w:rFonts w:ascii="Times New Roman" w:hAnsi="Times New Roman" w:cs="Times New Roman"/>
      <w:b/>
      <w:bCs/>
      <w:spacing w:val="-10"/>
      <w:sz w:val="22"/>
      <w:szCs w:val="22"/>
    </w:rPr>
  </w:style>
  <w:style w:type="character" w:customStyle="1" w:styleId="FontStyle352">
    <w:name w:val="Font Style352"/>
    <w:uiPriority w:val="99"/>
    <w:rsid w:val="00AC6F09"/>
    <w:rPr>
      <w:rFonts w:ascii="Times New Roman" w:hAnsi="Times New Roman" w:cs="Times New Roman"/>
      <w:b/>
      <w:bCs/>
      <w:sz w:val="16"/>
      <w:szCs w:val="16"/>
    </w:rPr>
  </w:style>
  <w:style w:type="character" w:customStyle="1" w:styleId="FontStyle356">
    <w:name w:val="Font Style356"/>
    <w:uiPriority w:val="99"/>
    <w:rsid w:val="00AC6F09"/>
    <w:rPr>
      <w:rFonts w:ascii="Times New Roman" w:hAnsi="Times New Roman" w:cs="Times New Roman"/>
      <w:b/>
      <w:bCs/>
      <w:spacing w:val="-10"/>
      <w:sz w:val="22"/>
      <w:szCs w:val="22"/>
    </w:rPr>
  </w:style>
  <w:style w:type="character" w:customStyle="1" w:styleId="FontStyle298">
    <w:name w:val="Font Style298"/>
    <w:uiPriority w:val="99"/>
    <w:rsid w:val="00AC6F09"/>
    <w:rPr>
      <w:rFonts w:ascii="Times New Roman" w:hAnsi="Times New Roman" w:cs="Times New Roman"/>
      <w:sz w:val="18"/>
      <w:szCs w:val="18"/>
    </w:rPr>
  </w:style>
  <w:style w:type="character" w:customStyle="1" w:styleId="FontStyle311">
    <w:name w:val="Font Style311"/>
    <w:uiPriority w:val="99"/>
    <w:rsid w:val="00AC6F09"/>
    <w:rPr>
      <w:rFonts w:ascii="Times New Roman" w:hAnsi="Times New Roman" w:cs="Times New Roman"/>
      <w:b/>
      <w:bCs/>
      <w:spacing w:val="-10"/>
      <w:sz w:val="18"/>
      <w:szCs w:val="18"/>
    </w:rPr>
  </w:style>
  <w:style w:type="character" w:customStyle="1" w:styleId="FontStyle332">
    <w:name w:val="Font Style332"/>
    <w:uiPriority w:val="99"/>
    <w:rsid w:val="00AC6F09"/>
    <w:rPr>
      <w:rFonts w:ascii="Times New Roman" w:hAnsi="Times New Roman" w:cs="Times New Roman"/>
      <w:b/>
      <w:bCs/>
      <w:i/>
      <w:iCs/>
      <w:spacing w:val="-10"/>
      <w:sz w:val="20"/>
      <w:szCs w:val="20"/>
    </w:rPr>
  </w:style>
  <w:style w:type="character" w:customStyle="1" w:styleId="FontStyle371">
    <w:name w:val="Font Style371"/>
    <w:uiPriority w:val="99"/>
    <w:rsid w:val="00AC6F09"/>
    <w:rPr>
      <w:rFonts w:ascii="Times New Roman" w:hAnsi="Times New Roman" w:cs="Times New Roman"/>
      <w:sz w:val="16"/>
      <w:szCs w:val="16"/>
    </w:rPr>
  </w:style>
  <w:style w:type="character" w:customStyle="1" w:styleId="FontStyle350">
    <w:name w:val="Font Style350"/>
    <w:uiPriority w:val="99"/>
    <w:rsid w:val="00AC6F09"/>
    <w:rPr>
      <w:rFonts w:ascii="Times New Roman" w:hAnsi="Times New Roman" w:cs="Times New Roman"/>
      <w:b/>
      <w:bCs/>
      <w:i/>
      <w:iCs/>
      <w:sz w:val="20"/>
      <w:szCs w:val="20"/>
    </w:rPr>
  </w:style>
  <w:style w:type="paragraph" w:customStyle="1" w:styleId="Style8">
    <w:name w:val="Style8"/>
    <w:basedOn w:val="Normal"/>
    <w:uiPriority w:val="99"/>
    <w:rsid w:val="00AC6F09"/>
    <w:pPr>
      <w:widowControl w:val="0"/>
      <w:autoSpaceDE w:val="0"/>
      <w:autoSpaceDN w:val="0"/>
      <w:adjustRightInd w:val="0"/>
    </w:pPr>
    <w:rPr>
      <w:rFonts w:eastAsia="Times New Roman"/>
      <w:sz w:val="24"/>
    </w:rPr>
  </w:style>
  <w:style w:type="character" w:customStyle="1" w:styleId="FontStyle351">
    <w:name w:val="Font Style351"/>
    <w:uiPriority w:val="99"/>
    <w:rsid w:val="00AC6F09"/>
    <w:rPr>
      <w:rFonts w:ascii="Times New Roman" w:hAnsi="Times New Roman" w:cs="Times New Roman"/>
      <w:b/>
      <w:bCs/>
      <w:sz w:val="22"/>
      <w:szCs w:val="22"/>
    </w:rPr>
  </w:style>
  <w:style w:type="paragraph" w:customStyle="1" w:styleId="Style130">
    <w:name w:val="Style130"/>
    <w:basedOn w:val="Normal"/>
    <w:uiPriority w:val="99"/>
    <w:rsid w:val="00AC6F09"/>
    <w:pPr>
      <w:widowControl w:val="0"/>
      <w:autoSpaceDE w:val="0"/>
      <w:autoSpaceDN w:val="0"/>
      <w:adjustRightInd w:val="0"/>
      <w:jc w:val="both"/>
    </w:pPr>
    <w:rPr>
      <w:rFonts w:eastAsia="Times New Roman"/>
      <w:sz w:val="24"/>
    </w:rPr>
  </w:style>
  <w:style w:type="character" w:customStyle="1" w:styleId="FontStyle369">
    <w:name w:val="Font Style369"/>
    <w:uiPriority w:val="99"/>
    <w:rsid w:val="00AC6F09"/>
    <w:rPr>
      <w:rFonts w:ascii="Times New Roman" w:hAnsi="Times New Roman" w:cs="Times New Roman"/>
      <w:b/>
      <w:bCs/>
      <w:spacing w:val="-10"/>
      <w:sz w:val="20"/>
      <w:szCs w:val="20"/>
    </w:rPr>
  </w:style>
  <w:style w:type="character" w:customStyle="1" w:styleId="FontStyle357">
    <w:name w:val="Font Style357"/>
    <w:uiPriority w:val="99"/>
    <w:rsid w:val="00AC6F09"/>
    <w:rPr>
      <w:rFonts w:ascii="Times New Roman" w:hAnsi="Times New Roman" w:cs="Times New Roman"/>
      <w:b/>
      <w:bCs/>
      <w:spacing w:val="-10"/>
      <w:sz w:val="22"/>
      <w:szCs w:val="22"/>
    </w:rPr>
  </w:style>
  <w:style w:type="paragraph" w:customStyle="1" w:styleId="Style67">
    <w:name w:val="Style67"/>
    <w:basedOn w:val="Normal"/>
    <w:uiPriority w:val="99"/>
    <w:rsid w:val="00AC6F0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C6F09"/>
    <w:rPr>
      <w:rFonts w:ascii="Times New Roman" w:hAnsi="Times New Roman" w:cs="Times New Roman"/>
      <w:sz w:val="20"/>
      <w:szCs w:val="20"/>
    </w:rPr>
  </w:style>
  <w:style w:type="character" w:customStyle="1" w:styleId="FontStyle374">
    <w:name w:val="Font Style374"/>
    <w:uiPriority w:val="99"/>
    <w:rsid w:val="00AC6F09"/>
    <w:rPr>
      <w:rFonts w:ascii="Times New Roman" w:hAnsi="Times New Roman" w:cs="Times New Roman"/>
      <w:b/>
      <w:bCs/>
      <w:spacing w:val="-10"/>
      <w:sz w:val="22"/>
      <w:szCs w:val="22"/>
    </w:rPr>
  </w:style>
  <w:style w:type="paragraph" w:customStyle="1" w:styleId="Style300">
    <w:name w:val="Style30"/>
    <w:basedOn w:val="Normal"/>
    <w:uiPriority w:val="99"/>
    <w:rsid w:val="00AC6F0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C6F09"/>
    <w:rPr>
      <w:rFonts w:ascii="Times New Roman" w:hAnsi="Times New Roman" w:cs="Times New Roman"/>
      <w:smallCaps/>
      <w:sz w:val="16"/>
      <w:szCs w:val="16"/>
    </w:rPr>
  </w:style>
  <w:style w:type="paragraph" w:customStyle="1" w:styleId="Style93">
    <w:name w:val="Style93"/>
    <w:basedOn w:val="Normal"/>
    <w:uiPriority w:val="99"/>
    <w:rsid w:val="00AC6F0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C6F0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C6F09"/>
    <w:rPr>
      <w:rFonts w:eastAsia="Times New Roman"/>
      <w:b/>
      <w:sz w:val="28"/>
      <w:u w:val="thick"/>
    </w:rPr>
  </w:style>
  <w:style w:type="character" w:customStyle="1" w:styleId="CardsCharCharChar">
    <w:name w:val="Cards Char Char Char"/>
    <w:rsid w:val="00AC6F09"/>
    <w:rPr>
      <w:szCs w:val="24"/>
      <w:lang w:val="en-US" w:eastAsia="en-US" w:bidi="ar-SA"/>
    </w:rPr>
  </w:style>
  <w:style w:type="character" w:customStyle="1" w:styleId="CardsCharCharCharChar">
    <w:name w:val="Cards Char Char Char Char"/>
    <w:rsid w:val="00AC6F09"/>
    <w:rPr>
      <w:szCs w:val="24"/>
      <w:lang w:val="en-US" w:eastAsia="en-US" w:bidi="ar-SA"/>
    </w:rPr>
  </w:style>
  <w:style w:type="paragraph" w:customStyle="1" w:styleId="NoSpacingCharCharChar">
    <w:name w:val="No Spacing Char Char Char"/>
    <w:next w:val="Normal"/>
    <w:rsid w:val="00AC6F09"/>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AC6F0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AC6F09"/>
    <w:rPr>
      <w:rFonts w:ascii="Garamond" w:hAnsi="Garamond"/>
    </w:rPr>
  </w:style>
  <w:style w:type="paragraph" w:customStyle="1" w:styleId="INDENTEDPARAGRAPH">
    <w:name w:val="INDENTED PARAGRAPH"/>
    <w:rsid w:val="00AC6F09"/>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AC6F09"/>
  </w:style>
  <w:style w:type="paragraph" w:customStyle="1" w:styleId="TagChar1CharCharCharChar">
    <w:name w:val="Tag Char1 Char Char Char Char"/>
    <w:basedOn w:val="Normal"/>
    <w:rsid w:val="00AC6F0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C6F09"/>
    <w:rPr>
      <w:rFonts w:eastAsia="Times New Roman"/>
      <w:b/>
      <w:sz w:val="24"/>
    </w:rPr>
  </w:style>
  <w:style w:type="paragraph" w:customStyle="1" w:styleId="RepeatHeader0">
    <w:name w:val="Repeat Header"/>
    <w:basedOn w:val="HeaderDebate"/>
    <w:rsid w:val="00AC6F09"/>
    <w:pPr>
      <w:jc w:val="center"/>
      <w:outlineLvl w:val="1"/>
    </w:pPr>
    <w:rPr>
      <w:rFonts w:eastAsia="Times New Roman"/>
      <w:b/>
      <w:sz w:val="48"/>
      <w:szCs w:val="48"/>
      <w:u w:val="words"/>
    </w:rPr>
  </w:style>
  <w:style w:type="character" w:customStyle="1" w:styleId="sectionsubtitle">
    <w:name w:val="sectionsubtitle"/>
    <w:basedOn w:val="DefaultParagraphFont"/>
    <w:rsid w:val="00AC6F09"/>
  </w:style>
  <w:style w:type="character" w:customStyle="1" w:styleId="EvidenceTag">
    <w:name w:val="Evidence Tag"/>
    <w:rsid w:val="00AC6F0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C6F0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C6F0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C6F0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C6F0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C6F09"/>
  </w:style>
  <w:style w:type="character" w:customStyle="1" w:styleId="StyleUnderlineUnderlineChar">
    <w:name w:val="Style Underline + Underline Char"/>
    <w:rsid w:val="00AC6F09"/>
    <w:rPr>
      <w:rFonts w:ascii="Trebuchet MS" w:hAnsi="Trebuchet MS"/>
      <w:szCs w:val="18"/>
      <w:u w:val="single"/>
      <w:lang w:val="en-US" w:eastAsia="en-US" w:bidi="ar-SA"/>
    </w:rPr>
  </w:style>
  <w:style w:type="paragraph" w:customStyle="1" w:styleId="UnderlineCards">
    <w:name w:val="Underline Cards"/>
    <w:basedOn w:val="Cards"/>
    <w:link w:val="UnderlineCardsChar"/>
    <w:rsid w:val="00AC6F09"/>
    <w:pPr>
      <w:ind w:left="288"/>
      <w:jc w:val="left"/>
    </w:pPr>
    <w:rPr>
      <w:rFonts w:eastAsia="Times New Roman"/>
      <w:szCs w:val="24"/>
      <w:u w:val="thick"/>
    </w:rPr>
  </w:style>
  <w:style w:type="character" w:customStyle="1" w:styleId="UnderlineCardsChar">
    <w:name w:val="Underline Cards Char"/>
    <w:link w:val="UnderlineCards"/>
    <w:rsid w:val="00AC6F09"/>
    <w:rPr>
      <w:rFonts w:ascii="Times New Roman" w:eastAsia="Times New Roman" w:hAnsi="Times New Roman" w:cs="Times New Roman"/>
      <w:sz w:val="20"/>
      <w:szCs w:val="24"/>
      <w:u w:val="thick"/>
    </w:rPr>
  </w:style>
  <w:style w:type="character" w:customStyle="1" w:styleId="SmallCardsChar">
    <w:name w:val="Small Cards Char"/>
    <w:link w:val="SmallCards"/>
    <w:rsid w:val="00AC6F09"/>
    <w:rPr>
      <w:rFonts w:ascii="Calibri" w:eastAsia="Times New Roman" w:hAnsi="Calibri" w:cs="Calibri"/>
      <w:sz w:val="16"/>
      <w:szCs w:val="20"/>
    </w:rPr>
  </w:style>
  <w:style w:type="paragraph" w:customStyle="1" w:styleId="ReadingCites">
    <w:name w:val="Reading Cites"/>
    <w:basedOn w:val="Normal"/>
    <w:link w:val="ReadingCitesChar"/>
    <w:rsid w:val="00AC6F09"/>
    <w:rPr>
      <w:rFonts w:eastAsia="Times New Roman"/>
      <w:b/>
      <w:szCs w:val="20"/>
    </w:rPr>
  </w:style>
  <w:style w:type="character" w:customStyle="1" w:styleId="ReadingCitesChar">
    <w:name w:val="Reading Cites Char"/>
    <w:link w:val="ReadingCites"/>
    <w:rsid w:val="00AC6F09"/>
    <w:rPr>
      <w:rFonts w:ascii="Calibri" w:eastAsia="Times New Roman" w:hAnsi="Calibri" w:cs="Calibri"/>
      <w:b/>
      <w:szCs w:val="20"/>
    </w:rPr>
  </w:style>
  <w:style w:type="paragraph" w:customStyle="1" w:styleId="ContentsHeading">
    <w:name w:val="Contents Heading"/>
    <w:basedOn w:val="Heading1"/>
    <w:next w:val="Normal"/>
    <w:rsid w:val="00AC6F0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AC6F09"/>
    <w:pPr>
      <w:spacing w:before="100" w:beforeAutospacing="1" w:after="100" w:afterAutospacing="1"/>
    </w:pPr>
    <w:rPr>
      <w:rFonts w:eastAsia="Times New Roman"/>
    </w:rPr>
  </w:style>
  <w:style w:type="character" w:customStyle="1" w:styleId="CharacterStyle8">
    <w:name w:val="Character Style 8"/>
    <w:rsid w:val="00AC6F09"/>
    <w:rPr>
      <w:sz w:val="22"/>
      <w:szCs w:val="22"/>
    </w:rPr>
  </w:style>
  <w:style w:type="paragraph" w:customStyle="1" w:styleId="Style110">
    <w:name w:val="Style 11"/>
    <w:rsid w:val="00AC6F09"/>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AC6F09"/>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C6F09"/>
    <w:rPr>
      <w:rFonts w:ascii="Arial Narrow" w:hAnsi="Arial Narrow"/>
      <w:color w:val="000000"/>
      <w:sz w:val="22"/>
      <w:szCs w:val="22"/>
      <w:u w:val="single"/>
      <w:lang w:val="en-US" w:eastAsia="en-US" w:bidi="ar-SA"/>
    </w:rPr>
  </w:style>
  <w:style w:type="character" w:customStyle="1" w:styleId="CardText1Char1">
    <w:name w:val="Card Text 1 Char1"/>
    <w:rsid w:val="00AC6F09"/>
    <w:rPr>
      <w:rFonts w:ascii="Arial Narrow" w:hAnsi="Arial Narrow"/>
      <w:color w:val="000000"/>
      <w:sz w:val="22"/>
      <w:szCs w:val="22"/>
      <w:u w:val="single"/>
      <w:lang w:val="en-US" w:eastAsia="en-US" w:bidi="ar-SA"/>
    </w:rPr>
  </w:style>
  <w:style w:type="paragraph" w:customStyle="1" w:styleId="Style52">
    <w:name w:val="Style 5"/>
    <w:rsid w:val="00AC6F0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AC6F09"/>
    <w:rPr>
      <w:rFonts w:ascii="Times New Roman" w:eastAsia="Times" w:hAnsi="Times New Roman" w:cs="Arial"/>
      <w:b w:val="0"/>
      <w:bCs/>
      <w:iCs/>
      <w:noProof/>
      <w:sz w:val="24"/>
      <w:szCs w:val="24"/>
      <w:u w:val="single"/>
      <w:lang w:val="en-US" w:eastAsia="en-US" w:bidi="ar-SA"/>
    </w:rPr>
  </w:style>
  <w:style w:type="character" w:customStyle="1" w:styleId="arttitle1">
    <w:name w:val="arttitle1"/>
    <w:rsid w:val="00AC6F09"/>
    <w:rPr>
      <w:b/>
      <w:bCs/>
      <w:color w:val="695B54"/>
    </w:rPr>
  </w:style>
  <w:style w:type="paragraph" w:customStyle="1" w:styleId="Heading11">
    <w:name w:val="Heading 11"/>
    <w:basedOn w:val="Normal"/>
    <w:next w:val="Normal"/>
    <w:rsid w:val="00AC6F09"/>
    <w:pPr>
      <w:keepNext/>
      <w:widowControl w:val="0"/>
      <w:suppressAutoHyphens/>
      <w:jc w:val="center"/>
    </w:pPr>
    <w:rPr>
      <w:rFonts w:eastAsia="Tahoma"/>
      <w:b/>
      <w:sz w:val="48"/>
      <w:szCs w:val="32"/>
      <w:u w:val="single"/>
    </w:rPr>
  </w:style>
  <w:style w:type="paragraph" w:customStyle="1" w:styleId="TextHeading">
    <w:name w:val="Text Heading"/>
    <w:basedOn w:val="Heading3"/>
    <w:rsid w:val="00AC6F09"/>
    <w:pPr>
      <w:keepLines w:val="0"/>
      <w:pageBreakBefore w:val="0"/>
      <w:spacing w:before="0"/>
      <w:jc w:val="left"/>
    </w:pPr>
    <w:rPr>
      <w:rFonts w:eastAsia="Times New Roman" w:cs="Arial"/>
      <w:sz w:val="22"/>
      <w:szCs w:val="26"/>
    </w:rPr>
  </w:style>
  <w:style w:type="character" w:customStyle="1" w:styleId="TextHeadingChar">
    <w:name w:val="Text Heading Char"/>
    <w:rsid w:val="00AC6F09"/>
    <w:rPr>
      <w:rFonts w:cs="Arial"/>
      <w:b/>
      <w:bCs/>
      <w:sz w:val="22"/>
      <w:szCs w:val="26"/>
      <w:u w:val="single"/>
      <w:lang w:val="en-US" w:eastAsia="en-US" w:bidi="ar-SA"/>
    </w:rPr>
  </w:style>
  <w:style w:type="character" w:customStyle="1" w:styleId="FootnoteCharacters">
    <w:name w:val="Footnote Characters"/>
    <w:rsid w:val="00AC6F09"/>
    <w:rPr>
      <w:vertAlign w:val="superscript"/>
    </w:rPr>
  </w:style>
  <w:style w:type="paragraph" w:customStyle="1" w:styleId="StyleHeading1BlockTitleHeading1Char1ALEXHeadingBrief-He2">
    <w:name w:val="Style Heading 1Block TitleHeading 1 Char1ALEXHeadingBrief - He...2"/>
    <w:basedOn w:val="Heading1"/>
    <w:autoRedefine/>
    <w:rsid w:val="00AC6F0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C6F0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AC6F0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AC6F09"/>
    <w:rPr>
      <w:rFonts w:ascii="Cambria" w:eastAsia="Cambria" w:hAnsi="Cambria"/>
      <w:b/>
      <w:caps/>
      <w:sz w:val="24"/>
    </w:rPr>
  </w:style>
  <w:style w:type="paragraph" w:customStyle="1" w:styleId="StyleDebateBodyBefore12pt">
    <w:name w:val="Style Debate Body + Before:  12 pt"/>
    <w:basedOn w:val="Normal"/>
    <w:next w:val="Normal"/>
    <w:rsid w:val="00AC6F09"/>
    <w:pPr>
      <w:spacing w:before="240"/>
    </w:pPr>
    <w:rPr>
      <w:rFonts w:ascii="Garamond" w:eastAsia="Times New Roman" w:hAnsi="Garamond"/>
      <w:bCs/>
      <w:szCs w:val="20"/>
    </w:rPr>
  </w:style>
  <w:style w:type="paragraph" w:customStyle="1" w:styleId="StyleDebateBodyBefore12pt1">
    <w:name w:val="Style Debate Body + Before:  12 pt1"/>
    <w:basedOn w:val="Normal"/>
    <w:rsid w:val="00AC6F09"/>
    <w:pPr>
      <w:spacing w:before="240"/>
    </w:pPr>
    <w:rPr>
      <w:rFonts w:ascii="Garamond" w:eastAsia="Times New Roman" w:hAnsi="Garamond"/>
      <w:bCs/>
      <w:szCs w:val="20"/>
    </w:rPr>
  </w:style>
  <w:style w:type="paragraph" w:customStyle="1" w:styleId="PageNumber11">
    <w:name w:val="Page Number11"/>
    <w:basedOn w:val="Normal"/>
    <w:next w:val="Normal"/>
    <w:rsid w:val="00AC6F09"/>
    <w:rPr>
      <w:rFonts w:eastAsia="Times New Roman"/>
    </w:rPr>
  </w:style>
  <w:style w:type="character" w:customStyle="1" w:styleId="Heading2CharCharCharCharCharCharCharCharCharCharCharCharCharChar1">
    <w:name w:val="Heading 2 Char Char Char Char Char Char Char Char Char Char Char Char Char Char1"/>
    <w:rsid w:val="00AC6F09"/>
    <w:rPr>
      <w:rFonts w:eastAsia="SimSun" w:cs="Arial"/>
      <w:b/>
      <w:bCs/>
      <w:iCs/>
      <w:sz w:val="24"/>
      <w:szCs w:val="28"/>
      <w:lang w:val="en-US" w:eastAsia="zh-CN" w:bidi="ar-SA"/>
    </w:rPr>
  </w:style>
  <w:style w:type="character" w:customStyle="1" w:styleId="Char31">
    <w:name w:val="Char31"/>
    <w:rsid w:val="00AC6F09"/>
    <w:rPr>
      <w:rFonts w:cs="Arial"/>
      <w:bCs/>
      <w:u w:val="thick"/>
      <w:lang w:val="en-US" w:eastAsia="en-US" w:bidi="ar-SA"/>
    </w:rPr>
  </w:style>
  <w:style w:type="paragraph" w:customStyle="1" w:styleId="StyleHeading1Centered">
    <w:name w:val="Style Heading 1 + Centered"/>
    <w:basedOn w:val="Heading1"/>
    <w:rsid w:val="00AC6F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AC6F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AC6F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AC6F09"/>
    <w:pPr>
      <w:spacing w:before="120"/>
    </w:pPr>
    <w:rPr>
      <w:rFonts w:eastAsia="Times New Roman"/>
    </w:rPr>
  </w:style>
  <w:style w:type="character" w:customStyle="1" w:styleId="underliningChar3">
    <w:name w:val="underlining Char"/>
    <w:rsid w:val="00AC6F09"/>
    <w:rPr>
      <w:b/>
      <w:szCs w:val="24"/>
      <w:u w:val="single"/>
      <w:lang w:val="en-US" w:eastAsia="en-US" w:bidi="ar-SA"/>
    </w:rPr>
  </w:style>
  <w:style w:type="character" w:customStyle="1" w:styleId="notreadChar">
    <w:name w:val="not read Char"/>
    <w:rsid w:val="00AC6F09"/>
    <w:rPr>
      <w:sz w:val="18"/>
      <w:szCs w:val="24"/>
      <w:lang w:val="en-US" w:eastAsia="en-US" w:bidi="ar-SA"/>
    </w:rPr>
  </w:style>
  <w:style w:type="paragraph" w:customStyle="1" w:styleId="StyleStrong10ptNotBold">
    <w:name w:val="Style Strong + 10 pt Not Bold"/>
    <w:basedOn w:val="Normal"/>
    <w:autoRedefine/>
    <w:rsid w:val="00AC6F09"/>
    <w:pPr>
      <w:ind w:left="720" w:hanging="360"/>
    </w:pPr>
    <w:rPr>
      <w:rFonts w:eastAsia="Times New Roman"/>
      <w:sz w:val="26"/>
      <w:szCs w:val="26"/>
    </w:rPr>
  </w:style>
  <w:style w:type="character" w:customStyle="1" w:styleId="smallCharChar0">
    <w:name w:val="small Char Char"/>
    <w:rsid w:val="00AC6F09"/>
    <w:rPr>
      <w:rFonts w:ascii="Times New Roman" w:eastAsia="Times New Roman" w:hAnsi="Times New Roman" w:cs="Times New Roman"/>
      <w:sz w:val="12"/>
      <w:szCs w:val="16"/>
    </w:rPr>
  </w:style>
  <w:style w:type="character" w:customStyle="1" w:styleId="Undlerine">
    <w:name w:val="Undlerine"/>
    <w:qFormat/>
    <w:rsid w:val="00AC6F09"/>
    <w:rPr>
      <w:rFonts w:ascii="Times New Roman" w:hAnsi="Times New Roman"/>
      <w:w w:val="110"/>
      <w:sz w:val="20"/>
      <w:szCs w:val="20"/>
      <w:u w:val="single"/>
      <w:bdr w:val="none" w:sz="0" w:space="0" w:color="auto"/>
      <w:lang w:bidi="he-IL"/>
    </w:rPr>
  </w:style>
  <w:style w:type="character" w:customStyle="1" w:styleId="Boxes">
    <w:name w:val="Boxes"/>
    <w:qFormat/>
    <w:rsid w:val="00AC6F09"/>
    <w:rPr>
      <w:rFonts w:ascii="Times New Roman" w:hAnsi="Times New Roman"/>
      <w:sz w:val="20"/>
      <w:u w:val="single"/>
      <w:bdr w:val="single" w:sz="4" w:space="0" w:color="auto"/>
    </w:rPr>
  </w:style>
  <w:style w:type="character" w:customStyle="1" w:styleId="tim">
    <w:name w:val="tim"/>
    <w:qFormat/>
    <w:rsid w:val="00AC6F09"/>
    <w:rPr>
      <w:rFonts w:ascii="Times New Roman" w:hAnsi="Times New Roman"/>
      <w:sz w:val="20"/>
      <w:u w:val="single"/>
    </w:rPr>
  </w:style>
  <w:style w:type="character" w:customStyle="1" w:styleId="hl">
    <w:name w:val="hl"/>
    <w:basedOn w:val="DefaultParagraphFont"/>
    <w:rsid w:val="00AC6F09"/>
  </w:style>
  <w:style w:type="character" w:customStyle="1" w:styleId="clock1">
    <w:name w:val="clock1"/>
    <w:rsid w:val="00AC6F09"/>
    <w:rPr>
      <w:color w:val="B51B1B"/>
    </w:rPr>
  </w:style>
  <w:style w:type="character" w:customStyle="1" w:styleId="smallChar10">
    <w:name w:val="small Char1"/>
    <w:rsid w:val="00AC6F09"/>
    <w:rPr>
      <w:sz w:val="12"/>
      <w:szCs w:val="16"/>
      <w:lang w:val="en-US" w:eastAsia="en-US" w:bidi="ar-SA"/>
    </w:rPr>
  </w:style>
  <w:style w:type="character" w:customStyle="1" w:styleId="SmallCardsCharChar">
    <w:name w:val="Small Cards Char Char"/>
    <w:rsid w:val="00AC6F09"/>
    <w:rPr>
      <w:sz w:val="14"/>
      <w:szCs w:val="24"/>
      <w:lang w:val="en-US" w:eastAsia="en-US" w:bidi="ar-SA"/>
    </w:rPr>
  </w:style>
  <w:style w:type="paragraph" w:customStyle="1" w:styleId="NormalCards">
    <w:name w:val="Normal Cards"/>
    <w:basedOn w:val="Normal"/>
    <w:rsid w:val="00AC6F09"/>
    <w:pPr>
      <w:ind w:left="288"/>
    </w:pPr>
    <w:rPr>
      <w:rFonts w:eastAsia="Times New Roman"/>
    </w:rPr>
  </w:style>
  <w:style w:type="character" w:customStyle="1" w:styleId="iniciales">
    <w:name w:val="iniciales"/>
    <w:basedOn w:val="DefaultParagraphFont"/>
    <w:rsid w:val="00AC6F09"/>
  </w:style>
  <w:style w:type="character" w:customStyle="1" w:styleId="Style10ptBoldUnderline">
    <w:name w:val="Style 10 pt Bold Underline"/>
    <w:rsid w:val="00AC6F09"/>
    <w:rPr>
      <w:b/>
      <w:bCs/>
      <w:sz w:val="20"/>
      <w:u w:val="single"/>
    </w:rPr>
  </w:style>
  <w:style w:type="paragraph" w:customStyle="1" w:styleId="outdent">
    <w:name w:val="outdent"/>
    <w:basedOn w:val="Normal"/>
    <w:rsid w:val="00AC6F0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C6F09"/>
    <w:pPr>
      <w:spacing w:before="100" w:beforeAutospacing="1" w:after="100" w:afterAutospacing="1"/>
    </w:pPr>
    <w:rPr>
      <w:rFonts w:eastAsia="Times New Roman"/>
      <w:sz w:val="24"/>
    </w:rPr>
  </w:style>
  <w:style w:type="paragraph" w:customStyle="1" w:styleId="bulletfollow">
    <w:name w:val="bulletfollow"/>
    <w:basedOn w:val="Normal"/>
    <w:rsid w:val="00AC6F09"/>
    <w:pPr>
      <w:spacing w:before="100" w:beforeAutospacing="1" w:after="100" w:afterAutospacing="1"/>
    </w:pPr>
    <w:rPr>
      <w:rFonts w:eastAsia="Times New Roman"/>
      <w:sz w:val="24"/>
    </w:rPr>
  </w:style>
  <w:style w:type="paragraph" w:customStyle="1" w:styleId="bulleted">
    <w:name w:val="bulleted"/>
    <w:basedOn w:val="Normal"/>
    <w:rsid w:val="00AC6F09"/>
    <w:pPr>
      <w:spacing w:before="100" w:beforeAutospacing="1" w:after="100" w:afterAutospacing="1"/>
    </w:pPr>
    <w:rPr>
      <w:rFonts w:eastAsia="Times New Roman"/>
      <w:sz w:val="24"/>
    </w:rPr>
  </w:style>
  <w:style w:type="character" w:customStyle="1" w:styleId="UnderlineCardsCharChar">
    <w:name w:val="Underline Cards Char Char"/>
    <w:rsid w:val="00AC6F09"/>
    <w:rPr>
      <w:rFonts w:eastAsia="SimSun"/>
      <w:szCs w:val="24"/>
      <w:u w:val="thick"/>
      <w:lang w:val="en-US" w:eastAsia="en-US" w:bidi="ar-SA"/>
    </w:rPr>
  </w:style>
  <w:style w:type="paragraph" w:customStyle="1" w:styleId="authorgroup">
    <w:name w:val="authorgroup"/>
    <w:basedOn w:val="Normal"/>
    <w:rsid w:val="00AC6F09"/>
    <w:pPr>
      <w:spacing w:before="100" w:beforeAutospacing="1" w:after="100" w:afterAutospacing="1"/>
    </w:pPr>
    <w:rPr>
      <w:rFonts w:eastAsia="Calibri"/>
      <w:sz w:val="24"/>
    </w:rPr>
  </w:style>
  <w:style w:type="paragraph" w:customStyle="1" w:styleId="affiliation1">
    <w:name w:val="affiliation1"/>
    <w:basedOn w:val="Normal"/>
    <w:rsid w:val="00AC6F09"/>
    <w:pPr>
      <w:spacing w:before="100" w:beforeAutospacing="1" w:after="100" w:afterAutospacing="1"/>
    </w:pPr>
    <w:rPr>
      <w:rFonts w:eastAsia="Calibri"/>
      <w:sz w:val="24"/>
    </w:rPr>
  </w:style>
  <w:style w:type="character" w:customStyle="1" w:styleId="smallcapitals">
    <w:name w:val="smallcapitals"/>
    <w:basedOn w:val="DefaultParagraphFont"/>
    <w:rsid w:val="00AC6F09"/>
  </w:style>
  <w:style w:type="character" w:customStyle="1" w:styleId="number0">
    <w:name w:val="number"/>
    <w:basedOn w:val="DefaultParagraphFont"/>
    <w:rsid w:val="00AC6F09"/>
  </w:style>
  <w:style w:type="character" w:customStyle="1" w:styleId="articlebody1">
    <w:name w:val="articlebody1"/>
    <w:rsid w:val="00AC6F09"/>
  </w:style>
  <w:style w:type="character" w:customStyle="1" w:styleId="small1">
    <w:name w:val="small1"/>
    <w:rsid w:val="00AC6F09"/>
  </w:style>
  <w:style w:type="character" w:customStyle="1" w:styleId="AuthorDateChar1">
    <w:name w:val="Author/Date Char1"/>
    <w:rsid w:val="00AC6F0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AC6F09"/>
    <w:pPr>
      <w:spacing w:before="120"/>
    </w:pPr>
    <w:rPr>
      <w:b/>
    </w:rPr>
  </w:style>
  <w:style w:type="character" w:customStyle="1" w:styleId="analyticChar0">
    <w:name w:val="analytic Char"/>
    <w:basedOn w:val="DefaultParagraphFont"/>
    <w:link w:val="analytic0"/>
    <w:uiPriority w:val="4"/>
    <w:rsid w:val="00AC6F09"/>
    <w:rPr>
      <w:rFonts w:ascii="Calibri" w:hAnsi="Calibri" w:cs="Calibri"/>
      <w:b/>
    </w:rPr>
  </w:style>
  <w:style w:type="character" w:customStyle="1" w:styleId="Normal30">
    <w:name w:val="Normal3"/>
    <w:basedOn w:val="DefaultParagraphFont"/>
    <w:rsid w:val="00AC6F09"/>
  </w:style>
  <w:style w:type="paragraph" w:customStyle="1" w:styleId="Heading12">
    <w:name w:val="Heading 12"/>
    <w:basedOn w:val="Normal"/>
    <w:next w:val="Normal"/>
    <w:rsid w:val="00AC6F0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AC6F09"/>
  </w:style>
  <w:style w:type="character" w:customStyle="1" w:styleId="m-3583723223135346788gmail-styleunderline">
    <w:name w:val="m_-3583723223135346788gmail-styleunderline"/>
    <w:basedOn w:val="DefaultParagraphFont"/>
    <w:rsid w:val="00AC6F09"/>
  </w:style>
  <w:style w:type="character" w:customStyle="1" w:styleId="CardsFont6ptChar5">
    <w:name w:val="Cards + Font: 6 pt Char5"/>
    <w:basedOn w:val="DefaultParagraphFont"/>
    <w:locked/>
    <w:rsid w:val="00AC6F0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C6F09"/>
  </w:style>
  <w:style w:type="character" w:customStyle="1" w:styleId="m-1146133537900874914m-2819420093854639792gmail-styleunderline">
    <w:name w:val="m_-1146133537900874914m_-2819420093854639792gmail-styleunderline"/>
    <w:basedOn w:val="DefaultParagraphFont"/>
    <w:rsid w:val="00AC6F09"/>
  </w:style>
  <w:style w:type="character" w:customStyle="1" w:styleId="m-7954869243461233974gmail-styleunderline">
    <w:name w:val="m_-7954869243461233974gmail-styleunderline"/>
    <w:basedOn w:val="DefaultParagraphFont"/>
    <w:rsid w:val="00AC6F09"/>
  </w:style>
  <w:style w:type="character" w:customStyle="1" w:styleId="m5577519854659992616gmail-styleunderline">
    <w:name w:val="m_5577519854659992616gmail-styleunderline"/>
    <w:basedOn w:val="DefaultParagraphFont"/>
    <w:rsid w:val="00AC6F09"/>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AC6F0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paragraph" w:customStyle="1" w:styleId="JordanAnalytics">
    <w:name w:val="Jordan Analytics"/>
    <w:basedOn w:val="Heading4"/>
    <w:link w:val="JordanAnalyticsChar"/>
    <w:autoRedefine/>
    <w:uiPriority w:val="4"/>
    <w:qFormat/>
    <w:rsid w:val="00AC6F09"/>
  </w:style>
  <w:style w:type="character" w:customStyle="1" w:styleId="JordanAnalyticsChar">
    <w:name w:val="Jordan Analytics Char"/>
    <w:basedOn w:val="DefaultParagraphFont"/>
    <w:link w:val="JordanAnalytics"/>
    <w:uiPriority w:val="4"/>
    <w:rsid w:val="00AC6F09"/>
    <w:rPr>
      <w:rFonts w:ascii="Calibri" w:eastAsiaTheme="majorEastAsia" w:hAnsi="Calibri" w:cstheme="majorBidi"/>
      <w:b/>
      <w:iCs/>
      <w:sz w:val="26"/>
    </w:rPr>
  </w:style>
  <w:style w:type="paragraph" w:customStyle="1" w:styleId="css-axufdj">
    <w:name w:val="css-axufdj"/>
    <w:basedOn w:val="Normal"/>
    <w:rsid w:val="00AC6F09"/>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revolvingdoorproject.org/hobbled-ftc-lacks-budget-to-combat-corporate-buying-spre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rketwatch.com/story/putins-war-promises-to-crush-the-global-economy-with-inflation-and-much-slower-growth-11645803074" TargetMode="External"/><Relationship Id="rId12" Type="http://schemas.openxmlformats.org/officeDocument/2006/relationships/hyperlink" Target="https://www.law360.com/articles/1368496/klobuchar-says-congress-has-rare-shot-at-antitrust-overhau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holar.smu.edu/cgi/viewcontent.cgi?article=1359&amp;context=smulr" TargetMode="External"/><Relationship Id="rId11" Type="http://schemas.openxmlformats.org/officeDocument/2006/relationships/hyperlink" Target="https://www.ftc.gov/system/files/documents/public_statements/1583714/slaughter_remarks_at_gcr_interactive_women_in_antitrust.pdf" TargetMode="External"/><Relationship Id="rId5" Type="http://schemas.openxmlformats.org/officeDocument/2006/relationships/webSettings" Target="webSettings.xml"/><Relationship Id="rId10" Type="http://schemas.openxmlformats.org/officeDocument/2006/relationships/hyperlink" Target="https://equitablegrowth.org/wp-content/uploads/2020/11/111920-antitrust-report.pdf" TargetMode="External"/><Relationship Id="rId4" Type="http://schemas.openxmlformats.org/officeDocument/2006/relationships/settings" Target="settings.xml"/><Relationship Id="rId9" Type="http://schemas.openxmlformats.org/officeDocument/2006/relationships/hyperlink" Target="https://www.ftc.gov/system/files/documents/reports/federal-trade-commission-bureau-competition-department-justice-antitrust-division-hart-scott-rodino/p110014hsrannualreportfy2019_0.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53235</Words>
  <Characters>303440</Characters>
  <Application>Microsoft Office Word</Application>
  <DocSecurity>0</DocSecurity>
  <Lines>2528</Lines>
  <Paragraphs>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2022-03-06T13:44:00Z</dcterms:created>
  <dcterms:modified xsi:type="dcterms:W3CDTF">2022-03-06T13:48:00Z</dcterms:modified>
</cp:coreProperties>
</file>