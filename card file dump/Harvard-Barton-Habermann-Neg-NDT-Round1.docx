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80CF" w14:textId="77777777" w:rsidR="00651562" w:rsidRDefault="00651562" w:rsidP="000E60C3"/>
    <w:p w14:paraId="3FE72D5C" w14:textId="77777777" w:rsidR="00651562" w:rsidRDefault="00651562" w:rsidP="00651562">
      <w:pPr>
        <w:pStyle w:val="Heading2"/>
      </w:pPr>
      <w:r>
        <w:t>1</w:t>
      </w:r>
    </w:p>
    <w:p w14:paraId="22C40A0D" w14:textId="77777777" w:rsidR="00651562" w:rsidRPr="00F8360B" w:rsidRDefault="00651562" w:rsidP="00651562">
      <w:pPr>
        <w:rPr>
          <w:rFonts w:eastAsia="Calibri"/>
        </w:rPr>
      </w:pPr>
      <w:r w:rsidRPr="00F8360B">
        <w:rPr>
          <w:rFonts w:eastAsia="Calibri"/>
        </w:rPr>
        <w:t>TOPICALITY:</w:t>
      </w:r>
    </w:p>
    <w:p w14:paraId="55C25037" w14:textId="77777777" w:rsidR="00651562" w:rsidRPr="00F8360B" w:rsidRDefault="00651562" w:rsidP="00651562">
      <w:pPr>
        <w:keepNext/>
        <w:keepLines/>
        <w:spacing w:before="200"/>
        <w:outlineLvl w:val="3"/>
        <w:rPr>
          <w:rFonts w:eastAsia="Times New Roman" w:cs="Times New Roman"/>
          <w:b/>
          <w:iCs/>
          <w:sz w:val="26"/>
        </w:rPr>
      </w:pPr>
      <w:r w:rsidRPr="00F8360B">
        <w:rPr>
          <w:rFonts w:eastAsia="Times New Roman" w:cs="Times New Roman"/>
          <w:b/>
          <w:iCs/>
          <w:sz w:val="26"/>
        </w:rPr>
        <w:t xml:space="preserve">‘Prohibiting’ a practice requires </w:t>
      </w:r>
      <w:r w:rsidRPr="00F8360B">
        <w:rPr>
          <w:rFonts w:eastAsia="Times New Roman" w:cs="Times New Roman"/>
          <w:b/>
          <w:iCs/>
          <w:sz w:val="26"/>
          <w:u w:val="single"/>
        </w:rPr>
        <w:t>per se</w:t>
      </w:r>
      <w:r w:rsidRPr="00F8360B">
        <w:rPr>
          <w:rFonts w:eastAsia="Times New Roman" w:cs="Times New Roman"/>
          <w:b/>
          <w:iCs/>
          <w:sz w:val="26"/>
        </w:rPr>
        <w:t xml:space="preserve"> illegality.</w:t>
      </w:r>
    </w:p>
    <w:p w14:paraId="1A8C305D" w14:textId="77777777" w:rsidR="00651562" w:rsidRPr="00F8360B" w:rsidRDefault="00651562" w:rsidP="00651562">
      <w:pPr>
        <w:rPr>
          <w:rFonts w:eastAsia="Calibri"/>
        </w:rPr>
      </w:pPr>
      <w:r w:rsidRPr="00F8360B">
        <w:rPr>
          <w:rFonts w:eastAsia="Calibri"/>
        </w:rPr>
        <w:t xml:space="preserve">Lee </w:t>
      </w:r>
      <w:r w:rsidRPr="00F8360B">
        <w:rPr>
          <w:rFonts w:eastAsia="Calibri"/>
          <w:b/>
          <w:bCs/>
          <w:sz w:val="26"/>
        </w:rPr>
        <w:t>Mendelsohn 6</w:t>
      </w:r>
      <w:r w:rsidRPr="00F8360B">
        <w:rPr>
          <w:rFonts w:eastAsia="Calibri"/>
        </w:rPr>
        <w:t>, Director at Edward Nathan, “KIPA Conduct Amounts to Price Fixing”, Business Day (South Africa), 6/12/2006, Lexis</w:t>
      </w:r>
    </w:p>
    <w:p w14:paraId="0F282639" w14:textId="77777777" w:rsidR="00651562" w:rsidRPr="00F8360B" w:rsidRDefault="00651562" w:rsidP="00651562">
      <w:pPr>
        <w:rPr>
          <w:rFonts w:eastAsia="Calibri"/>
          <w:sz w:val="16"/>
        </w:rPr>
      </w:pPr>
      <w:r w:rsidRPr="00F8360B">
        <w:rPr>
          <w:rFonts w:eastAsia="Calibri"/>
          <w:u w:val="single"/>
        </w:rPr>
        <w:t xml:space="preserve">The </w:t>
      </w:r>
      <w:r w:rsidRPr="00F8360B">
        <w:rPr>
          <w:rFonts w:eastAsia="Calibri"/>
          <w:b/>
          <w:iCs/>
          <w:highlight w:val="cyan"/>
          <w:u w:val="single"/>
        </w:rPr>
        <w:t>first step</w:t>
      </w:r>
      <w:r w:rsidRPr="00F8360B">
        <w:rPr>
          <w:rFonts w:eastAsia="Calibri"/>
          <w:highlight w:val="cyan"/>
          <w:u w:val="single"/>
        </w:rPr>
        <w:t xml:space="preserve"> in</w:t>
      </w:r>
      <w:r w:rsidRPr="00F8360B">
        <w:rPr>
          <w:rFonts w:eastAsia="Calibri"/>
          <w:sz w:val="16"/>
        </w:rPr>
        <w:t xml:space="preserve"> any </w:t>
      </w:r>
      <w:r w:rsidRPr="00F8360B">
        <w:rPr>
          <w:rFonts w:eastAsia="Calibri"/>
          <w:b/>
          <w:iCs/>
          <w:highlight w:val="cyan"/>
          <w:u w:val="single"/>
        </w:rPr>
        <w:t>competition law</w:t>
      </w:r>
      <w:r w:rsidRPr="00F8360B">
        <w:rPr>
          <w:rFonts w:eastAsia="Calibri"/>
          <w:u w:val="single"/>
        </w:rPr>
        <w:t xml:space="preserve"> analysis </w:t>
      </w:r>
      <w:r w:rsidRPr="00F8360B">
        <w:rPr>
          <w:rFonts w:eastAsia="Calibri"/>
          <w:highlight w:val="cyan"/>
          <w:u w:val="single"/>
        </w:rPr>
        <w:t xml:space="preserve">is to </w:t>
      </w:r>
      <w:r w:rsidRPr="00F8360B">
        <w:rPr>
          <w:rFonts w:eastAsia="Calibri"/>
          <w:b/>
          <w:iCs/>
          <w:highlight w:val="cyan"/>
          <w:u w:val="single"/>
        </w:rPr>
        <w:t>define</w:t>
      </w:r>
      <w:r w:rsidRPr="00F8360B">
        <w:rPr>
          <w:rFonts w:eastAsia="Calibri"/>
          <w:sz w:val="16"/>
        </w:rPr>
        <w:t xml:space="preserve"> the relevant market. There are two components to an analysis of the relevant market, namely the relevant product market and the geographic market.</w:t>
      </w:r>
    </w:p>
    <w:p w14:paraId="124F024C" w14:textId="77777777" w:rsidR="00651562" w:rsidRPr="00F8360B" w:rsidRDefault="00651562" w:rsidP="00651562">
      <w:pPr>
        <w:rPr>
          <w:rFonts w:eastAsia="Calibri"/>
          <w:sz w:val="16"/>
        </w:rPr>
      </w:pPr>
      <w:r w:rsidRPr="00F8360B">
        <w:rPr>
          <w:rFonts w:eastAsia="Calibri"/>
          <w:sz w:val="16"/>
        </w:rPr>
        <w:t>The relevant product market consists of those products and services that operate as a competitive constraint on the behaviour of the suppliers of those products and/or services.</w:t>
      </w:r>
    </w:p>
    <w:p w14:paraId="7C17C9D0" w14:textId="77777777" w:rsidR="00651562" w:rsidRPr="00F8360B" w:rsidRDefault="00651562" w:rsidP="00651562">
      <w:pPr>
        <w:rPr>
          <w:rFonts w:eastAsia="Calibri"/>
          <w:sz w:val="16"/>
        </w:rPr>
      </w:pPr>
      <w:r w:rsidRPr="00F8360B">
        <w:rPr>
          <w:rFonts w:eastAsia="Calibri"/>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7A63736" w14:textId="77777777" w:rsidR="00651562" w:rsidRPr="00F8360B" w:rsidRDefault="00651562" w:rsidP="00651562">
      <w:pPr>
        <w:rPr>
          <w:rFonts w:eastAsia="Calibri"/>
          <w:sz w:val="16"/>
        </w:rPr>
      </w:pPr>
      <w:r w:rsidRPr="00F8360B">
        <w:rPr>
          <w:rFonts w:eastAsia="Calibri"/>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7EA0D5D3" w14:textId="77777777" w:rsidR="00651562" w:rsidRPr="00F8360B" w:rsidRDefault="00651562" w:rsidP="00651562">
      <w:pPr>
        <w:rPr>
          <w:rFonts w:eastAsia="Calibri"/>
          <w:sz w:val="16"/>
        </w:rPr>
      </w:pPr>
      <w:r w:rsidRPr="00F8360B">
        <w:rPr>
          <w:rFonts w:eastAsia="Calibri"/>
          <w:sz w:val="16"/>
        </w:rPr>
        <w:t>For the purposes of this case study, we are instructed to accept that each medical speciality constitutes a relevant product market and that the relevant geographic market for each of them is Kleindorpie.</w:t>
      </w:r>
    </w:p>
    <w:p w14:paraId="7B37FD3B" w14:textId="77777777" w:rsidR="00651562" w:rsidRPr="00F8360B" w:rsidRDefault="00651562" w:rsidP="00651562">
      <w:pPr>
        <w:rPr>
          <w:rFonts w:eastAsia="Calibri"/>
          <w:sz w:val="16"/>
        </w:rPr>
      </w:pPr>
      <w:r w:rsidRPr="00F8360B">
        <w:rPr>
          <w:rFonts w:eastAsia="Calibri"/>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2DFAAAC2" w14:textId="77777777" w:rsidR="00651562" w:rsidRPr="00F8360B" w:rsidRDefault="00651562" w:rsidP="00651562">
      <w:pPr>
        <w:rPr>
          <w:rFonts w:eastAsia="Calibri"/>
          <w:sz w:val="16"/>
        </w:rPr>
      </w:pPr>
      <w:r w:rsidRPr="00F8360B">
        <w:rPr>
          <w:rFonts w:eastAsia="Calibri"/>
          <w:sz w:val="16"/>
        </w:rPr>
        <w:t>An "agreement" is defined as including a contract, arrangement or understanding, whether or not legally enforceable. The term agreement is very widely defined. A "horizontal relationship" is defined as a "relationship between competitors".</w:t>
      </w:r>
    </w:p>
    <w:p w14:paraId="0475A4BB" w14:textId="77777777" w:rsidR="00651562" w:rsidRPr="00F8360B" w:rsidRDefault="00651562" w:rsidP="00651562">
      <w:pPr>
        <w:rPr>
          <w:rFonts w:eastAsia="Calibri"/>
          <w:sz w:val="16"/>
        </w:rPr>
      </w:pPr>
      <w:r w:rsidRPr="00F8360B">
        <w:rPr>
          <w:rFonts w:eastAsia="Calibri"/>
          <w:u w:val="single"/>
        </w:rPr>
        <w:t xml:space="preserve">The </w:t>
      </w:r>
      <w:r w:rsidRPr="00F8360B">
        <w:rPr>
          <w:rFonts w:eastAsia="Calibri"/>
          <w:b/>
          <w:iCs/>
          <w:highlight w:val="cyan"/>
          <w:u w:val="single"/>
        </w:rPr>
        <w:t>prohibition</w:t>
      </w:r>
      <w:r w:rsidRPr="00F8360B">
        <w:rPr>
          <w:rFonts w:eastAsia="Calibri"/>
          <w:sz w:val="16"/>
        </w:rPr>
        <w:t xml:space="preserve"> on the fixing of a purchase or selling price or any other trading condition </w:t>
      </w:r>
      <w:r w:rsidRPr="00F8360B">
        <w:rPr>
          <w:rFonts w:eastAsia="Calibri"/>
          <w:highlight w:val="cyan"/>
          <w:u w:val="single"/>
        </w:rPr>
        <w:t>is</w:t>
      </w:r>
      <w:r w:rsidRPr="00F8360B">
        <w:rPr>
          <w:rFonts w:eastAsia="Calibri"/>
          <w:u w:val="single"/>
        </w:rPr>
        <w:t xml:space="preserve"> one of</w:t>
      </w:r>
      <w:r w:rsidRPr="00F8360B">
        <w:rPr>
          <w:rFonts w:eastAsia="Calibri"/>
          <w:sz w:val="16"/>
        </w:rPr>
        <w:t xml:space="preserve"> the so-called </w:t>
      </w:r>
      <w:r w:rsidRPr="00F8360B">
        <w:rPr>
          <w:rFonts w:eastAsia="Calibri"/>
          <w:b/>
          <w:iCs/>
          <w:highlight w:val="cyan"/>
          <w:u w:val="single"/>
        </w:rPr>
        <w:t>"per se"</w:t>
      </w:r>
      <w:r w:rsidRPr="00F8360B">
        <w:rPr>
          <w:rFonts w:eastAsia="Calibri"/>
          <w:sz w:val="16"/>
        </w:rPr>
        <w:t xml:space="preserve"> prohibitions which are included in our Competition Act. The </w:t>
      </w:r>
      <w:r w:rsidRPr="00F8360B">
        <w:rPr>
          <w:rFonts w:eastAsia="Calibri"/>
          <w:u w:val="single"/>
        </w:rPr>
        <w:t xml:space="preserve">prohibition is </w:t>
      </w:r>
      <w:r w:rsidRPr="00F8360B">
        <w:rPr>
          <w:rFonts w:eastAsia="Calibri"/>
          <w:b/>
          <w:iCs/>
          <w:highlight w:val="cyan"/>
          <w:u w:val="single"/>
        </w:rPr>
        <w:t>automatic</w:t>
      </w:r>
      <w:r w:rsidRPr="00F8360B">
        <w:rPr>
          <w:rFonts w:eastAsia="Calibri"/>
          <w:u w:val="single"/>
        </w:rPr>
        <w:t xml:space="preserve"> and </w:t>
      </w:r>
      <w:r w:rsidRPr="00F8360B">
        <w:rPr>
          <w:rFonts w:eastAsia="Calibri"/>
          <w:b/>
          <w:iCs/>
          <w:highlight w:val="cyan"/>
          <w:u w:val="single"/>
        </w:rPr>
        <w:t>absolute</w:t>
      </w:r>
      <w:r w:rsidRPr="00F8360B">
        <w:rPr>
          <w:rFonts w:eastAsia="Calibri"/>
          <w:highlight w:val="cyan"/>
          <w:u w:val="single"/>
        </w:rPr>
        <w:t xml:space="preserve"> and</w:t>
      </w:r>
      <w:r w:rsidRPr="00F8360B">
        <w:rPr>
          <w:rFonts w:eastAsia="Calibri"/>
          <w:u w:val="single"/>
        </w:rPr>
        <w:t xml:space="preserve"> the fixing</w:t>
      </w:r>
      <w:r w:rsidRPr="00F8360B">
        <w:rPr>
          <w:rFonts w:eastAsia="Calibri"/>
          <w:sz w:val="16"/>
        </w:rPr>
        <w:t xml:space="preserve"> of prices or other trading condition </w:t>
      </w:r>
      <w:r w:rsidRPr="00F8360B">
        <w:rPr>
          <w:rFonts w:eastAsia="Calibri"/>
          <w:b/>
          <w:iCs/>
          <w:u w:val="single"/>
        </w:rPr>
        <w:t>can</w:t>
      </w:r>
      <w:r w:rsidRPr="00F8360B">
        <w:rPr>
          <w:rFonts w:eastAsia="Calibri"/>
          <w:b/>
          <w:iCs/>
          <w:highlight w:val="cyan"/>
          <w:u w:val="single"/>
        </w:rPr>
        <w:t>not</w:t>
      </w:r>
      <w:r w:rsidRPr="00F8360B">
        <w:rPr>
          <w:rFonts w:eastAsia="Calibri"/>
          <w:b/>
          <w:iCs/>
          <w:u w:val="single"/>
        </w:rPr>
        <w:t xml:space="preserve"> be </w:t>
      </w:r>
      <w:r w:rsidRPr="00F8360B">
        <w:rPr>
          <w:rFonts w:eastAsia="Calibri"/>
          <w:b/>
          <w:iCs/>
          <w:highlight w:val="cyan"/>
          <w:u w:val="single"/>
        </w:rPr>
        <w:t>justified</w:t>
      </w:r>
      <w:r w:rsidRPr="00F8360B">
        <w:rPr>
          <w:rFonts w:eastAsia="Calibri"/>
          <w:highlight w:val="cyan"/>
          <w:u w:val="single"/>
        </w:rPr>
        <w:t xml:space="preserve"> on the basis of</w:t>
      </w:r>
      <w:r w:rsidRPr="00F8360B">
        <w:rPr>
          <w:rFonts w:eastAsia="Calibri"/>
          <w:u w:val="single"/>
        </w:rPr>
        <w:t xml:space="preserve"> any technological, efficiency or other procompetitive </w:t>
      </w:r>
      <w:r w:rsidRPr="00F8360B">
        <w:rPr>
          <w:rFonts w:eastAsia="Calibri"/>
          <w:b/>
          <w:iCs/>
          <w:highlight w:val="cyan"/>
          <w:u w:val="single"/>
        </w:rPr>
        <w:t>gains</w:t>
      </w:r>
      <w:r w:rsidRPr="00F8360B">
        <w:rPr>
          <w:rFonts w:eastAsia="Calibri"/>
          <w:highlight w:val="cyan"/>
          <w:u w:val="single"/>
        </w:rPr>
        <w:t xml:space="preserve"> that could </w:t>
      </w:r>
      <w:r w:rsidRPr="00F8360B">
        <w:rPr>
          <w:rFonts w:eastAsia="Calibri"/>
          <w:b/>
          <w:iCs/>
          <w:highlight w:val="cyan"/>
          <w:u w:val="single"/>
        </w:rPr>
        <w:t>outweigh</w:t>
      </w:r>
      <w:r w:rsidRPr="00F8360B">
        <w:rPr>
          <w:rFonts w:eastAsia="Calibri"/>
          <w:u w:val="single"/>
        </w:rPr>
        <w:t xml:space="preserve"> the potential </w:t>
      </w:r>
      <w:r w:rsidRPr="00F8360B">
        <w:rPr>
          <w:rFonts w:eastAsia="Calibri"/>
          <w:b/>
          <w:iCs/>
          <w:highlight w:val="cyan"/>
          <w:u w:val="single"/>
        </w:rPr>
        <w:t>anticompetitive effect</w:t>
      </w:r>
      <w:r w:rsidRPr="00F8360B">
        <w:rPr>
          <w:rFonts w:eastAsia="Calibri"/>
          <w:u w:val="single"/>
        </w:rPr>
        <w:t xml:space="preserve"> of the fixing of the price or trading condition</w:t>
      </w:r>
      <w:r w:rsidRPr="00F8360B">
        <w:rPr>
          <w:rFonts w:eastAsia="Calibri"/>
          <w:sz w:val="16"/>
        </w:rPr>
        <w:t>. If the capitation plan of KIPA falls within the restrictive horizontal practice prohibiting price fixing and the fixing of other trading conditions, such practice will be a contravention of the act.</w:t>
      </w:r>
    </w:p>
    <w:p w14:paraId="303D3BA7" w14:textId="77777777" w:rsidR="00651562" w:rsidRPr="00F8360B" w:rsidRDefault="00651562" w:rsidP="00651562">
      <w:pPr>
        <w:outlineLvl w:val="3"/>
        <w:rPr>
          <w:rFonts w:eastAsia="Times New Roman" w:cs="Times New Roman"/>
          <w:b/>
          <w:iCs/>
          <w:sz w:val="26"/>
          <w:szCs w:val="28"/>
        </w:rPr>
      </w:pPr>
      <w:r w:rsidRPr="00F8360B">
        <w:rPr>
          <w:rFonts w:eastAsia="Times New Roman" w:cs="Times New Roman"/>
          <w:b/>
          <w:iCs/>
          <w:sz w:val="26"/>
          <w:szCs w:val="28"/>
          <w:u w:val="single"/>
        </w:rPr>
        <w:t>Limits</w:t>
      </w:r>
      <w:r w:rsidRPr="00F8360B">
        <w:rPr>
          <w:rFonts w:eastAsia="Times New Roman" w:cs="Times New Roman"/>
          <w:b/>
          <w:iCs/>
          <w:sz w:val="26"/>
          <w:szCs w:val="28"/>
        </w:rPr>
        <w:t>---many standards, requiring distinct answers, make the topic unmanageable.</w:t>
      </w:r>
    </w:p>
    <w:p w14:paraId="38264578" w14:textId="77777777" w:rsidR="00651562" w:rsidRPr="00F8360B" w:rsidRDefault="00651562" w:rsidP="00651562">
      <w:pPr>
        <w:outlineLvl w:val="3"/>
        <w:rPr>
          <w:rFonts w:eastAsia="Times New Roman" w:cs="Times New Roman"/>
          <w:b/>
          <w:iCs/>
          <w:sz w:val="26"/>
          <w:szCs w:val="28"/>
        </w:rPr>
      </w:pPr>
      <w:r w:rsidRPr="00F8360B">
        <w:rPr>
          <w:rFonts w:eastAsia="Times New Roman" w:cs="Times New Roman"/>
          <w:b/>
          <w:iCs/>
          <w:sz w:val="26"/>
          <w:szCs w:val="28"/>
          <w:u w:val="single"/>
        </w:rPr>
        <w:t>Ground</w:t>
      </w:r>
      <w:r w:rsidRPr="00F8360B">
        <w:rPr>
          <w:rFonts w:eastAsia="Times New Roman" w:cs="Times New Roman"/>
          <w:b/>
          <w:iCs/>
          <w:sz w:val="26"/>
          <w:szCs w:val="28"/>
        </w:rPr>
        <w:t xml:space="preserve">---fringe standards </w:t>
      </w:r>
      <w:r w:rsidRPr="00F8360B">
        <w:rPr>
          <w:rFonts w:eastAsia="Times New Roman" w:cs="Times New Roman"/>
          <w:b/>
          <w:iCs/>
          <w:sz w:val="26"/>
          <w:szCs w:val="28"/>
          <w:u w:val="single"/>
        </w:rPr>
        <w:t>dodge links</w:t>
      </w:r>
      <w:r w:rsidRPr="00F8360B">
        <w:rPr>
          <w:rFonts w:eastAsia="Times New Roman" w:cs="Times New Roman"/>
          <w:b/>
          <w:iCs/>
          <w:sz w:val="26"/>
          <w:szCs w:val="28"/>
        </w:rPr>
        <w:t xml:space="preserve"> and allow bidirectional </w:t>
      </w:r>
      <w:r w:rsidRPr="00F8360B">
        <w:rPr>
          <w:rFonts w:eastAsia="Times New Roman" w:cs="Times New Roman"/>
          <w:b/>
          <w:iCs/>
          <w:sz w:val="26"/>
          <w:szCs w:val="28"/>
          <w:u w:val="single"/>
        </w:rPr>
        <w:t>permissiveness</w:t>
      </w:r>
      <w:r w:rsidRPr="00F8360B">
        <w:rPr>
          <w:rFonts w:eastAsia="Times New Roman" w:cs="Times New Roman"/>
          <w:b/>
          <w:iCs/>
          <w:sz w:val="26"/>
          <w:szCs w:val="28"/>
        </w:rPr>
        <w:t>.</w:t>
      </w:r>
    </w:p>
    <w:p w14:paraId="2F43D13B" w14:textId="77777777" w:rsidR="00651562" w:rsidRPr="00B3080C" w:rsidRDefault="00651562" w:rsidP="00651562"/>
    <w:p w14:paraId="57BE8698" w14:textId="77777777" w:rsidR="00651562" w:rsidRDefault="00651562" w:rsidP="00651562">
      <w:pPr>
        <w:pStyle w:val="Heading2"/>
      </w:pPr>
      <w:r>
        <w:t>2</w:t>
      </w:r>
    </w:p>
    <w:p w14:paraId="26B3ACD8"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 xml:space="preserve">CP: The United States federal government should </w:t>
      </w:r>
    </w:p>
    <w:p w14:paraId="55FAAD1D" w14:textId="77777777" w:rsidR="00520A98" w:rsidRPr="00520A98" w:rsidRDefault="00520A98" w:rsidP="00520A98">
      <w:pPr>
        <w:keepNext/>
        <w:keepLines/>
        <w:numPr>
          <w:ilvl w:val="0"/>
          <w:numId w:val="22"/>
        </w:numPr>
        <w:tabs>
          <w:tab w:val="num" w:pos="360"/>
        </w:tabs>
        <w:spacing w:before="200"/>
        <w:ind w:left="360" w:firstLine="0"/>
        <w:outlineLvl w:val="3"/>
        <w:rPr>
          <w:rFonts w:eastAsiaTheme="majorEastAsia" w:cstheme="majorBidi"/>
          <w:b/>
          <w:iCs/>
          <w:sz w:val="26"/>
        </w:rPr>
      </w:pPr>
      <w:r w:rsidRPr="00520A98">
        <w:rPr>
          <w:rFonts w:eastAsiaTheme="majorEastAsia" w:cstheme="majorBidi"/>
          <w:b/>
          <w:iCs/>
          <w:sz w:val="26"/>
        </w:rPr>
        <w:t>maintain the scope of antitrust laws at status quo levels;</w:t>
      </w:r>
    </w:p>
    <w:p w14:paraId="0CD018CA" w14:textId="77777777" w:rsidR="00520A98" w:rsidRPr="00520A98" w:rsidRDefault="00520A98" w:rsidP="00520A98">
      <w:pPr>
        <w:keepNext/>
        <w:keepLines/>
        <w:numPr>
          <w:ilvl w:val="0"/>
          <w:numId w:val="22"/>
        </w:numPr>
        <w:tabs>
          <w:tab w:val="num" w:pos="360"/>
        </w:tabs>
        <w:spacing w:before="200"/>
        <w:ind w:left="360" w:firstLine="0"/>
        <w:outlineLvl w:val="3"/>
        <w:rPr>
          <w:rFonts w:eastAsiaTheme="majorEastAsia" w:cstheme="majorBidi"/>
          <w:b/>
          <w:iCs/>
          <w:sz w:val="26"/>
        </w:rPr>
      </w:pPr>
      <w:r w:rsidRPr="00520A98">
        <w:rPr>
          <w:rFonts w:eastAsiaTheme="majorEastAsia" w:cstheme="majorBidi"/>
          <w:b/>
          <w:iCs/>
          <w:sz w:val="26"/>
        </w:rPr>
        <w:t>cease and/or settle current antitrust lawsuits;</w:t>
      </w:r>
    </w:p>
    <w:p w14:paraId="2653BC66" w14:textId="77777777" w:rsidR="00520A98" w:rsidRPr="00520A98" w:rsidRDefault="00520A98" w:rsidP="00520A98">
      <w:pPr>
        <w:keepNext/>
        <w:keepLines/>
        <w:numPr>
          <w:ilvl w:val="0"/>
          <w:numId w:val="22"/>
        </w:numPr>
        <w:tabs>
          <w:tab w:val="num" w:pos="360"/>
        </w:tabs>
        <w:spacing w:before="200"/>
        <w:ind w:left="360" w:firstLine="0"/>
        <w:outlineLvl w:val="3"/>
        <w:rPr>
          <w:rFonts w:eastAsiaTheme="majorEastAsia" w:cstheme="majorBidi"/>
          <w:b/>
          <w:iCs/>
          <w:sz w:val="26"/>
        </w:rPr>
      </w:pPr>
      <w:r w:rsidRPr="00520A98">
        <w:rPr>
          <w:rFonts w:eastAsiaTheme="majorEastAsia" w:cstheme="majorBidi"/>
          <w:b/>
          <w:iCs/>
          <w:sz w:val="26"/>
        </w:rPr>
        <w:t>issue a memorandum to the fifty state attorney generals to enter deferred prosecution and settlement agreements on current antitrust lawsuits.</w:t>
      </w:r>
    </w:p>
    <w:p w14:paraId="756F65AD" w14:textId="77777777" w:rsidR="00520A98" w:rsidRPr="00520A98" w:rsidRDefault="00520A98" w:rsidP="00520A98"/>
    <w:p w14:paraId="4D9C88C5"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Market is bucking declinist trends—March was the lowest it’ll go</w:t>
      </w:r>
    </w:p>
    <w:p w14:paraId="0937CF34" w14:textId="77777777" w:rsidR="00520A98" w:rsidRPr="00520A98" w:rsidRDefault="00520A98" w:rsidP="00520A98">
      <w:pPr>
        <w:rPr>
          <w:b/>
          <w:bCs/>
          <w:sz w:val="26"/>
        </w:rPr>
      </w:pPr>
      <w:r w:rsidRPr="00520A98">
        <w:rPr>
          <w:b/>
          <w:bCs/>
          <w:sz w:val="26"/>
        </w:rPr>
        <w:t>Reuters 3/30</w:t>
      </w:r>
      <w:r w:rsidRPr="00520A98">
        <w:rPr>
          <w:sz w:val="16"/>
        </w:rPr>
        <w:t xml:space="preserve"> (“Analysis: U.S. stock rally defies economic unease’, https://www.reuters.com/business/mystifying-us-stock-rally-defies-economic-unease-2022-03-30/)</w:t>
      </w:r>
    </w:p>
    <w:p w14:paraId="3D14A501" w14:textId="77777777" w:rsidR="00520A98" w:rsidRPr="00520A98" w:rsidRDefault="00520A98" w:rsidP="00520A98">
      <w:pPr>
        <w:rPr>
          <w:sz w:val="16"/>
        </w:rPr>
      </w:pPr>
      <w:r w:rsidRPr="00520A98">
        <w:rPr>
          <w:sz w:val="16"/>
        </w:rPr>
        <w:t xml:space="preserve">NEW YORK, March 30 (Reuters) - As </w:t>
      </w:r>
      <w:r w:rsidRPr="00520A98">
        <w:rPr>
          <w:b/>
          <w:iCs/>
          <w:highlight w:val="cyan"/>
          <w:u w:val="single"/>
        </w:rPr>
        <w:t>a stunning rebound in U.S. stocks charges on</w:t>
      </w:r>
      <w:r w:rsidRPr="00520A98">
        <w:rPr>
          <w:sz w:val="16"/>
        </w:rPr>
        <w:t>, investors are questioning how long the surge can continue in the face of a hawkish Federal Reserve, warnings of recession from the bond market and geopolitical uncertainty.</w:t>
      </w:r>
    </w:p>
    <w:p w14:paraId="5C0AEA28" w14:textId="77777777" w:rsidR="00520A98" w:rsidRPr="00520A98" w:rsidRDefault="00520A98" w:rsidP="00520A98">
      <w:pPr>
        <w:rPr>
          <w:sz w:val="16"/>
        </w:rPr>
      </w:pPr>
      <w:r w:rsidRPr="00520A98">
        <w:rPr>
          <w:sz w:val="16"/>
        </w:rPr>
        <w:t xml:space="preserve">The S&amp;P 500 is up 11% since March 8, its biggest 15-day percentage gain since June 2020, led by many of the </w:t>
      </w:r>
      <w:r w:rsidRPr="00520A98">
        <w:rPr>
          <w:highlight w:val="cyan"/>
          <w:u w:val="single"/>
        </w:rPr>
        <w:t>high-growth stocks</w:t>
      </w:r>
      <w:r w:rsidRPr="00520A98">
        <w:rPr>
          <w:sz w:val="16"/>
        </w:rPr>
        <w:t xml:space="preserve"> that have been pummeled for much of the year. The benchmark index has cut its year-to-date losses to 2.8%, after it earlier swooned by as much as 12.5%.</w:t>
      </w:r>
    </w:p>
    <w:p w14:paraId="29C5F5B9" w14:textId="77777777" w:rsidR="00520A98" w:rsidRPr="00520A98" w:rsidRDefault="00520A98" w:rsidP="00520A98">
      <w:pPr>
        <w:rPr>
          <w:sz w:val="16"/>
        </w:rPr>
      </w:pPr>
      <w:r w:rsidRPr="00520A98">
        <w:rPr>
          <w:sz w:val="16"/>
        </w:rPr>
        <w:t xml:space="preserve">The move </w:t>
      </w:r>
      <w:r w:rsidRPr="00520A98">
        <w:rPr>
          <w:highlight w:val="cyan"/>
          <w:u w:val="single"/>
        </w:rPr>
        <w:t xml:space="preserve">has come </w:t>
      </w:r>
      <w:r w:rsidRPr="00520A98">
        <w:rPr>
          <w:b/>
          <w:iCs/>
          <w:highlight w:val="cyan"/>
          <w:u w:val="single"/>
        </w:rPr>
        <w:t>despite a broad range of concerns</w:t>
      </w:r>
      <w:r w:rsidRPr="00520A98">
        <w:rPr>
          <w:sz w:val="16"/>
        </w:rPr>
        <w:t xml:space="preserve"> that rocked equities earlier this quarter, among them the war in Ukraine, surging inflation and a sharp rise in Treasury yields fueled by tightening monetary policy from the Fed. read more</w:t>
      </w:r>
    </w:p>
    <w:p w14:paraId="2A7070FB" w14:textId="77777777" w:rsidR="00520A98" w:rsidRPr="00520A98" w:rsidRDefault="00520A98" w:rsidP="00520A98">
      <w:pPr>
        <w:rPr>
          <w:sz w:val="16"/>
        </w:rPr>
      </w:pPr>
      <w:r w:rsidRPr="00520A98">
        <w:rPr>
          <w:highlight w:val="cyan"/>
          <w:u w:val="single"/>
        </w:rPr>
        <w:t>Stocks shrugged off</w:t>
      </w:r>
      <w:r w:rsidRPr="00520A98">
        <w:rPr>
          <w:sz w:val="16"/>
        </w:rPr>
        <w:t xml:space="preserve"> the latest </w:t>
      </w:r>
      <w:r w:rsidRPr="00520A98">
        <w:rPr>
          <w:highlight w:val="cyan"/>
          <w:u w:val="single"/>
        </w:rPr>
        <w:t>ominous sign from the bond market</w:t>
      </w:r>
      <w:r w:rsidRPr="00520A98">
        <w:rPr>
          <w:sz w:val="16"/>
        </w:rPr>
        <w:t xml:space="preserve"> on Tuesday. The S&amp;P 500 closed up 1.2% even as the widely tracked U.S. 2-year/10-year Treasury yield curve inverted for the first time since September 2019, a phenomenon that has reliably predicted past recessions. read more</w:t>
      </w:r>
    </w:p>
    <w:p w14:paraId="36AB1E8E" w14:textId="77777777" w:rsidR="00520A98" w:rsidRPr="00520A98" w:rsidRDefault="00520A98" w:rsidP="00520A98">
      <w:pPr>
        <w:rPr>
          <w:sz w:val="16"/>
        </w:rPr>
      </w:pPr>
      <w:r w:rsidRPr="00520A98">
        <w:rPr>
          <w:sz w:val="16"/>
        </w:rPr>
        <w:t>"It's been mystifying," said Jack Ablin, chief investment officer at Cresset Capital Management. "I think that the bond market is sober and the equity market is quixotic."</w:t>
      </w:r>
    </w:p>
    <w:p w14:paraId="5DC01177" w14:textId="77777777" w:rsidR="00520A98" w:rsidRPr="00520A98" w:rsidRDefault="00520A98" w:rsidP="00520A98">
      <w:pPr>
        <w:rPr>
          <w:sz w:val="16"/>
        </w:rPr>
      </w:pPr>
      <w:r w:rsidRPr="00520A98">
        <w:rPr>
          <w:sz w:val="16"/>
        </w:rPr>
        <w:t>Investors are pointing to a number of factors that could be driving the bounce in equities.</w:t>
      </w:r>
    </w:p>
    <w:p w14:paraId="2C6AE0F1" w14:textId="77777777" w:rsidR="00520A98" w:rsidRPr="00520A98" w:rsidRDefault="00520A98" w:rsidP="00520A98">
      <w:pPr>
        <w:rPr>
          <w:sz w:val="16"/>
        </w:rPr>
      </w:pPr>
      <w:r w:rsidRPr="00520A98">
        <w:rPr>
          <w:sz w:val="16"/>
        </w:rPr>
        <w:t>Many have taken heart from Fed Chairman Jerome Powell's assessment of the U.S. economy as strong enough to handle an aggressive pace of rate increases and may be cheering a Fed that now appears to be tackling sky-high inflation head on, analysts said.</w:t>
      </w:r>
    </w:p>
    <w:p w14:paraId="1B4447CF" w14:textId="77777777" w:rsidR="00520A98" w:rsidRPr="00520A98" w:rsidRDefault="00520A98" w:rsidP="00520A98">
      <w:pPr>
        <w:rPr>
          <w:sz w:val="16"/>
        </w:rPr>
      </w:pPr>
      <w:r w:rsidRPr="00520A98">
        <w:rPr>
          <w:sz w:val="16"/>
        </w:rPr>
        <w:t xml:space="preserve">The </w:t>
      </w:r>
      <w:r w:rsidRPr="00520A98">
        <w:rPr>
          <w:highlight w:val="cyan"/>
          <w:u w:val="single"/>
        </w:rPr>
        <w:t>S&amp;P 500 has gained over 6% since</w:t>
      </w:r>
      <w:r w:rsidRPr="00520A98">
        <w:rPr>
          <w:u w:val="single"/>
        </w:rPr>
        <w:t xml:space="preserve"> </w:t>
      </w:r>
      <w:r w:rsidRPr="00520A98">
        <w:rPr>
          <w:sz w:val="16"/>
        </w:rPr>
        <w:t xml:space="preserve">the Fed's March 16 </w:t>
      </w:r>
      <w:r w:rsidRPr="00520A98">
        <w:rPr>
          <w:highlight w:val="cyan"/>
          <w:u w:val="single"/>
        </w:rPr>
        <w:t>monetary policy meeting</w:t>
      </w:r>
      <w:r w:rsidRPr="00520A98">
        <w:rPr>
          <w:sz w:val="16"/>
        </w:rPr>
        <w:t>, at which it raised interest rates by 25 basis points and penciled in 150 basis points of tightening for the rest of the year. read more</w:t>
      </w:r>
    </w:p>
    <w:p w14:paraId="258383E7" w14:textId="77777777" w:rsidR="00520A98" w:rsidRPr="00520A98" w:rsidRDefault="00520A98" w:rsidP="00520A98">
      <w:pPr>
        <w:rPr>
          <w:sz w:val="16"/>
        </w:rPr>
      </w:pPr>
      <w:r w:rsidRPr="00520A98">
        <w:rPr>
          <w:sz w:val="16"/>
        </w:rPr>
        <w:t>"While stock investors love low interest rates, they don't love an inflationary environment that gets out of control," said J. Bryant Evans, investment advisor and portfolio manager at Cozad Asset Management.</w:t>
      </w:r>
    </w:p>
    <w:p w14:paraId="4167F522" w14:textId="77777777" w:rsidR="00520A98" w:rsidRPr="00520A98" w:rsidRDefault="00520A98" w:rsidP="00520A98">
      <w:pPr>
        <w:rPr>
          <w:sz w:val="16"/>
        </w:rPr>
      </w:pPr>
      <w:r w:rsidRPr="00520A98">
        <w:rPr>
          <w:sz w:val="16"/>
        </w:rPr>
        <w:t xml:space="preserve">Recent weeks have also seen </w:t>
      </w:r>
      <w:r w:rsidRPr="00520A98">
        <w:rPr>
          <w:highlight w:val="cyan"/>
          <w:u w:val="single"/>
        </w:rPr>
        <w:t>institutional investors driving up prices as they unwind</w:t>
      </w:r>
      <w:r w:rsidRPr="00520A98">
        <w:rPr>
          <w:sz w:val="16"/>
        </w:rPr>
        <w:t xml:space="preserve"> so-called "</w:t>
      </w:r>
      <w:r w:rsidRPr="00520A98">
        <w:rPr>
          <w:highlight w:val="cyan"/>
          <w:u w:val="single"/>
        </w:rPr>
        <w:t>short</w:t>
      </w:r>
      <w:r w:rsidRPr="00520A98">
        <w:rPr>
          <w:sz w:val="16"/>
        </w:rPr>
        <w:t xml:space="preserve">" </w:t>
      </w:r>
      <w:r w:rsidRPr="00520A98">
        <w:rPr>
          <w:highlight w:val="cyan"/>
          <w:u w:val="single"/>
        </w:rPr>
        <w:t>bets</w:t>
      </w:r>
      <w:r w:rsidRPr="00520A98">
        <w:rPr>
          <w:sz w:val="16"/>
        </w:rPr>
        <w:t xml:space="preserve"> against equities, analysts at Goldman Sachs said in a recent report.</w:t>
      </w:r>
    </w:p>
    <w:p w14:paraId="4C33E661" w14:textId="77777777" w:rsidR="00520A98" w:rsidRPr="00520A98" w:rsidRDefault="00520A98" w:rsidP="00520A98">
      <w:pPr>
        <w:rPr>
          <w:sz w:val="16"/>
        </w:rPr>
      </w:pPr>
      <w:r w:rsidRPr="00520A98">
        <w:rPr>
          <w:sz w:val="16"/>
        </w:rPr>
        <w:t>At the same time, individual investors have been using the weakness in stocks as an opportunity to buy, the bank said.</w:t>
      </w:r>
    </w:p>
    <w:p w14:paraId="7E19E695" w14:textId="77777777" w:rsidR="00520A98" w:rsidRPr="00520A98" w:rsidRDefault="00520A98" w:rsidP="00520A98">
      <w:pPr>
        <w:rPr>
          <w:sz w:val="16"/>
        </w:rPr>
      </w:pPr>
      <w:r w:rsidRPr="00520A98">
        <w:rPr>
          <w:sz w:val="16"/>
        </w:rPr>
        <w:t>According to Goldman, $93 billion of capital has flowed into U.S. equity funds since the start of the year, "suggesting that households have continued to buy after the record year for U.S. equity inflows in 2021."</w:t>
      </w:r>
    </w:p>
    <w:p w14:paraId="42AFF00B" w14:textId="77777777" w:rsidR="00520A98" w:rsidRPr="00520A98" w:rsidRDefault="00520A98" w:rsidP="00520A98">
      <w:pPr>
        <w:rPr>
          <w:sz w:val="16"/>
        </w:rPr>
      </w:pPr>
      <w:r w:rsidRPr="00520A98">
        <w:rPr>
          <w:sz w:val="16"/>
        </w:rPr>
        <w:t>Indeed, many of the stock rally's biggest gainers have come in high-growth, retail investor favorites that had been hammered as bond yields shot higher earlier this year. Those include so-called meme stock darlings GameStop (GME.N) and AMC Entertainment Holdings (AMC.N), whose prices have more than doubled from their 2022 lows, and Cathie Wood's ARK Innovation fund (ARKK.P) ETF, which is up 36.5% from its recent low.</w:t>
      </w:r>
    </w:p>
    <w:p w14:paraId="7298B108" w14:textId="77777777" w:rsidR="00520A98" w:rsidRPr="00520A98" w:rsidRDefault="00520A98" w:rsidP="00520A98">
      <w:pPr>
        <w:rPr>
          <w:sz w:val="16"/>
        </w:rPr>
      </w:pPr>
      <w:r w:rsidRPr="00520A98">
        <w:rPr>
          <w:sz w:val="16"/>
        </w:rPr>
        <w:t xml:space="preserve">Strategist Ed Yardeni of Yardeni Research said </w:t>
      </w:r>
      <w:r w:rsidRPr="00520A98">
        <w:rPr>
          <w:b/>
          <w:iCs/>
          <w:highlight w:val="cyan"/>
          <w:u w:val="single"/>
        </w:rPr>
        <w:t>March 8 may have marked a bottom for the stock market this year</w:t>
      </w:r>
      <w:r w:rsidRPr="00520A98">
        <w:rPr>
          <w:sz w:val="16"/>
        </w:rPr>
        <w:t xml:space="preserve">, </w:t>
      </w:r>
      <w:r w:rsidRPr="00520A98">
        <w:rPr>
          <w:highlight w:val="cyan"/>
          <w:u w:val="single"/>
        </w:rPr>
        <w:t xml:space="preserve">believing stocks are gaining support from investors </w:t>
      </w:r>
      <w:r w:rsidRPr="00520A98">
        <w:rPr>
          <w:b/>
          <w:iCs/>
          <w:highlight w:val="cyan"/>
          <w:u w:val="single"/>
        </w:rPr>
        <w:t>using equities as a hedge against inflation</w:t>
      </w:r>
      <w:r w:rsidRPr="00520A98">
        <w:rPr>
          <w:sz w:val="16"/>
        </w:rPr>
        <w:t>, which stands at its highest level in nearly four decades.</w:t>
      </w:r>
    </w:p>
    <w:p w14:paraId="66CC7458" w14:textId="77777777" w:rsidR="00520A98" w:rsidRPr="00520A98" w:rsidRDefault="00520A98" w:rsidP="00520A98">
      <w:pPr>
        <w:rPr>
          <w:sz w:val="16"/>
        </w:rPr>
      </w:pPr>
      <w:r w:rsidRPr="00520A98">
        <w:rPr>
          <w:sz w:val="16"/>
        </w:rPr>
        <w:t>"The fog of war had masked the outlook, but the long-term bull market, punctuated by panic attacks, remains intact," he wrote on Tuesday.</w:t>
      </w:r>
    </w:p>
    <w:p w14:paraId="4C98384C" w14:textId="77777777" w:rsidR="00520A98" w:rsidRPr="00520A98" w:rsidRDefault="00520A98" w:rsidP="00520A98">
      <w:pPr>
        <w:rPr>
          <w:sz w:val="16"/>
        </w:rPr>
      </w:pPr>
      <w:r w:rsidRPr="00520A98">
        <w:rPr>
          <w:sz w:val="16"/>
        </w:rPr>
        <w:t xml:space="preserve">The </w:t>
      </w:r>
      <w:r w:rsidRPr="00520A98">
        <w:rPr>
          <w:highlight w:val="cyan"/>
          <w:u w:val="single"/>
        </w:rPr>
        <w:t>corporate earnings</w:t>
      </w:r>
      <w:r w:rsidRPr="00520A98">
        <w:rPr>
          <w:sz w:val="16"/>
        </w:rPr>
        <w:t xml:space="preserve"> outlook also </w:t>
      </w:r>
      <w:r w:rsidRPr="00520A98">
        <w:rPr>
          <w:highlight w:val="cyan"/>
          <w:u w:val="single"/>
        </w:rPr>
        <w:t>remains solid</w:t>
      </w:r>
      <w:r w:rsidRPr="00520A98">
        <w:rPr>
          <w:sz w:val="16"/>
        </w:rPr>
        <w:t>, even as higher energy and other prices threaten to erode profit margins. Estimates for S&amp;P 500 profits have risen since the start of the year with companies overall expected to increase earnings by 8.8% in 2022, according to Refinitiv IBES.</w:t>
      </w:r>
    </w:p>
    <w:p w14:paraId="06B49DC5" w14:textId="77777777" w:rsidR="00520A98" w:rsidRPr="00520A98" w:rsidRDefault="00520A98" w:rsidP="00520A98">
      <w:pPr>
        <w:rPr>
          <w:sz w:val="16"/>
        </w:rPr>
      </w:pPr>
      <w:r w:rsidRPr="00520A98">
        <w:rPr>
          <w:sz w:val="16"/>
        </w:rPr>
        <w:t>"</w:t>
      </w:r>
      <w:r w:rsidRPr="00520A98">
        <w:rPr>
          <w:highlight w:val="cyan"/>
          <w:u w:val="single"/>
        </w:rPr>
        <w:t>Stocks were knocked down, but</w:t>
      </w:r>
      <w:r w:rsidRPr="00520A98">
        <w:rPr>
          <w:sz w:val="16"/>
        </w:rPr>
        <w:t xml:space="preserve"> </w:t>
      </w:r>
      <w:r w:rsidRPr="00520A98">
        <w:rPr>
          <w:b/>
          <w:iCs/>
          <w:highlight w:val="cyan"/>
          <w:u w:val="single"/>
        </w:rPr>
        <w:t>earnings</w:t>
      </w:r>
      <w:r w:rsidRPr="00520A98">
        <w:rPr>
          <w:sz w:val="16"/>
        </w:rPr>
        <w:t xml:space="preserve"> estimates </w:t>
      </w:r>
      <w:r w:rsidRPr="00520A98">
        <w:rPr>
          <w:b/>
          <w:iCs/>
          <w:highlight w:val="cyan"/>
          <w:u w:val="single"/>
        </w:rPr>
        <w:t>just kept going up</w:t>
      </w:r>
      <w:r w:rsidRPr="00520A98">
        <w:rPr>
          <w:sz w:val="16"/>
        </w:rPr>
        <w:t>," said Matthew Miskin, co-chief investment strategist at John Hancock Investment Management. "</w:t>
      </w:r>
      <w:r w:rsidRPr="00520A98">
        <w:rPr>
          <w:highlight w:val="cyan"/>
          <w:u w:val="single"/>
        </w:rPr>
        <w:t>Investors are hesitant to really unload</w:t>
      </w:r>
      <w:r w:rsidRPr="00520A98">
        <w:rPr>
          <w:sz w:val="16"/>
        </w:rPr>
        <w:t xml:space="preserve"> on stocks here </w:t>
      </w:r>
      <w:r w:rsidRPr="00520A98">
        <w:rPr>
          <w:highlight w:val="cyan"/>
          <w:u w:val="single"/>
        </w:rPr>
        <w:t>as</w:t>
      </w:r>
      <w:r w:rsidRPr="00520A98">
        <w:rPr>
          <w:sz w:val="16"/>
        </w:rPr>
        <w:t xml:space="preserve"> the </w:t>
      </w:r>
      <w:r w:rsidRPr="00520A98">
        <w:rPr>
          <w:highlight w:val="cyan"/>
          <w:u w:val="single"/>
        </w:rPr>
        <w:t>earnings</w:t>
      </w:r>
      <w:r w:rsidRPr="00520A98">
        <w:rPr>
          <w:sz w:val="16"/>
        </w:rPr>
        <w:t xml:space="preserve"> and economic picture </w:t>
      </w:r>
      <w:r w:rsidRPr="00520A98">
        <w:rPr>
          <w:highlight w:val="cyan"/>
          <w:u w:val="single"/>
        </w:rPr>
        <w:t>looks</w:t>
      </w:r>
      <w:r w:rsidRPr="00520A98">
        <w:rPr>
          <w:sz w:val="16"/>
        </w:rPr>
        <w:t xml:space="preserve"> still very </w:t>
      </w:r>
      <w:r w:rsidRPr="00520A98">
        <w:rPr>
          <w:highlight w:val="cyan"/>
          <w:u w:val="single"/>
        </w:rPr>
        <w:t>favorable</w:t>
      </w:r>
      <w:r w:rsidRPr="00520A98">
        <w:rPr>
          <w:sz w:val="16"/>
        </w:rPr>
        <w:t>."</w:t>
      </w:r>
    </w:p>
    <w:p w14:paraId="5A154018" w14:textId="77777777" w:rsidR="00520A98" w:rsidRPr="00520A98" w:rsidRDefault="00520A98" w:rsidP="00520A98">
      <w:pPr>
        <w:rPr>
          <w:sz w:val="16"/>
        </w:rPr>
      </w:pPr>
      <w:r w:rsidRPr="00520A98">
        <w:rPr>
          <w:sz w:val="16"/>
        </w:rPr>
        <w:t>Another factor may be investors adjusting their portfolios as the quarter winds down, strategists at JPMorgan said. Investor rebalancing of portfolios "likely played a major role over the past two weeks, hurting bonds and supporting equities," they wrote.</w:t>
      </w:r>
    </w:p>
    <w:p w14:paraId="7C48B507"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 xml:space="preserve">Securities have implied immunity now, the plan broadly overturns engaging a floodwave of litigation </w:t>
      </w:r>
    </w:p>
    <w:p w14:paraId="0C55C55B" w14:textId="77777777" w:rsidR="00520A98" w:rsidRPr="00520A98" w:rsidRDefault="00520A98" w:rsidP="00520A98">
      <w:pPr>
        <w:tabs>
          <w:tab w:val="left" w:pos="6163"/>
        </w:tabs>
        <w:rPr>
          <w:sz w:val="16"/>
        </w:rPr>
      </w:pPr>
      <w:r w:rsidRPr="00520A98">
        <w:rPr>
          <w:b/>
          <w:bCs/>
          <w:sz w:val="26"/>
        </w:rPr>
        <w:t>Tyler 21</w:t>
      </w:r>
      <w:r w:rsidRPr="00520A98">
        <w:rPr>
          <w:sz w:val="16"/>
        </w:rPr>
        <w:t xml:space="preserve"> (Eleanor Tyler Legal Analyst With assistance from Peter Rasmussen, Legal Analyst, Bloomberg Law.</w:t>
      </w:r>
      <w:r w:rsidRPr="00520A98">
        <w:rPr>
          <w:sz w:val="16"/>
        </w:rPr>
        <w:tab/>
        <w:t>“ANALYSIS: Securities Markets Face Scrutiny Under Antitrust Bill”, https://news.bloomberglaw.com/bloomberg-law-analysis/analysis-securities-markets-face-scrutiny-under-antitrust-bill)</w:t>
      </w:r>
    </w:p>
    <w:p w14:paraId="5180F89E" w14:textId="77777777" w:rsidR="00520A98" w:rsidRPr="00520A98" w:rsidRDefault="00520A98" w:rsidP="00520A98">
      <w:pPr>
        <w:rPr>
          <w:u w:val="single"/>
        </w:rPr>
      </w:pPr>
      <w:r w:rsidRPr="00520A98">
        <w:rPr>
          <w:sz w:val="16"/>
        </w:rPr>
        <w:t>But also tucked into CALERA are sections that would all but end a fairly obscure judicial doctrine called “</w:t>
      </w:r>
      <w:r w:rsidRPr="00520A98">
        <w:rPr>
          <w:highlight w:val="cyan"/>
          <w:u w:val="single"/>
        </w:rPr>
        <w:t>implied immunity</w:t>
      </w:r>
      <w:r w:rsidRPr="00520A98">
        <w:rPr>
          <w:sz w:val="16"/>
        </w:rPr>
        <w:t xml:space="preserve">.” The doctrine currently </w:t>
      </w:r>
      <w:r w:rsidRPr="00520A98">
        <w:rPr>
          <w:highlight w:val="cyan"/>
          <w:u w:val="single"/>
        </w:rPr>
        <w:t>disallows antitrust</w:t>
      </w:r>
      <w:r w:rsidRPr="00520A98">
        <w:rPr>
          <w:sz w:val="16"/>
        </w:rPr>
        <w:t xml:space="preserve"> complaints </w:t>
      </w:r>
      <w:r w:rsidRPr="00520A98">
        <w:rPr>
          <w:u w:val="single"/>
        </w:rPr>
        <w:t>about conduct that is regulated under another complex federal statutory framework</w:t>
      </w:r>
      <w:r w:rsidRPr="00520A98">
        <w:rPr>
          <w:sz w:val="16"/>
        </w:rPr>
        <w:t xml:space="preserve">. In other words, where </w:t>
      </w:r>
      <w:r w:rsidRPr="00520A98">
        <w:rPr>
          <w:u w:val="single"/>
        </w:rPr>
        <w:t>Congress is silent on the issue of antitrust law overlapping with another statute, courts have occasionally stepped in to close off areas from antitrust scrutiny.</w:t>
      </w:r>
    </w:p>
    <w:p w14:paraId="5BCEA6F4" w14:textId="77777777" w:rsidR="00520A98" w:rsidRPr="00520A98" w:rsidRDefault="00520A98" w:rsidP="00520A98">
      <w:pPr>
        <w:rPr>
          <w:sz w:val="16"/>
        </w:rPr>
      </w:pPr>
      <w:r w:rsidRPr="00520A98">
        <w:rPr>
          <w:sz w:val="16"/>
        </w:rPr>
        <w:t>The defense of “implied immunity” doesn’t come up that often, and it is mostly successful in securities markets. Defendants have long argued that applying antitrust law to conduct that is legal under the securities laws infringes on the regulatory authority of the Securities and Exchange Commission and harms financial markets. Core functions of the securities market, like participating in exchanges and listing and selling stocks and options, should only be subject to one set of rules, they argue.</w:t>
      </w:r>
    </w:p>
    <w:p w14:paraId="21E7CB83" w14:textId="77777777" w:rsidR="00520A98" w:rsidRPr="00520A98" w:rsidRDefault="00520A98" w:rsidP="00520A98">
      <w:pPr>
        <w:rPr>
          <w:sz w:val="16"/>
        </w:rPr>
      </w:pPr>
      <w:r w:rsidRPr="00520A98">
        <w:rPr>
          <w:sz w:val="16"/>
        </w:rPr>
        <w:t xml:space="preserve">Right now, </w:t>
      </w:r>
      <w:r w:rsidRPr="00520A98">
        <w:rPr>
          <w:highlight w:val="cyan"/>
          <w:u w:val="single"/>
        </w:rPr>
        <w:t>if the securities acts apply to conduct related to core securities market functions</w:t>
      </w:r>
      <w:r w:rsidRPr="00520A98">
        <w:rPr>
          <w:sz w:val="16"/>
        </w:rPr>
        <w:t>—and the SEC doesn’t explicitly forbid that conduct—</w:t>
      </w:r>
      <w:r w:rsidRPr="00520A98">
        <w:rPr>
          <w:b/>
          <w:iCs/>
          <w:highlight w:val="cyan"/>
          <w:u w:val="single"/>
        </w:rPr>
        <w:t>then that conduct can be immune from antitrust claims</w:t>
      </w:r>
      <w:r w:rsidRPr="00520A98">
        <w:rPr>
          <w:sz w:val="16"/>
        </w:rPr>
        <w:t>. CALERA would greatly narrow that rule: Instead, implied immunity could only attach to conduct that other laws “explicitly require or authorize.” In short, conduct within the vast gray areas of the securities law wouldn’t qualify for implied immunity under CALERA; only conduct that the securities laws “explicitly require or authorize” would.</w:t>
      </w:r>
    </w:p>
    <w:p w14:paraId="54773781" w14:textId="77777777" w:rsidR="00520A98" w:rsidRPr="00520A98" w:rsidRDefault="00520A98" w:rsidP="00520A98">
      <w:pPr>
        <w:rPr>
          <w:sz w:val="16"/>
        </w:rPr>
      </w:pPr>
      <w:r w:rsidRPr="00520A98">
        <w:rPr>
          <w:sz w:val="16"/>
        </w:rPr>
        <w:t xml:space="preserve">Furthermore, CALERA says that the </w:t>
      </w:r>
      <w:r w:rsidRPr="00520A98">
        <w:rPr>
          <w:u w:val="single"/>
        </w:rPr>
        <w:t>antitrust laws “shall be applied fully and without qualification or limitation, and the scope of the antitrust laws shall not be defined more narrowly on account of the existence of Federal rules, regulations, or regulatory agencies or departments</w:t>
      </w:r>
      <w:r w:rsidRPr="00520A98">
        <w:rPr>
          <w:sz w:val="16"/>
        </w:rPr>
        <w:t>.” That language counters a Supreme Court statement in Verizon Comm. Inc. v. Law Offices of Curtis V. Trinko LLP that a regulatory framework designed to deter anticompetitive harm probably doesn’t warrant the addition of antitrust scrutiny, even if Congress explicitly preserved the application of the antitrust laws to that regulatory framework.</w:t>
      </w:r>
    </w:p>
    <w:p w14:paraId="7C9944AC" w14:textId="77777777" w:rsidR="00520A98" w:rsidRPr="00520A98" w:rsidRDefault="00520A98" w:rsidP="00520A98">
      <w:pPr>
        <w:rPr>
          <w:sz w:val="16"/>
        </w:rPr>
      </w:pPr>
      <w:r w:rsidRPr="00520A98">
        <w:rPr>
          <w:sz w:val="16"/>
        </w:rPr>
        <w:t>Together, these provisions mean that courts can’t second-guess whether the antitrust laws should apply to conduct in regulated markets, or water down the antitrust laws when applying them to that conduct. Unless the regulator explicitly permits or requires the conduct, market participants can challenge it under the Sherman Act.</w:t>
      </w:r>
    </w:p>
    <w:p w14:paraId="1EEC8182" w14:textId="77777777" w:rsidR="00520A98" w:rsidRPr="00520A98" w:rsidRDefault="00520A98" w:rsidP="00520A98">
      <w:pPr>
        <w:rPr>
          <w:sz w:val="16"/>
        </w:rPr>
      </w:pPr>
      <w:r w:rsidRPr="00520A98">
        <w:rPr>
          <w:sz w:val="16"/>
        </w:rPr>
        <w:t>What Conduct Is at Risk?</w:t>
      </w:r>
    </w:p>
    <w:p w14:paraId="723117FD" w14:textId="77777777" w:rsidR="00520A98" w:rsidRPr="00520A98" w:rsidRDefault="00520A98" w:rsidP="00520A98">
      <w:pPr>
        <w:rPr>
          <w:b/>
          <w:iCs/>
          <w:u w:val="single"/>
        </w:rPr>
      </w:pPr>
      <w:r w:rsidRPr="00520A98">
        <w:rPr>
          <w:sz w:val="16"/>
        </w:rPr>
        <w:t>In practice, few antitrust defendants have successfully pleaded implied immunity from the federal antitrust laws in court. Nevertheless</w:t>
      </w:r>
      <w:r w:rsidRPr="00520A98">
        <w:rPr>
          <w:highlight w:val="cyan"/>
          <w:u w:val="single"/>
        </w:rPr>
        <w:t xml:space="preserve">, </w:t>
      </w:r>
      <w:r w:rsidRPr="00520A98">
        <w:rPr>
          <w:b/>
          <w:iCs/>
          <w:highlight w:val="cyan"/>
          <w:u w:val="single"/>
        </w:rPr>
        <w:t>a wide variety of defendants have argued that their conduct should be immune from the antitrust laws.</w:t>
      </w:r>
    </w:p>
    <w:p w14:paraId="607234DA" w14:textId="77777777" w:rsidR="00520A98" w:rsidRPr="00520A98" w:rsidRDefault="00520A98" w:rsidP="00520A98">
      <w:pPr>
        <w:rPr>
          <w:u w:val="single"/>
        </w:rPr>
      </w:pPr>
      <w:r w:rsidRPr="00520A98">
        <w:rPr>
          <w:highlight w:val="cyan"/>
          <w:u w:val="single"/>
        </w:rPr>
        <w:t>Cases</w:t>
      </w:r>
      <w:r w:rsidRPr="00520A98">
        <w:rPr>
          <w:u w:val="single"/>
        </w:rPr>
        <w:t xml:space="preserve"> in which the defense was </w:t>
      </w:r>
      <w:r w:rsidRPr="00520A98">
        <w:rPr>
          <w:highlight w:val="cyan"/>
          <w:u w:val="single"/>
        </w:rPr>
        <w:t>raised</w:t>
      </w:r>
      <w:r w:rsidRPr="00520A98">
        <w:rPr>
          <w:u w:val="single"/>
        </w:rPr>
        <w:t xml:space="preserve"> have </w:t>
      </w:r>
      <w:r w:rsidRPr="00520A98">
        <w:rPr>
          <w:highlight w:val="cyan"/>
          <w:u w:val="single"/>
        </w:rPr>
        <w:t>included</w:t>
      </w:r>
      <w:r w:rsidRPr="00520A98">
        <w:rPr>
          <w:u w:val="single"/>
        </w:rPr>
        <w:t xml:space="preserve"> not only antitrust claims against financial market conduct, but also complaints about anticompetitive conduct in, </w:t>
      </w:r>
      <w:r w:rsidRPr="00520A98">
        <w:rPr>
          <w:b/>
          <w:iCs/>
          <w:highlight w:val="cyan"/>
          <w:u w:val="single"/>
        </w:rPr>
        <w:t>patent infringement</w:t>
      </w:r>
      <w:r w:rsidRPr="00520A98">
        <w:rPr>
          <w:u w:val="single"/>
        </w:rPr>
        <w:t xml:space="preserve">, horse racing, </w:t>
      </w:r>
      <w:r w:rsidRPr="00520A98">
        <w:rPr>
          <w:b/>
          <w:iCs/>
          <w:highlight w:val="cyan"/>
          <w:u w:val="single"/>
        </w:rPr>
        <w:t>merging hospitals</w:t>
      </w:r>
      <w:r w:rsidRPr="00520A98">
        <w:rPr>
          <w:u w:val="single"/>
        </w:rPr>
        <w:t>, and seeking</w:t>
      </w:r>
      <w:r w:rsidRPr="00520A98">
        <w:rPr>
          <w:b/>
          <w:iCs/>
          <w:u w:val="single"/>
        </w:rPr>
        <w:t xml:space="preserve"> </w:t>
      </w:r>
      <w:r w:rsidRPr="00520A98">
        <w:rPr>
          <w:b/>
          <w:iCs/>
          <w:highlight w:val="cyan"/>
          <w:u w:val="single"/>
        </w:rPr>
        <w:t>FDA approval</w:t>
      </w:r>
      <w:r w:rsidRPr="00520A98">
        <w:rPr>
          <w:u w:val="single"/>
        </w:rPr>
        <w:t xml:space="preserve"> for a generic drug.</w:t>
      </w:r>
    </w:p>
    <w:p w14:paraId="1862776C" w14:textId="77777777" w:rsidR="00520A98" w:rsidRPr="00520A98" w:rsidRDefault="00520A98" w:rsidP="00520A98">
      <w:pPr>
        <w:rPr>
          <w:sz w:val="16"/>
        </w:rPr>
      </w:pPr>
      <w:r w:rsidRPr="00520A98">
        <w:rPr>
          <w:sz w:val="16"/>
        </w:rPr>
        <w:t xml:space="preserve">Most successful cases have been in the securities or commodities context. </w:t>
      </w:r>
      <w:r w:rsidRPr="00520A98">
        <w:rPr>
          <w:highlight w:val="cyan"/>
          <w:u w:val="single"/>
        </w:rPr>
        <w:t>The</w:t>
      </w:r>
      <w:r w:rsidRPr="00520A98">
        <w:rPr>
          <w:u w:val="single"/>
        </w:rPr>
        <w:t xml:space="preserve"> current test for implied immunity comes from Credit Suisse Securities (USA) LLC v. Billing, a 2007 Supreme </w:t>
      </w:r>
      <w:r w:rsidRPr="00520A98">
        <w:rPr>
          <w:highlight w:val="cyan"/>
          <w:u w:val="single"/>
        </w:rPr>
        <w:t>Court</w:t>
      </w:r>
      <w:r w:rsidRPr="00520A98">
        <w:rPr>
          <w:u w:val="single"/>
        </w:rPr>
        <w:t xml:space="preserve"> decision that </w:t>
      </w:r>
      <w:r w:rsidRPr="00520A98">
        <w:rPr>
          <w:highlight w:val="cyan"/>
          <w:u w:val="single"/>
        </w:rPr>
        <w:t>dismissed claims that underwriters colluded to drive up prices for</w:t>
      </w:r>
      <w:r w:rsidRPr="00520A98">
        <w:rPr>
          <w:u w:val="single"/>
        </w:rPr>
        <w:t xml:space="preserve"> initial public offerings (</w:t>
      </w:r>
      <w:r w:rsidRPr="00520A98">
        <w:rPr>
          <w:highlight w:val="cyan"/>
          <w:u w:val="single"/>
        </w:rPr>
        <w:t>IPOs</w:t>
      </w:r>
      <w:r w:rsidRPr="00520A98">
        <w:rPr>
          <w:u w:val="single"/>
        </w:rPr>
        <w:t>).</w:t>
      </w:r>
      <w:r w:rsidRPr="00520A98">
        <w:rPr>
          <w:sz w:val="16"/>
        </w:rPr>
        <w:t xml:space="preserve"> Specifically, the plaintiffs complained about underwriting contracts that required them to buy shares at prearranged escalating prices in the aftermarket in order to get access to an IPO, a practice called “laddering.” Laddering isn’t currently permitted under Regulation M (and was at best disfavored in 2007 when the Court decided Credit Suisse); </w:t>
      </w:r>
      <w:r w:rsidRPr="00520A98">
        <w:rPr>
          <w:u w:val="single"/>
        </w:rPr>
        <w:t>however, the Supreme Court held that it can only be addressed by the SEC and not by those harmed by inflated share prices under the Sherman Act.</w:t>
      </w:r>
    </w:p>
    <w:p w14:paraId="148C371D" w14:textId="77777777" w:rsidR="00520A98" w:rsidRPr="00520A98" w:rsidRDefault="00520A98" w:rsidP="00520A98">
      <w:pPr>
        <w:rPr>
          <w:sz w:val="16"/>
        </w:rPr>
      </w:pPr>
      <w:r w:rsidRPr="00520A98">
        <w:rPr>
          <w:sz w:val="16"/>
        </w:rPr>
        <w:t>Other financial markets practices shielded under the doctrine have included underwriting contractual provisions prohibiting “flipping” (immediately reselling) of IPO shares, restricting trade in stock options, charging fixed commission rates for stock trades, and restricting trade in mutual funds on the secondary market.</w:t>
      </w:r>
    </w:p>
    <w:p w14:paraId="622B14F2" w14:textId="77777777" w:rsidR="00520A98" w:rsidRPr="00520A98" w:rsidRDefault="00520A98" w:rsidP="00520A98">
      <w:pPr>
        <w:rPr>
          <w:u w:val="single"/>
        </w:rPr>
      </w:pPr>
      <w:r w:rsidRPr="00520A98">
        <w:rPr>
          <w:sz w:val="16"/>
        </w:rPr>
        <w:t xml:space="preserve">In short, </w:t>
      </w:r>
      <w:r w:rsidRPr="00520A98">
        <w:rPr>
          <w:highlight w:val="cyan"/>
          <w:u w:val="single"/>
        </w:rPr>
        <w:t>if</w:t>
      </w:r>
      <w:r w:rsidRPr="00520A98">
        <w:rPr>
          <w:sz w:val="16"/>
        </w:rPr>
        <w:t xml:space="preserve"> the myriad kinds of restrictive </w:t>
      </w:r>
      <w:r w:rsidRPr="00520A98">
        <w:rPr>
          <w:highlight w:val="cyan"/>
          <w:u w:val="single"/>
        </w:rPr>
        <w:t>conduct</w:t>
      </w:r>
      <w:r w:rsidRPr="00520A98">
        <w:rPr>
          <w:sz w:val="16"/>
        </w:rPr>
        <w:t xml:space="preserve"> that are </w:t>
      </w:r>
      <w:r w:rsidRPr="00520A98">
        <w:rPr>
          <w:b/>
          <w:iCs/>
          <w:highlight w:val="cyan"/>
          <w:u w:val="single"/>
        </w:rPr>
        <w:t>explicitly intended to boost prices for stocks and derivatives</w:t>
      </w:r>
      <w:r w:rsidRPr="00520A98">
        <w:rPr>
          <w:sz w:val="16"/>
        </w:rPr>
        <w:t xml:space="preserve"> </w:t>
      </w:r>
      <w:r w:rsidRPr="00520A98">
        <w:rPr>
          <w:highlight w:val="cyan"/>
          <w:u w:val="single"/>
        </w:rPr>
        <w:t>become subject to the antitrust laws</w:t>
      </w:r>
      <w:r w:rsidRPr="00520A98">
        <w:rPr>
          <w:sz w:val="16"/>
        </w:rPr>
        <w:t xml:space="preserve">, </w:t>
      </w:r>
      <w:r w:rsidRPr="00520A98">
        <w:rPr>
          <w:b/>
          <w:iCs/>
          <w:highlight w:val="cyan"/>
          <w:u w:val="single"/>
        </w:rPr>
        <w:t>many practices, at all levels of the financial system, are likely to come under scrutiny</w:t>
      </w:r>
      <w:r w:rsidRPr="00520A98">
        <w:rPr>
          <w:sz w:val="16"/>
        </w:rPr>
        <w:t xml:space="preserve">. </w:t>
      </w:r>
      <w:r w:rsidRPr="00520A98">
        <w:rPr>
          <w:u w:val="single"/>
        </w:rPr>
        <w:t>That scrutiny could include enforcement actions by federal or state regulators or private actions for treble damages under the Sherman Act.</w:t>
      </w:r>
    </w:p>
    <w:p w14:paraId="29CF77B5" w14:textId="77777777" w:rsidR="00520A98" w:rsidRPr="00520A98" w:rsidRDefault="00520A98" w:rsidP="00520A98">
      <w:pPr>
        <w:rPr>
          <w:sz w:val="16"/>
        </w:rPr>
      </w:pPr>
      <w:r w:rsidRPr="00520A98">
        <w:rPr>
          <w:sz w:val="16"/>
        </w:rPr>
        <w:t>Narrow Wedge, Big Shift</w:t>
      </w:r>
    </w:p>
    <w:p w14:paraId="173034E5" w14:textId="77777777" w:rsidR="00520A98" w:rsidRPr="00520A98" w:rsidRDefault="00520A98" w:rsidP="00520A98">
      <w:pPr>
        <w:rPr>
          <w:sz w:val="16"/>
        </w:rPr>
      </w:pPr>
      <w:r w:rsidRPr="00520A98">
        <w:rPr>
          <w:sz w:val="16"/>
        </w:rPr>
        <w:t>For decades, the markets around the offering and listing of stocks have been largely a walled garden, protected from pruning by the Sherman Act. There is likely a lot that would interest plaintiffs in that overgrowth. That’s an issue that investment bankers, brokers, compliance professionals, and lawyers may need to assess.</w:t>
      </w:r>
    </w:p>
    <w:p w14:paraId="2F69FC60" w14:textId="77777777" w:rsidR="00520A98" w:rsidRPr="00520A98" w:rsidRDefault="00520A98" w:rsidP="00520A98">
      <w:pPr>
        <w:rPr>
          <w:sz w:val="16"/>
        </w:rPr>
      </w:pPr>
      <w:r w:rsidRPr="00520A98">
        <w:rPr>
          <w:sz w:val="16"/>
        </w:rPr>
        <w:t>All of that depends, of course, on whether CALERA looks likely to be enacted. The key issue, therefore, is which parts of Klobuchar’s proposals have enough bipartisan support to get through the Senate.</w:t>
      </w:r>
    </w:p>
    <w:p w14:paraId="1003B7C9" w14:textId="77777777" w:rsidR="00520A98" w:rsidRPr="00520A98" w:rsidRDefault="00520A98" w:rsidP="00520A98">
      <w:pPr>
        <w:rPr>
          <w:sz w:val="16"/>
        </w:rPr>
      </w:pPr>
      <w:r w:rsidRPr="00520A98">
        <w:rPr>
          <w:sz w:val="16"/>
        </w:rPr>
        <w:t xml:space="preserve">More fundamentally, however, the implied immunity provision of CALERA expresses a belief that the antitrust laws should be at least on equal footing with other federal statutes. Aside from shining a light on financial markets, therefore, </w:t>
      </w:r>
      <w:r w:rsidRPr="00520A98">
        <w:rPr>
          <w:highlight w:val="cyan"/>
          <w:u w:val="single"/>
        </w:rPr>
        <w:t>ending implied immunity would remove a tool that</w:t>
      </w:r>
      <w:r w:rsidRPr="00520A98">
        <w:rPr>
          <w:sz w:val="16"/>
        </w:rPr>
        <w:t xml:space="preserve"> Klobuchar believes judges have used to </w:t>
      </w:r>
      <w:r w:rsidRPr="00520A98">
        <w:rPr>
          <w:highlight w:val="cyan"/>
          <w:u w:val="single"/>
        </w:rPr>
        <w:t>de-fang</w:t>
      </w:r>
      <w:r w:rsidRPr="00520A98">
        <w:rPr>
          <w:u w:val="single"/>
        </w:rPr>
        <w:t xml:space="preserve"> the </w:t>
      </w:r>
      <w:r w:rsidRPr="00520A98">
        <w:rPr>
          <w:highlight w:val="cyan"/>
          <w:u w:val="single"/>
        </w:rPr>
        <w:t>Sherman</w:t>
      </w:r>
      <w:r w:rsidRPr="00520A98">
        <w:rPr>
          <w:sz w:val="16"/>
        </w:rPr>
        <w:t xml:space="preserve"> and Clayton Acts. If that sentiment survives in CALERA’s text, </w:t>
      </w:r>
      <w:r w:rsidRPr="00520A98">
        <w:rPr>
          <w:b/>
          <w:iCs/>
          <w:highlight w:val="cyan"/>
          <w:u w:val="single"/>
        </w:rPr>
        <w:t>it could signal a new phase of antitrust enforcement.</w:t>
      </w:r>
    </w:p>
    <w:p w14:paraId="79AE4360" w14:textId="77777777" w:rsidR="00520A98" w:rsidRPr="00520A98" w:rsidRDefault="00520A98" w:rsidP="00520A98">
      <w:pPr>
        <w:keepNext/>
        <w:keepLines/>
        <w:spacing w:before="200"/>
        <w:outlineLvl w:val="3"/>
        <w:rPr>
          <w:rFonts w:eastAsiaTheme="majorEastAsia" w:cstheme="majorBidi"/>
          <w:b/>
          <w:bCs/>
          <w:iCs/>
          <w:sz w:val="26"/>
        </w:rPr>
      </w:pPr>
      <w:r w:rsidRPr="00520A98">
        <w:rPr>
          <w:rFonts w:eastAsiaTheme="majorEastAsia" w:cstheme="majorBidi"/>
          <w:b/>
          <w:iCs/>
          <w:sz w:val="26"/>
        </w:rPr>
        <w:t>Bull market exuberance is tenuous—the plan causes a crash and recession</w:t>
      </w:r>
    </w:p>
    <w:p w14:paraId="2D5BC445" w14:textId="77777777" w:rsidR="00520A98" w:rsidRPr="00520A98" w:rsidRDefault="00520A98" w:rsidP="00520A98">
      <w:pPr>
        <w:rPr>
          <w:b/>
          <w:bCs/>
          <w:sz w:val="26"/>
        </w:rPr>
      </w:pPr>
      <w:r w:rsidRPr="00520A98">
        <w:rPr>
          <w:b/>
          <w:bCs/>
          <w:sz w:val="26"/>
        </w:rPr>
        <w:t>Roberts 11/7/21</w:t>
      </w:r>
      <w:r w:rsidRPr="00520A98">
        <w:rPr>
          <w:sz w:val="16"/>
        </w:rPr>
        <w:t xml:space="preserve"> (Lance, Seeking Alpha, “Did The Fed Just Set The Stock Market Up For A Crash?”, https://seekingalpha.com/article/4466775-did-the-fed-just-set-the-stock-market-up-for-a-crash)</w:t>
      </w:r>
    </w:p>
    <w:p w14:paraId="3485516D" w14:textId="77777777" w:rsidR="00520A98" w:rsidRPr="00520A98" w:rsidRDefault="00520A98" w:rsidP="00520A98">
      <w:pPr>
        <w:rPr>
          <w:sz w:val="14"/>
        </w:rPr>
      </w:pPr>
      <w:r w:rsidRPr="00520A98">
        <w:rPr>
          <w:sz w:val="14"/>
        </w:rPr>
        <w:t xml:space="preserve">Market Back To Extreme Overbought As noted last week, </w:t>
      </w:r>
      <w:r w:rsidRPr="00520A98">
        <w:rPr>
          <w:sz w:val="20"/>
          <w:u w:val="single"/>
        </w:rPr>
        <w:t>the</w:t>
      </w:r>
      <w:r w:rsidRPr="00520A98">
        <w:rPr>
          <w:sz w:val="14"/>
        </w:rPr>
        <w:t xml:space="preserve"> more significant </w:t>
      </w:r>
      <w:r w:rsidRPr="00520A98">
        <w:rPr>
          <w:sz w:val="20"/>
          <w:u w:val="single"/>
        </w:rPr>
        <w:t>concern remains the underlying technical condition of the market</w:t>
      </w:r>
      <w:r w:rsidRPr="00520A98">
        <w:rPr>
          <w:sz w:val="14"/>
        </w:rPr>
        <w:t xml:space="preserve">. While </w:t>
      </w:r>
      <w:r w:rsidRPr="00520A98">
        <w:rPr>
          <w:sz w:val="20"/>
          <w:u w:val="single"/>
        </w:rPr>
        <w:t xml:space="preserve">the </w:t>
      </w:r>
      <w:r w:rsidRPr="00520A98">
        <w:rPr>
          <w:sz w:val="20"/>
          <w:highlight w:val="cyan"/>
          <w:u w:val="single"/>
        </w:rPr>
        <w:t>rally</w:t>
      </w:r>
      <w:r w:rsidRPr="00520A98">
        <w:rPr>
          <w:sz w:val="14"/>
        </w:rPr>
        <w:t xml:space="preserve"> has been impressive, </w:t>
      </w:r>
      <w:r w:rsidRPr="00520A98">
        <w:rPr>
          <w:sz w:val="20"/>
          <w:highlight w:val="cyan"/>
          <w:u w:val="single"/>
        </w:rPr>
        <w:t>rising to all-time highs</w:t>
      </w:r>
      <w:r w:rsidRPr="00520A98">
        <w:rPr>
          <w:sz w:val="14"/>
        </w:rPr>
        <w:t>, the market is now back to more extreme overbought levels. Furthermore, our "</w:t>
      </w:r>
      <w:r w:rsidRPr="00520A98">
        <w:rPr>
          <w:sz w:val="20"/>
          <w:highlight w:val="cyan"/>
          <w:u w:val="single"/>
        </w:rPr>
        <w:t>money flow buy signal</w:t>
      </w:r>
      <w:r w:rsidRPr="00520A98">
        <w:rPr>
          <w:sz w:val="14"/>
        </w:rPr>
        <w:t xml:space="preserve">" </w:t>
      </w:r>
      <w:r w:rsidRPr="00520A98">
        <w:rPr>
          <w:b/>
          <w:iCs/>
          <w:highlight w:val="cyan"/>
          <w:u w:val="single"/>
        </w:rPr>
        <w:t>is near a peak</w:t>
      </w:r>
      <w:r w:rsidRPr="00520A98">
        <w:rPr>
          <w:sz w:val="20"/>
          <w:u w:val="single"/>
        </w:rPr>
        <w:t xml:space="preserve"> </w:t>
      </w:r>
      <w:r w:rsidRPr="00520A98">
        <w:rPr>
          <w:sz w:val="20"/>
          <w:highlight w:val="cyan"/>
          <w:u w:val="single"/>
        </w:rPr>
        <w:t xml:space="preserve">and </w:t>
      </w:r>
      <w:r w:rsidRPr="00520A98">
        <w:rPr>
          <w:b/>
          <w:iCs/>
          <w:highlight w:val="cyan"/>
          <w:u w:val="single"/>
        </w:rPr>
        <w:t>slightly triggered a "sell signal</w:t>
      </w:r>
      <w:r w:rsidRPr="00520A98">
        <w:rPr>
          <w:sz w:val="14"/>
        </w:rPr>
        <w:t xml:space="preserve">." However, </w:t>
      </w:r>
      <w:r w:rsidRPr="00520A98">
        <w:rPr>
          <w:sz w:val="20"/>
          <w:u w:val="single"/>
        </w:rPr>
        <w:t>with the MACD still positive</w:t>
      </w:r>
      <w:r w:rsidRPr="00520A98">
        <w:rPr>
          <w:sz w:val="14"/>
        </w:rPr>
        <w:t xml:space="preserve">, </w:t>
      </w:r>
      <w:r w:rsidRPr="00520A98">
        <w:rPr>
          <w:b/>
          <w:iCs/>
          <w:u w:val="single"/>
        </w:rPr>
        <w:t xml:space="preserve">the signal suggests a consolidation </w:t>
      </w:r>
      <w:r w:rsidRPr="00520A98">
        <w:rPr>
          <w:sz w:val="14"/>
        </w:rPr>
        <w:t>rather than correction. However, a confirming MACD often aligns with short-term corrections at a minimum. Therefore, we will watch that signal closely. Also, this entire rally from the recent lows has been on very weak volume, which suggests a lack of commitment.</w:t>
      </w:r>
      <w:r w:rsidRPr="00520A98">
        <w:rPr>
          <w:sz w:val="20"/>
          <w:u w:val="single"/>
        </w:rPr>
        <w:t xml:space="preserve"> </w:t>
      </w:r>
      <w:r w:rsidRPr="00520A98">
        <w:rPr>
          <w:b/>
          <w:iCs/>
          <w:u w:val="single"/>
        </w:rPr>
        <w:t xml:space="preserve">Currently, the </w:t>
      </w:r>
      <w:r w:rsidRPr="00520A98">
        <w:rPr>
          <w:b/>
          <w:iCs/>
          <w:highlight w:val="cyan"/>
          <w:u w:val="single"/>
        </w:rPr>
        <w:t>bulls control the market</w:t>
      </w:r>
      <w:r w:rsidRPr="00520A98">
        <w:rPr>
          <w:sz w:val="14"/>
        </w:rPr>
        <w:t xml:space="preserve"> as </w:t>
      </w:r>
      <w:r w:rsidRPr="00520A98">
        <w:rPr>
          <w:sz w:val="20"/>
          <w:u w:val="single"/>
        </w:rPr>
        <w:t>we are in the middle of a "buying stampede</w:t>
      </w:r>
      <w:r w:rsidRPr="00520A98">
        <w:rPr>
          <w:sz w:val="14"/>
        </w:rPr>
        <w:t xml:space="preserve">." Historically, buying stampedes last on average between 7 and 12 days. Logically, buying stampedes always get followed by selling stampedes of similar lengths. However, there are times these stampedes can last much longer than expected. We are currently in one of those longer-term periods. As shown below, the </w:t>
      </w:r>
      <w:r w:rsidRPr="00520A98">
        <w:rPr>
          <w:sz w:val="20"/>
          <w:highlight w:val="cyan"/>
          <w:u w:val="single"/>
        </w:rPr>
        <w:t>S&amp;P</w:t>
      </w:r>
      <w:r w:rsidRPr="00520A98">
        <w:rPr>
          <w:sz w:val="20"/>
          <w:u w:val="single"/>
        </w:rPr>
        <w:t xml:space="preserve"> 500 </w:t>
      </w:r>
      <w:r w:rsidRPr="00520A98">
        <w:rPr>
          <w:sz w:val="20"/>
          <w:highlight w:val="cyan"/>
          <w:u w:val="single"/>
        </w:rPr>
        <w:t>has only been down in 2 of the last 18 days</w:t>
      </w:r>
      <w:r w:rsidRPr="00520A98">
        <w:rPr>
          <w:sz w:val="14"/>
        </w:rPr>
        <w:t>. How unusual is that? In the previous 20 years of the S&amp;P 500, the number of times the market accomplished such a feat was precisely ZERO.</w:t>
      </w:r>
      <w:r w:rsidRPr="00520A98">
        <w:rPr>
          <w:sz w:val="20"/>
          <w:u w:val="single"/>
        </w:rPr>
        <w:t xml:space="preserve"> </w:t>
      </w:r>
      <w:r w:rsidRPr="00520A98">
        <w:rPr>
          <w:sz w:val="14"/>
        </w:rPr>
        <w:t xml:space="preserve">Of course, </w:t>
      </w:r>
      <w:r w:rsidRPr="00520A98">
        <w:rPr>
          <w:b/>
          <w:iCs/>
          <w:u w:val="single"/>
        </w:rPr>
        <w:t xml:space="preserve">that </w:t>
      </w:r>
      <w:r w:rsidRPr="00520A98">
        <w:rPr>
          <w:b/>
          <w:iCs/>
          <w:highlight w:val="cyan"/>
          <w:u w:val="single"/>
        </w:rPr>
        <w:t>stampede gets driven by exuberance</w:t>
      </w:r>
      <w:r w:rsidRPr="00520A98">
        <w:rPr>
          <w:sz w:val="14"/>
        </w:rPr>
        <w:t xml:space="preserve">. Irrational Exuberance In our daily market commentary, we quoted a piece of analysis from Chartr.com. To wit: "Every week it feels like we get a new headline about financial markets doing something unusual. Just this week we've had:" A "squid game" crypto token falling 99.99% in a few minutes. Tesla adding hundreds of billions of dollars in value over a deal with Hertz that hasn't even been signed. US stock markets hitting fresh all-time highs. "All of which begs the question: are we in a bubble?" So where are we now? </w:t>
      </w:r>
      <w:r w:rsidRPr="00520A98">
        <w:rPr>
          <w:sz w:val="20"/>
          <w:u w:val="single"/>
        </w:rPr>
        <w:t xml:space="preserve">The latest </w:t>
      </w:r>
      <w:r w:rsidRPr="00520A98">
        <w:rPr>
          <w:sz w:val="20"/>
          <w:highlight w:val="cyan"/>
          <w:u w:val="single"/>
        </w:rPr>
        <w:t>CAPE</w:t>
      </w:r>
      <w:r w:rsidRPr="00520A98">
        <w:rPr>
          <w:sz w:val="20"/>
          <w:u w:val="single"/>
        </w:rPr>
        <w:t xml:space="preserve"> ratio for the S&amp;P 500 Index </w:t>
      </w:r>
      <w:r w:rsidRPr="00520A98">
        <w:rPr>
          <w:sz w:val="20"/>
          <w:highlight w:val="cyan"/>
          <w:u w:val="single"/>
        </w:rPr>
        <w:t>is</w:t>
      </w:r>
      <w:r w:rsidRPr="00520A98">
        <w:rPr>
          <w:sz w:val="20"/>
          <w:u w:val="single"/>
        </w:rPr>
        <w:t xml:space="preserve"> 38x. That's pretty </w:t>
      </w:r>
      <w:r w:rsidRPr="00520A98">
        <w:rPr>
          <w:sz w:val="20"/>
          <w:highlight w:val="cyan"/>
          <w:u w:val="single"/>
        </w:rPr>
        <w:t xml:space="preserve">close to </w:t>
      </w:r>
      <w:r w:rsidRPr="00520A98">
        <w:rPr>
          <w:b/>
          <w:iCs/>
          <w:highlight w:val="cyan"/>
          <w:u w:val="single"/>
        </w:rPr>
        <w:t>the all-time record</w:t>
      </w:r>
      <w:r w:rsidRPr="00520A98">
        <w:rPr>
          <w:sz w:val="14"/>
        </w:rPr>
        <w:t xml:space="preserve">, which was 44x back in 2000. </w:t>
      </w:r>
      <w:r w:rsidRPr="00520A98">
        <w:rPr>
          <w:sz w:val="20"/>
          <w:u w:val="single"/>
        </w:rPr>
        <w:t xml:space="preserve">For those with a short memory, that was </w:t>
      </w:r>
      <w:r w:rsidRPr="00520A98">
        <w:rPr>
          <w:sz w:val="20"/>
          <w:highlight w:val="cyan"/>
          <w:u w:val="single"/>
        </w:rPr>
        <w:t>just before</w:t>
      </w:r>
      <w:r w:rsidRPr="00520A98">
        <w:rPr>
          <w:sz w:val="20"/>
          <w:u w:val="single"/>
        </w:rPr>
        <w:t xml:space="preserve"> the dotcom bubble burst and stock </w:t>
      </w:r>
      <w:r w:rsidRPr="00520A98">
        <w:rPr>
          <w:sz w:val="20"/>
          <w:highlight w:val="cyan"/>
          <w:u w:val="single"/>
        </w:rPr>
        <w:t>markets</w:t>
      </w:r>
      <w:r w:rsidRPr="00520A98">
        <w:rPr>
          <w:sz w:val="20"/>
          <w:u w:val="single"/>
        </w:rPr>
        <w:t xml:space="preserve"> (particularly tech) </w:t>
      </w:r>
      <w:r w:rsidRPr="00520A98">
        <w:rPr>
          <w:b/>
          <w:iCs/>
          <w:highlight w:val="cyan"/>
          <w:u w:val="single"/>
        </w:rPr>
        <w:t>crashed hard</w:t>
      </w:r>
      <w:r w:rsidRPr="00520A98">
        <w:rPr>
          <w:sz w:val="20"/>
          <w:u w:val="single"/>
        </w:rPr>
        <w:t xml:space="preserve">." </w:t>
      </w:r>
      <w:r w:rsidRPr="00520A98">
        <w:rPr>
          <w:sz w:val="14"/>
        </w:rPr>
        <w:t xml:space="preserve">As we have noted previously, </w:t>
      </w:r>
      <w:r w:rsidRPr="00520A98">
        <w:rPr>
          <w:sz w:val="20"/>
          <w:highlight w:val="cyan"/>
          <w:u w:val="single"/>
        </w:rPr>
        <w:t>valuations</w:t>
      </w:r>
      <w:r w:rsidRPr="00520A98">
        <w:rPr>
          <w:sz w:val="20"/>
          <w:u w:val="single"/>
        </w:rPr>
        <w:t>, by themselves, are a terrible timing metric</w:t>
      </w:r>
      <w:r w:rsidRPr="00520A98">
        <w:rPr>
          <w:sz w:val="14"/>
        </w:rPr>
        <w:t xml:space="preserve">. However, they </w:t>
      </w:r>
      <w:r w:rsidRPr="00520A98">
        <w:rPr>
          <w:sz w:val="20"/>
          <w:highlight w:val="cyan"/>
          <w:u w:val="single"/>
        </w:rPr>
        <w:t>tell us</w:t>
      </w:r>
      <w:r w:rsidRPr="00520A98">
        <w:rPr>
          <w:sz w:val="20"/>
          <w:u w:val="single"/>
        </w:rPr>
        <w:t xml:space="preserve"> a great deal </w:t>
      </w:r>
      <w:r w:rsidRPr="00520A98">
        <w:rPr>
          <w:sz w:val="20"/>
          <w:highlight w:val="cyan"/>
          <w:u w:val="single"/>
        </w:rPr>
        <w:t>about</w:t>
      </w:r>
      <w:r w:rsidRPr="00520A98">
        <w:rPr>
          <w:sz w:val="20"/>
          <w:u w:val="single"/>
        </w:rPr>
        <w:t xml:space="preserve"> expected future returns and current </w:t>
      </w:r>
      <w:r w:rsidRPr="00520A98">
        <w:rPr>
          <w:sz w:val="20"/>
          <w:highlight w:val="cyan"/>
          <w:u w:val="single"/>
        </w:rPr>
        <w:t>market psychology</w:t>
      </w:r>
      <w:r w:rsidRPr="00520A98">
        <w:rPr>
          <w:sz w:val="20"/>
          <w:u w:val="single"/>
        </w:rPr>
        <w:t xml:space="preserve">. </w:t>
      </w:r>
      <w:r w:rsidRPr="00520A98">
        <w:rPr>
          <w:sz w:val="14"/>
        </w:rPr>
        <w:t>When it comes to "irrational exuberance," there are other</w:t>
      </w:r>
      <w:r w:rsidRPr="00520A98">
        <w:rPr>
          <w:sz w:val="20"/>
          <w:u w:val="single"/>
        </w:rPr>
        <w:t xml:space="preserve"> indicators better at revealing </w:t>
      </w:r>
      <w:r w:rsidRPr="00520A98">
        <w:rPr>
          <w:sz w:val="20"/>
          <w:highlight w:val="cyan"/>
          <w:u w:val="single"/>
        </w:rPr>
        <w:t>speculation</w:t>
      </w:r>
      <w:r w:rsidRPr="00520A98">
        <w:rPr>
          <w:sz w:val="20"/>
          <w:u w:val="single"/>
        </w:rPr>
        <w:t xml:space="preserve"> in the markets that </w:t>
      </w:r>
      <w:r w:rsidRPr="00520A98">
        <w:rPr>
          <w:sz w:val="20"/>
          <w:highlight w:val="cyan"/>
          <w:u w:val="single"/>
        </w:rPr>
        <w:t xml:space="preserve">have </w:t>
      </w:r>
      <w:r w:rsidRPr="00520A98">
        <w:rPr>
          <w:b/>
          <w:iCs/>
          <w:highlight w:val="cyan"/>
          <w:u w:val="single"/>
        </w:rPr>
        <w:t>preceded a</w:t>
      </w:r>
      <w:r w:rsidRPr="00520A98">
        <w:rPr>
          <w:b/>
          <w:iCs/>
          <w:u w:val="single"/>
        </w:rPr>
        <w:t xml:space="preserve"> stock market </w:t>
      </w:r>
      <w:r w:rsidRPr="00520A98">
        <w:rPr>
          <w:b/>
          <w:iCs/>
          <w:highlight w:val="cyan"/>
          <w:u w:val="single"/>
        </w:rPr>
        <w:t>crash</w:t>
      </w:r>
      <w:r w:rsidRPr="00520A98">
        <w:rPr>
          <w:sz w:val="14"/>
        </w:rPr>
        <w:t xml:space="preserve">. The CNN </w:t>
      </w:r>
      <w:r w:rsidRPr="00520A98">
        <w:rPr>
          <w:sz w:val="20"/>
          <w:highlight w:val="cyan"/>
          <w:u w:val="single"/>
        </w:rPr>
        <w:t>Fear/Greed</w:t>
      </w:r>
      <w:r w:rsidRPr="00520A98">
        <w:rPr>
          <w:sz w:val="20"/>
          <w:u w:val="single"/>
        </w:rPr>
        <w:t xml:space="preserve"> index </w:t>
      </w:r>
      <w:r w:rsidRPr="00520A98">
        <w:rPr>
          <w:sz w:val="20"/>
          <w:highlight w:val="cyan"/>
          <w:u w:val="single"/>
        </w:rPr>
        <w:t xml:space="preserve">is now at extreme greed </w:t>
      </w:r>
      <w:r w:rsidRPr="00520A98">
        <w:rPr>
          <w:sz w:val="20"/>
          <w:u w:val="single"/>
        </w:rPr>
        <w:t>territory</w:t>
      </w:r>
      <w:r w:rsidRPr="00520A98">
        <w:rPr>
          <w:sz w:val="14"/>
        </w:rPr>
        <w:t xml:space="preserve">. Furthermore, </w:t>
      </w:r>
      <w:r w:rsidRPr="00520A98">
        <w:rPr>
          <w:sz w:val="20"/>
          <w:u w:val="single"/>
        </w:rPr>
        <w:t>the demand for protection against a stock market crash</w:t>
      </w:r>
      <w:r w:rsidRPr="00520A98">
        <w:rPr>
          <w:sz w:val="14"/>
        </w:rPr>
        <w:t xml:space="preserve"> (put options) </w:t>
      </w:r>
      <w:r w:rsidRPr="00520A98">
        <w:rPr>
          <w:sz w:val="20"/>
          <w:u w:val="single"/>
        </w:rPr>
        <w:t>fell to new lows</w:t>
      </w:r>
      <w:r w:rsidRPr="00520A98">
        <w:rPr>
          <w:sz w:val="14"/>
        </w:rPr>
        <w:t xml:space="preserve">. Historically, </w:t>
      </w:r>
      <w:r w:rsidRPr="00520A98">
        <w:rPr>
          <w:sz w:val="20"/>
          <w:u w:val="single"/>
        </w:rPr>
        <w:t>such periods of "speculative" activity led to a minimum of short-term stock market corrections</w:t>
      </w:r>
      <w:r w:rsidRPr="00520A98">
        <w:rPr>
          <w:sz w:val="14"/>
        </w:rPr>
        <w:t xml:space="preserve">, </w:t>
      </w:r>
      <w:r w:rsidRPr="00520A98">
        <w:rPr>
          <w:sz w:val="20"/>
          <w:u w:val="single"/>
        </w:rPr>
        <w:t>but</w:t>
      </w:r>
      <w:r w:rsidRPr="00520A98">
        <w:rPr>
          <w:b/>
          <w:iCs/>
          <w:u w:val="single"/>
        </w:rPr>
        <w:t xml:space="preserve"> a crash is not beyond the realm of possibilities</w:t>
      </w:r>
      <w:r w:rsidRPr="00520A98">
        <w:rPr>
          <w:sz w:val="14"/>
        </w:rPr>
        <w:t xml:space="preserve">. As noted above, with </w:t>
      </w:r>
      <w:r w:rsidRPr="00520A98">
        <w:rPr>
          <w:b/>
          <w:iCs/>
          <w:u w:val="single"/>
        </w:rPr>
        <w:t>the market extremely overbought, speculative activity surging</w:t>
      </w:r>
      <w:r w:rsidRPr="00520A98">
        <w:rPr>
          <w:sz w:val="14"/>
        </w:rPr>
        <w:t xml:space="preserve">, and conviction weak, taking some actions to rebalance and manage risk is warranted. </w:t>
      </w:r>
      <w:r w:rsidRPr="00520A98">
        <w:rPr>
          <w:b/>
          <w:iCs/>
          <w:highlight w:val="cyan"/>
          <w:u w:val="single"/>
        </w:rPr>
        <w:t>However</w:t>
      </w:r>
      <w:r w:rsidRPr="00520A98">
        <w:rPr>
          <w:b/>
          <w:iCs/>
          <w:u w:val="single"/>
        </w:rPr>
        <w:t xml:space="preserve">, </w:t>
      </w:r>
      <w:r w:rsidRPr="00520A98">
        <w:rPr>
          <w:b/>
          <w:iCs/>
          <w:highlight w:val="cyan"/>
          <w:u w:val="single"/>
        </w:rPr>
        <w:t>for now</w:t>
      </w:r>
      <w:r w:rsidRPr="00520A98">
        <w:rPr>
          <w:b/>
          <w:iCs/>
          <w:u w:val="single"/>
        </w:rPr>
        <w:t xml:space="preserve">, </w:t>
      </w:r>
      <w:r w:rsidRPr="00520A98">
        <w:rPr>
          <w:b/>
          <w:iCs/>
          <w:highlight w:val="cyan"/>
          <w:u w:val="single"/>
        </w:rPr>
        <w:t xml:space="preserve">investors have "no fear" </w:t>
      </w:r>
      <w:r w:rsidRPr="00520A98">
        <w:rPr>
          <w:sz w:val="14"/>
        </w:rPr>
        <w:t xml:space="preserve">as they believe the Fed will continue to remain accommodative. The Fed's Third Mandate Takes Priority My co-portfolio manager, Michael Lebowitz, made an important observation on Thursday. "Jerome Powell made it clear the Fed is in no hurry to raise interest rates. 'We don't think it's time yet to raise interest rates. There is still ground to cover to reach maximum employment, both in terms of employment and in terms of participation.' The Fed's reason is the employment picture is not back to pre-pandemic levels. In our mind, there is plenty of evidence such as the outsize quits rate, rising wages, and the record number of job openings that scream the labor market is very healthy. Does Mr. Powell disagree with our assessment, or is there more to the Fed's policy stance? We believe he answered the question at Wednesday's press conference. Per Jerome Powell: 'The Fed's policy actions have been guided by our mandate to promote maximum employment and stable prices for the American people along with our responsibilities to promote the stability of the financial system.'" The last sentence is the most important. According to the Federal Reserve's Congressional authorization, the Fed has only TWO mandates: price stability (inflation) and full employment. The third mandate is a self-imposed mandate from Ben Bernanke, who was the Fed Chairman in 2010: "This approach eased financial conditions in the past and, so far, looks to be effective again. Stock prices rose, and long-term interest rates fell when investors began to anticipate the most recent action. Easier financial conditions will promote economic growth. For example, lower mortgage rates will make housing more affordable and allow more homeowners to refinance. Lower corporate bond rates will encourage investment. And higher stock prices will boost consumer wealth and help increase confidence, which can also spur spending." Fed Opts To Keep Markets Elevated Jerome </w:t>
      </w:r>
      <w:r w:rsidRPr="00520A98">
        <w:rPr>
          <w:sz w:val="20"/>
          <w:highlight w:val="cyan"/>
          <w:u w:val="single"/>
        </w:rPr>
        <w:t xml:space="preserve">Powell ignored </w:t>
      </w:r>
      <w:r w:rsidRPr="00520A98">
        <w:rPr>
          <w:sz w:val="20"/>
          <w:u w:val="single"/>
        </w:rPr>
        <w:t xml:space="preserve">surging </w:t>
      </w:r>
      <w:r w:rsidRPr="00520A98">
        <w:rPr>
          <w:sz w:val="20"/>
          <w:highlight w:val="cyan"/>
          <w:u w:val="single"/>
        </w:rPr>
        <w:t>inflationary pressures</w:t>
      </w:r>
      <w:r w:rsidRPr="00520A98">
        <w:rPr>
          <w:sz w:val="14"/>
        </w:rPr>
        <w:t xml:space="preserve"> and a robust job market </w:t>
      </w:r>
      <w:r w:rsidRPr="00520A98">
        <w:rPr>
          <w:b/>
          <w:iCs/>
          <w:highlight w:val="cyan"/>
          <w:u w:val="single"/>
        </w:rPr>
        <w:t>in favor of supporting asset prices</w:t>
      </w:r>
      <w:r w:rsidRPr="00520A98">
        <w:rPr>
          <w:sz w:val="14"/>
        </w:rPr>
        <w:t>. With valuations surging, speculative activity rising, and investors heavily leveraged, the Fed faces a difficult choice.</w:t>
      </w:r>
      <w:r w:rsidRPr="00520A98">
        <w:rPr>
          <w:sz w:val="20"/>
          <w:u w:val="single"/>
        </w:rPr>
        <w:t xml:space="preserve"> </w:t>
      </w:r>
      <w:r w:rsidRPr="00520A98">
        <w:rPr>
          <w:sz w:val="14"/>
        </w:rPr>
        <w:t xml:space="preserve">There is already a decoupling of markets from consumer confidence. </w:t>
      </w:r>
      <w:r w:rsidRPr="00520A98">
        <w:rPr>
          <w:sz w:val="20"/>
          <w:highlight w:val="cyan"/>
          <w:u w:val="single"/>
        </w:rPr>
        <w:t>A</w:t>
      </w:r>
      <w:r w:rsidRPr="00520A98">
        <w:rPr>
          <w:sz w:val="14"/>
        </w:rPr>
        <w:t xml:space="preserve"> stock market </w:t>
      </w:r>
      <w:r w:rsidRPr="00520A98">
        <w:rPr>
          <w:b/>
          <w:iCs/>
          <w:highlight w:val="cyan"/>
          <w:u w:val="single"/>
        </w:rPr>
        <w:t xml:space="preserve">crash would </w:t>
      </w:r>
      <w:r w:rsidRPr="00520A98">
        <w:rPr>
          <w:b/>
          <w:iCs/>
          <w:u w:val="single"/>
        </w:rPr>
        <w:t xml:space="preserve">further </w:t>
      </w:r>
      <w:r w:rsidRPr="00520A98">
        <w:rPr>
          <w:b/>
          <w:iCs/>
          <w:highlight w:val="cyan"/>
          <w:u w:val="single"/>
        </w:rPr>
        <w:t>devastate confidence pushing the economy into recession</w:t>
      </w:r>
      <w:r w:rsidRPr="00520A98">
        <w:rPr>
          <w:sz w:val="14"/>
        </w:rPr>
        <w:t>. That is the risk the Fed cannot afford.</w:t>
      </w:r>
    </w:p>
    <w:p w14:paraId="79918B93"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Nuke war</w:t>
      </w:r>
    </w:p>
    <w:p w14:paraId="5FA48375" w14:textId="77777777" w:rsidR="00520A98" w:rsidRPr="00520A98" w:rsidRDefault="00520A98" w:rsidP="00520A98">
      <w:pPr>
        <w:rPr>
          <w:rFonts w:cstheme="majorHAnsi"/>
        </w:rPr>
      </w:pPr>
      <w:r w:rsidRPr="00520A98">
        <w:rPr>
          <w:rFonts w:cstheme="majorHAnsi"/>
        </w:rPr>
        <w:t xml:space="preserve">Jomo Kwame </w:t>
      </w:r>
      <w:r w:rsidRPr="00520A98">
        <w:rPr>
          <w:rFonts w:cstheme="majorHAnsi"/>
          <w:b/>
          <w:bCs/>
          <w:sz w:val="26"/>
        </w:rPr>
        <w:t>Sundaram &amp;</w:t>
      </w:r>
      <w:r w:rsidRPr="00520A98">
        <w:rPr>
          <w:rFonts w:cstheme="majorHAnsi"/>
        </w:rPr>
        <w:t xml:space="preserve"> Vladimir </w:t>
      </w:r>
      <w:r w:rsidRPr="00520A98">
        <w:rPr>
          <w:rFonts w:cstheme="majorHAnsi"/>
          <w:b/>
          <w:bCs/>
          <w:sz w:val="26"/>
        </w:rPr>
        <w:t>Popov 19</w:t>
      </w:r>
      <w:r w:rsidRPr="00520A98">
        <w:rPr>
          <w:rFonts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6" w:history="1">
        <w:r w:rsidRPr="00520A98">
          <w:rPr>
            <w:rFonts w:cstheme="majorHAnsi"/>
          </w:rPr>
          <w:t>http://www.ipsnews.net/2019/02/economic-crisis-can-trigger-world-war/</w:t>
        </w:r>
      </w:hyperlink>
      <w:r w:rsidRPr="00520A98">
        <w:rPr>
          <w:rFonts w:cstheme="majorHAnsi"/>
        </w:rPr>
        <w:t xml:space="preserve">. </w:t>
      </w:r>
    </w:p>
    <w:p w14:paraId="4553FF7D" w14:textId="77777777" w:rsidR="00520A98" w:rsidRPr="00520A98" w:rsidRDefault="00520A98" w:rsidP="00520A98">
      <w:pPr>
        <w:rPr>
          <w:rFonts w:cstheme="majorHAnsi"/>
          <w:sz w:val="16"/>
        </w:rPr>
      </w:pPr>
      <w:r w:rsidRPr="00520A98">
        <w:rPr>
          <w:rFonts w:cstheme="majorHAnsi"/>
          <w:sz w:val="16"/>
        </w:rPr>
        <w:t xml:space="preserve">Economic recovery efforts since the 2008-2009 global financial crisis have mainly depended on unconventional monetary policies. </w:t>
      </w:r>
      <w:r w:rsidRPr="00520A98">
        <w:rPr>
          <w:rFonts w:cstheme="majorHAnsi"/>
          <w:u w:val="single"/>
        </w:rPr>
        <w:t xml:space="preserve">As fears rise of yet another international </w:t>
      </w:r>
      <w:r w:rsidRPr="00520A98">
        <w:rPr>
          <w:rFonts w:cstheme="majorHAnsi"/>
          <w:highlight w:val="cyan"/>
          <w:u w:val="single"/>
        </w:rPr>
        <w:t>financial crisis</w:t>
      </w:r>
      <w:r w:rsidRPr="00520A98">
        <w:rPr>
          <w:rFonts w:cstheme="majorHAnsi"/>
          <w:sz w:val="16"/>
        </w:rPr>
        <w:t xml:space="preserve">, </w:t>
      </w:r>
      <w:r w:rsidRPr="00520A98">
        <w:rPr>
          <w:rFonts w:cstheme="majorHAnsi"/>
          <w:b/>
          <w:iCs/>
          <w:u w:val="single"/>
        </w:rPr>
        <w:t xml:space="preserve">there are </w:t>
      </w:r>
      <w:r w:rsidRPr="00520A98">
        <w:rPr>
          <w:rFonts w:cstheme="majorHAnsi"/>
          <w:b/>
          <w:iCs/>
          <w:highlight w:val="cyan"/>
          <w:u w:val="single"/>
        </w:rPr>
        <w:t>growing concerns about the increased possibility of large-scale military conflict</w:t>
      </w:r>
      <w:r w:rsidRPr="00520A98">
        <w:rPr>
          <w:rFonts w:cstheme="majorHAnsi"/>
          <w:sz w:val="16"/>
        </w:rPr>
        <w:t>.</w:t>
      </w:r>
    </w:p>
    <w:p w14:paraId="427D2C09" w14:textId="77777777" w:rsidR="00520A98" w:rsidRPr="00520A98" w:rsidRDefault="00520A98" w:rsidP="00520A98">
      <w:pPr>
        <w:rPr>
          <w:rFonts w:cstheme="majorHAnsi"/>
          <w:sz w:val="16"/>
        </w:rPr>
      </w:pPr>
      <w:r w:rsidRPr="00520A98">
        <w:rPr>
          <w:rFonts w:cstheme="majorHAnsi"/>
          <w:sz w:val="16"/>
        </w:rPr>
        <w:t xml:space="preserve">More worryingly, in </w:t>
      </w:r>
      <w:r w:rsidRPr="00520A98">
        <w:rPr>
          <w:rFonts w:cstheme="majorHAnsi"/>
          <w:highlight w:val="cyan"/>
          <w:u w:val="single"/>
        </w:rPr>
        <w:t>the current political landscape, prolonged economic crisis</w:t>
      </w:r>
      <w:r w:rsidRPr="00520A98">
        <w:rPr>
          <w:rFonts w:cstheme="majorHAnsi"/>
          <w:u w:val="single"/>
        </w:rPr>
        <w:t>, combined with rising economic inequality, chauvinistic ethno-populism as well as aggressive jingoist rhetoric, including threats</w:t>
      </w:r>
      <w:r w:rsidRPr="00520A98">
        <w:rPr>
          <w:rFonts w:cstheme="majorHAnsi"/>
          <w:sz w:val="16"/>
        </w:rPr>
        <w:t xml:space="preserve">, </w:t>
      </w:r>
      <w:r w:rsidRPr="00520A98">
        <w:rPr>
          <w:rFonts w:cstheme="majorHAnsi"/>
          <w:b/>
          <w:iCs/>
          <w:highlight w:val="cyan"/>
          <w:u w:val="single"/>
        </w:rPr>
        <w:t>could</w:t>
      </w:r>
      <w:r w:rsidRPr="00520A98">
        <w:rPr>
          <w:rFonts w:cstheme="majorHAnsi"/>
          <w:b/>
          <w:iCs/>
          <w:u w:val="single"/>
        </w:rPr>
        <w:t xml:space="preserve"> easily </w:t>
      </w:r>
      <w:r w:rsidRPr="00520A98">
        <w:rPr>
          <w:rFonts w:cstheme="majorHAnsi"/>
          <w:b/>
          <w:iCs/>
          <w:highlight w:val="cyan"/>
          <w:u w:val="single"/>
        </w:rPr>
        <w:t>spin out of control and ‘morph’ into military conflict, and</w:t>
      </w:r>
      <w:r w:rsidRPr="00520A98">
        <w:rPr>
          <w:rFonts w:cstheme="majorHAnsi"/>
          <w:b/>
          <w:iCs/>
          <w:u w:val="single"/>
        </w:rPr>
        <w:t xml:space="preserve"> worse, </w:t>
      </w:r>
      <w:r w:rsidRPr="00520A98">
        <w:rPr>
          <w:rFonts w:cstheme="majorHAnsi"/>
          <w:b/>
          <w:iCs/>
          <w:highlight w:val="cyan"/>
          <w:u w:val="single"/>
        </w:rPr>
        <w:t>world war.</w:t>
      </w:r>
    </w:p>
    <w:p w14:paraId="570F3600" w14:textId="77777777" w:rsidR="00520A98" w:rsidRPr="00520A98" w:rsidRDefault="00520A98" w:rsidP="00520A98">
      <w:pPr>
        <w:rPr>
          <w:rFonts w:cstheme="majorHAnsi"/>
          <w:sz w:val="16"/>
          <w:szCs w:val="16"/>
        </w:rPr>
      </w:pPr>
      <w:r w:rsidRPr="00520A98">
        <w:rPr>
          <w:rFonts w:cstheme="majorHAnsi"/>
          <w:sz w:val="16"/>
          <w:szCs w:val="16"/>
        </w:rPr>
        <w:t>Crisis responses limited</w:t>
      </w:r>
    </w:p>
    <w:p w14:paraId="7D978AF1" w14:textId="77777777" w:rsidR="00520A98" w:rsidRPr="00520A98" w:rsidRDefault="00520A98" w:rsidP="00520A98">
      <w:pPr>
        <w:rPr>
          <w:rFonts w:cstheme="majorHAnsi"/>
          <w:sz w:val="16"/>
        </w:rPr>
      </w:pPr>
      <w:r w:rsidRPr="00520A98">
        <w:rPr>
          <w:rFonts w:cstheme="majorHAnsi"/>
          <w:u w:val="single"/>
        </w:rPr>
        <w:t xml:space="preserve">The </w:t>
      </w:r>
      <w:r w:rsidRPr="00520A98">
        <w:rPr>
          <w:rFonts w:cstheme="majorHAnsi"/>
          <w:highlight w:val="cyan"/>
          <w:u w:val="single"/>
        </w:rPr>
        <w:t>2008</w:t>
      </w:r>
      <w:r w:rsidRPr="00520A98">
        <w:rPr>
          <w:rFonts w:cstheme="majorHAnsi"/>
          <w:u w:val="single"/>
        </w:rPr>
        <w:t xml:space="preserve">-2009 global financial crisis </w:t>
      </w:r>
      <w:r w:rsidRPr="00520A98">
        <w:rPr>
          <w:rFonts w:cstheme="majorHAnsi"/>
          <w:highlight w:val="cyan"/>
          <w:u w:val="single"/>
        </w:rPr>
        <w:t>almost ‘bankrupted’ governments</w:t>
      </w:r>
      <w:r w:rsidRPr="00520A98">
        <w:rPr>
          <w:rFonts w:cstheme="majorHAnsi"/>
          <w:u w:val="single"/>
        </w:rPr>
        <w:t xml:space="preserve"> and caused systemic collapse</w:t>
      </w:r>
      <w:r w:rsidRPr="00520A98">
        <w:rPr>
          <w:rFonts w:cstheme="majorHAnsi"/>
          <w:sz w:val="16"/>
        </w:rPr>
        <w:t xml:space="preserve">. </w:t>
      </w:r>
      <w:r w:rsidRPr="00520A98">
        <w:rPr>
          <w:rFonts w:cstheme="majorHAnsi"/>
          <w:highlight w:val="cyan"/>
          <w:u w:val="single"/>
        </w:rPr>
        <w:t>Policymakers managed to pull the world economy from the brink,</w:t>
      </w:r>
      <w:r w:rsidRPr="00520A98">
        <w:rPr>
          <w:rFonts w:cstheme="majorHAnsi"/>
          <w:u w:val="single"/>
        </w:rPr>
        <w:t xml:space="preserve"> but soon switched from counter-cyclical fiscal efforts to unconventional monetary measures, </w:t>
      </w:r>
      <w:r w:rsidRPr="00520A98">
        <w:rPr>
          <w:rFonts w:cstheme="majorHAnsi"/>
          <w:highlight w:val="cyan"/>
          <w:u w:val="single"/>
        </w:rPr>
        <w:t>primarily ‘quantitative easing’ and</w:t>
      </w:r>
      <w:r w:rsidRPr="00520A98">
        <w:rPr>
          <w:rFonts w:cstheme="majorHAnsi"/>
          <w:u w:val="single"/>
        </w:rPr>
        <w:t xml:space="preserve"> very </w:t>
      </w:r>
      <w:r w:rsidRPr="00520A98">
        <w:rPr>
          <w:rFonts w:cstheme="majorHAnsi"/>
          <w:highlight w:val="cyan"/>
          <w:u w:val="single"/>
        </w:rPr>
        <w:t>low</w:t>
      </w:r>
      <w:r w:rsidRPr="00520A98">
        <w:rPr>
          <w:rFonts w:cstheme="majorHAnsi"/>
          <w:u w:val="single"/>
        </w:rPr>
        <w:t xml:space="preserve">, if not negative real </w:t>
      </w:r>
      <w:r w:rsidRPr="00520A98">
        <w:rPr>
          <w:rFonts w:cstheme="majorHAnsi"/>
          <w:highlight w:val="cyan"/>
          <w:u w:val="single"/>
        </w:rPr>
        <w:t>interest rates</w:t>
      </w:r>
      <w:r w:rsidRPr="00520A98">
        <w:rPr>
          <w:rFonts w:cstheme="majorHAnsi"/>
          <w:sz w:val="16"/>
        </w:rPr>
        <w:t>.</w:t>
      </w:r>
    </w:p>
    <w:p w14:paraId="39BA43CD" w14:textId="77777777" w:rsidR="00520A98" w:rsidRPr="00520A98" w:rsidRDefault="00520A98" w:rsidP="00520A98">
      <w:pPr>
        <w:rPr>
          <w:sz w:val="16"/>
          <w:szCs w:val="16"/>
        </w:rPr>
      </w:pPr>
      <w:r w:rsidRPr="00520A9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39C7D9E1" w14:textId="77777777" w:rsidR="00520A98" w:rsidRPr="00520A98" w:rsidRDefault="00520A98" w:rsidP="00520A98">
      <w:pPr>
        <w:rPr>
          <w:sz w:val="16"/>
          <w:szCs w:val="16"/>
        </w:rPr>
      </w:pPr>
      <w:r w:rsidRPr="00520A9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42FE4E60" w14:textId="77777777" w:rsidR="00520A98" w:rsidRPr="00520A98" w:rsidRDefault="00520A98" w:rsidP="00520A98">
      <w:pPr>
        <w:rPr>
          <w:sz w:val="16"/>
          <w:szCs w:val="16"/>
        </w:rPr>
      </w:pPr>
      <w:r w:rsidRPr="00520A98">
        <w:rPr>
          <w:sz w:val="16"/>
          <w:szCs w:val="16"/>
        </w:rPr>
        <w:t>From bust to bubble</w:t>
      </w:r>
    </w:p>
    <w:p w14:paraId="31119736" w14:textId="77777777" w:rsidR="00520A98" w:rsidRPr="00520A98" w:rsidRDefault="00520A98" w:rsidP="00520A98">
      <w:pPr>
        <w:rPr>
          <w:sz w:val="16"/>
          <w:szCs w:val="16"/>
        </w:rPr>
      </w:pPr>
      <w:r w:rsidRPr="00520A9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0AE2C065" w14:textId="77777777" w:rsidR="00520A98" w:rsidRPr="00520A98" w:rsidRDefault="00520A98" w:rsidP="00520A98">
      <w:pPr>
        <w:rPr>
          <w:rFonts w:cstheme="majorHAnsi"/>
          <w:sz w:val="16"/>
        </w:rPr>
      </w:pPr>
      <w:r w:rsidRPr="00520A98">
        <w:rPr>
          <w:rFonts w:cstheme="majorHAnsi"/>
          <w:u w:val="single"/>
        </w:rPr>
        <w:t xml:space="preserve">As monetary tightening checks asset price bubbles, </w:t>
      </w:r>
      <w:r w:rsidRPr="00520A98">
        <w:rPr>
          <w:rFonts w:cstheme="majorHAnsi"/>
          <w:highlight w:val="cyan"/>
          <w:u w:val="single"/>
        </w:rPr>
        <w:t>another economic crisis</w:t>
      </w:r>
      <w:r w:rsidRPr="00520A98">
        <w:rPr>
          <w:rFonts w:cstheme="majorHAnsi"/>
          <w:u w:val="single"/>
        </w:rPr>
        <w:t xml:space="preserve"> — possibly </w:t>
      </w:r>
      <w:r w:rsidRPr="00520A98">
        <w:rPr>
          <w:rFonts w:cstheme="majorHAnsi"/>
          <w:highlight w:val="cyan"/>
          <w:u w:val="single"/>
        </w:rPr>
        <w:t>more severe than the last</w:t>
      </w:r>
      <w:r w:rsidRPr="00520A98">
        <w:rPr>
          <w:rFonts w:cstheme="majorHAnsi"/>
          <w:u w:val="single"/>
        </w:rPr>
        <w:t xml:space="preserve">, as the economy has become less responsive to such blunt monetary interventions — </w:t>
      </w:r>
      <w:r w:rsidRPr="00520A98">
        <w:rPr>
          <w:rFonts w:cstheme="majorHAnsi"/>
          <w:highlight w:val="cyan"/>
          <w:u w:val="single"/>
        </w:rPr>
        <w:t>is</w:t>
      </w:r>
      <w:r w:rsidRPr="00520A98">
        <w:rPr>
          <w:rFonts w:cstheme="majorHAnsi"/>
          <w:u w:val="single"/>
        </w:rPr>
        <w:t xml:space="preserve"> considered </w:t>
      </w:r>
      <w:r w:rsidRPr="00520A98">
        <w:rPr>
          <w:rFonts w:cstheme="majorHAnsi"/>
          <w:b/>
          <w:iCs/>
          <w:highlight w:val="cyan"/>
          <w:u w:val="single"/>
        </w:rPr>
        <w:t>likely</w:t>
      </w:r>
      <w:r w:rsidRPr="00520A98">
        <w:rPr>
          <w:rFonts w:cstheme="majorHAnsi"/>
          <w:sz w:val="16"/>
        </w:rPr>
        <w:t>. A decade of such unconventional monetary policies, with very low interest rates, has greatly depleted their ability to revive the economy.</w:t>
      </w:r>
    </w:p>
    <w:p w14:paraId="37FBAAFF" w14:textId="77777777" w:rsidR="00520A98" w:rsidRPr="00520A98" w:rsidRDefault="00520A98" w:rsidP="00520A98">
      <w:pPr>
        <w:rPr>
          <w:rFonts w:cstheme="majorHAnsi"/>
          <w:u w:val="single"/>
        </w:rPr>
      </w:pPr>
      <w:r w:rsidRPr="00520A9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520A98">
        <w:rPr>
          <w:rFonts w:cstheme="majorHAnsi"/>
          <w:highlight w:val="cyan"/>
          <w:u w:val="single"/>
        </w:rPr>
        <w:t>another round of economic stress</w:t>
      </w:r>
      <w:r w:rsidRPr="00520A98">
        <w:rPr>
          <w:rFonts w:cstheme="majorHAnsi"/>
          <w:u w:val="single"/>
        </w:rPr>
        <w:t xml:space="preserve"> is deemed likely to </w:t>
      </w:r>
      <w:r w:rsidRPr="00520A98">
        <w:rPr>
          <w:rFonts w:cstheme="majorHAnsi"/>
          <w:b/>
          <w:iCs/>
          <w:highlight w:val="cyan"/>
          <w:u w:val="single"/>
        </w:rPr>
        <w:t>foment unrest, conflict, even war</w:t>
      </w:r>
      <w:r w:rsidRPr="00520A98">
        <w:rPr>
          <w:rFonts w:cstheme="majorHAnsi"/>
          <w:u w:val="single"/>
        </w:rPr>
        <w:t xml:space="preserve"> as it is blamed on the foreign.</w:t>
      </w:r>
    </w:p>
    <w:p w14:paraId="4CDBDD57" w14:textId="77777777" w:rsidR="00520A98" w:rsidRPr="00520A98" w:rsidRDefault="00520A98" w:rsidP="00520A98">
      <w:pPr>
        <w:rPr>
          <w:rFonts w:cstheme="majorHAnsi"/>
          <w:sz w:val="16"/>
          <w:szCs w:val="16"/>
        </w:rPr>
      </w:pPr>
      <w:r w:rsidRPr="00520A98">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29C7313E" w14:textId="77777777" w:rsidR="00520A98" w:rsidRPr="00520A98" w:rsidRDefault="00520A98" w:rsidP="00520A98">
      <w:pPr>
        <w:rPr>
          <w:rFonts w:cstheme="majorHAnsi"/>
          <w:sz w:val="16"/>
          <w:szCs w:val="16"/>
        </w:rPr>
      </w:pPr>
      <w:r w:rsidRPr="00520A98">
        <w:rPr>
          <w:rFonts w:cstheme="majorHAnsi"/>
          <w:sz w:val="16"/>
          <w:szCs w:val="16"/>
        </w:rPr>
        <w:t>Liberalization’s discontents</w:t>
      </w:r>
    </w:p>
    <w:p w14:paraId="59B8DACF" w14:textId="77777777" w:rsidR="00520A98" w:rsidRPr="00520A98" w:rsidRDefault="00520A98" w:rsidP="00520A98">
      <w:pPr>
        <w:rPr>
          <w:rFonts w:cstheme="majorHAnsi"/>
          <w:b/>
          <w:iCs/>
          <w:u w:val="single"/>
          <w:bdr w:val="single" w:sz="8" w:space="0" w:color="auto"/>
        </w:rPr>
      </w:pPr>
      <w:r w:rsidRPr="00520A98">
        <w:rPr>
          <w:rFonts w:cstheme="majorHAnsi"/>
          <w:b/>
          <w:iCs/>
          <w:u w:val="single"/>
        </w:rPr>
        <w:t xml:space="preserve">Rising economic </w:t>
      </w:r>
      <w:r w:rsidRPr="00520A98">
        <w:rPr>
          <w:rFonts w:cstheme="majorHAnsi"/>
          <w:b/>
          <w:iCs/>
          <w:highlight w:val="cyan"/>
          <w:u w:val="single"/>
        </w:rPr>
        <w:t>insecurity</w:t>
      </w:r>
      <w:r w:rsidRPr="00520A98">
        <w:rPr>
          <w:rFonts w:cstheme="majorHAnsi"/>
          <w:sz w:val="16"/>
        </w:rPr>
        <w:t xml:space="preserve">, inequalities and deprivation are expected to strengthen ethno-populist and jingoistic nationalist sentiments, and </w:t>
      </w:r>
      <w:r w:rsidRPr="00520A98">
        <w:rPr>
          <w:rFonts w:cstheme="majorHAnsi"/>
          <w:b/>
          <w:iCs/>
          <w:highlight w:val="cyan"/>
          <w:u w:val="single"/>
        </w:rPr>
        <w:t>increase social tensions and turmoil, especially among the growing precariat and others who feel vulnerable or threatened.</w:t>
      </w:r>
    </w:p>
    <w:p w14:paraId="23AF1563" w14:textId="77777777" w:rsidR="00520A98" w:rsidRPr="00520A98" w:rsidRDefault="00520A98" w:rsidP="00520A98">
      <w:pPr>
        <w:rPr>
          <w:rFonts w:cstheme="majorHAnsi"/>
          <w:sz w:val="16"/>
        </w:rPr>
      </w:pPr>
      <w:r w:rsidRPr="00520A98">
        <w:rPr>
          <w:rFonts w:cstheme="majorHAnsi"/>
          <w:sz w:val="16"/>
        </w:rPr>
        <w:t xml:space="preserve">Thus, </w:t>
      </w:r>
      <w:r w:rsidRPr="00520A98">
        <w:rPr>
          <w:rFonts w:cstheme="majorHAnsi"/>
          <w:b/>
          <w:iCs/>
          <w:highlight w:val="cyan"/>
          <w:u w:val="single"/>
        </w:rPr>
        <w:t>ethno-populist</w:t>
      </w:r>
      <w:r w:rsidRPr="00520A98">
        <w:rPr>
          <w:rFonts w:cstheme="majorHAnsi"/>
          <w:b/>
          <w:iCs/>
          <w:u w:val="single"/>
        </w:rPr>
        <w:t xml:space="preserve"> inspired chauvinistic </w:t>
      </w:r>
      <w:r w:rsidRPr="00520A98">
        <w:rPr>
          <w:rFonts w:cstheme="majorHAnsi"/>
          <w:b/>
          <w:iCs/>
          <w:highlight w:val="cyan"/>
          <w:u w:val="single"/>
        </w:rPr>
        <w:t>nationalism may exacerbate tensions</w:t>
      </w:r>
      <w:r w:rsidRPr="00520A98">
        <w:rPr>
          <w:rFonts w:cstheme="majorHAnsi"/>
          <w:sz w:val="16"/>
        </w:rPr>
        <w:t xml:space="preserve">, </w:t>
      </w:r>
      <w:r w:rsidRPr="00520A98">
        <w:rPr>
          <w:rFonts w:cstheme="majorHAnsi"/>
          <w:highlight w:val="cyan"/>
          <w:u w:val="single"/>
        </w:rPr>
        <w:t>leading to conflicts</w:t>
      </w:r>
      <w:r w:rsidRPr="00520A98">
        <w:rPr>
          <w:rFonts w:cstheme="majorHAnsi"/>
          <w:u w:val="single"/>
        </w:rPr>
        <w:t xml:space="preserve"> and tensions among countries, as in the 1930s.</w:t>
      </w:r>
      <w:r w:rsidRPr="00520A98">
        <w:rPr>
          <w:rFonts w:cstheme="majorHAnsi"/>
          <w:sz w:val="16"/>
        </w:rPr>
        <w:t xml:space="preserve"> Opportunistic leaders have been blaming such misfortunes on outsiders and may seek to reverse policies associated with the perceived causes, such as ‘globalist’ economic liberalization.</w:t>
      </w:r>
    </w:p>
    <w:p w14:paraId="0ED436CF" w14:textId="77777777" w:rsidR="00520A98" w:rsidRPr="00520A98" w:rsidRDefault="00520A98" w:rsidP="00520A98">
      <w:pPr>
        <w:rPr>
          <w:sz w:val="16"/>
          <w:szCs w:val="16"/>
        </w:rPr>
      </w:pPr>
      <w:r w:rsidRPr="00520A9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E474D61" w14:textId="77777777" w:rsidR="00520A98" w:rsidRPr="00520A98" w:rsidRDefault="00520A98" w:rsidP="00520A98">
      <w:pPr>
        <w:rPr>
          <w:sz w:val="16"/>
          <w:szCs w:val="16"/>
        </w:rPr>
      </w:pPr>
      <w:r w:rsidRPr="00520A9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10708C8F" w14:textId="77777777" w:rsidR="00520A98" w:rsidRPr="00520A98" w:rsidRDefault="00520A98" w:rsidP="00520A98">
      <w:pPr>
        <w:rPr>
          <w:sz w:val="16"/>
          <w:szCs w:val="16"/>
        </w:rPr>
      </w:pPr>
      <w:r w:rsidRPr="00520A98">
        <w:rPr>
          <w:sz w:val="16"/>
          <w:szCs w:val="16"/>
        </w:rPr>
        <w:t>Insecurity, populism, conflict</w:t>
      </w:r>
    </w:p>
    <w:p w14:paraId="48CD096A" w14:textId="77777777" w:rsidR="00520A98" w:rsidRPr="00520A98" w:rsidRDefault="00520A98" w:rsidP="00520A98">
      <w:pPr>
        <w:rPr>
          <w:sz w:val="16"/>
          <w:szCs w:val="16"/>
        </w:rPr>
      </w:pPr>
      <w:r w:rsidRPr="00520A98">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7CEEFB93" w14:textId="77777777" w:rsidR="00520A98" w:rsidRPr="00520A98" w:rsidRDefault="00520A98" w:rsidP="00520A98">
      <w:pPr>
        <w:rPr>
          <w:sz w:val="16"/>
          <w:szCs w:val="16"/>
        </w:rPr>
      </w:pPr>
      <w:r w:rsidRPr="00520A9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77362EF5" w14:textId="77777777" w:rsidR="00520A98" w:rsidRPr="00520A98" w:rsidRDefault="00520A98" w:rsidP="00520A98">
      <w:pPr>
        <w:rPr>
          <w:sz w:val="16"/>
          <w:szCs w:val="16"/>
        </w:rPr>
      </w:pPr>
      <w:r w:rsidRPr="00520A98">
        <w:rPr>
          <w:sz w:val="16"/>
          <w:szCs w:val="16"/>
        </w:rPr>
        <w:t>Publics often have good reason to be restless, if not angry, but the emotional appeals of ethno-populism and jingoistic nationalism are leading to chauvinistic policy measures which only make things worse.</w:t>
      </w:r>
    </w:p>
    <w:p w14:paraId="74B4773E" w14:textId="77777777" w:rsidR="00520A98" w:rsidRPr="00520A98" w:rsidRDefault="00520A98" w:rsidP="00520A98">
      <w:pPr>
        <w:rPr>
          <w:sz w:val="16"/>
          <w:szCs w:val="16"/>
        </w:rPr>
      </w:pPr>
      <w:r w:rsidRPr="00520A98">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A4F8AAC" w14:textId="77777777" w:rsidR="00520A98" w:rsidRPr="00520A98" w:rsidRDefault="00520A98" w:rsidP="00520A98">
      <w:pPr>
        <w:rPr>
          <w:sz w:val="16"/>
          <w:szCs w:val="16"/>
        </w:rPr>
      </w:pPr>
      <w:r w:rsidRPr="00520A98">
        <w:rPr>
          <w:sz w:val="16"/>
          <w:szCs w:val="16"/>
        </w:rPr>
        <w:t>Avoiding Thucydides’ iceberg</w:t>
      </w:r>
    </w:p>
    <w:p w14:paraId="6887B9C8" w14:textId="77777777" w:rsidR="00520A98" w:rsidRPr="00520A98" w:rsidRDefault="00520A98" w:rsidP="00520A98">
      <w:pPr>
        <w:rPr>
          <w:rFonts w:cstheme="majorHAnsi"/>
          <w:sz w:val="16"/>
        </w:rPr>
      </w:pPr>
      <w:r w:rsidRPr="00520A98">
        <w:rPr>
          <w:rFonts w:cstheme="majorHAnsi"/>
          <w:sz w:val="16"/>
        </w:rPr>
        <w:t xml:space="preserve">Thus, </w:t>
      </w:r>
      <w:r w:rsidRPr="00520A98">
        <w:rPr>
          <w:rFonts w:cstheme="majorHAnsi"/>
          <w:b/>
          <w:iCs/>
          <w:u w:val="single"/>
        </w:rPr>
        <w:t xml:space="preserve">protracted economic distress, </w:t>
      </w:r>
      <w:r w:rsidRPr="00520A98">
        <w:rPr>
          <w:rFonts w:cstheme="majorHAnsi"/>
          <w:b/>
          <w:iCs/>
          <w:highlight w:val="cyan"/>
          <w:u w:val="single"/>
        </w:rPr>
        <w:t>economic conflicts or</w:t>
      </w:r>
      <w:r w:rsidRPr="00520A98">
        <w:rPr>
          <w:rFonts w:cstheme="majorHAnsi"/>
          <w:b/>
          <w:iCs/>
          <w:u w:val="single"/>
        </w:rPr>
        <w:t xml:space="preserve"> another </w:t>
      </w:r>
      <w:r w:rsidRPr="00520A98">
        <w:rPr>
          <w:rFonts w:cstheme="majorHAnsi"/>
          <w:b/>
          <w:iCs/>
          <w:highlight w:val="cyan"/>
          <w:u w:val="single"/>
        </w:rPr>
        <w:t>financial crisis could lead to military confrontation</w:t>
      </w:r>
      <w:r w:rsidRPr="00520A98">
        <w:rPr>
          <w:rFonts w:cstheme="majorHAnsi"/>
          <w:b/>
          <w:iCs/>
          <w:u w:val="single"/>
        </w:rPr>
        <w:t xml:space="preserve"> by the protagonists, </w:t>
      </w:r>
      <w:r w:rsidRPr="00520A98">
        <w:rPr>
          <w:rFonts w:cstheme="majorHAnsi"/>
          <w:b/>
          <w:iCs/>
          <w:highlight w:val="cyan"/>
          <w:u w:val="single"/>
        </w:rPr>
        <w:t>even if unintended.</w:t>
      </w:r>
      <w:r w:rsidRPr="00520A98">
        <w:rPr>
          <w:rFonts w:cstheme="majorHAnsi"/>
          <w:sz w:val="16"/>
        </w:rPr>
        <w:t xml:space="preserve"> Less than a decade after the Great Depression started, the Second World War had begun as the Axis powers challenged the earlier entrenched colonial powers.</w:t>
      </w:r>
    </w:p>
    <w:p w14:paraId="39EF0A91" w14:textId="77777777" w:rsidR="00520A98" w:rsidRPr="00520A98" w:rsidRDefault="00520A98" w:rsidP="00520A98">
      <w:pPr>
        <w:rPr>
          <w:sz w:val="16"/>
          <w:szCs w:val="16"/>
        </w:rPr>
      </w:pPr>
      <w:r w:rsidRPr="00520A98">
        <w:rPr>
          <w:sz w:val="16"/>
          <w:szCs w:val="16"/>
        </w:rPr>
        <w:t>They patently ignored Thucydides’ warning, in chronicling the Peloponnesian wars over two millennia before, when the rise of Athens threatened the established dominance of Sparta!</w:t>
      </w:r>
    </w:p>
    <w:p w14:paraId="22753F82" w14:textId="77777777" w:rsidR="00520A98" w:rsidRPr="00520A98" w:rsidRDefault="00520A98" w:rsidP="00520A98">
      <w:pPr>
        <w:rPr>
          <w:sz w:val="16"/>
          <w:szCs w:val="16"/>
        </w:rPr>
      </w:pPr>
      <w:r w:rsidRPr="00520A98">
        <w:rPr>
          <w:sz w:val="16"/>
          <w:szCs w:val="16"/>
        </w:rPr>
        <w:t>Anticipating and addressing such possibilities may well serve to help avoid otherwise imminent disasters by undertaking pre-emptive collective action, as difficult as that may be.</w:t>
      </w:r>
    </w:p>
    <w:p w14:paraId="5B8ECD26" w14:textId="77777777" w:rsidR="00651562" w:rsidRDefault="00651562" w:rsidP="00651562">
      <w:pPr>
        <w:pStyle w:val="Heading2"/>
      </w:pPr>
      <w:r>
        <w:t>3</w:t>
      </w:r>
    </w:p>
    <w:p w14:paraId="608DF7B3" w14:textId="6B4AF58B" w:rsidR="009E161A" w:rsidRDefault="009E161A" w:rsidP="009E161A">
      <w:pPr>
        <w:pStyle w:val="Heading4"/>
      </w:pPr>
      <w:r>
        <w:t xml:space="preserve">The United States </w:t>
      </w:r>
      <w:r w:rsidR="00A366D8">
        <w:t>federal government</w:t>
      </w:r>
      <w:r>
        <w:t xml:space="preserve"> should </w:t>
      </w:r>
    </w:p>
    <w:p w14:paraId="117D4512" w14:textId="6E963526" w:rsidR="004F0CF8" w:rsidRDefault="009E161A" w:rsidP="007833C0">
      <w:pPr>
        <w:pStyle w:val="Heading4"/>
        <w:numPr>
          <w:ilvl w:val="0"/>
          <w:numId w:val="21"/>
        </w:numPr>
      </w:pPr>
      <w:r>
        <w:t xml:space="preserve">substantially </w:t>
      </w:r>
      <w:r w:rsidR="004F0CF8">
        <w:t xml:space="preserve">reduce its current SEC blockchain enforcement </w:t>
      </w:r>
    </w:p>
    <w:p w14:paraId="1381EEAA" w14:textId="13417669" w:rsidR="00A366D8" w:rsidRPr="00A366D8" w:rsidRDefault="00A366D8" w:rsidP="00A366D8">
      <w:pPr>
        <w:pStyle w:val="Heading4"/>
        <w:numPr>
          <w:ilvl w:val="0"/>
          <w:numId w:val="21"/>
        </w:numPr>
      </w:pPr>
      <w:r>
        <w:t xml:space="preserve">substantially reduce its high-frequency trading enforcement </w:t>
      </w:r>
    </w:p>
    <w:p w14:paraId="416470DC" w14:textId="6E59189B" w:rsidR="009E161A" w:rsidRDefault="009E161A" w:rsidP="007833C0">
      <w:pPr>
        <w:pStyle w:val="Heading4"/>
        <w:numPr>
          <w:ilvl w:val="0"/>
          <w:numId w:val="21"/>
        </w:numPr>
      </w:pPr>
      <w:r>
        <w:t xml:space="preserve">shift its blockchain enforcement towards </w:t>
      </w:r>
      <w:r w:rsidRPr="006841B9">
        <w:t>procompetitive vision for blockchain-based platforms</w:t>
      </w:r>
      <w:r w:rsidR="002836FF">
        <w:t xml:space="preserve"> under existing agency authority</w:t>
      </w:r>
    </w:p>
    <w:p w14:paraId="6B11D19D" w14:textId="2320C94E" w:rsidR="00F3403C" w:rsidRPr="00F3403C" w:rsidRDefault="00F3403C" w:rsidP="00F3403C">
      <w:pPr>
        <w:pStyle w:val="Heading4"/>
        <w:numPr>
          <w:ilvl w:val="0"/>
          <w:numId w:val="21"/>
        </w:numPr>
      </w:pPr>
      <w:r>
        <w:t xml:space="preserve">substantially increase </w:t>
      </w:r>
      <w:r w:rsidR="0072159E">
        <w:t>cooperation</w:t>
      </w:r>
      <w:r w:rsidR="00495ABE">
        <w:t xml:space="preserve"> with the European Union, at least including cooperation over trade and emerging tech</w:t>
      </w:r>
    </w:p>
    <w:p w14:paraId="6B5B6F97" w14:textId="1204A724" w:rsidR="002F0DC7" w:rsidRPr="002F0DC7" w:rsidRDefault="002F0DC7" w:rsidP="00FF7BD6"/>
    <w:p w14:paraId="1D22F7C8" w14:textId="77777777" w:rsidR="00651562" w:rsidRPr="002D7E6D" w:rsidRDefault="00651562" w:rsidP="00651562"/>
    <w:p w14:paraId="61886FAC" w14:textId="1B68403B" w:rsidR="00651562" w:rsidRPr="00803CF1" w:rsidRDefault="00803CF1" w:rsidP="00651562">
      <w:pPr>
        <w:pStyle w:val="Heading4"/>
      </w:pPr>
      <w:r>
        <w:t xml:space="preserve">Shifting the nature of </w:t>
      </w:r>
      <w:r>
        <w:rPr>
          <w:i/>
        </w:rPr>
        <w:t>existing</w:t>
      </w:r>
      <w:r>
        <w:t xml:space="preserve"> regulations solves</w:t>
      </w:r>
    </w:p>
    <w:p w14:paraId="4A310648" w14:textId="77777777" w:rsidR="00651562" w:rsidRPr="00AD545A" w:rsidRDefault="00651562" w:rsidP="00651562">
      <w:pPr>
        <w:rPr>
          <w:sz w:val="16"/>
        </w:rPr>
      </w:pPr>
      <w:r w:rsidRPr="00AD545A">
        <w:rPr>
          <w:rStyle w:val="Style13ptBold"/>
        </w:rPr>
        <w:t>Weinstein 19</w:t>
      </w:r>
      <w:r w:rsidRPr="00AD545A">
        <w:rPr>
          <w:sz w:val="16"/>
        </w:rPr>
        <w:t xml:space="preserve"> (Samuel, “FINANCIAL REGULATION IN THE (RECEDING) SHADOW OF ANTITRUST”, Temple Law Review, VOL. 91 NO. 3 SPRING 2019)</w:t>
      </w:r>
    </w:p>
    <w:p w14:paraId="55CAC81B" w14:textId="77777777" w:rsidR="00651562" w:rsidRPr="0091342C" w:rsidRDefault="00651562" w:rsidP="00651562">
      <w:pPr>
        <w:rPr>
          <w:b/>
          <w:u w:val="single"/>
        </w:rPr>
      </w:pPr>
      <w:r w:rsidRPr="001605F7">
        <w:rPr>
          <w:rStyle w:val="StyleUnderline"/>
        </w:rPr>
        <w:t xml:space="preserve">There are </w:t>
      </w:r>
      <w:r w:rsidRPr="00556756">
        <w:rPr>
          <w:rStyle w:val="StyleUnderline"/>
          <w:highlight w:val="cyan"/>
        </w:rPr>
        <w:t>many reasons</w:t>
      </w:r>
      <w:r w:rsidRPr="001605F7">
        <w:rPr>
          <w:rStyle w:val="StyleUnderline"/>
        </w:rPr>
        <w:t xml:space="preserve"> to conclude</w:t>
      </w:r>
      <w:r w:rsidRPr="0091342C">
        <w:rPr>
          <w:rStyle w:val="StyleUnderline"/>
        </w:rPr>
        <w:t xml:space="preserve"> </w:t>
      </w:r>
      <w:r w:rsidRPr="001605F7">
        <w:rPr>
          <w:rStyle w:val="StyleUnderline"/>
          <w:highlight w:val="cyan"/>
        </w:rPr>
        <w:t>that</w:t>
      </w:r>
      <w:r w:rsidRPr="0091342C">
        <w:rPr>
          <w:rStyle w:val="StyleUnderline"/>
        </w:rPr>
        <w:t xml:space="preserve"> </w:t>
      </w:r>
      <w:r w:rsidRPr="00556756">
        <w:rPr>
          <w:rStyle w:val="StyleUnderline"/>
          <w:highlight w:val="cyan"/>
        </w:rPr>
        <w:t>antitrust</w:t>
      </w:r>
      <w:r w:rsidRPr="0091342C">
        <w:rPr>
          <w:rStyle w:val="StyleUnderline"/>
        </w:rPr>
        <w:t xml:space="preserve"> enforcement </w:t>
      </w:r>
      <w:r w:rsidRPr="00556756">
        <w:rPr>
          <w:rStyle w:val="StyleUnderline"/>
          <w:highlight w:val="cyan"/>
        </w:rPr>
        <w:t>more effectively</w:t>
      </w:r>
      <w:r w:rsidRPr="0091342C">
        <w:rPr>
          <w:rStyle w:val="StyleUnderline"/>
        </w:rPr>
        <w:t xml:space="preserve"> protects and </w:t>
      </w:r>
      <w:r w:rsidRPr="00556756">
        <w:rPr>
          <w:rStyle w:val="StyleUnderline"/>
          <w:highlight w:val="cyan"/>
        </w:rPr>
        <w:t xml:space="preserve">promotes </w:t>
      </w:r>
      <w:r w:rsidRPr="001605F7">
        <w:rPr>
          <w:rStyle w:val="StyleUnderline"/>
          <w:highlight w:val="cyan"/>
        </w:rPr>
        <w:t>competition than sector-regulator</w:t>
      </w:r>
      <w:r w:rsidRPr="0091342C">
        <w:rPr>
          <w:rStyle w:val="StyleUnderline"/>
        </w:rPr>
        <w:t xml:space="preserve"> competition</w:t>
      </w:r>
      <w:r>
        <w:rPr>
          <w:rStyle w:val="StyleUnderline"/>
        </w:rPr>
        <w:t xml:space="preserve"> </w:t>
      </w:r>
      <w:r w:rsidRPr="0091342C">
        <w:rPr>
          <w:rStyle w:val="StyleUnderline"/>
        </w:rPr>
        <w:t>enforcement</w:t>
      </w:r>
      <w:r w:rsidRPr="0091342C">
        <w:rPr>
          <w:sz w:val="14"/>
        </w:rPr>
        <w:t xml:space="preserve">. </w:t>
      </w:r>
      <w:r w:rsidRPr="00556756">
        <w:rPr>
          <w:rStyle w:val="Emphasis"/>
          <w:highlight w:val="cyan"/>
        </w:rPr>
        <w:t>But can the same be said of</w:t>
      </w:r>
      <w:r w:rsidRPr="001605F7">
        <w:rPr>
          <w:rStyle w:val="Emphasis"/>
        </w:rPr>
        <w:t xml:space="preserve"> the comparison to </w:t>
      </w:r>
      <w:r w:rsidRPr="00556756">
        <w:rPr>
          <w:rStyle w:val="Emphasis"/>
          <w:highlight w:val="cyan"/>
        </w:rPr>
        <w:t>structural regulation</w:t>
      </w:r>
      <w:r w:rsidRPr="0091342C">
        <w:rPr>
          <w:sz w:val="14"/>
        </w:rPr>
        <w:t xml:space="preserve"> of the types discussed above? The difficulty of prevailing on the sorts of antitrust claims that arise in markets involving competitive bottlenecks suggests that </w:t>
      </w:r>
      <w:r w:rsidRPr="00556756">
        <w:rPr>
          <w:rStyle w:val="StyleUnderline"/>
          <w:highlight w:val="cyan"/>
        </w:rPr>
        <w:t>structural regulation</w:t>
      </w:r>
      <w:r w:rsidRPr="0091342C">
        <w:rPr>
          <w:sz w:val="14"/>
        </w:rPr>
        <w:t xml:space="preserve"> indeed </w:t>
      </w:r>
      <w:r w:rsidRPr="001605F7">
        <w:rPr>
          <w:rStyle w:val="StyleUnderline"/>
        </w:rPr>
        <w:t xml:space="preserve">may </w:t>
      </w:r>
      <w:r w:rsidRPr="00556756">
        <w:rPr>
          <w:rStyle w:val="StyleUnderline"/>
          <w:highlight w:val="cyan"/>
        </w:rPr>
        <w:t>do a better job</w:t>
      </w:r>
      <w:r w:rsidRPr="0091342C">
        <w:rPr>
          <w:sz w:val="14"/>
        </w:rPr>
        <w:t xml:space="preserve"> safeguarding competition </w:t>
      </w:r>
      <w:r w:rsidRPr="00556756">
        <w:rPr>
          <w:rStyle w:val="StyleUnderline"/>
          <w:highlight w:val="cyan"/>
        </w:rPr>
        <w:t>than</w:t>
      </w:r>
      <w:r w:rsidRPr="0091342C">
        <w:rPr>
          <w:sz w:val="14"/>
        </w:rPr>
        <w:t xml:space="preserve"> </w:t>
      </w:r>
      <w:r w:rsidRPr="001605F7">
        <w:rPr>
          <w:rStyle w:val="Emphasis"/>
        </w:rPr>
        <w:t xml:space="preserve">antitrust enforcers or private plaintiffs suing under </w:t>
      </w:r>
      <w:r w:rsidRPr="0091342C">
        <w:rPr>
          <w:sz w:val="14"/>
        </w:rPr>
        <w:t>the</w:t>
      </w:r>
      <w:r w:rsidRPr="00556756">
        <w:rPr>
          <w:rStyle w:val="Emphasis"/>
          <w:highlight w:val="cyan"/>
        </w:rPr>
        <w:t xml:space="preserve"> antitrust </w:t>
      </w:r>
      <w:r w:rsidRPr="0091342C">
        <w:rPr>
          <w:sz w:val="14"/>
        </w:rPr>
        <w:t xml:space="preserve">laws can do under current law. One proposed approach to the bottleneck problems clearinghouses and exchanges pose is to address them through antitrust’s essential facilities doctrine.420 Some </w:t>
      </w:r>
      <w:r w:rsidRPr="0091342C">
        <w:rPr>
          <w:rStyle w:val="StyleUnderline"/>
        </w:rPr>
        <w:t>courts have found that firms controlling a facility to which</w:t>
      </w:r>
      <w:r>
        <w:rPr>
          <w:rStyle w:val="StyleUnderline"/>
        </w:rPr>
        <w:t xml:space="preserve"> </w:t>
      </w:r>
      <w:r w:rsidRPr="0091342C">
        <w:rPr>
          <w:rStyle w:val="StyleUnderline"/>
        </w:rPr>
        <w:t>access is required to compete in a relevant market cannot unreasonably deny</w:t>
      </w:r>
      <w:r>
        <w:rPr>
          <w:rStyle w:val="StyleUnderline"/>
        </w:rPr>
        <w:t xml:space="preserve"> </w:t>
      </w:r>
      <w:r w:rsidRPr="0091342C">
        <w:rPr>
          <w:rStyle w:val="StyleUnderline"/>
        </w:rPr>
        <w:t>such access to downstream rivals.</w:t>
      </w:r>
      <w:r w:rsidRPr="0091342C">
        <w:rPr>
          <w:sz w:val="14"/>
        </w:rPr>
        <w:t xml:space="preserve">421 An oft-cited articulation of the elements of this type of claim is found in the Seventh Circuit’s decision in MCI Communications Corp. v. AT&amp;T. 422 That court identified in the case law four elements that plaintiffs must show to prevail on an essential facilities claim: “(1) control of the essential facility by a monopolist; (2) a competitor’s inability practically or reasonably to duplicate the essential facility; (3) the denial of the use of the facility to a competitor; and (4) the feasibility of providing the facility.”423 </w:t>
      </w:r>
      <w:r w:rsidRPr="001605F7">
        <w:rPr>
          <w:rStyle w:val="StyleUnderline"/>
        </w:rPr>
        <w:t xml:space="preserve">The </w:t>
      </w:r>
      <w:r w:rsidRPr="00556756">
        <w:rPr>
          <w:rStyle w:val="StyleUnderline"/>
          <w:highlight w:val="cyan"/>
        </w:rPr>
        <w:t xml:space="preserve">problem with </w:t>
      </w:r>
      <w:r w:rsidRPr="001605F7">
        <w:rPr>
          <w:rStyle w:val="StyleUnderline"/>
        </w:rPr>
        <w:t>relying on</w:t>
      </w:r>
      <w:r w:rsidRPr="0091342C">
        <w:rPr>
          <w:sz w:val="14"/>
        </w:rPr>
        <w:t xml:space="preserve"> the essential </w:t>
      </w:r>
      <w:r w:rsidRPr="00556756">
        <w:rPr>
          <w:rStyle w:val="StyleUnderline"/>
          <w:highlight w:val="cyan"/>
        </w:rPr>
        <w:t>facilities doctrine</w:t>
      </w:r>
      <w:r w:rsidRPr="00556756">
        <w:rPr>
          <w:sz w:val="14"/>
          <w:highlight w:val="cyan"/>
        </w:rPr>
        <w:t xml:space="preserve"> </w:t>
      </w:r>
      <w:r w:rsidRPr="00556756">
        <w:rPr>
          <w:rStyle w:val="StyleUnderline"/>
          <w:highlight w:val="cyan"/>
        </w:rPr>
        <w:t>is</w:t>
      </w:r>
      <w:r w:rsidRPr="00556756">
        <w:rPr>
          <w:sz w:val="14"/>
          <w:highlight w:val="cyan"/>
        </w:rPr>
        <w:t xml:space="preserve"> </w:t>
      </w:r>
      <w:r w:rsidRPr="001605F7">
        <w:rPr>
          <w:rStyle w:val="StyleUnderline"/>
          <w:highlight w:val="cyan"/>
        </w:rPr>
        <w:t>that</w:t>
      </w:r>
      <w:r w:rsidRPr="006813A1">
        <w:rPr>
          <w:sz w:val="14"/>
        </w:rPr>
        <w:t xml:space="preserve"> it is highly disfavored among courts and commentators.424 Professor Phillip Areeda </w:t>
      </w:r>
      <w:r w:rsidRPr="006813A1">
        <w:rPr>
          <w:rStyle w:val="StyleUnderline"/>
        </w:rPr>
        <w:t>famously asserted that essential facilities</w:t>
      </w:r>
      <w:r w:rsidRPr="0091342C">
        <w:rPr>
          <w:rStyle w:val="StyleUnderline"/>
        </w:rPr>
        <w:t xml:space="preserve"> is “less a doctrine than an epithet,</w:t>
      </w:r>
      <w:r>
        <w:rPr>
          <w:rStyle w:val="StyleUnderline"/>
        </w:rPr>
        <w:t xml:space="preserve"> </w:t>
      </w:r>
      <w:r w:rsidRPr="0091342C">
        <w:rPr>
          <w:rStyle w:val="StyleUnderline"/>
        </w:rPr>
        <w:t>indicating some exception to the right to keep one’s creations to oneself, but not</w:t>
      </w:r>
      <w:r>
        <w:rPr>
          <w:rStyle w:val="StyleUnderline"/>
        </w:rPr>
        <w:t xml:space="preserve"> </w:t>
      </w:r>
      <w:r w:rsidRPr="0091342C">
        <w:rPr>
          <w:rStyle w:val="StyleUnderline"/>
        </w:rPr>
        <w:t>telling us what those exceptions are</w:t>
      </w:r>
      <w:r w:rsidRPr="0091342C">
        <w:rPr>
          <w:sz w:val="14"/>
        </w:rPr>
        <w:t xml:space="preserve">.”425 Critics have argued </w:t>
      </w:r>
      <w:r w:rsidRPr="001605F7">
        <w:rPr>
          <w:sz w:val="14"/>
        </w:rPr>
        <w:t xml:space="preserve">that </w:t>
      </w:r>
      <w:r w:rsidRPr="001605F7">
        <w:rPr>
          <w:rStyle w:val="Emphasis"/>
        </w:rPr>
        <w:t xml:space="preserve">the doctrine </w:t>
      </w:r>
      <w:r w:rsidRPr="001605F7">
        <w:rPr>
          <w:rStyle w:val="Emphasis"/>
          <w:highlight w:val="cyan"/>
        </w:rPr>
        <w:t xml:space="preserve">can dampen </w:t>
      </w:r>
      <w:r w:rsidRPr="00556756">
        <w:rPr>
          <w:rStyle w:val="Emphasis"/>
          <w:highlight w:val="cyan"/>
        </w:rPr>
        <w:t>dynamic efficiency</w:t>
      </w:r>
      <w:r w:rsidRPr="0091342C">
        <w:rPr>
          <w:sz w:val="14"/>
        </w:rPr>
        <w:t xml:space="preserve"> by </w:t>
      </w:r>
      <w:r w:rsidRPr="00556756">
        <w:rPr>
          <w:rStyle w:val="StyleUnderline"/>
          <w:highlight w:val="cyan"/>
        </w:rPr>
        <w:t>undermining incentives for firms to create</w:t>
      </w:r>
      <w:r>
        <w:rPr>
          <w:rStyle w:val="StyleUnderline"/>
        </w:rPr>
        <w:t xml:space="preserve"> </w:t>
      </w:r>
      <w:r w:rsidRPr="0091342C">
        <w:rPr>
          <w:rStyle w:val="StyleUnderline"/>
        </w:rPr>
        <w:t>competing facilities or for monopolists to improve their own facility</w:t>
      </w:r>
      <w:r w:rsidRPr="0091342C">
        <w:rPr>
          <w:sz w:val="14"/>
        </w:rPr>
        <w:t xml:space="preserve">.426 Certain of these objections apply squarely in the case of clearinghouses. If potential members believe they will be forced ultimately to offer open access to their clearinghouse, they may be unwilling to make the significant capital investments starting and maintaining a clearinghouse would require.427 Further, </w:t>
      </w:r>
      <w:r w:rsidRPr="00556756">
        <w:rPr>
          <w:rStyle w:val="StyleUnderline"/>
          <w:highlight w:val="cyan"/>
        </w:rPr>
        <w:t>even when courts</w:t>
      </w:r>
      <w:r w:rsidRPr="001605F7">
        <w:rPr>
          <w:rStyle w:val="StyleUnderline"/>
        </w:rPr>
        <w:t xml:space="preserve"> are willing to </w:t>
      </w:r>
      <w:r w:rsidRPr="00556756">
        <w:rPr>
          <w:rStyle w:val="StyleUnderline"/>
          <w:highlight w:val="cyan"/>
        </w:rPr>
        <w:t>consider liability</w:t>
      </w:r>
      <w:r w:rsidRPr="0091342C">
        <w:rPr>
          <w:sz w:val="14"/>
        </w:rPr>
        <w:t xml:space="preserve"> under the essential facilities doctrine, </w:t>
      </w:r>
      <w:r w:rsidRPr="001605F7">
        <w:rPr>
          <w:rStyle w:val="StyleUnderline"/>
        </w:rPr>
        <w:t>the</w:t>
      </w:r>
      <w:r>
        <w:rPr>
          <w:rStyle w:val="StyleUnderline"/>
        </w:rPr>
        <w:t xml:space="preserve"> </w:t>
      </w:r>
      <w:r w:rsidRPr="0091342C">
        <w:rPr>
          <w:rStyle w:val="StyleUnderline"/>
        </w:rPr>
        <w:t xml:space="preserve">four-part </w:t>
      </w:r>
      <w:r w:rsidRPr="00556756">
        <w:rPr>
          <w:rStyle w:val="StyleUnderline"/>
          <w:highlight w:val="cyan"/>
        </w:rPr>
        <w:t>test is difficult</w:t>
      </w:r>
      <w:r w:rsidRPr="0091342C">
        <w:rPr>
          <w:rStyle w:val="StyleUnderline"/>
        </w:rPr>
        <w:t xml:space="preserve"> for plaintiffs </w:t>
      </w:r>
      <w:r w:rsidRPr="00556756">
        <w:rPr>
          <w:rStyle w:val="StyleUnderline"/>
          <w:highlight w:val="cyan"/>
        </w:rPr>
        <w:t>to satisfy</w:t>
      </w:r>
      <w:r w:rsidRPr="0091342C">
        <w:rPr>
          <w:sz w:val="14"/>
        </w:rPr>
        <w:t xml:space="preserve">.428 Essential facilities allegations are closely related to refusal-to-deal claims,429 which also are challenging for plaintiffs. Unilateral refusals to deal are rarely actionable.430 Claims asserting unlawful concerted refusals to deal are sometimes successful but still can be difficult for plaintiffs to win.431 One suggestion for addressing this problem is to apply the theory of parallel exclusion to exclusionary conduct by clearinghouse members.432 Professors C. Scott Hemphill and Tim Wu, who developed this theory, have described parallel exclusion as “self-entrenching conduct, engaged in by multiple firms, that harms competition by limiting the competitive prospects of an existing or potential rival to the excluding firms.”433 </w:t>
      </w:r>
      <w:r w:rsidRPr="001605F7">
        <w:rPr>
          <w:rStyle w:val="StyleUnderline"/>
        </w:rPr>
        <w:t>In situations where members of a clearinghouse’s risk committee “arrive independently at policies” that exclude competitors</w:t>
      </w:r>
      <w:r w:rsidRPr="001605F7">
        <w:rPr>
          <w:sz w:val="14"/>
        </w:rPr>
        <w:t xml:space="preserve">, </w:t>
      </w:r>
      <w:r w:rsidRPr="001605F7">
        <w:rPr>
          <w:rStyle w:val="StyleUnderline"/>
        </w:rPr>
        <w:t>under</w:t>
      </w:r>
      <w:r w:rsidRPr="001605F7">
        <w:rPr>
          <w:sz w:val="14"/>
        </w:rPr>
        <w:t xml:space="preserve"> current </w:t>
      </w:r>
      <w:r w:rsidRPr="001605F7">
        <w:rPr>
          <w:rStyle w:val="StyleUnderline"/>
        </w:rPr>
        <w:t>antitrust</w:t>
      </w:r>
      <w:r w:rsidRPr="0091342C">
        <w:rPr>
          <w:sz w:val="14"/>
        </w:rPr>
        <w:t xml:space="preserve"> case law, </w:t>
      </w:r>
      <w:r w:rsidRPr="00556756">
        <w:rPr>
          <w:rStyle w:val="Emphasis"/>
          <w:highlight w:val="cyan"/>
        </w:rPr>
        <w:t xml:space="preserve">courts may have little recourse </w:t>
      </w:r>
      <w:r w:rsidRPr="0091342C">
        <w:rPr>
          <w:rStyle w:val="Emphasis"/>
        </w:rPr>
        <w:t>to prevent the</w:t>
      </w:r>
      <w:r>
        <w:rPr>
          <w:rStyle w:val="Emphasis"/>
        </w:rPr>
        <w:t xml:space="preserve"> </w:t>
      </w:r>
      <w:r w:rsidRPr="0091342C">
        <w:rPr>
          <w:rStyle w:val="Emphasis"/>
        </w:rPr>
        <w:t>conduct</w:t>
      </w:r>
      <w:r w:rsidRPr="0091342C">
        <w:rPr>
          <w:sz w:val="14"/>
        </w:rPr>
        <w:t xml:space="preserve">.434 If the decisions indeed are made independently, section 1 of the Sherman Act would not apply.435 Courts might be able to solve this problem by using Hemphill and Wu’s theory to find a section 2 “shared monopoly” violation where clearinghouse members exclude rivals in a manner that unreasonably harms competition. In the absence of such a solution, there is a risk that big banks can harm competition in the derivatives markets free from the threat of antitrust liability.436 </w:t>
      </w:r>
      <w:r w:rsidRPr="00556756">
        <w:rPr>
          <w:rStyle w:val="StyleUnderline"/>
          <w:highlight w:val="cyan"/>
        </w:rPr>
        <w:t>Structural regulation</w:t>
      </w:r>
      <w:r w:rsidRPr="0091342C">
        <w:rPr>
          <w:sz w:val="14"/>
        </w:rPr>
        <w:t xml:space="preserve"> of derivatives clearinghouses and exchanges </w:t>
      </w:r>
      <w:r w:rsidRPr="00556756">
        <w:rPr>
          <w:rStyle w:val="Emphasis"/>
          <w:highlight w:val="cyan"/>
        </w:rPr>
        <w:t>avoids the problems</w:t>
      </w:r>
      <w:r w:rsidRPr="001605F7">
        <w:rPr>
          <w:rStyle w:val="Emphasis"/>
        </w:rPr>
        <w:t xml:space="preserve"> antitrust enforcement faces</w:t>
      </w:r>
      <w:r w:rsidRPr="001605F7">
        <w:rPr>
          <w:sz w:val="14"/>
        </w:rPr>
        <w:t xml:space="preserve"> in these</w:t>
      </w:r>
      <w:r w:rsidRPr="0091342C">
        <w:rPr>
          <w:sz w:val="14"/>
        </w:rPr>
        <w:t xml:space="preserve"> markets. The risk that exclusionary conduct by clearinghouse members working through risk committees or otherwise might fall into gaps in the antitrust laws is much less worrisome if the big banks cannot control risk committees or other levers of power in derivatives clearinghouses and exchanges. Absent that control, the big banks will find it difficult to exclude rivals. </w:t>
      </w:r>
      <w:r w:rsidRPr="0091342C">
        <w:rPr>
          <w:rStyle w:val="StyleUnderline"/>
        </w:rPr>
        <w:t xml:space="preserve">The structural solution </w:t>
      </w:r>
      <w:r w:rsidRPr="001605F7">
        <w:rPr>
          <w:rStyle w:val="StyleUnderline"/>
        </w:rPr>
        <w:t xml:space="preserve">would </w:t>
      </w:r>
      <w:r w:rsidRPr="00556756">
        <w:rPr>
          <w:rStyle w:val="StyleUnderline"/>
          <w:highlight w:val="cyan"/>
        </w:rPr>
        <w:t>not</w:t>
      </w:r>
      <w:r>
        <w:rPr>
          <w:rStyle w:val="StyleUnderline"/>
        </w:rPr>
        <w:t xml:space="preserve"> </w:t>
      </w:r>
      <w:r w:rsidRPr="001605F7">
        <w:rPr>
          <w:rStyle w:val="StyleUnderline"/>
        </w:rPr>
        <w:t xml:space="preserve">require </w:t>
      </w:r>
      <w:r w:rsidRPr="00556756">
        <w:rPr>
          <w:rStyle w:val="StyleUnderline"/>
          <w:highlight w:val="cyan"/>
        </w:rPr>
        <w:t>relying on uncertain ex post</w:t>
      </w:r>
      <w:r w:rsidRPr="001605F7">
        <w:rPr>
          <w:rStyle w:val="StyleUnderline"/>
        </w:rPr>
        <w:t xml:space="preserve"> regulatory </w:t>
      </w:r>
      <w:r w:rsidRPr="00556756">
        <w:rPr>
          <w:rStyle w:val="StyleUnderline"/>
          <w:highlight w:val="cyan"/>
        </w:rPr>
        <w:t>enforcement</w:t>
      </w:r>
      <w:r w:rsidRPr="0091342C">
        <w:rPr>
          <w:rStyle w:val="StyleUnderline"/>
        </w:rPr>
        <w:t xml:space="preserve"> to ensure</w:t>
      </w:r>
      <w:r>
        <w:rPr>
          <w:rStyle w:val="StyleUnderline"/>
        </w:rPr>
        <w:t xml:space="preserve"> </w:t>
      </w:r>
      <w:r w:rsidRPr="0091342C">
        <w:rPr>
          <w:rStyle w:val="StyleUnderline"/>
        </w:rPr>
        <w:t>competition is protected.</w:t>
      </w:r>
      <w:r w:rsidRPr="0091342C">
        <w:rPr>
          <w:sz w:val="14"/>
        </w:rPr>
        <w:t xml:space="preserve"> </w:t>
      </w:r>
      <w:r w:rsidRPr="0091342C">
        <w:rPr>
          <w:rStyle w:val="StyleUnderline"/>
        </w:rPr>
        <w:t>Sufficiently strict ownership caps, governance</w:t>
      </w:r>
      <w:r>
        <w:rPr>
          <w:rStyle w:val="StyleUnderline"/>
        </w:rPr>
        <w:t xml:space="preserve"> </w:t>
      </w:r>
      <w:r w:rsidRPr="0091342C">
        <w:rPr>
          <w:rStyle w:val="StyleUnderline"/>
        </w:rPr>
        <w:t>restrictions, or other forms of structural regulation address the problem without</w:t>
      </w:r>
      <w:r>
        <w:rPr>
          <w:rStyle w:val="StyleUnderline"/>
        </w:rPr>
        <w:t xml:space="preserve"> </w:t>
      </w:r>
      <w:r w:rsidRPr="0091342C">
        <w:rPr>
          <w:rStyle w:val="StyleUnderline"/>
        </w:rPr>
        <w:t>active agency involvement.</w:t>
      </w:r>
      <w:r>
        <w:rPr>
          <w:rStyle w:val="StyleUnderline"/>
        </w:rPr>
        <w:t xml:space="preserve"> </w:t>
      </w:r>
      <w:r w:rsidRPr="0091342C">
        <w:rPr>
          <w:sz w:val="14"/>
        </w:rPr>
        <w:t xml:space="preserve">One potentially serious drawback to this structural approach was suggested in the big banks’ responses to the CFTC’s and SEC’s proposed conflicts-of-interest rules.437 It may prove difficult to convince big banks to contribute sufficient capital to clearinghouses over which they do not have ultimate control.438 Without big-bank contributions, clearinghouses may face a liquidity shortage and may not be able to serve their systemic risk function.439 It is unclear, however, how much of a problem this will pose in practice. Under the agencies’ proposed rules, for example, big banks still can own significant stakes in clearinghouses and exchanges.440 And as a group, big banks can own up to 40% or even 100% of a clearinghouse or exchange.441 True, the rules’ governance restrictions limit the big banks’ control,442 but even under the strictest of the proposed limits, they still could have a significant presence on most committees and the board of directors. There will be some profit to be made by owning part of a clearinghouse or exchange and there are other advantages to membership.443 In sum, the competition-related benefits of structural regulation are strong and the drawbacks speculative. There is another potentially compelling reason to prefer structural regulation to antitrust in this context: increased competition in derivatives trading may not always be beneficial. </w:t>
      </w:r>
      <w:r w:rsidRPr="0091342C">
        <w:rPr>
          <w:rStyle w:val="StyleUnderline"/>
        </w:rPr>
        <w:t>Contemporary</w:t>
      </w:r>
      <w:r w:rsidRPr="0091342C">
        <w:rPr>
          <w:sz w:val="14"/>
        </w:rPr>
        <w:t xml:space="preserve"> antitrust </w:t>
      </w:r>
      <w:r w:rsidRPr="0091342C">
        <w:rPr>
          <w:rStyle w:val="StyleUnderline"/>
        </w:rPr>
        <w:t>enforcement</w:t>
      </w:r>
      <w:r>
        <w:rPr>
          <w:rStyle w:val="StyleUnderline"/>
        </w:rPr>
        <w:t xml:space="preserve"> </w:t>
      </w:r>
      <w:r w:rsidRPr="0091342C">
        <w:rPr>
          <w:rStyle w:val="StyleUnderline"/>
        </w:rPr>
        <w:t>typically has one goal</w:t>
      </w:r>
      <w:r w:rsidRPr="0091342C">
        <w:rPr>
          <w:sz w:val="14"/>
        </w:rPr>
        <w:t xml:space="preserve">: </w:t>
      </w:r>
      <w:r w:rsidRPr="0091342C">
        <w:rPr>
          <w:rStyle w:val="StyleUnderline"/>
        </w:rPr>
        <w:t>eliminating unlawful barriers to competition to increase</w:t>
      </w:r>
      <w:r>
        <w:rPr>
          <w:rStyle w:val="StyleUnderline"/>
        </w:rPr>
        <w:t xml:space="preserve"> </w:t>
      </w:r>
      <w:r w:rsidRPr="0091342C">
        <w:rPr>
          <w:rStyle w:val="StyleUnderline"/>
        </w:rPr>
        <w:t>output of goods and services—thereby lowering prices—and spur innovation</w:t>
      </w:r>
      <w:r w:rsidRPr="0091342C">
        <w:rPr>
          <w:sz w:val="14"/>
        </w:rPr>
        <w:t xml:space="preserve">.444 In many markets, this goal may be in harmony with, or at least not inconsistent with, other public policy objectives. Markets for toxic products are an exception. Professor Daniel Crane has studied this issue with regard to the tobacco business.445 He observed that “[o]utput maximization remains the dominant goal of antitrust enforcement in the tobacco industry” and that “[i]n general, the antitrust establishment simply ignores the harmful nature of tobacco” when considering enforcement in that sector.446 </w:t>
      </w:r>
      <w:r w:rsidRPr="0091342C">
        <w:rPr>
          <w:rStyle w:val="StyleUnderline"/>
        </w:rPr>
        <w:t>To address this problem in antitrust</w:t>
      </w:r>
      <w:r w:rsidRPr="0091342C">
        <w:rPr>
          <w:sz w:val="14"/>
        </w:rPr>
        <w:t xml:space="preserve"> </w:t>
      </w:r>
      <w:r w:rsidRPr="0091342C">
        <w:rPr>
          <w:rStyle w:val="StyleUnderline"/>
        </w:rPr>
        <w:t>law</w:t>
      </w:r>
      <w:r w:rsidRPr="0091342C">
        <w:rPr>
          <w:sz w:val="14"/>
        </w:rPr>
        <w:t xml:space="preserve">, Crane identified what he termed “net-harm markets,” which he described as markets where “(1) [t]he consumption of the good at any level of output produces greater total internal and external costs than internal and external benefits; or (2) [a]t the output level determined by a competitive market, consumption of the good produces greater total costs than total benefits.”447 Crane conceded that it may be difficult to identify net-harm markets but suggested that one way to do so is to look to whether public policy, expressed through government statements and actions, evinces a consensus that output of a product is harmful.448 This is the case for tobacco products, and in Crane’s view it means that tobacco is a net-harm market, which “should be eligible for extraordinary antitrust treatment.”449 Crane advised that in “net-harm markets, the antitrust agencies and courts should apply the antitrust laws to pursue a goal of harm-reduction rather than one of output maximization” and that in cases where a public policy consensus exists to reduce consumption of a product, “the antitrust laws should not be used to increase that product’s consumption.”450 Are derivatives a net-harm market? As Crane noted, it is difficult to determine quantitatively if a market produces greater costs than benefits.451 There is persuasive evidence that the derivatives markets were responsible for a significant portion of the damage the 2008 financial crisis caused.452 That damage was enormous. The Government Accountability Office stated in 2013 that studies have shown the crisis caused between a “few trillion” and over $10 trillion in lost output and led to “large declines in employment, household wealth, and other economic indicators.”453 The derivatives markets also provide important economic benefits, however, allowing companies to hedge risks, thereby expanding the amount of available credit in the economy.454 Whether those benefits outweigh the harms derivatives already have caused and may cause in the future likely is impossible to say with mathematical certainty. To the extent Dodd-Frank represents a public policy consensus on the treatment of derivatives, it is that to reduce systemic risk the vast majority of derivatives should be traded on transparent exchanges and centrally cleared.455 Dodd-Frank accordingly is biased toward standardized swaps that can be exchange-traded and away from exotic swaps that might not qualify for exchange trading. Arguably, the Act also at least implicitly aims to reduce output of derivatives contracts. By pushing most derivatives trades to regulated exchanges and central clearinghouses, Dodd-Frank increases the chances that certain trades will not be consummated, either because regulators having seen them will bar them or because clearinghouses will reject either the derivatives trader or a specific trade.456 That being said, there is no explicit mandate in Dodd-Frank to reduce the overall output of derivatives trades similar to government pronouncements in the tobacco markets. Nonetheless, because certain derivatives may threaten systemic safety, derivatives markets potentially are net-harm markets for which antitrust, with its goal of increasing output and innovation, is an awkward fit. While tobacco products generally are considered uniformly harmful, derivatives contracts can be beneficial in many circumstances.457 The challenge is to discourage swaps that unduly increase systemic risk, while permitting or encouraging benign and beneficial swaps. Antitrust enforcers are not attuned to these distinctions and, indeed, are not concerned with them.458 Antitrust’s role is to increase output and innovation, not to pick and choose between financial products.459 Financial regulators are much better positioned to distinguish helpful and harmful swaps.460 Under Crane’s model, antitrust enforcers and courts would give the derivatives markets different antitrust treatment than non-net-harm markets.461 At least under current antitrust law and agency policy that approach seems unlikely to be implemented. The problem is avoided altogether, however, if competition issues in the derivatives markets are addressed by structural regulation with sector-regulator oversight, rather than antitrust enforcement.462 In this scheme, the structural regulations “perform[] the antitrust function” that sector regulators are unequipped for, freeing them to concentrate on their core competency—ensuring that the derivatives markets do not unduly increase systemic risk.463 In doing so, the sector regulators can judge how much competition and innovation is healthy in these markets and they can decide which swaps to promote (with the goal of increasing output and lowering price) and which to discourage. </w:t>
      </w:r>
      <w:r w:rsidRPr="0091342C">
        <w:rPr>
          <w:rStyle w:val="StyleUnderline"/>
        </w:rPr>
        <w:t>While</w:t>
      </w:r>
      <w:r w:rsidRPr="0091342C">
        <w:rPr>
          <w:sz w:val="14"/>
        </w:rPr>
        <w:t xml:space="preserve"> many </w:t>
      </w:r>
      <w:r w:rsidRPr="0091342C">
        <w:rPr>
          <w:rStyle w:val="StyleUnderline"/>
        </w:rPr>
        <w:t>regulated markets likely do not raise similar concerns about</w:t>
      </w:r>
      <w:r>
        <w:rPr>
          <w:rStyle w:val="StyleUnderline"/>
        </w:rPr>
        <w:t xml:space="preserve"> </w:t>
      </w:r>
      <w:r w:rsidRPr="0091342C">
        <w:rPr>
          <w:rStyle w:val="StyleUnderline"/>
        </w:rPr>
        <w:t xml:space="preserve">toxic products, the </w:t>
      </w:r>
      <w:r w:rsidRPr="00EA131D">
        <w:rPr>
          <w:rStyle w:val="StyleUnderline"/>
        </w:rPr>
        <w:t xml:space="preserve">advantages of structural regulation </w:t>
      </w:r>
      <w:r w:rsidRPr="00EA131D">
        <w:rPr>
          <w:sz w:val="14"/>
        </w:rPr>
        <w:t>we see in the derivatives sector nonetheless</w:t>
      </w:r>
      <w:r w:rsidRPr="00EA131D">
        <w:rPr>
          <w:rStyle w:val="StyleUnderline"/>
        </w:rPr>
        <w:t xml:space="preserve"> may be broadly relevant to other </w:t>
      </w:r>
      <w:r w:rsidRPr="00EA131D">
        <w:rPr>
          <w:rStyle w:val="Emphasis"/>
        </w:rPr>
        <w:t>regulated markets where antitrust immunity</w:t>
      </w:r>
      <w:r w:rsidRPr="00EA131D">
        <w:rPr>
          <w:rStyle w:val="StyleUnderline"/>
        </w:rPr>
        <w:t xml:space="preserve"> or displacement of antitrust </w:t>
      </w:r>
      <w:r w:rsidRPr="00EA131D">
        <w:rPr>
          <w:rStyle w:val="Emphasis"/>
        </w:rPr>
        <w:t>on regulatory grounds is a risk.</w:t>
      </w:r>
      <w:r w:rsidRPr="00EA131D">
        <w:rPr>
          <w:sz w:val="14"/>
        </w:rPr>
        <w:t xml:space="preserve"> </w:t>
      </w:r>
      <w:r w:rsidRPr="00EA131D">
        <w:rPr>
          <w:rStyle w:val="StyleUnderline"/>
        </w:rPr>
        <w:t>In</w:t>
      </w:r>
      <w:r w:rsidRPr="00EA131D">
        <w:rPr>
          <w:sz w:val="14"/>
        </w:rPr>
        <w:t xml:space="preserve"> the potential absence of antitrust enforcement in markets where the </w:t>
      </w:r>
      <w:r w:rsidRPr="00EA131D">
        <w:rPr>
          <w:rStyle w:val="StyleUnderline"/>
        </w:rPr>
        <w:t>sector regulators are unprepared o</w:t>
      </w:r>
      <w:r w:rsidRPr="00EA131D">
        <w:rPr>
          <w:sz w:val="14"/>
        </w:rPr>
        <w:t xml:space="preserve">r unwilling to perform the antitrust function, </w:t>
      </w:r>
      <w:r w:rsidRPr="00EA131D">
        <w:rPr>
          <w:rStyle w:val="Emphasis"/>
        </w:rPr>
        <w:t>structural regulation can fill the gap</w:t>
      </w:r>
      <w:r w:rsidRPr="00EA131D">
        <w:rPr>
          <w:sz w:val="14"/>
        </w:rPr>
        <w:t xml:space="preserve">. Some sector regulators may be willing and competent guardians of competition; when that is the case, there is less need to consider the structural alternative. But, </w:t>
      </w:r>
      <w:r w:rsidRPr="00EA131D">
        <w:rPr>
          <w:rStyle w:val="StyleUnderline"/>
        </w:rPr>
        <w:t>particularly in the financial markets, structural regulation should be considered a primary option when it is clear that the shadow of antitrust is receding.</w:t>
      </w:r>
      <w:r w:rsidRPr="0091342C">
        <w:rPr>
          <w:rStyle w:val="StyleUnderline"/>
        </w:rPr>
        <w:t xml:space="preserve"> </w:t>
      </w:r>
    </w:p>
    <w:p w14:paraId="5F6B8661" w14:textId="77777777" w:rsidR="00651562" w:rsidRDefault="00651562" w:rsidP="00651562">
      <w:pPr>
        <w:pStyle w:val="Heading2"/>
      </w:pPr>
      <w:r>
        <w:t>4</w:t>
      </w:r>
    </w:p>
    <w:p w14:paraId="3B0F1786" w14:textId="77777777" w:rsidR="00651562" w:rsidRDefault="00651562" w:rsidP="00651562">
      <w:pPr>
        <w:pStyle w:val="Heading4"/>
      </w:pPr>
      <w:r>
        <w:t xml:space="preserve">Trinko &amp; Credit Suisse are the </w:t>
      </w:r>
      <w:r w:rsidRPr="00003D80">
        <w:rPr>
          <w:u w:val="single"/>
        </w:rPr>
        <w:t>ultimate preservation of Chevron deference</w:t>
      </w:r>
      <w:r>
        <w:t>—overturning greenlights a flood of suits that strip agency interpretation authority. CP Avoids it</w:t>
      </w:r>
    </w:p>
    <w:p w14:paraId="4D0632D1" w14:textId="77777777" w:rsidR="00651562" w:rsidRPr="00D82873" w:rsidRDefault="00651562" w:rsidP="00651562">
      <w:pPr>
        <w:rPr>
          <w:sz w:val="16"/>
        </w:rPr>
      </w:pPr>
      <w:r>
        <w:rPr>
          <w:rStyle w:val="Style13ptBold"/>
        </w:rPr>
        <w:t xml:space="preserve">Srago 3/16/21 </w:t>
      </w:r>
      <w:r w:rsidRPr="00D82873">
        <w:rPr>
          <w:sz w:val="16"/>
        </w:rPr>
        <w:t>(Josh Srago, EFF Legal Fellow, Why Can’t You Sue Your Broadband Monopoly? EFF (2021) https://www.eff.org/document/why-you-cant-sue-your-broadband-monopoly)</w:t>
      </w:r>
    </w:p>
    <w:p w14:paraId="01D84C2E" w14:textId="77777777" w:rsidR="00651562" w:rsidRPr="00D82873" w:rsidRDefault="00651562" w:rsidP="00651562">
      <w:pPr>
        <w:rPr>
          <w:rStyle w:val="StyleUnderline"/>
        </w:rPr>
      </w:pPr>
      <w:r w:rsidRPr="001605F7">
        <w:rPr>
          <w:rStyle w:val="StyleUnderline"/>
        </w:rPr>
        <w:t xml:space="preserve">Where does this leave us </w:t>
      </w:r>
      <w:r w:rsidRPr="00556756">
        <w:rPr>
          <w:rStyle w:val="StyleUnderline"/>
          <w:highlight w:val="cyan"/>
        </w:rPr>
        <w:t>in regards to the FCC</w:t>
      </w:r>
      <w:r w:rsidRPr="00D82873">
        <w:rPr>
          <w:sz w:val="16"/>
        </w:rPr>
        <w:t xml:space="preserve">, its oversight authority, and antitrust claims? </w:t>
      </w:r>
      <w:r w:rsidRPr="00556756">
        <w:rPr>
          <w:rStyle w:val="StyleUnderline"/>
          <w:highlight w:val="cyan"/>
        </w:rPr>
        <w:t>Under</w:t>
      </w:r>
      <w:r w:rsidRPr="00D82873">
        <w:rPr>
          <w:sz w:val="16"/>
        </w:rPr>
        <w:t xml:space="preserve"> the </w:t>
      </w:r>
      <w:r w:rsidRPr="00556756">
        <w:rPr>
          <w:rStyle w:val="StyleUnderline"/>
          <w:highlight w:val="cyan"/>
        </w:rPr>
        <w:t>Chevron</w:t>
      </w:r>
      <w:r w:rsidRPr="00D82873">
        <w:rPr>
          <w:sz w:val="16"/>
        </w:rPr>
        <w:t xml:space="preserve"> framework, </w:t>
      </w:r>
      <w:r w:rsidRPr="00D82873">
        <w:rPr>
          <w:rStyle w:val="StyleUnderline"/>
        </w:rPr>
        <w:t xml:space="preserve">unless Congress expressly spoke to a given issue in a statute discussing a regulated industry, </w:t>
      </w:r>
      <w:r w:rsidRPr="00556756">
        <w:rPr>
          <w:rStyle w:val="StyleUnderline"/>
          <w:highlight w:val="cyan"/>
        </w:rPr>
        <w:t>it will be</w:t>
      </w:r>
      <w:r w:rsidRPr="001605F7">
        <w:rPr>
          <w:rStyle w:val="StyleUnderline"/>
        </w:rPr>
        <w:t xml:space="preserve"> left for </w:t>
      </w:r>
      <w:r w:rsidRPr="00556756">
        <w:rPr>
          <w:rStyle w:val="StyleUnderline"/>
          <w:highlight w:val="cyan"/>
        </w:rPr>
        <w:t>the agency</w:t>
      </w:r>
      <w:r w:rsidRPr="00D82873">
        <w:rPr>
          <w:rStyle w:val="StyleUnderline"/>
        </w:rPr>
        <w:t xml:space="preserve"> granted oversight authority </w:t>
      </w:r>
      <w:r w:rsidRPr="00556756">
        <w:rPr>
          <w:rStyle w:val="StyleUnderline"/>
          <w:highlight w:val="cyan"/>
        </w:rPr>
        <w:t>to interpret the statute</w:t>
      </w:r>
      <w:r w:rsidRPr="00D82873">
        <w:rPr>
          <w:sz w:val="16"/>
        </w:rPr>
        <w:t xml:space="preserve">. So long as they do so reasonably, the </w:t>
      </w:r>
      <w:r w:rsidRPr="00556756">
        <w:rPr>
          <w:rStyle w:val="Emphasis"/>
          <w:highlight w:val="cyan"/>
        </w:rPr>
        <w:t>courts will defer</w:t>
      </w:r>
      <w:r w:rsidRPr="00D82873">
        <w:rPr>
          <w:sz w:val="16"/>
        </w:rPr>
        <w:t xml:space="preserve"> to the agency’s interpretation and judgment. The 1996 Act provides for specific rules for telecommunications service providers. </w:t>
      </w:r>
      <w:r w:rsidRPr="00556756">
        <w:rPr>
          <w:rStyle w:val="StyleUnderline"/>
          <w:highlight w:val="cyan"/>
        </w:rPr>
        <w:t>Under Trinko</w:t>
      </w:r>
      <w:r w:rsidRPr="00D82873">
        <w:rPr>
          <w:sz w:val="16"/>
        </w:rPr>
        <w:t xml:space="preserve">, </w:t>
      </w:r>
      <w:r w:rsidRPr="00556756">
        <w:rPr>
          <w:rStyle w:val="StyleUnderline"/>
          <w:highlight w:val="cyan"/>
        </w:rPr>
        <w:t>and</w:t>
      </w:r>
      <w:r w:rsidRPr="00D82873">
        <w:rPr>
          <w:sz w:val="16"/>
        </w:rPr>
        <w:t xml:space="preserve"> its expansion in </w:t>
      </w:r>
      <w:r w:rsidRPr="00556756">
        <w:rPr>
          <w:rStyle w:val="StyleUnderline"/>
          <w:highlight w:val="cyan"/>
        </w:rPr>
        <w:t>Credit Suisse</w:t>
      </w:r>
      <w:r w:rsidRPr="00D82873">
        <w:rPr>
          <w:sz w:val="16"/>
        </w:rPr>
        <w:t>, we find that “</w:t>
      </w:r>
      <w:r w:rsidRPr="001605F7">
        <w:rPr>
          <w:rStyle w:val="StyleUnderline"/>
        </w:rPr>
        <w:t>the</w:t>
      </w:r>
      <w:r w:rsidRPr="00D82873">
        <w:rPr>
          <w:sz w:val="16"/>
        </w:rPr>
        <w:t xml:space="preserve"> Supreme </w:t>
      </w:r>
      <w:r w:rsidRPr="00556756">
        <w:rPr>
          <w:rStyle w:val="StyleUnderline"/>
          <w:highlight w:val="cyan"/>
        </w:rPr>
        <w:t>Court's decision prevents</w:t>
      </w:r>
      <w:r w:rsidRPr="00D82873">
        <w:rPr>
          <w:sz w:val="16"/>
        </w:rPr>
        <w:t xml:space="preserve"> . . . </w:t>
      </w:r>
      <w:r w:rsidRPr="001605F7">
        <w:rPr>
          <w:rStyle w:val="StyleUnderline"/>
        </w:rPr>
        <w:t xml:space="preserve">courts from </w:t>
      </w:r>
      <w:r w:rsidRPr="00556756">
        <w:rPr>
          <w:rStyle w:val="StyleUnderline"/>
          <w:highlight w:val="cyan"/>
        </w:rPr>
        <w:t>engaging in</w:t>
      </w:r>
      <w:r w:rsidRPr="00D82873">
        <w:rPr>
          <w:sz w:val="16"/>
        </w:rPr>
        <w:t xml:space="preserve"> [an </w:t>
      </w:r>
      <w:r w:rsidRPr="00556756">
        <w:rPr>
          <w:rStyle w:val="StyleUnderline"/>
          <w:highlight w:val="cyan"/>
        </w:rPr>
        <w:t>antitrust</w:t>
      </w:r>
      <w:r w:rsidRPr="00D82873">
        <w:rPr>
          <w:sz w:val="16"/>
        </w:rPr>
        <w:t xml:space="preserve">] inquiry </w:t>
      </w:r>
      <w:r w:rsidRPr="00D82873">
        <w:rPr>
          <w:rStyle w:val="StyleUnderline"/>
        </w:rPr>
        <w:t>at all for claims that push the boundaries of antitrust in the context of a regulated industry</w:t>
      </w:r>
      <w:r w:rsidRPr="00D82873">
        <w:rPr>
          <w:sz w:val="16"/>
        </w:rPr>
        <w:t xml:space="preserve">.”47 </w:t>
      </w:r>
      <w:r w:rsidRPr="00D82873">
        <w:rPr>
          <w:rStyle w:val="StyleUnderline"/>
        </w:rPr>
        <w:t>Telecom</w:t>
      </w:r>
      <w:r w:rsidRPr="00D82873">
        <w:rPr>
          <w:sz w:val="16"/>
        </w:rPr>
        <w:t xml:space="preserve">munications </w:t>
      </w:r>
      <w:r w:rsidRPr="00D82873">
        <w:rPr>
          <w:rStyle w:val="StyleUnderline"/>
        </w:rPr>
        <w:t>service providers must work with the FCC in order to offer the services in compliance with the 1996 Act and any other rules or regulations laid down by the FCC</w:t>
      </w:r>
      <w:r w:rsidRPr="00D82873">
        <w:rPr>
          <w:sz w:val="16"/>
        </w:rPr>
        <w:t xml:space="preserve">. </w:t>
      </w:r>
      <w:r w:rsidRPr="00D82873">
        <w:rPr>
          <w:rStyle w:val="StyleUnderline"/>
        </w:rPr>
        <w:t>As a result of telecommunications being a regulated market with agency oversight, including the ability to monitor for anticompetitive behavior and enforce penalties for such behavior, the courts will defer to the FCC’s conclusions. Howard Shelanski, former Director of the Federal Trade Commission’s (FTC’s) Bureau of Economics put it most succinctly:</w:t>
      </w:r>
    </w:p>
    <w:p w14:paraId="61EF226D" w14:textId="77777777" w:rsidR="00651562" w:rsidRPr="00D82873" w:rsidRDefault="00651562" w:rsidP="00651562">
      <w:pPr>
        <w:ind w:left="720"/>
        <w:rPr>
          <w:sz w:val="16"/>
        </w:rPr>
      </w:pPr>
      <w:r w:rsidRPr="00D82873">
        <w:rPr>
          <w:sz w:val="16"/>
        </w:rPr>
        <w:t>By broadening the conditions under which regulation blocks antitrust enforcement, those cases redrew the boundary between antitrust and regulation and would likely have prevented the government from bringing, in previous decades, a number of important antitrust cases in regulated industries. Most notably, Trinko and Credit Suisse would likely have blocked the suit by the U.S. Department of Justice ("DOJ") that in 1984 broke up AT&amp;T's monopoly over telephone service, considered among the most important antitrust enforcement actions in history.48</w:t>
      </w:r>
    </w:p>
    <w:p w14:paraId="2E08A5C3" w14:textId="77777777" w:rsidR="00651562" w:rsidRPr="00D82873" w:rsidRDefault="00651562" w:rsidP="00651562">
      <w:pPr>
        <w:rPr>
          <w:sz w:val="16"/>
        </w:rPr>
      </w:pPr>
      <w:r w:rsidRPr="001605F7">
        <w:rPr>
          <w:rStyle w:val="StyleUnderline"/>
        </w:rPr>
        <w:t xml:space="preserve">The </w:t>
      </w:r>
      <w:r w:rsidRPr="00556756">
        <w:rPr>
          <w:rStyle w:val="StyleUnderline"/>
          <w:highlight w:val="cyan"/>
        </w:rPr>
        <w:t>Court’s</w:t>
      </w:r>
      <w:r w:rsidRPr="001605F7">
        <w:rPr>
          <w:rStyle w:val="StyleUnderline"/>
        </w:rPr>
        <w:t xml:space="preserve"> creation of </w:t>
      </w:r>
      <w:r w:rsidRPr="00556756">
        <w:rPr>
          <w:rStyle w:val="StyleUnderline"/>
          <w:highlight w:val="cyan"/>
        </w:rPr>
        <w:t>antitrust immunity</w:t>
      </w:r>
      <w:r w:rsidRPr="00D82873">
        <w:rPr>
          <w:sz w:val="16"/>
        </w:rPr>
        <w:t xml:space="preserve"> for regulated industries </w:t>
      </w:r>
      <w:r w:rsidRPr="00556756">
        <w:rPr>
          <w:rStyle w:val="StyleUnderline"/>
          <w:highlight w:val="cyan"/>
        </w:rPr>
        <w:t>extends</w:t>
      </w:r>
      <w:r w:rsidRPr="001605F7">
        <w:rPr>
          <w:rStyle w:val="StyleUnderline"/>
        </w:rPr>
        <w:t xml:space="preserve"> the premise that </w:t>
      </w:r>
      <w:r w:rsidRPr="00556756">
        <w:rPr>
          <w:rStyle w:val="StyleUnderline"/>
          <w:highlight w:val="cyan"/>
        </w:rPr>
        <w:t>if</w:t>
      </w:r>
      <w:r w:rsidRPr="001605F7">
        <w:rPr>
          <w:rStyle w:val="StyleUnderline"/>
        </w:rPr>
        <w:t xml:space="preserve"> an </w:t>
      </w:r>
      <w:r w:rsidRPr="00556756">
        <w:rPr>
          <w:rStyle w:val="StyleUnderline"/>
          <w:highlight w:val="cyan"/>
        </w:rPr>
        <w:t>antitrust</w:t>
      </w:r>
      <w:r w:rsidRPr="001605F7">
        <w:rPr>
          <w:rStyle w:val="StyleUnderline"/>
        </w:rPr>
        <w:t xml:space="preserve"> claim were to </w:t>
      </w:r>
      <w:r w:rsidRPr="00556756">
        <w:rPr>
          <w:rStyle w:val="StyleUnderline"/>
          <w:highlight w:val="cyan"/>
        </w:rPr>
        <w:t>include conduct</w:t>
      </w:r>
      <w:r w:rsidRPr="001605F7">
        <w:rPr>
          <w:rStyle w:val="StyleUnderline"/>
        </w:rPr>
        <w:t xml:space="preserve"> that has been </w:t>
      </w:r>
      <w:r w:rsidRPr="00556756">
        <w:rPr>
          <w:rStyle w:val="StyleUnderline"/>
          <w:highlight w:val="cyan"/>
        </w:rPr>
        <w:t>approved by</w:t>
      </w:r>
      <w:r w:rsidRPr="001605F7">
        <w:rPr>
          <w:rStyle w:val="StyleUnderline"/>
        </w:rPr>
        <w:t xml:space="preserve"> the regulating</w:t>
      </w:r>
      <w:r w:rsidRPr="00D82873">
        <w:rPr>
          <w:rStyle w:val="StyleUnderline"/>
        </w:rPr>
        <w:t xml:space="preserve"> </w:t>
      </w:r>
      <w:r w:rsidRPr="00556756">
        <w:rPr>
          <w:rStyle w:val="StyleUnderline"/>
          <w:highlight w:val="cyan"/>
        </w:rPr>
        <w:t>agency</w:t>
      </w:r>
      <w:r w:rsidRPr="00D82873">
        <w:rPr>
          <w:rStyle w:val="StyleUnderline"/>
        </w:rPr>
        <w:t xml:space="preserve">, </w:t>
      </w:r>
      <w:r w:rsidRPr="00556756">
        <w:rPr>
          <w:rStyle w:val="StyleUnderline"/>
          <w:highlight w:val="cyan"/>
        </w:rPr>
        <w:t>any</w:t>
      </w:r>
      <w:r w:rsidRPr="001605F7">
        <w:rPr>
          <w:rStyle w:val="StyleUnderline"/>
        </w:rPr>
        <w:t xml:space="preserve"> such enforcement of</w:t>
      </w:r>
      <w:r w:rsidRPr="00D82873">
        <w:rPr>
          <w:rStyle w:val="StyleUnderline"/>
        </w:rPr>
        <w:t xml:space="preserve"> </w:t>
      </w:r>
      <w:r w:rsidRPr="001605F7">
        <w:rPr>
          <w:rStyle w:val="StyleUnderline"/>
          <w:highlight w:val="cyan"/>
        </w:rPr>
        <w:t>antitrust</w:t>
      </w:r>
      <w:r w:rsidRPr="00D82873">
        <w:rPr>
          <w:rStyle w:val="StyleUnderline"/>
        </w:rPr>
        <w:t xml:space="preserve"> laws </w:t>
      </w:r>
      <w:r w:rsidRPr="00556756">
        <w:rPr>
          <w:rStyle w:val="Emphasis"/>
          <w:highlight w:val="cyan"/>
        </w:rPr>
        <w:t>could be contrary to</w:t>
      </w:r>
      <w:r w:rsidRPr="001605F7">
        <w:rPr>
          <w:rStyle w:val="Emphasis"/>
        </w:rPr>
        <w:t xml:space="preserve"> the enforced </w:t>
      </w:r>
      <w:r w:rsidRPr="00556756">
        <w:rPr>
          <w:rStyle w:val="Emphasis"/>
          <w:highlight w:val="cyan"/>
        </w:rPr>
        <w:t>regulatory regime</w:t>
      </w:r>
      <w:r w:rsidRPr="00D82873">
        <w:rPr>
          <w:sz w:val="16"/>
        </w:rPr>
        <w:t xml:space="preserve">. </w:t>
      </w:r>
      <w:r w:rsidRPr="00D82873">
        <w:rPr>
          <w:rStyle w:val="StyleUnderline"/>
        </w:rPr>
        <w:t>The FTC drew upon this comparison in its amicus filing in Credit Suisse where it stated “the complaint’s allegations must give rise to a reasonably grounded inference of an antitrust violation without relying on conduct that was authorized under the regulatory scheme or inextricably intertwined with such immune conduct</w:t>
      </w:r>
      <w:r w:rsidRPr="00D82873">
        <w:rPr>
          <w:sz w:val="16"/>
        </w:rPr>
        <w:t xml:space="preserve">.”49 And further that, “the complaint must make clear that the claims alleged do not rest on impermissible inferences from protected conduct. </w:t>
      </w:r>
      <w:r w:rsidRPr="001605F7">
        <w:rPr>
          <w:rStyle w:val="Emphasis"/>
        </w:rPr>
        <w:t xml:space="preserve">A </w:t>
      </w:r>
      <w:r w:rsidRPr="00556756">
        <w:rPr>
          <w:rStyle w:val="Emphasis"/>
          <w:highlight w:val="cyan"/>
        </w:rPr>
        <w:t>court should not permit discovery</w:t>
      </w:r>
      <w:r w:rsidRPr="001605F7">
        <w:rPr>
          <w:rStyle w:val="Emphasis"/>
        </w:rPr>
        <w:t xml:space="preserve"> to go forward </w:t>
      </w:r>
      <w:r w:rsidRPr="00556756">
        <w:rPr>
          <w:rStyle w:val="Emphasis"/>
          <w:highlight w:val="cyan"/>
        </w:rPr>
        <w:t>as a fishing expedition</w:t>
      </w:r>
      <w:r w:rsidRPr="001605F7">
        <w:rPr>
          <w:rStyle w:val="Emphasis"/>
        </w:rPr>
        <w:t xml:space="preserve"> based on conclusory or ambiguous allegations</w:t>
      </w:r>
      <w:r w:rsidRPr="001605F7">
        <w:rPr>
          <w:sz w:val="16"/>
        </w:rPr>
        <w:t xml:space="preserve"> </w:t>
      </w:r>
      <w:r w:rsidRPr="001605F7">
        <w:rPr>
          <w:rStyle w:val="StyleUnderline"/>
        </w:rPr>
        <w:t>that</w:t>
      </w:r>
      <w:r w:rsidRPr="00D82873">
        <w:rPr>
          <w:rStyle w:val="StyleUnderline"/>
        </w:rPr>
        <w:t xml:space="preserve"> focus on immune conduct.</w:t>
      </w:r>
      <w:r w:rsidRPr="00D82873">
        <w:rPr>
          <w:sz w:val="16"/>
        </w:rPr>
        <w:t xml:space="preserve">”50 </w:t>
      </w:r>
      <w:r w:rsidRPr="001605F7">
        <w:rPr>
          <w:rStyle w:val="StyleUnderline"/>
        </w:rPr>
        <w:t xml:space="preserve">The </w:t>
      </w:r>
      <w:r w:rsidRPr="00556756">
        <w:rPr>
          <w:rStyle w:val="StyleUnderline"/>
          <w:highlight w:val="cyan"/>
        </w:rPr>
        <w:t>Court agreed</w:t>
      </w:r>
      <w:r w:rsidRPr="00D82873">
        <w:rPr>
          <w:rStyle w:val="StyleUnderline"/>
        </w:rPr>
        <w:t xml:space="preserve">, stating that in order for the antitrust suit to be allowed, </w:t>
      </w:r>
      <w:r w:rsidRPr="00556756">
        <w:rPr>
          <w:rStyle w:val="StyleUnderline"/>
          <w:highlight w:val="cyan"/>
        </w:rPr>
        <w:t>there must be</w:t>
      </w:r>
      <w:r w:rsidRPr="00D82873">
        <w:rPr>
          <w:rStyle w:val="StyleUnderline"/>
        </w:rPr>
        <w:t>, “</w:t>
      </w:r>
      <w:r w:rsidRPr="001605F7">
        <w:rPr>
          <w:rStyle w:val="Emphasis"/>
        </w:rPr>
        <w:t xml:space="preserve">a </w:t>
      </w:r>
      <w:r w:rsidRPr="00556756">
        <w:rPr>
          <w:rStyle w:val="Emphasis"/>
          <w:highlight w:val="cyan"/>
        </w:rPr>
        <w:t>plain repugnancy between . . . antitrust</w:t>
      </w:r>
      <w:r w:rsidRPr="001605F7">
        <w:rPr>
          <w:rStyle w:val="Emphasis"/>
        </w:rPr>
        <w:t xml:space="preserve"> claims </w:t>
      </w:r>
      <w:r w:rsidRPr="00556756">
        <w:rPr>
          <w:rStyle w:val="Emphasis"/>
          <w:highlight w:val="cyan"/>
        </w:rPr>
        <w:t>and</w:t>
      </w:r>
      <w:r w:rsidRPr="001605F7">
        <w:rPr>
          <w:rStyle w:val="Emphasis"/>
        </w:rPr>
        <w:t xml:space="preserve"> the </w:t>
      </w:r>
      <w:r w:rsidRPr="00556756">
        <w:rPr>
          <w:rStyle w:val="Emphasis"/>
          <w:highlight w:val="cyan"/>
        </w:rPr>
        <w:t>fed</w:t>
      </w:r>
      <w:r w:rsidRPr="001605F7">
        <w:rPr>
          <w:rStyle w:val="Emphasis"/>
        </w:rPr>
        <w:t xml:space="preserve">eral . . . </w:t>
      </w:r>
      <w:r w:rsidRPr="00556756">
        <w:rPr>
          <w:rStyle w:val="Emphasis"/>
          <w:highlight w:val="cyan"/>
        </w:rPr>
        <w:t>law.”</w:t>
      </w:r>
      <w:r w:rsidRPr="00D82873">
        <w:rPr>
          <w:sz w:val="16"/>
        </w:rPr>
        <w:t>51 Therefore, if the FCC establishes regulations that dictate that 1996 Act’s competition policies are no longer applicable under its regulatory structure, the Court will be required to dismiss an antitrust claim as being implicitly precluded under the telecommunications laws, as to do otherwise would violate the authorized regulatory regime.</w:t>
      </w:r>
    </w:p>
    <w:p w14:paraId="1CCC057B" w14:textId="77777777" w:rsidR="00651562" w:rsidRPr="00256D64" w:rsidRDefault="00651562" w:rsidP="00651562">
      <w:pPr>
        <w:pStyle w:val="Heading4"/>
        <w:rPr>
          <w:u w:val="single"/>
        </w:rPr>
      </w:pPr>
      <w:r>
        <w:t>Nuke war</w:t>
      </w:r>
    </w:p>
    <w:p w14:paraId="59FAF8C7" w14:textId="77777777" w:rsidR="00651562" w:rsidRPr="00256D64" w:rsidRDefault="00651562" w:rsidP="00651562">
      <w:r w:rsidRPr="00256D64">
        <w:t xml:space="preserve">Robert J. </w:t>
      </w:r>
      <w:r w:rsidRPr="00256D64">
        <w:rPr>
          <w:rStyle w:val="Style13ptBold"/>
        </w:rPr>
        <w:t>Rando 16</w:t>
      </w:r>
      <w:r w:rsidRPr="00256D64">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0C26D3DF" w14:textId="77777777" w:rsidR="00651562" w:rsidRPr="00256D64" w:rsidRDefault="00651562" w:rsidP="00651562">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556756">
        <w:rPr>
          <w:rStyle w:val="Emphasis"/>
          <w:highlight w:val="cyan"/>
        </w:rPr>
        <w:t>greater global</w:t>
      </w:r>
      <w:r w:rsidRPr="00256D64">
        <w:rPr>
          <w:rStyle w:val="Emphasis"/>
        </w:rPr>
        <w:t xml:space="preserve"> unity, </w:t>
      </w:r>
      <w:r w:rsidRPr="00556756">
        <w:rPr>
          <w:rStyle w:val="Emphasis"/>
          <w:highlight w:val="cyan"/>
        </w:rPr>
        <w:t>coop</w:t>
      </w:r>
      <w:r w:rsidRPr="001605F7">
        <w:rPr>
          <w:rStyle w:val="Emphasis"/>
        </w:rPr>
        <w:t>eration</w:t>
      </w:r>
      <w:r w:rsidRPr="00256D64">
        <w:rPr>
          <w:rStyle w:val="Emphasis"/>
        </w:rPr>
        <w:t xml:space="preserve"> and communication</w:t>
      </w:r>
      <w:r w:rsidRPr="00256D64">
        <w:rPr>
          <w:sz w:val="16"/>
        </w:rPr>
        <w:t xml:space="preserve">, which were, and </w:t>
      </w:r>
      <w:r w:rsidRPr="00556756">
        <w:rPr>
          <w:rStyle w:val="StyleUnderline"/>
          <w:highlight w:val="cyan"/>
        </w:rPr>
        <w:t>could be, achieved by</w:t>
      </w:r>
      <w:r w:rsidRPr="001605F7">
        <w:rPr>
          <w:rStyle w:val="StyleUnderline"/>
        </w:rPr>
        <w:t xml:space="preserve"> advances in </w:t>
      </w:r>
      <w:r w:rsidRPr="00556756">
        <w:rPr>
          <w:rStyle w:val="Emphasis"/>
          <w:highlight w:val="cyan"/>
        </w:rPr>
        <w:t>tech</w:t>
      </w:r>
      <w:r w:rsidRPr="00256D64">
        <w:rPr>
          <w:rStyle w:val="StyleUnderline"/>
        </w:rPr>
        <w:t>nology</w:t>
      </w:r>
      <w:r w:rsidRPr="00256D64">
        <w:rPr>
          <w:sz w:val="16"/>
        </w:rPr>
        <w:t>. And, as noted in the excerpt, he championed “the creative energy of men.”</w:t>
      </w:r>
    </w:p>
    <w:p w14:paraId="489AC2DD" w14:textId="77777777" w:rsidR="00651562" w:rsidRPr="00256D64" w:rsidRDefault="00651562" w:rsidP="00651562">
      <w:pPr>
        <w:rPr>
          <w:sz w:val="16"/>
        </w:rPr>
      </w:pPr>
      <w:r w:rsidRPr="00256D64">
        <w:rPr>
          <w:sz w:val="16"/>
        </w:rPr>
        <w:t>Intellectual Property in “Interesting Times”</w:t>
      </w:r>
    </w:p>
    <w:p w14:paraId="7432829B" w14:textId="77777777" w:rsidR="00651562" w:rsidRPr="00256D64" w:rsidRDefault="00651562" w:rsidP="00651562">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50C96AD8" w14:textId="77777777" w:rsidR="00651562" w:rsidRPr="00256D64" w:rsidRDefault="00651562" w:rsidP="00651562">
      <w:pPr>
        <w:rPr>
          <w:sz w:val="16"/>
        </w:rPr>
      </w:pPr>
      <w:r w:rsidRPr="00256D64">
        <w:rPr>
          <w:sz w:val="16"/>
        </w:rPr>
        <w:t>The Changes In Intellectual Property Law</w:t>
      </w:r>
    </w:p>
    <w:p w14:paraId="5A14C818" w14:textId="77777777" w:rsidR="00651562" w:rsidRPr="00256D64" w:rsidRDefault="00651562" w:rsidP="00651562">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6A4D2293" w14:textId="77777777" w:rsidR="00651562" w:rsidRPr="00256D64" w:rsidRDefault="00651562" w:rsidP="00651562">
      <w:pPr>
        <w:rPr>
          <w:sz w:val="16"/>
        </w:rPr>
      </w:pPr>
      <w:r w:rsidRPr="00256D64">
        <w:rPr>
          <w:sz w:val="16"/>
        </w:rPr>
        <w:t xml:space="preserve">Without engaging in “chicken and egg” analysis, it is sufficient to observe that </w:t>
      </w:r>
      <w:r w:rsidRPr="00556756">
        <w:rPr>
          <w:rStyle w:val="Emphasis"/>
          <w:highlight w:val="cyan"/>
        </w:rPr>
        <w:t>tech</w:t>
      </w:r>
      <w:r w:rsidRPr="00256D64">
        <w:rPr>
          <w:rStyle w:val="Emphasis"/>
        </w:rPr>
        <w:t xml:space="preserve">nological </w:t>
      </w:r>
      <w:r w:rsidRPr="00556756">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556756">
        <w:rPr>
          <w:rStyle w:val="Emphasis"/>
          <w:highlight w:val="cyan"/>
        </w:rPr>
        <w:t>globalization</w:t>
      </w:r>
      <w:r w:rsidRPr="00556756">
        <w:rPr>
          <w:rStyle w:val="StyleUnderline"/>
          <w:highlight w:val="cyan"/>
        </w:rPr>
        <w:t xml:space="preserve">, </w:t>
      </w:r>
      <w:r w:rsidRPr="00556756">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556756">
        <w:rPr>
          <w:rStyle w:val="StyleUnderline"/>
          <w:highlight w:val="cyan"/>
        </w:rPr>
        <w:t xml:space="preserve">and </w:t>
      </w:r>
      <w:r w:rsidRPr="00556756">
        <w:rPr>
          <w:rStyle w:val="Emphasis"/>
          <w:highlight w:val="cyan"/>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556756">
        <w:rPr>
          <w:rStyle w:val="StyleUnderline"/>
          <w:highlight w:val="cyan"/>
        </w:rPr>
        <w:t>combined to create</w:t>
      </w:r>
      <w:r w:rsidRPr="00256D64">
        <w:rPr>
          <w:rStyle w:val="StyleUnderline"/>
        </w:rPr>
        <w:t xml:space="preserve"> the </w:t>
      </w:r>
      <w:r w:rsidRPr="00556756">
        <w:rPr>
          <w:rStyle w:val="StyleUnderline"/>
          <w:highlight w:val="cyan"/>
        </w:rPr>
        <w:t>“interesting times” for</w:t>
      </w:r>
      <w:r w:rsidRPr="00256D64">
        <w:rPr>
          <w:rStyle w:val="StyleUnderline"/>
        </w:rPr>
        <w:t xml:space="preserve"> the United States </w:t>
      </w:r>
      <w:r w:rsidRPr="00556756">
        <w:rPr>
          <w:rStyle w:val="StyleUnderline"/>
          <w:highlight w:val="cyan"/>
        </w:rPr>
        <w:t>[IP]</w:t>
      </w:r>
      <w:r w:rsidRPr="00256D64">
        <w:rPr>
          <w:rStyle w:val="StyleUnderline"/>
        </w:rPr>
        <w:t xml:space="preserve"> intellectual property laws</w:t>
      </w:r>
      <w:r w:rsidRPr="00256D64">
        <w:rPr>
          <w:sz w:val="16"/>
        </w:rPr>
        <w:t>.</w:t>
      </w:r>
    </w:p>
    <w:p w14:paraId="2C3443C9" w14:textId="77777777" w:rsidR="00651562" w:rsidRPr="001605F7" w:rsidRDefault="00651562" w:rsidP="00651562">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556756">
        <w:rPr>
          <w:rStyle w:val="StyleUnderline"/>
          <w:highlight w:val="cyan"/>
        </w:rPr>
        <w:t>existential threats remain</w:t>
      </w:r>
      <w:r w:rsidRPr="00256D64">
        <w:rPr>
          <w:rStyle w:val="StyleUnderline"/>
        </w:rPr>
        <w:t xml:space="preserve"> the same (</w:t>
      </w:r>
      <w:r w:rsidRPr="00556756">
        <w:rPr>
          <w:rStyle w:val="Emphasis"/>
          <w:highlight w:val="cyan"/>
        </w:rPr>
        <w:t>nuclear war</w:t>
      </w:r>
      <w:r w:rsidRPr="00256D64">
        <w:rPr>
          <w:rStyle w:val="Style13ptBold"/>
          <w:sz w:val="24"/>
        </w:rPr>
        <w:t xml:space="preserve"> </w:t>
      </w:r>
      <w:r w:rsidRPr="00256D64">
        <w:rPr>
          <w:rStyle w:val="StyleUnderline"/>
        </w:rPr>
        <w:t xml:space="preserve">and proliferation, </w:t>
      </w:r>
      <w:r w:rsidRPr="00556756">
        <w:rPr>
          <w:rStyle w:val="Emphasis"/>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556756">
        <w:rPr>
          <w:rStyle w:val="Emphasis"/>
          <w:highlight w:val="cyan"/>
        </w:rPr>
        <w:t>disease</w:t>
      </w:r>
      <w:r w:rsidRPr="00256D64">
        <w:rPr>
          <w:rStyle w:val="StyleUnderline"/>
        </w:rPr>
        <w:t xml:space="preserve">) and some are new ([hu]manmade disease, greater awareness of </w:t>
      </w:r>
      <w:r w:rsidRPr="00556756">
        <w:rPr>
          <w:rStyle w:val="Emphasis"/>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556756">
        <w:rPr>
          <w:rStyle w:val="Emphasis"/>
          <w:highlight w:val="cyan"/>
        </w:rPr>
        <w:t>genetic manipulation</w:t>
      </w:r>
      <w:r w:rsidRPr="00556756">
        <w:rPr>
          <w:rStyle w:val="Style13ptBold"/>
          <w:sz w:val="24"/>
          <w:highlight w:val="cyan"/>
        </w:rPr>
        <w:t xml:space="preserve"> </w:t>
      </w:r>
      <w:r w:rsidRPr="00556756">
        <w:rPr>
          <w:rStyle w:val="StyleUnderline"/>
          <w:highlight w:val="cyan"/>
        </w:rPr>
        <w:t xml:space="preserve">and </w:t>
      </w:r>
      <w:r w:rsidRPr="00556756">
        <w:rPr>
          <w:rStyle w:val="Emphasis"/>
          <w:highlight w:val="cyan"/>
        </w:rPr>
        <w:t>robotic tech</w:t>
      </w:r>
      <w:r w:rsidRPr="00256D64">
        <w:rPr>
          <w:rStyle w:val="Emphasis"/>
        </w:rPr>
        <w:t>nologies</w:t>
      </w:r>
      <w:r w:rsidRPr="00256D64">
        <w:rPr>
          <w:rStyle w:val="StyleUnderline"/>
        </w:rPr>
        <w:t xml:space="preserve">). The danger and uncertainty that pervades changes in intellectual property laws, though not an existential threat of the same manner and kind, correlates with the threat and remains “more open to the creative energy of man than any other time in </w:t>
      </w:r>
      <w:r w:rsidRPr="001605F7">
        <w:rPr>
          <w:rStyle w:val="StyleUnderline"/>
        </w:rPr>
        <w:t>history.”</w:t>
      </w:r>
    </w:p>
    <w:p w14:paraId="6C193C73" w14:textId="77777777" w:rsidR="00651562" w:rsidRPr="00256D64" w:rsidRDefault="00651562" w:rsidP="00651562">
      <w:pPr>
        <w:rPr>
          <w:sz w:val="16"/>
        </w:rPr>
      </w:pPr>
      <w:r w:rsidRPr="001605F7">
        <w:rPr>
          <w:sz w:val="16"/>
        </w:rPr>
        <w:t xml:space="preserve">Apropos the creative energy of man, </w:t>
      </w:r>
      <w:r w:rsidRPr="001605F7">
        <w:rPr>
          <w:rStyle w:val="StyleUnderline"/>
        </w:rPr>
        <w:t>there is a non-coincidental congruence and convergence of activity across and among the three branches of government, occurring almost simultaneously with the congruence and convergence of the rapid developments of technological innovation across various</w:t>
      </w:r>
      <w:r w:rsidRPr="00256D64">
        <w:rPr>
          <w:rStyle w:val="StyleUnderline"/>
        </w:rPr>
        <w:t xml:space="preserve"> scientific </w:t>
      </w:r>
      <w:r w:rsidRPr="00556756">
        <w:rPr>
          <w:rStyle w:val="StyleUnderline"/>
          <w:highlight w:val="cyan"/>
        </w:rPr>
        <w:t>disciplines</w:t>
      </w:r>
      <w:r w:rsidRPr="00256D64">
        <w:rPr>
          <w:rStyle w:val="StyleUnderline"/>
        </w:rPr>
        <w:t xml:space="preserve"> and the information age, </w:t>
      </w:r>
      <w:r w:rsidRPr="00556756">
        <w:rPr>
          <w:rStyle w:val="StyleUnderline"/>
          <w:highlight w:val="cyan"/>
        </w:rPr>
        <w:t>reflected in</w:t>
      </w:r>
      <w:r w:rsidRPr="00256D64">
        <w:rPr>
          <w:rStyle w:val="StyleUnderline"/>
        </w:rPr>
        <w:t xml:space="preserve"> the transformation of the </w:t>
      </w:r>
      <w:r w:rsidRPr="00556756">
        <w:rPr>
          <w:rStyle w:val="StyleUnderline"/>
          <w:highlight w:val="cyan"/>
        </w:rPr>
        <w:t>[IP]</w:t>
      </w:r>
      <w:r w:rsidRPr="00256D64">
        <w:rPr>
          <w:rStyle w:val="StyleUnderline"/>
        </w:rPr>
        <w:t xml:space="preserve"> intellectual property </w:t>
      </w:r>
      <w:r w:rsidRPr="00556756">
        <w:rPr>
          <w:rStyle w:val="StyleUnderline"/>
          <w:highlight w:val="cyan"/>
        </w:rPr>
        <w:t>laws</w:t>
      </w:r>
      <w:r w:rsidRPr="00256D64">
        <w:rPr>
          <w:rStyle w:val="StyleUnderline"/>
        </w:rPr>
        <w:t xml:space="preserve"> in the United States</w:t>
      </w:r>
      <w:r w:rsidRPr="00256D64">
        <w:rPr>
          <w:sz w:val="16"/>
        </w:rPr>
        <w:t>.</w:t>
      </w:r>
    </w:p>
    <w:p w14:paraId="1F30FE17" w14:textId="77777777" w:rsidR="00651562" w:rsidRPr="00256D64" w:rsidRDefault="00651562" w:rsidP="00651562">
      <w:pPr>
        <w:rPr>
          <w:sz w:val="14"/>
        </w:rPr>
      </w:pPr>
      <w:r w:rsidRPr="00256D64">
        <w:rPr>
          <w:sz w:val="14"/>
        </w:rPr>
        <w:t>Patents</w:t>
      </w:r>
    </w:p>
    <w:p w14:paraId="35908B01" w14:textId="77777777" w:rsidR="00651562" w:rsidRPr="00256D64" w:rsidRDefault="00651562" w:rsidP="00651562">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05316641" w14:textId="77777777" w:rsidR="00651562" w:rsidRPr="00256D64" w:rsidRDefault="00651562" w:rsidP="00651562">
      <w:pPr>
        <w:rPr>
          <w:rStyle w:val="StyleUnderline"/>
        </w:rPr>
      </w:pPr>
      <w:r w:rsidRPr="00256D64">
        <w:rPr>
          <w:sz w:val="14"/>
        </w:rPr>
        <w:t xml:space="preserve">The 113th and 114th Congress grappled with newly proposed </w:t>
      </w:r>
      <w:r w:rsidRPr="00556756">
        <w:rPr>
          <w:rStyle w:val="StyleUnderline"/>
          <w:highlight w:val="cyan"/>
        </w:rPr>
        <w:t>patent law</w:t>
      </w:r>
      <w:r w:rsidRPr="00256D64">
        <w:rPr>
          <w:sz w:val="14"/>
        </w:rPr>
        <w:t xml:space="preserve"> reforms that, if enacted, may present additional tectonic shifts in the patent law. Major provisions of the proposals </w:t>
      </w:r>
      <w:r w:rsidRPr="00556756">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556756">
        <w:rPr>
          <w:rStyle w:val="Emphasis"/>
          <w:highlight w:val="cyan"/>
        </w:rPr>
        <w:t>district court litigation</w:t>
      </w:r>
      <w:r w:rsidRPr="00556756">
        <w:rPr>
          <w:rStyle w:val="StyleUnderline"/>
          <w:highlight w:val="cyan"/>
        </w:rPr>
        <w:t xml:space="preserve"> concerning</w:t>
      </w:r>
      <w:r w:rsidRPr="00256D64">
        <w:rPr>
          <w:rStyle w:val="StyleUnderline"/>
        </w:rPr>
        <w:t xml:space="preserve"> patent </w:t>
      </w:r>
      <w:r w:rsidRPr="00556756">
        <w:rPr>
          <w:rStyle w:val="Emphasis"/>
          <w:highlight w:val="cyan"/>
        </w:rPr>
        <w:t>validity</w:t>
      </w:r>
      <w:r w:rsidRPr="00256D64">
        <w:rPr>
          <w:rStyle w:val="StyleUnderline"/>
        </w:rPr>
        <w:t>.</w:t>
      </w:r>
    </w:p>
    <w:p w14:paraId="532C8AA1" w14:textId="77777777" w:rsidR="00651562" w:rsidRPr="00256D64" w:rsidRDefault="00651562" w:rsidP="00651562">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6ECF131C" w14:textId="77777777" w:rsidR="00651562" w:rsidRPr="00256D64" w:rsidRDefault="00651562" w:rsidP="00651562">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191D0419" w14:textId="77777777" w:rsidR="00651562" w:rsidRPr="00256D64" w:rsidRDefault="00651562" w:rsidP="00651562">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0932EE5B" w14:textId="77777777" w:rsidR="00651562" w:rsidRPr="00256D64" w:rsidRDefault="00651562" w:rsidP="00651562">
      <w:pPr>
        <w:rPr>
          <w:rStyle w:val="StyleUnderline"/>
        </w:rPr>
      </w:pPr>
      <w:r w:rsidRPr="00256D64">
        <w:rPr>
          <w:rStyle w:val="StyleUnderline"/>
        </w:rPr>
        <w:t>Copyrights</w:t>
      </w:r>
    </w:p>
    <w:p w14:paraId="01EEC02D" w14:textId="77777777" w:rsidR="00651562" w:rsidRPr="00256D64" w:rsidRDefault="00651562" w:rsidP="00651562">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3F4F2AC8" w14:textId="77777777" w:rsidR="00651562" w:rsidRPr="00256D64" w:rsidRDefault="00651562" w:rsidP="00651562">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5B29097B" w14:textId="77777777" w:rsidR="00651562" w:rsidRPr="00256D64" w:rsidRDefault="00651562" w:rsidP="00651562">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505DA7D2" w14:textId="77777777" w:rsidR="00651562" w:rsidRPr="00256D64" w:rsidRDefault="00651562" w:rsidP="00651562">
      <w:pPr>
        <w:rPr>
          <w:rStyle w:val="StyleUnderline"/>
        </w:rPr>
      </w:pPr>
      <w:r w:rsidRPr="00256D64">
        <w:rPr>
          <w:rStyle w:val="StyleUnderline"/>
        </w:rPr>
        <w:t>Trademarks</w:t>
      </w:r>
    </w:p>
    <w:p w14:paraId="33FC11F6" w14:textId="77777777" w:rsidR="00651562" w:rsidRPr="00256D64" w:rsidRDefault="00651562" w:rsidP="00651562">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6849C8B5" w14:textId="77777777" w:rsidR="00651562" w:rsidRPr="00256D64" w:rsidRDefault="00651562" w:rsidP="00651562">
      <w:pPr>
        <w:rPr>
          <w:rStyle w:val="StyleUnderline"/>
        </w:rPr>
      </w:pPr>
      <w:r w:rsidRPr="00256D64">
        <w:rPr>
          <w:rStyle w:val="StyleUnderline"/>
        </w:rPr>
        <w:t>Trade Secrets</w:t>
      </w:r>
    </w:p>
    <w:p w14:paraId="71A5A663" w14:textId="77777777" w:rsidR="00651562" w:rsidRPr="00256D64" w:rsidRDefault="00651562" w:rsidP="00651562">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7AED0D9C" w14:textId="77777777" w:rsidR="00651562" w:rsidRPr="00256D64" w:rsidRDefault="00651562" w:rsidP="00651562">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73301E5E" w14:textId="77777777" w:rsidR="00651562" w:rsidRPr="00256D64" w:rsidRDefault="00651562" w:rsidP="00651562">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1605F7">
        <w:rPr>
          <w:rStyle w:val="Emphasis"/>
        </w:rPr>
        <w:t xml:space="preserve">the </w:t>
      </w:r>
      <w:r w:rsidRPr="00556756">
        <w:rPr>
          <w:rStyle w:val="Emphasis"/>
          <w:highlight w:val="cyan"/>
        </w:rPr>
        <w:t>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1605F7">
        <w:rPr>
          <w:rStyle w:val="StyleUnderline"/>
        </w:rPr>
        <w:t>may</w:t>
      </w:r>
      <w:r w:rsidRPr="00256D64">
        <w:rPr>
          <w:rStyle w:val="StyleUnderline"/>
        </w:rPr>
        <w:t xml:space="preserve"> very-well </w:t>
      </w:r>
      <w:r w:rsidRPr="00556756">
        <w:rPr>
          <w:rStyle w:val="StyleUnderline"/>
          <w:highlight w:val="cyan"/>
        </w:rPr>
        <w:t>have</w:t>
      </w:r>
      <w:r w:rsidRPr="00256D64">
        <w:rPr>
          <w:rStyle w:val="StyleUnderline"/>
        </w:rPr>
        <w:t xml:space="preserve"> the </w:t>
      </w:r>
      <w:r w:rsidRPr="00556756">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1809F05D" w14:textId="77777777" w:rsidR="00651562" w:rsidRPr="00256D64" w:rsidRDefault="00651562" w:rsidP="00651562">
      <w:pPr>
        <w:rPr>
          <w:sz w:val="14"/>
        </w:rPr>
      </w:pPr>
      <w:r w:rsidRPr="00256D64">
        <w:rPr>
          <w:sz w:val="14"/>
        </w:rPr>
        <w:t>Privacy Rights</w:t>
      </w:r>
    </w:p>
    <w:p w14:paraId="5056EF22" w14:textId="77777777" w:rsidR="00651562" w:rsidRPr="00256D64" w:rsidRDefault="00651562" w:rsidP="00651562">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3220D2E7" w14:textId="77777777" w:rsidR="00651562" w:rsidRPr="00256D64" w:rsidRDefault="00651562" w:rsidP="00651562">
      <w:pPr>
        <w:rPr>
          <w:rStyle w:val="StyleUnderline"/>
        </w:rPr>
      </w:pPr>
      <w:r w:rsidRPr="00256D64">
        <w:rPr>
          <w:rStyle w:val="StyleUnderline"/>
        </w:rPr>
        <w:t>America’s Need For Strong Intellectual Property Protection</w:t>
      </w:r>
    </w:p>
    <w:p w14:paraId="3047C2CF" w14:textId="77777777" w:rsidR="00651562" w:rsidRPr="00256D64" w:rsidRDefault="00651562" w:rsidP="00651562">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4C093F56" w14:textId="77777777" w:rsidR="00651562" w:rsidRPr="00256D64" w:rsidRDefault="00651562" w:rsidP="00651562">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19CFB2AB" w14:textId="77777777" w:rsidR="00651562" w:rsidRPr="00256D64" w:rsidRDefault="00651562" w:rsidP="00651562">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5005F73A" w14:textId="77777777" w:rsidR="00651562" w:rsidRPr="00256D64" w:rsidRDefault="00651562" w:rsidP="00651562">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0FEA5340" w14:textId="77777777" w:rsidR="00651562" w:rsidRPr="00256D64" w:rsidRDefault="00651562" w:rsidP="00651562">
      <w:pPr>
        <w:rPr>
          <w:sz w:val="16"/>
        </w:rPr>
      </w:pPr>
      <w:r w:rsidRPr="00256D64">
        <w:rPr>
          <w:sz w:val="16"/>
        </w:rPr>
        <w:t xml:space="preserve">It is also important to recognize that </w:t>
      </w:r>
      <w:r w:rsidRPr="001605F7">
        <w:rPr>
          <w:rStyle w:val="StyleUnderline"/>
        </w:rPr>
        <w:t>the</w:t>
      </w:r>
      <w:r w:rsidRPr="00256D64">
        <w:rPr>
          <w:rStyle w:val="StyleUnderline"/>
        </w:rPr>
        <w:t xml:space="preserve"> social, political and economic </w:t>
      </w:r>
      <w:r w:rsidRPr="001605F7">
        <w:rPr>
          <w:rStyle w:val="StyleUnderline"/>
        </w:rPr>
        <w:t xml:space="preserve">impact of </w:t>
      </w:r>
      <w:r w:rsidRPr="00556756">
        <w:rPr>
          <w:rStyle w:val="StyleUnderline"/>
          <w:highlight w:val="cyan"/>
        </w:rPr>
        <w:t>strong</w:t>
      </w:r>
      <w:r w:rsidRPr="00256D64">
        <w:rPr>
          <w:rStyle w:val="StyleUnderline"/>
        </w:rPr>
        <w:t xml:space="preserve"> protections for </w:t>
      </w:r>
      <w:r w:rsidRPr="00556756">
        <w:rPr>
          <w:rStyle w:val="Emphasis"/>
          <w:highlight w:val="cyan"/>
        </w:rPr>
        <w:t>i</w:t>
      </w:r>
      <w:r w:rsidRPr="00256D64">
        <w:rPr>
          <w:rStyle w:val="StyleUnderline"/>
        </w:rPr>
        <w:t xml:space="preserve">ntellectual </w:t>
      </w:r>
      <w:r w:rsidRPr="00556756">
        <w:rPr>
          <w:rStyle w:val="Emphasis"/>
          <w:highlight w:val="cyan"/>
        </w:rPr>
        <w:t>p</w:t>
      </w:r>
      <w:r w:rsidRPr="00256D64">
        <w:rPr>
          <w:rStyle w:val="StyleUnderline"/>
        </w:rPr>
        <w:t xml:space="preserve">roperty </w:t>
      </w:r>
      <w:r w:rsidRPr="00556756">
        <w:rPr>
          <w:rStyle w:val="Emphasis"/>
          <w:highlight w:val="cyan"/>
        </w:rPr>
        <w:t>cannot be overstated</w:t>
      </w:r>
      <w:r w:rsidRPr="00256D64">
        <w:rPr>
          <w:rStyle w:val="StyleUnderline"/>
        </w:rPr>
        <w:t xml:space="preserve">. In the social context, the incentive for disclosure and </w:t>
      </w:r>
      <w:r w:rsidRPr="00556756">
        <w:rPr>
          <w:rStyle w:val="Emphasis"/>
          <w:highlight w:val="cyan"/>
        </w:rPr>
        <w:t>innovation is critical</w:t>
      </w:r>
      <w:r w:rsidRPr="00556756">
        <w:rPr>
          <w:rStyle w:val="StyleUnderline"/>
          <w:highlight w:val="cyan"/>
        </w:rPr>
        <w:t>. Solutions for</w:t>
      </w:r>
      <w:r w:rsidRPr="005B7BC1">
        <w:rPr>
          <w:rStyle w:val="StyleUnderline"/>
        </w:rPr>
        <w:t xml:space="preserve"> </w:t>
      </w:r>
      <w:r w:rsidRPr="005B7BC1">
        <w:rPr>
          <w:rStyle w:val="Emphasis"/>
        </w:rPr>
        <w:t>sustainability</w:t>
      </w:r>
      <w:r w:rsidRPr="005B7BC1">
        <w:rPr>
          <w:rStyle w:val="Style13ptBold"/>
          <w:sz w:val="24"/>
        </w:rPr>
        <w:t xml:space="preserve"> </w:t>
      </w:r>
      <w:r w:rsidRPr="005B7BC1">
        <w:rPr>
          <w:rStyle w:val="StyleUnderline"/>
        </w:rPr>
        <w:t xml:space="preserve">and </w:t>
      </w:r>
      <w:r w:rsidRPr="00556756">
        <w:rPr>
          <w:rStyle w:val="Emphasis"/>
          <w:highlight w:val="cyan"/>
        </w:rPr>
        <w:t>climate</w:t>
      </w:r>
      <w:r w:rsidRPr="005B7BC1">
        <w:rPr>
          <w:rStyle w:val="Emphasis"/>
        </w:rPr>
        <w:t xml:space="preserve"> change</w:t>
      </w:r>
      <w:r w:rsidRPr="00256D64">
        <w:t xml:space="preserve"> </w:t>
      </w:r>
      <w:r w:rsidRPr="00256D64">
        <w:rPr>
          <w:sz w:val="16"/>
        </w:rPr>
        <w:t xml:space="preserve">(whether natural, man-made or mutually/marginally intertwined) </w:t>
      </w:r>
      <w:r w:rsidRPr="00556756">
        <w:rPr>
          <w:rStyle w:val="StyleUnderline"/>
          <w:highlight w:val="cyan"/>
        </w:rPr>
        <w:t xml:space="preserve">rely </w:t>
      </w:r>
      <w:r w:rsidRPr="005B7BC1">
        <w:rPr>
          <w:rStyle w:val="StyleUnderline"/>
        </w:rPr>
        <w:t>upon this premise</w:t>
      </w:r>
      <w:r w:rsidRPr="00256D64">
        <w:rPr>
          <w:rStyle w:val="StyleUnderline"/>
        </w:rPr>
        <w:t xml:space="preserve">. </w:t>
      </w:r>
      <w:r w:rsidRPr="005B7BC1">
        <w:rPr>
          <w:rStyle w:val="StyleUnderline"/>
        </w:rPr>
        <w:t>Likewise, as we are on the precipice of the ultimate convergence in technologies from the hi-tech digital world and life</w:t>
      </w:r>
      <w:r w:rsidRPr="00256D64">
        <w:rPr>
          <w:rStyle w:val="StyleUnderline"/>
        </w:rPr>
        <w:t xml:space="preserve"> sciences space, capturing the ability </w:t>
      </w:r>
      <w:r w:rsidRPr="005B7BC1">
        <w:rPr>
          <w:rStyle w:val="StyleUnderline"/>
        </w:rPr>
        <w:t xml:space="preserve">to </w:t>
      </w:r>
      <w:r w:rsidRPr="005B7BC1">
        <w:rPr>
          <w:rStyle w:val="Emphasis"/>
        </w:rPr>
        <w:t>cure</w:t>
      </w:r>
      <w:r w:rsidRPr="00256D64">
        <w:rPr>
          <w:rStyle w:val="Emphasis"/>
        </w:rPr>
        <w:t xml:space="preserve"> many </w:t>
      </w:r>
      <w:r w:rsidRPr="00556756">
        <w:rPr>
          <w:rStyle w:val="Emphasis"/>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2B88764C" w14:textId="77777777" w:rsidR="00651562" w:rsidRPr="00256D64" w:rsidRDefault="00651562" w:rsidP="00651562">
      <w:pPr>
        <w:rPr>
          <w:sz w:val="16"/>
        </w:rPr>
      </w:pPr>
      <w:r w:rsidRPr="005B7BC1">
        <w:rPr>
          <w:sz w:val="16"/>
        </w:rPr>
        <w:t xml:space="preserve">In similar fashion, </w:t>
      </w:r>
      <w:r w:rsidRPr="005B7BC1">
        <w:rPr>
          <w:rStyle w:val="StyleUnderline"/>
        </w:rPr>
        <w:t xml:space="preserve">advancements in </w:t>
      </w:r>
      <w:r w:rsidRPr="005B7BC1">
        <w:rPr>
          <w:rStyle w:val="Emphasis"/>
        </w:rPr>
        <w:t>tech</w:t>
      </w:r>
      <w:r w:rsidRPr="005B7BC1">
        <w:rPr>
          <w:rStyle w:val="StyleUnderline"/>
        </w:rPr>
        <w:t xml:space="preserve">nologies related to the global economy and communications will enhance the possibilities for </w:t>
      </w:r>
      <w:r w:rsidRPr="005B7BC1">
        <w:rPr>
          <w:rStyle w:val="Emphasis"/>
        </w:rPr>
        <w:t>solutions to</w:t>
      </w:r>
      <w:r w:rsidRPr="00256D64">
        <w:rPr>
          <w:rStyle w:val="Emphasis"/>
        </w:rPr>
        <w:t xml:space="preserve"> political and cultural </w:t>
      </w:r>
      <w:r w:rsidRPr="00556756">
        <w:rPr>
          <w:rStyle w:val="Emphasis"/>
          <w:highlight w:val="cyan"/>
        </w:rPr>
        <w:t>conflicts</w:t>
      </w:r>
      <w:r w:rsidRPr="00256D64">
        <w:rPr>
          <w:rStyle w:val="Emphasis"/>
        </w:rPr>
        <w:t xml:space="preserve"> that arise </w:t>
      </w:r>
      <w:r w:rsidRPr="00556756">
        <w:rPr>
          <w:rStyle w:val="Emphasis"/>
          <w:highlight w:val="cyan"/>
        </w:rPr>
        <w:t>around the globe</w:t>
      </w:r>
      <w:r w:rsidRPr="00256D64">
        <w:rPr>
          <w:rStyle w:val="StyleUnderline"/>
        </w:rPr>
        <w:t xml:space="preserve">. Likewise, </w:t>
      </w:r>
      <w:r w:rsidRPr="005B7BC1">
        <w:rPr>
          <w:rStyle w:val="StyleUnderline"/>
        </w:rPr>
        <w:t xml:space="preserve">the </w:t>
      </w:r>
      <w:r w:rsidRPr="005B7BC1">
        <w:rPr>
          <w:rStyle w:val="Emphasis"/>
        </w:rPr>
        <w:t>U</w:t>
      </w:r>
      <w:r w:rsidRPr="005B7BC1">
        <w:rPr>
          <w:sz w:val="16"/>
        </w:rPr>
        <w:t xml:space="preserve">nited </w:t>
      </w:r>
      <w:r w:rsidRPr="005B7BC1">
        <w:rPr>
          <w:rStyle w:val="Emphasis"/>
        </w:rPr>
        <w:t>S</w:t>
      </w:r>
      <w:r w:rsidRPr="005B7BC1">
        <w:rPr>
          <w:sz w:val="16"/>
        </w:rPr>
        <w:t>tate</w:t>
      </w:r>
      <w:r w:rsidRPr="00256D64">
        <w:rPr>
          <w:sz w:val="16"/>
        </w:rPr>
        <w:t xml:space="preserve">s </w:t>
      </w:r>
      <w:r w:rsidRPr="00556756">
        <w:rPr>
          <w:rStyle w:val="StyleUnderline"/>
          <w:highlight w:val="cyan"/>
        </w:rPr>
        <w:t xml:space="preserve">economy </w:t>
      </w:r>
      <w:r w:rsidRPr="005B7BC1">
        <w:rPr>
          <w:rStyle w:val="StyleUnderline"/>
        </w:rPr>
        <w:t>has</w:t>
      </w:r>
      <w:r w:rsidRPr="00256D64">
        <w:rPr>
          <w:rStyle w:val="StyleUnderline"/>
        </w:rPr>
        <w:t xml:space="preserve"> always </w:t>
      </w:r>
      <w:r w:rsidRPr="00556756">
        <w:rPr>
          <w:rStyle w:val="StyleUnderline"/>
          <w:highlight w:val="cyan"/>
        </w:rPr>
        <w:t>benefited</w:t>
      </w:r>
      <w:r w:rsidRPr="00256D64">
        <w:rPr>
          <w:rStyle w:val="StyleUnderline"/>
        </w:rPr>
        <w:t xml:space="preserve"> when it is at the forefront of innovation and achieves </w:t>
      </w:r>
      <w:r w:rsidRPr="005B7BC1">
        <w:rPr>
          <w:rStyle w:val="StyleUnderline"/>
        </w:rPr>
        <w:t xml:space="preserve">prosperity from its </w:t>
      </w:r>
      <w:r w:rsidRPr="005B7BC1">
        <w:rPr>
          <w:rStyle w:val="Emphasis"/>
        </w:rPr>
        <w:t>leadership role in technological advancements</w:t>
      </w:r>
      <w:r w:rsidRPr="005B7BC1">
        <w:rPr>
          <w:sz w:val="16"/>
        </w:rPr>
        <w:t>.</w:t>
      </w:r>
    </w:p>
    <w:p w14:paraId="2D2F165B" w14:textId="77777777" w:rsidR="00651562" w:rsidRPr="00256D64" w:rsidRDefault="00651562" w:rsidP="00651562">
      <w:pPr>
        <w:rPr>
          <w:sz w:val="16"/>
        </w:rPr>
      </w:pPr>
      <w:r w:rsidRPr="00256D64">
        <w:rPr>
          <w:sz w:val="16"/>
        </w:rPr>
        <w:t>Conclusion</w:t>
      </w:r>
    </w:p>
    <w:p w14:paraId="0279653F" w14:textId="77777777" w:rsidR="00651562" w:rsidRDefault="00651562" w:rsidP="00651562">
      <w:pPr>
        <w:rPr>
          <w:sz w:val="16"/>
        </w:rPr>
      </w:pPr>
      <w:r w:rsidRPr="00256D64">
        <w:rPr>
          <w:sz w:val="16"/>
        </w:rPr>
        <w:t>As was the case in 1966, how we move forward today</w:t>
      </w:r>
      <w:r w:rsidRPr="005B7BC1">
        <w:rPr>
          <w:sz w:val="16"/>
        </w:rPr>
        <w:t xml:space="preserve">, </w:t>
      </w:r>
      <w:r w:rsidRPr="005B7BC1">
        <w:rPr>
          <w:rStyle w:val="Emphasis"/>
        </w:rPr>
        <w:t xml:space="preserve">to solve the many </w:t>
      </w:r>
      <w:r w:rsidRPr="00556756">
        <w:rPr>
          <w:rStyle w:val="Emphasis"/>
          <w:highlight w:val="cyan"/>
        </w:rPr>
        <w:t>problems facing</w:t>
      </w:r>
      <w:r w:rsidRPr="00256D64">
        <w:rPr>
          <w:rStyle w:val="Emphasis"/>
        </w:rPr>
        <w:t xml:space="preserve"> our country and </w:t>
      </w:r>
      <w:r w:rsidRPr="00556756">
        <w:rPr>
          <w:rStyle w:val="Emphasis"/>
          <w:highlight w:val="cyan"/>
        </w:rPr>
        <w:t>the</w:t>
      </w:r>
      <w:r w:rsidRPr="00256D64">
        <w:rPr>
          <w:rStyle w:val="Emphasis"/>
        </w:rPr>
        <w:t xml:space="preserve"> broader </w:t>
      </w:r>
      <w:r w:rsidRPr="00556756">
        <w:rPr>
          <w:rStyle w:val="Emphasis"/>
          <w:highlight w:val="cyan"/>
        </w:rPr>
        <w:t>glob</w:t>
      </w:r>
      <w:r w:rsidRPr="005B7BC1">
        <w:rPr>
          <w:rStyle w:val="Emphasis"/>
        </w:rPr>
        <w:t>al community</w:t>
      </w:r>
      <w:r w:rsidRPr="00256D64">
        <w:rPr>
          <w:sz w:val="16"/>
        </w:rPr>
        <w:t xml:space="preserve"> in these “interesting times,” both within and without the laws affecting intellectual property rights, </w:t>
      </w:r>
      <w:r w:rsidRPr="00556756">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556756">
        <w:rPr>
          <w:rStyle w:val="Emphasis"/>
          <w:highlight w:val="cyan"/>
        </w:rPr>
        <w:t>strong, stable</w:t>
      </w:r>
      <w:r w:rsidRPr="00256D64">
        <w:rPr>
          <w:rStyle w:val="Emphasis"/>
        </w:rPr>
        <w:t xml:space="preserve"> and sound protection of </w:t>
      </w:r>
      <w:r w:rsidRPr="00556756">
        <w:rPr>
          <w:rStyle w:val="Emphasis"/>
          <w:highlight w:val="cyan"/>
        </w:rPr>
        <w:t>i</w:t>
      </w:r>
      <w:r w:rsidRPr="00256D64">
        <w:rPr>
          <w:rStyle w:val="Emphasis"/>
        </w:rPr>
        <w:t xml:space="preserve">ntellectual </w:t>
      </w:r>
      <w:r w:rsidRPr="00556756">
        <w:rPr>
          <w:rStyle w:val="Emphasis"/>
          <w:highlight w:val="cyan"/>
        </w:rPr>
        <w:t>p</w:t>
      </w:r>
      <w:r w:rsidRPr="00256D64">
        <w:rPr>
          <w:rStyle w:val="Emphasis"/>
        </w:rPr>
        <w:t xml:space="preserve">roperty </w:t>
      </w:r>
      <w:r w:rsidRPr="00556756">
        <w:rPr>
          <w:rStyle w:val="Emphasis"/>
          <w:highlight w:val="cyan"/>
        </w:rPr>
        <w:t>rights</w:t>
      </w:r>
      <w:r w:rsidRPr="00256D64">
        <w:rPr>
          <w:sz w:val="16"/>
        </w:rPr>
        <w:t>.</w:t>
      </w:r>
    </w:p>
    <w:p w14:paraId="062DE09B" w14:textId="77777777" w:rsidR="00651562" w:rsidRDefault="00651562" w:rsidP="00651562">
      <w:pPr>
        <w:pStyle w:val="Heading2"/>
      </w:pPr>
      <w:r>
        <w:t>5</w:t>
      </w:r>
    </w:p>
    <w:p w14:paraId="290E4F10" w14:textId="77777777" w:rsidR="00651562" w:rsidRPr="008F2A96" w:rsidRDefault="00651562" w:rsidP="00651562"/>
    <w:p w14:paraId="24FBDE7D" w14:textId="77777777" w:rsidR="00651562" w:rsidRPr="008F2A96" w:rsidRDefault="00651562" w:rsidP="00651562">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6D932927" w14:textId="77777777" w:rsidR="00651562" w:rsidRPr="008F2A96" w:rsidRDefault="00651562" w:rsidP="00651562">
      <w:r w:rsidRPr="008F2A96">
        <w:rPr>
          <w:b/>
          <w:bCs/>
          <w:sz w:val="26"/>
        </w:rPr>
        <w:t>OECD 20</w:t>
      </w:r>
      <w:r w:rsidRPr="008F2A96">
        <w:t xml:space="preserve"> (The Role of Competition Policy in Promoting Economic Recovery – Note by the United States, 12-2, </w:t>
      </w:r>
      <w:hyperlink r:id="rId7" w:history="1">
        <w:r w:rsidRPr="008F2A96">
          <w:t>https://www.ftc.gov/system/files/attachments/us-submissions-oecd-2010-present-other-international-competition-fora/economic_recovery_us.pdf</w:t>
        </w:r>
      </w:hyperlink>
      <w:r w:rsidRPr="008F2A96">
        <w:t>, y2k)</w:t>
      </w:r>
    </w:p>
    <w:p w14:paraId="419EA727" w14:textId="77777777" w:rsidR="00651562" w:rsidRPr="008F2A96" w:rsidRDefault="00651562" w:rsidP="00651562">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7E7F6DA3" w14:textId="77777777" w:rsidR="00651562" w:rsidRPr="008F2A96" w:rsidRDefault="00651562" w:rsidP="00651562">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799E0AAF" w14:textId="77777777" w:rsidR="00651562" w:rsidRPr="008F2A96" w:rsidRDefault="00651562" w:rsidP="00651562">
      <w:r w:rsidRPr="008F2A96">
        <w:t>2. Deterrence of Cartel Activity, Price Gouging, and Other Harmful Activity</w:t>
      </w:r>
    </w:p>
    <w:p w14:paraId="3F0CE12C" w14:textId="77777777" w:rsidR="00651562" w:rsidRPr="008F2A96" w:rsidRDefault="00651562" w:rsidP="00651562">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6C2729BA" w14:textId="77777777" w:rsidR="00651562" w:rsidRPr="008F2A96" w:rsidRDefault="00651562" w:rsidP="00651562">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3578AF1F" w14:textId="77777777" w:rsidR="00651562" w:rsidRPr="008F2A96" w:rsidRDefault="00651562" w:rsidP="00651562">
      <w:r w:rsidRPr="008F2A96">
        <w:t>2.1. COVID-19 Hoarding and Price Gouging Task Force</w:t>
      </w:r>
    </w:p>
    <w:p w14:paraId="71E2F720" w14:textId="77777777" w:rsidR="00651562" w:rsidRPr="008F2A96" w:rsidRDefault="00651562" w:rsidP="00651562">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2B2F6FAD" w14:textId="77777777" w:rsidR="00651562" w:rsidRPr="008F2A96" w:rsidRDefault="00651562" w:rsidP="00651562">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55DC0CCC" w14:textId="77777777" w:rsidR="00651562" w:rsidRPr="008F2A96" w:rsidRDefault="00651562" w:rsidP="00651562">
      <w:pPr>
        <w:rPr>
          <w:sz w:val="11"/>
          <w:szCs w:val="11"/>
        </w:rPr>
      </w:pPr>
      <w:r w:rsidRPr="008F2A96">
        <w:rPr>
          <w:sz w:val="11"/>
          <w:szCs w:val="11"/>
        </w:rPr>
        <w:t>2.2. Procurement Collusion Strike Force</w:t>
      </w:r>
    </w:p>
    <w:p w14:paraId="75E3DCDA" w14:textId="77777777" w:rsidR="00651562" w:rsidRPr="008F2A96" w:rsidRDefault="00651562" w:rsidP="00651562">
      <w:pPr>
        <w:rPr>
          <w:szCs w:val="20"/>
        </w:rPr>
      </w:pPr>
      <w:r w:rsidRPr="008F2A96">
        <w:rPr>
          <w:szCs w:val="20"/>
        </w:rPr>
        <w:t xml:space="preserve">7. The DOJ is also stepping up efforts to combat crisis-related disruption through the newly-created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419C82DE" w14:textId="77777777" w:rsidR="00651562" w:rsidRPr="008F2A96" w:rsidRDefault="00651562" w:rsidP="00651562">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2C55593D" w14:textId="77777777" w:rsidR="00651562" w:rsidRPr="008F2A96" w:rsidRDefault="00651562" w:rsidP="00651562">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614D43C9" w14:textId="77777777" w:rsidR="00651562" w:rsidRPr="008F2A96" w:rsidRDefault="00651562" w:rsidP="00651562">
      <w:pPr>
        <w:rPr>
          <w:sz w:val="6"/>
          <w:szCs w:val="6"/>
        </w:rPr>
      </w:pPr>
      <w:r w:rsidRPr="008F2A96">
        <w:rPr>
          <w:sz w:val="6"/>
          <w:szCs w:val="6"/>
        </w:rPr>
        <w:t>2.3. Protecting Competition in Labor Markets</w:t>
      </w:r>
    </w:p>
    <w:p w14:paraId="6C2E72EC" w14:textId="77777777" w:rsidR="00651562" w:rsidRPr="008F2A96" w:rsidRDefault="00651562" w:rsidP="00651562">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4CFBC012" w14:textId="77777777" w:rsidR="00651562" w:rsidRPr="008F2A96" w:rsidRDefault="00651562" w:rsidP="00651562">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71044196" w14:textId="77777777" w:rsidR="00651562" w:rsidRPr="008F2A96" w:rsidRDefault="00651562" w:rsidP="00651562">
      <w:pPr>
        <w:rPr>
          <w:sz w:val="4"/>
          <w:szCs w:val="10"/>
        </w:rPr>
      </w:pPr>
      <w:r w:rsidRPr="008F2A96">
        <w:rPr>
          <w:sz w:val="4"/>
          <w:szCs w:val="10"/>
        </w:rPr>
        <w:t>2.4. Consumer Protection</w:t>
      </w:r>
    </w:p>
    <w:p w14:paraId="4B550988" w14:textId="77777777" w:rsidR="00651562" w:rsidRPr="008F2A96" w:rsidRDefault="00651562" w:rsidP="00651562">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185B91EE" w14:textId="77777777" w:rsidR="00651562" w:rsidRPr="008F2A96" w:rsidRDefault="00651562" w:rsidP="00651562">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0BFA240B" w14:textId="77777777" w:rsidR="00651562" w:rsidRPr="008F2A96" w:rsidRDefault="00651562" w:rsidP="00651562">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16455F8A" w14:textId="77777777" w:rsidR="00651562" w:rsidRPr="008F2A96" w:rsidRDefault="00651562" w:rsidP="00651562">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7E6EE4AE" w14:textId="77777777" w:rsidR="00651562" w:rsidRPr="008F2A96" w:rsidRDefault="00651562" w:rsidP="00651562">
      <w:pPr>
        <w:rPr>
          <w:sz w:val="4"/>
          <w:szCs w:val="10"/>
        </w:rPr>
      </w:pPr>
      <w:r w:rsidRPr="008F2A96">
        <w:rPr>
          <w:sz w:val="4"/>
          <w:szCs w:val="10"/>
        </w:rPr>
        <w:t>3. Guidance and Cooperation to Peer Agencies as Part of a Coordinated, GovernmentWide Response Effort</w:t>
      </w:r>
    </w:p>
    <w:p w14:paraId="7F47E636" w14:textId="77777777" w:rsidR="00651562" w:rsidRPr="008F2A96" w:rsidRDefault="00651562" w:rsidP="00651562">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in order to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0457A154" w14:textId="77777777" w:rsidR="00651562" w:rsidRPr="008F2A96" w:rsidRDefault="00651562" w:rsidP="00651562">
      <w:pPr>
        <w:rPr>
          <w:sz w:val="2"/>
          <w:szCs w:val="4"/>
        </w:rPr>
      </w:pPr>
      <w:r w:rsidRPr="008F2A96">
        <w:rPr>
          <w:sz w:val="2"/>
          <w:szCs w:val="4"/>
        </w:rPr>
        <w:t>3.1. International Advocacy</w:t>
      </w:r>
    </w:p>
    <w:p w14:paraId="30D4C2CC" w14:textId="77777777" w:rsidR="00651562" w:rsidRPr="008F2A96" w:rsidRDefault="00651562" w:rsidP="00651562">
      <w:pPr>
        <w:rPr>
          <w:sz w:val="2"/>
          <w:szCs w:val="4"/>
        </w:rPr>
      </w:pPr>
      <w:r w:rsidRPr="008F2A96">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6D41D72F" w14:textId="77777777" w:rsidR="00651562" w:rsidRPr="008F2A96" w:rsidRDefault="00651562" w:rsidP="00651562">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11E9266E" w14:textId="77777777" w:rsidR="00651562" w:rsidRPr="008F2A96" w:rsidRDefault="00651562" w:rsidP="00651562">
      <w:pPr>
        <w:rPr>
          <w:sz w:val="2"/>
          <w:szCs w:val="4"/>
        </w:rPr>
      </w:pPr>
      <w:r w:rsidRPr="008F2A96">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38740348" w14:textId="77777777" w:rsidR="00651562" w:rsidRPr="008F2A96" w:rsidRDefault="00651562" w:rsidP="00651562">
      <w:pPr>
        <w:rPr>
          <w:sz w:val="2"/>
          <w:szCs w:val="4"/>
        </w:rPr>
      </w:pPr>
      <w:r w:rsidRPr="008F2A96">
        <w:rPr>
          <w:sz w:val="2"/>
          <w:szCs w:val="4"/>
        </w:rPr>
        <w:t>3.2. Doctrinal Responses</w:t>
      </w:r>
    </w:p>
    <w:p w14:paraId="55AEB945" w14:textId="77777777" w:rsidR="00651562" w:rsidRPr="008F2A96" w:rsidRDefault="00651562" w:rsidP="00651562">
      <w:pPr>
        <w:rPr>
          <w:sz w:val="2"/>
          <w:szCs w:val="4"/>
        </w:rPr>
      </w:pPr>
      <w:r w:rsidRPr="008F2A96">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2B067D49" w14:textId="77777777" w:rsidR="00651562" w:rsidRPr="008F2A96" w:rsidRDefault="00651562" w:rsidP="00651562">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33011E9B" w14:textId="77777777" w:rsidR="00651562" w:rsidRPr="008F2A96" w:rsidRDefault="00651562" w:rsidP="00651562">
      <w:pPr>
        <w:rPr>
          <w:sz w:val="2"/>
          <w:szCs w:val="4"/>
        </w:rPr>
      </w:pPr>
      <w:r w:rsidRPr="008F2A96">
        <w:rPr>
          <w:sz w:val="2"/>
          <w:szCs w:val="4"/>
        </w:rPr>
        <w:t>3.3. Competition Advocacy</w:t>
      </w:r>
    </w:p>
    <w:p w14:paraId="4CFFE5EB" w14:textId="77777777" w:rsidR="00651562" w:rsidRPr="008F2A96" w:rsidRDefault="00651562" w:rsidP="00651562">
      <w:pPr>
        <w:rPr>
          <w:sz w:val="2"/>
          <w:szCs w:val="4"/>
        </w:rPr>
      </w:pPr>
      <w:r w:rsidRPr="008F2A96">
        <w:rPr>
          <w:sz w:val="2"/>
          <w:szCs w:val="4"/>
        </w:rPr>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10243866" w14:textId="77777777" w:rsidR="00651562" w:rsidRPr="008F2A96" w:rsidRDefault="00651562" w:rsidP="00651562">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5894543B" w14:textId="77777777" w:rsidR="00651562" w:rsidRPr="008F2A96" w:rsidRDefault="00651562" w:rsidP="00651562">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4D703798" w14:textId="77777777" w:rsidR="00651562" w:rsidRPr="008F2A96" w:rsidRDefault="00651562" w:rsidP="00651562">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6511AC17" w14:textId="77777777" w:rsidR="00651562" w:rsidRPr="008F2A96" w:rsidRDefault="00651562" w:rsidP="00651562">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7203E171" w14:textId="77777777" w:rsidR="00651562" w:rsidRPr="008F2A96" w:rsidRDefault="00651562" w:rsidP="00651562">
      <w:pPr>
        <w:rPr>
          <w:sz w:val="2"/>
          <w:szCs w:val="4"/>
        </w:rPr>
      </w:pPr>
      <w:r w:rsidRPr="008F2A96">
        <w:rPr>
          <w:sz w:val="2"/>
          <w:szCs w:val="4"/>
        </w:rPr>
        <w:t>4. Facilitation of Cooperative Public and Private-Sector Efforts to Resolve the Crisis</w:t>
      </w:r>
    </w:p>
    <w:p w14:paraId="19ECAC41" w14:textId="77777777" w:rsidR="00651562" w:rsidRPr="008F2A96" w:rsidRDefault="00651562" w:rsidP="00651562">
      <w:pPr>
        <w:rPr>
          <w:sz w:val="2"/>
          <w:szCs w:val="4"/>
        </w:rPr>
      </w:pPr>
      <w:r w:rsidRPr="008F2A96">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27990B5D" w14:textId="77777777" w:rsidR="00651562" w:rsidRPr="008F2A96" w:rsidRDefault="00651562" w:rsidP="00651562">
      <w:pPr>
        <w:rPr>
          <w:sz w:val="2"/>
          <w:szCs w:val="4"/>
        </w:rPr>
      </w:pPr>
      <w:r w:rsidRPr="008F2A96">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3555A8C8" w14:textId="77777777" w:rsidR="00651562" w:rsidRPr="008F2A96" w:rsidRDefault="00651562" w:rsidP="00651562">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3238CAC3" w14:textId="77777777" w:rsidR="00651562" w:rsidRPr="008F2A96" w:rsidRDefault="00651562" w:rsidP="00651562">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47C766F8" w14:textId="77777777" w:rsidR="00651562" w:rsidRPr="008F2A96" w:rsidRDefault="00651562" w:rsidP="00651562">
      <w:pPr>
        <w:rPr>
          <w:sz w:val="2"/>
          <w:szCs w:val="4"/>
        </w:rPr>
      </w:pPr>
      <w:r w:rsidRPr="008F2A96">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47C6008D" w14:textId="77777777" w:rsidR="00651562" w:rsidRPr="008F2A96" w:rsidRDefault="00651562" w:rsidP="00651562">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120FED81" w14:textId="77777777" w:rsidR="00651562" w:rsidRPr="008F2A96" w:rsidRDefault="00651562" w:rsidP="00651562">
      <w:pPr>
        <w:rPr>
          <w:sz w:val="2"/>
          <w:szCs w:val="4"/>
        </w:rPr>
      </w:pPr>
      <w:r w:rsidRPr="008F2A96">
        <w:rPr>
          <w:sz w:val="2"/>
          <w:szCs w:val="4"/>
        </w:rPr>
        <w:t>5. Revised Rules Regarding Merger Enforcement</w:t>
      </w:r>
    </w:p>
    <w:p w14:paraId="08171DE5" w14:textId="77777777" w:rsidR="00651562" w:rsidRPr="008F2A96" w:rsidRDefault="00651562" w:rsidP="00651562">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79E29E39" w14:textId="77777777" w:rsidR="00651562" w:rsidRPr="008F2A96" w:rsidRDefault="00651562" w:rsidP="00651562">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05DCEE37" w14:textId="77777777" w:rsidR="00651562" w:rsidRPr="008F2A96" w:rsidRDefault="00651562" w:rsidP="00651562">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07AB710D" w14:textId="77777777" w:rsidR="00651562" w:rsidRPr="008F2A96" w:rsidRDefault="00651562" w:rsidP="00651562">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571CB49F" w14:textId="77777777" w:rsidR="00651562" w:rsidRPr="008F2A96" w:rsidRDefault="00651562" w:rsidP="00651562">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034A1ABF" w14:textId="77777777" w:rsidR="00651562" w:rsidRPr="008F2A96" w:rsidRDefault="00651562" w:rsidP="00651562">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4CF0C2D7" w14:textId="77777777" w:rsidR="00651562" w:rsidRPr="008F2A96" w:rsidRDefault="00651562" w:rsidP="00651562">
      <w:pPr>
        <w:rPr>
          <w:sz w:val="16"/>
        </w:rPr>
      </w:pPr>
      <w:r w:rsidRPr="008F2A96">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4B6F8773" w14:textId="77777777" w:rsidR="00651562" w:rsidRPr="008F2A96" w:rsidRDefault="00651562" w:rsidP="00651562">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a number of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many  [*1516]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10AC335A" w14:textId="77777777" w:rsidR="00651562" w:rsidRPr="008F2A96" w:rsidRDefault="00651562" w:rsidP="00651562">
      <w:pPr>
        <w:rPr>
          <w:sz w:val="16"/>
        </w:rPr>
      </w:pPr>
      <w:r w:rsidRPr="008F2A96">
        <w:rPr>
          <w:sz w:val="16"/>
        </w:rPr>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393ABEBD" w14:textId="77777777" w:rsidR="00651562" w:rsidRPr="008F2A96" w:rsidRDefault="00651562" w:rsidP="00651562">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1DB43799" w14:textId="77777777" w:rsidR="00651562" w:rsidRPr="008F2A96" w:rsidRDefault="00651562" w:rsidP="00651562">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25C5A161" w14:textId="77777777" w:rsidR="00651562" w:rsidRPr="008F2A96" w:rsidRDefault="00651562" w:rsidP="00651562">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29CCD3F1" w14:textId="77777777" w:rsidR="00651562" w:rsidRPr="00D73E12" w:rsidRDefault="00651562" w:rsidP="00651562"/>
    <w:p w14:paraId="31EB85E4" w14:textId="77777777" w:rsidR="00651562" w:rsidRPr="001507E6" w:rsidRDefault="00651562" w:rsidP="00651562"/>
    <w:p w14:paraId="337C3E4A" w14:textId="77777777" w:rsidR="00651562" w:rsidRDefault="00651562" w:rsidP="00651562"/>
    <w:p w14:paraId="630EAD06" w14:textId="601C872C" w:rsidR="00651562" w:rsidRDefault="00706957" w:rsidP="00651562">
      <w:pPr>
        <w:pStyle w:val="Heading2"/>
      </w:pPr>
      <w:r>
        <w:t xml:space="preserve">First adv </w:t>
      </w:r>
    </w:p>
    <w:p w14:paraId="4510B471" w14:textId="23780A3D" w:rsidR="00651562" w:rsidRDefault="006B3338" w:rsidP="006B3338">
      <w:pPr>
        <w:pStyle w:val="Heading3"/>
      </w:pPr>
      <w:r>
        <w:t>1NC – Turn</w:t>
      </w:r>
    </w:p>
    <w:p w14:paraId="4F2D7C42" w14:textId="77777777" w:rsidR="006B3338" w:rsidRPr="00885C59" w:rsidRDefault="006B3338" w:rsidP="006B3338">
      <w:pPr>
        <w:pStyle w:val="Heading4"/>
      </w:pPr>
      <w:r>
        <w:t xml:space="preserve">Sole SEC regulatory authority solves </w:t>
      </w:r>
      <w:r w:rsidRPr="00885C59">
        <w:rPr>
          <w:u w:val="single"/>
        </w:rPr>
        <w:t>digital assets laundering</w:t>
      </w:r>
    </w:p>
    <w:p w14:paraId="1F04CF5D" w14:textId="77777777" w:rsidR="006B3338" w:rsidRPr="00366A47" w:rsidRDefault="006B3338" w:rsidP="006B3338">
      <w:r w:rsidRPr="00366A47">
        <w:t xml:space="preserve">Todd </w:t>
      </w:r>
      <w:r w:rsidRPr="00366A47">
        <w:rPr>
          <w:rStyle w:val="Style13ptBold"/>
        </w:rPr>
        <w:t>Phillips 21</w:t>
      </w:r>
      <w:r w:rsidRPr="00366A47">
        <w:t xml:space="preserve"> J.D., Director, Financial Regulation and Corporate Governance @ American Progress, The SEC’s Regulatory Role in the Digital Asset Markets, https://www.americanprogress.org/article/secs-regulatory-role-digital-asset-markets/</w:t>
      </w:r>
    </w:p>
    <w:p w14:paraId="1693DF08" w14:textId="77777777" w:rsidR="006B3338" w:rsidRDefault="006B3338" w:rsidP="006B3338">
      <w:pPr>
        <w:rPr>
          <w:sz w:val="16"/>
        </w:rPr>
      </w:pPr>
      <w:r w:rsidRPr="00366A47">
        <w:rPr>
          <w:rStyle w:val="StyleUnderline"/>
          <w:highlight w:val="cyan"/>
        </w:rPr>
        <w:t>Preventing</w:t>
      </w:r>
      <w:r w:rsidRPr="00366A47">
        <w:rPr>
          <w:rStyle w:val="StyleUnderline"/>
        </w:rPr>
        <w:t xml:space="preserve"> </w:t>
      </w:r>
      <w:r w:rsidRPr="00366A47">
        <w:rPr>
          <w:rStyle w:val="Emphasis"/>
        </w:rPr>
        <w:t xml:space="preserve">money </w:t>
      </w:r>
      <w:r w:rsidRPr="00366A47">
        <w:rPr>
          <w:rStyle w:val="Emphasis"/>
          <w:highlight w:val="cyan"/>
        </w:rPr>
        <w:t>laundering</w:t>
      </w:r>
      <w:r>
        <w:t xml:space="preserve">, </w:t>
      </w:r>
      <w:r w:rsidRPr="00F10FEE">
        <w:rPr>
          <w:rStyle w:val="Emphasis"/>
        </w:rPr>
        <w:t>tax evasion</w:t>
      </w:r>
      <w:r w:rsidRPr="00F10FEE">
        <w:t>,</w:t>
      </w:r>
      <w:r>
        <w:t xml:space="preserve"> </w:t>
      </w:r>
      <w:r w:rsidRPr="00366A47">
        <w:rPr>
          <w:rStyle w:val="StyleUnderline"/>
          <w:highlight w:val="cyan"/>
        </w:rPr>
        <w:t>and</w:t>
      </w:r>
      <w:r>
        <w:t xml:space="preserve"> </w:t>
      </w:r>
      <w:r w:rsidRPr="00366A47">
        <w:rPr>
          <w:rStyle w:val="Emphasis"/>
          <w:highlight w:val="cyan"/>
        </w:rPr>
        <w:t>criminal activities</w:t>
      </w:r>
      <w:r>
        <w:t xml:space="preserve"> </w:t>
      </w:r>
      <w:r w:rsidRPr="00366A47">
        <w:rPr>
          <w:sz w:val="16"/>
        </w:rPr>
        <w:t xml:space="preserve">It has been said that the primary uses for </w:t>
      </w:r>
      <w:r w:rsidRPr="00366A47">
        <w:rPr>
          <w:rStyle w:val="Emphasis"/>
          <w:highlight w:val="cyan"/>
        </w:rPr>
        <w:t>digital assets</w:t>
      </w:r>
      <w:r w:rsidRPr="00366A47">
        <w:rPr>
          <w:sz w:val="16"/>
        </w:rPr>
        <w:t xml:space="preserve"> are to </w:t>
      </w:r>
      <w:r w:rsidRPr="00366A47">
        <w:rPr>
          <w:rStyle w:val="StyleUnderline"/>
          <w:highlight w:val="cyan"/>
        </w:rPr>
        <w:t>evade</w:t>
      </w:r>
      <w:r w:rsidRPr="00366A47">
        <w:rPr>
          <w:sz w:val="16"/>
        </w:rPr>
        <w:t xml:space="preserve"> </w:t>
      </w:r>
      <w:r w:rsidRPr="00366A47">
        <w:rPr>
          <w:rStyle w:val="Emphasis"/>
        </w:rPr>
        <w:t xml:space="preserve">financial </w:t>
      </w:r>
      <w:r w:rsidRPr="00366A47">
        <w:rPr>
          <w:rStyle w:val="Emphasis"/>
          <w:highlight w:val="cyan"/>
        </w:rPr>
        <w:t>sanctions</w:t>
      </w:r>
      <w:r w:rsidRPr="00366A47">
        <w:rPr>
          <w:sz w:val="16"/>
        </w:rPr>
        <w:t xml:space="preserve"> </w:t>
      </w:r>
      <w:r w:rsidRPr="00366A47">
        <w:rPr>
          <w:rStyle w:val="StyleUnderline"/>
        </w:rPr>
        <w:t>and</w:t>
      </w:r>
      <w:r w:rsidRPr="00366A47">
        <w:rPr>
          <w:sz w:val="16"/>
        </w:rPr>
        <w:t xml:space="preserve"> </w:t>
      </w:r>
      <w:r w:rsidRPr="00366A47">
        <w:rPr>
          <w:rStyle w:val="StyleUnderline"/>
        </w:rPr>
        <w:t xml:space="preserve">collect </w:t>
      </w:r>
      <w:r w:rsidRPr="00366A47">
        <w:rPr>
          <w:rStyle w:val="Emphasis"/>
        </w:rPr>
        <w:t>ransoms</w:t>
      </w:r>
      <w:r w:rsidRPr="00366A47">
        <w:rPr>
          <w:sz w:val="16"/>
        </w:rPr>
        <w:t xml:space="preserve">.67 </w:t>
      </w:r>
      <w:r w:rsidRPr="00366A47">
        <w:rPr>
          <w:rStyle w:val="StyleUnderline"/>
          <w:highlight w:val="cyan"/>
        </w:rPr>
        <w:t>Bitcoin’s</w:t>
      </w:r>
      <w:r w:rsidRPr="00366A47">
        <w:rPr>
          <w:sz w:val="16"/>
        </w:rPr>
        <w:t xml:space="preserve"> </w:t>
      </w:r>
      <w:r w:rsidRPr="00366A47">
        <w:rPr>
          <w:rStyle w:val="Emphasis"/>
        </w:rPr>
        <w:t>notoriety</w:t>
      </w:r>
      <w:r w:rsidRPr="00366A47">
        <w:rPr>
          <w:sz w:val="16"/>
        </w:rPr>
        <w:t xml:space="preserve"> initially </w:t>
      </w:r>
      <w:r w:rsidRPr="00366A47">
        <w:rPr>
          <w:rStyle w:val="StyleUnderline"/>
        </w:rPr>
        <w:t>came from</w:t>
      </w:r>
      <w:r w:rsidRPr="00366A47">
        <w:rPr>
          <w:sz w:val="16"/>
        </w:rPr>
        <w:t xml:space="preserve"> its </w:t>
      </w:r>
      <w:r w:rsidRPr="00366A47">
        <w:rPr>
          <w:rStyle w:val="StyleUnderline"/>
        </w:rPr>
        <w:t xml:space="preserve">ability to be used to </w:t>
      </w:r>
      <w:r w:rsidRPr="00366A47">
        <w:rPr>
          <w:rStyle w:val="StyleUnderline"/>
          <w:highlight w:val="cyan"/>
        </w:rPr>
        <w:t>buy</w:t>
      </w:r>
      <w:r w:rsidRPr="00366A47">
        <w:rPr>
          <w:sz w:val="16"/>
          <w:highlight w:val="cyan"/>
        </w:rPr>
        <w:t xml:space="preserve"> </w:t>
      </w:r>
      <w:r w:rsidRPr="00366A47">
        <w:rPr>
          <w:rStyle w:val="Emphasis"/>
          <w:highlight w:val="cyan"/>
        </w:rPr>
        <w:t>illicit goods</w:t>
      </w:r>
      <w:r w:rsidRPr="00366A47">
        <w:rPr>
          <w:sz w:val="16"/>
        </w:rPr>
        <w:t xml:space="preserve"> </w:t>
      </w:r>
      <w:r w:rsidRPr="00366A47">
        <w:rPr>
          <w:rStyle w:val="StyleUnderline"/>
        </w:rPr>
        <w:t>and</w:t>
      </w:r>
      <w:r w:rsidRPr="00366A47">
        <w:rPr>
          <w:sz w:val="16"/>
        </w:rPr>
        <w:t xml:space="preserve"> </w:t>
      </w:r>
      <w:r w:rsidRPr="00366A47">
        <w:rPr>
          <w:rStyle w:val="Emphasis"/>
        </w:rPr>
        <w:t>services</w:t>
      </w:r>
      <w:r w:rsidRPr="00366A47">
        <w:rPr>
          <w:sz w:val="16"/>
        </w:rPr>
        <w:t xml:space="preserve"> anonymously </w:t>
      </w:r>
      <w:r w:rsidRPr="00366A47">
        <w:rPr>
          <w:rStyle w:val="StyleUnderline"/>
          <w:highlight w:val="cyan"/>
        </w:rPr>
        <w:t>on</w:t>
      </w:r>
      <w:r w:rsidRPr="00366A47">
        <w:rPr>
          <w:rStyle w:val="StyleUnderline"/>
        </w:rPr>
        <w:t xml:space="preserve"> the </w:t>
      </w:r>
      <w:r w:rsidRPr="00366A47">
        <w:rPr>
          <w:rStyle w:val="Emphasis"/>
          <w:highlight w:val="cyan"/>
        </w:rPr>
        <w:t>dark web</w:t>
      </w:r>
      <w:r w:rsidRPr="00366A47">
        <w:rPr>
          <w:sz w:val="16"/>
        </w:rPr>
        <w:t xml:space="preserve">,68 with the FBI estimating that the most infamous platform, Silk Road, facilitated $1.2 billion in sales via bitcoin from 2011 to 2013.69 </w:t>
      </w:r>
      <w:r w:rsidRPr="00F10FEE">
        <w:rPr>
          <w:rStyle w:val="StyleUnderline"/>
          <w:highlight w:val="cyan"/>
        </w:rPr>
        <w:t>Today</w:t>
      </w:r>
      <w:r w:rsidRPr="00366A47">
        <w:rPr>
          <w:sz w:val="16"/>
        </w:rPr>
        <w:t xml:space="preserve">, the </w:t>
      </w:r>
      <w:r w:rsidRPr="00F10FEE">
        <w:rPr>
          <w:rStyle w:val="Emphasis"/>
          <w:highlight w:val="cyan"/>
        </w:rPr>
        <w:t>No</w:t>
      </w:r>
      <w:r w:rsidRPr="00366A47">
        <w:rPr>
          <w:rStyle w:val="StyleUnderline"/>
        </w:rPr>
        <w:t xml:space="preserve">rth </w:t>
      </w:r>
      <w:r w:rsidRPr="00F10FEE">
        <w:rPr>
          <w:rStyle w:val="Emphasis"/>
          <w:highlight w:val="cyan"/>
        </w:rPr>
        <w:t>Ko</w:t>
      </w:r>
      <w:r w:rsidRPr="00366A47">
        <w:rPr>
          <w:rStyle w:val="StyleUnderline"/>
        </w:rPr>
        <w:t>rean</w:t>
      </w:r>
      <w:r w:rsidRPr="00366A47">
        <w:rPr>
          <w:sz w:val="16"/>
        </w:rPr>
        <w:t xml:space="preserve"> regime </w:t>
      </w:r>
      <w:r w:rsidRPr="00F10FEE">
        <w:rPr>
          <w:rStyle w:val="StyleUnderline"/>
          <w:highlight w:val="cyan"/>
        </w:rPr>
        <w:t>uses</w:t>
      </w:r>
      <w:r w:rsidRPr="00F10FEE">
        <w:rPr>
          <w:sz w:val="16"/>
          <w:highlight w:val="cyan"/>
        </w:rPr>
        <w:t xml:space="preserve"> </w:t>
      </w:r>
      <w:r w:rsidRPr="00F10FEE">
        <w:rPr>
          <w:rStyle w:val="Emphasis"/>
          <w:sz w:val="24"/>
          <w:szCs w:val="36"/>
          <w:highlight w:val="cyan"/>
        </w:rPr>
        <w:t>digital assets</w:t>
      </w:r>
      <w:r w:rsidRPr="00F10FEE">
        <w:rPr>
          <w:sz w:val="21"/>
          <w:szCs w:val="36"/>
          <w:highlight w:val="cyan"/>
        </w:rPr>
        <w:t xml:space="preserve"> </w:t>
      </w:r>
      <w:r w:rsidRPr="00F10FEE">
        <w:rPr>
          <w:rStyle w:val="StyleUnderline"/>
          <w:highlight w:val="cyan"/>
        </w:rPr>
        <w:t>to avoid</w:t>
      </w:r>
      <w:r w:rsidRPr="00366A47">
        <w:rPr>
          <w:sz w:val="16"/>
        </w:rPr>
        <w:t xml:space="preserve"> U.S. and international </w:t>
      </w:r>
      <w:r w:rsidRPr="00F10FEE">
        <w:rPr>
          <w:rStyle w:val="StyleUnderline"/>
          <w:highlight w:val="cyan"/>
        </w:rPr>
        <w:t>sanctions</w:t>
      </w:r>
      <w:r w:rsidRPr="00F10FEE">
        <w:rPr>
          <w:sz w:val="16"/>
          <w:highlight w:val="cyan"/>
        </w:rPr>
        <w:t xml:space="preserve">, </w:t>
      </w:r>
      <w:r w:rsidRPr="00F10FEE">
        <w:rPr>
          <w:rStyle w:val="StyleUnderline"/>
          <w:highlight w:val="cyan"/>
        </w:rPr>
        <w:t xml:space="preserve">hacking </w:t>
      </w:r>
      <w:r w:rsidRPr="00F10FEE">
        <w:rPr>
          <w:rStyle w:val="Emphasis"/>
          <w:highlight w:val="cyan"/>
        </w:rPr>
        <w:t>exchanges</w:t>
      </w:r>
      <w:r w:rsidRPr="00F10FEE">
        <w:rPr>
          <w:sz w:val="16"/>
          <w:highlight w:val="cyan"/>
        </w:rPr>
        <w:t xml:space="preserve"> </w:t>
      </w:r>
      <w:r w:rsidRPr="00F10FEE">
        <w:rPr>
          <w:rStyle w:val="StyleUnderline"/>
          <w:highlight w:val="cyan"/>
        </w:rPr>
        <w:t>and</w:t>
      </w:r>
      <w:r w:rsidRPr="00366A47">
        <w:rPr>
          <w:sz w:val="16"/>
        </w:rPr>
        <w:t xml:space="preserve"> </w:t>
      </w:r>
      <w:r w:rsidRPr="00F10FEE">
        <w:rPr>
          <w:rStyle w:val="Emphasis"/>
          <w:highlight w:val="cyan"/>
        </w:rPr>
        <w:t>stealing assets</w:t>
      </w:r>
      <w:r w:rsidRPr="00F10FEE">
        <w:rPr>
          <w:sz w:val="16"/>
          <w:highlight w:val="cyan"/>
        </w:rPr>
        <w:t xml:space="preserve"> </w:t>
      </w:r>
      <w:r w:rsidRPr="00F10FEE">
        <w:rPr>
          <w:rStyle w:val="StyleUnderline"/>
          <w:highlight w:val="cyan"/>
        </w:rPr>
        <w:t>that it then uses to buy goods</w:t>
      </w:r>
      <w:r w:rsidRPr="00F10FEE">
        <w:rPr>
          <w:rStyle w:val="StyleUnderline"/>
        </w:rPr>
        <w:t xml:space="preserve"> and services</w:t>
      </w:r>
      <w:r w:rsidRPr="00366A47">
        <w:rPr>
          <w:sz w:val="16"/>
        </w:rPr>
        <w:t xml:space="preserve">.70 Additionally, </w:t>
      </w:r>
      <w:r w:rsidRPr="00366A47">
        <w:rPr>
          <w:rStyle w:val="StyleUnderline"/>
          <w:highlight w:val="cyan"/>
        </w:rPr>
        <w:t xml:space="preserve">the </w:t>
      </w:r>
      <w:r w:rsidRPr="00F10FEE">
        <w:rPr>
          <w:rStyle w:val="Emphasis"/>
          <w:highlight w:val="cyan"/>
        </w:rPr>
        <w:t>ease</w:t>
      </w:r>
      <w:r w:rsidRPr="00F10FEE">
        <w:rPr>
          <w:sz w:val="16"/>
          <w:highlight w:val="cyan"/>
        </w:rPr>
        <w:t xml:space="preserve"> </w:t>
      </w:r>
      <w:r w:rsidRPr="00F10FEE">
        <w:rPr>
          <w:rStyle w:val="StyleUnderline"/>
          <w:highlight w:val="cyan"/>
        </w:rPr>
        <w:t>and</w:t>
      </w:r>
      <w:r w:rsidRPr="00F10FEE">
        <w:rPr>
          <w:sz w:val="16"/>
          <w:highlight w:val="cyan"/>
        </w:rPr>
        <w:t xml:space="preserve"> </w:t>
      </w:r>
      <w:r w:rsidRPr="00F10FEE">
        <w:rPr>
          <w:rStyle w:val="Emphasis"/>
          <w:highlight w:val="cyan"/>
        </w:rPr>
        <w:t>anonymity</w:t>
      </w:r>
      <w:r w:rsidRPr="00366A47">
        <w:rPr>
          <w:sz w:val="16"/>
        </w:rPr>
        <w:t xml:space="preserve"> </w:t>
      </w:r>
      <w:r w:rsidRPr="00366A47">
        <w:rPr>
          <w:rStyle w:val="StyleUnderline"/>
        </w:rPr>
        <w:t>with which digital assets are</w:t>
      </w:r>
      <w:r w:rsidRPr="00366A47">
        <w:rPr>
          <w:sz w:val="16"/>
        </w:rPr>
        <w:t xml:space="preserve"> </w:t>
      </w:r>
      <w:r w:rsidRPr="00366A47">
        <w:rPr>
          <w:rStyle w:val="StyleUnderline"/>
        </w:rPr>
        <w:t>bought and</w:t>
      </w:r>
      <w:r w:rsidRPr="00366A47">
        <w:rPr>
          <w:sz w:val="16"/>
        </w:rPr>
        <w:t xml:space="preserve"> sold has </w:t>
      </w:r>
      <w:r w:rsidRPr="00366A47">
        <w:rPr>
          <w:rStyle w:val="StyleUnderline"/>
          <w:highlight w:val="cyan"/>
        </w:rPr>
        <w:t>facilitated</w:t>
      </w:r>
      <w:r w:rsidRPr="00366A47">
        <w:rPr>
          <w:sz w:val="16"/>
          <w:highlight w:val="cyan"/>
        </w:rPr>
        <w:t xml:space="preserve"> </w:t>
      </w:r>
      <w:r w:rsidRPr="00366A47">
        <w:rPr>
          <w:rStyle w:val="Emphasis"/>
          <w:highlight w:val="cyan"/>
        </w:rPr>
        <w:t>a 66 percent</w:t>
      </w:r>
      <w:r w:rsidRPr="00366A47">
        <w:rPr>
          <w:rStyle w:val="Emphasis"/>
        </w:rPr>
        <w:t xml:space="preserve"> annual </w:t>
      </w:r>
      <w:r w:rsidRPr="00366A47">
        <w:rPr>
          <w:rStyle w:val="Emphasis"/>
          <w:highlight w:val="cyan"/>
        </w:rPr>
        <w:t>rise</w:t>
      </w:r>
      <w:r w:rsidRPr="00366A47">
        <w:rPr>
          <w:sz w:val="16"/>
          <w:highlight w:val="cyan"/>
        </w:rPr>
        <w:t xml:space="preserve"> </w:t>
      </w:r>
      <w:r w:rsidRPr="00F10FEE">
        <w:rPr>
          <w:rStyle w:val="StyleUnderline"/>
          <w:highlight w:val="cyan"/>
        </w:rPr>
        <w:t xml:space="preserve">in </w:t>
      </w:r>
      <w:r w:rsidRPr="00F10FEE">
        <w:rPr>
          <w:rStyle w:val="Emphasis"/>
          <w:highlight w:val="cyan"/>
        </w:rPr>
        <w:t>ransomware</w:t>
      </w:r>
      <w:r w:rsidRPr="00F10FEE">
        <w:rPr>
          <w:sz w:val="16"/>
          <w:highlight w:val="cyan"/>
        </w:rPr>
        <w:t xml:space="preserve"> </w:t>
      </w:r>
      <w:r w:rsidRPr="00F10FEE">
        <w:rPr>
          <w:rStyle w:val="StyleUnderline"/>
          <w:highlight w:val="cyan"/>
        </w:rPr>
        <w:t>attacks</w:t>
      </w:r>
      <w:r w:rsidRPr="00366A47">
        <w:rPr>
          <w:sz w:val="16"/>
        </w:rPr>
        <w:t xml:space="preserve">, in which hackers will threaten to disable a company’s online services or delete its data unless it pays a significant ransom. As the Colonial Pipeline hack demonstrated, this can have significant real-world consequences.71 According to Chainalysis, the total amount paid by ransomware victims in 2020 reached nearly $350 million in digital assets.72 These blatant violations of the law are possible because individuals can trade digital assets with pseudonymity; although all transactions are registered on a blockchain, it is possible for people to set up and use digital asset wallets without verifying their identities.73 </w:t>
      </w:r>
      <w:r w:rsidRPr="00366A47">
        <w:rPr>
          <w:rStyle w:val="StyleUnderline"/>
        </w:rPr>
        <w:t>This</w:t>
      </w:r>
      <w:r w:rsidRPr="00366A47">
        <w:rPr>
          <w:sz w:val="16"/>
        </w:rPr>
        <w:t xml:space="preserve"> same flaw </w:t>
      </w:r>
      <w:r w:rsidRPr="00366A47">
        <w:rPr>
          <w:rStyle w:val="StyleUnderline"/>
        </w:rPr>
        <w:t xml:space="preserve">also facilitates </w:t>
      </w:r>
      <w:r w:rsidRPr="00366A47">
        <w:rPr>
          <w:rStyle w:val="Emphasis"/>
        </w:rPr>
        <w:t>tax evasion</w:t>
      </w:r>
      <w:r w:rsidRPr="00366A47">
        <w:rPr>
          <w:sz w:val="16"/>
        </w:rPr>
        <w:t xml:space="preserve">. Although digital asset owners are required to pay capital gains taxes on proceeds from the sales of their assets, the congressional Joint Committee on Taxation estimates that nearly $30 billion will be lost to the U.S. Treasury over the next decade as a result of U.S. taxpayers not reporting these profits.74 While it is against the law to launder money, finance terrorists, or not pay taxes owed, the nation’s laws do not merely expect compliance; the government requires companies that make up the plumbing of financial markets to prevent such violations from occurring in the first place. </w:t>
      </w:r>
      <w:r w:rsidRPr="00366A47">
        <w:rPr>
          <w:rStyle w:val="Emphasis"/>
          <w:highlight w:val="cyan"/>
        </w:rPr>
        <w:t>Securities</w:t>
      </w:r>
      <w:r w:rsidRPr="00366A47">
        <w:rPr>
          <w:rStyle w:val="Emphasis"/>
        </w:rPr>
        <w:t xml:space="preserve"> brokers</w:t>
      </w:r>
      <w:r w:rsidRPr="00366A47">
        <w:rPr>
          <w:sz w:val="16"/>
        </w:rPr>
        <w:t xml:space="preserve"> </w:t>
      </w:r>
      <w:r w:rsidRPr="00366A47">
        <w:rPr>
          <w:rStyle w:val="StyleUnderline"/>
        </w:rPr>
        <w:t>and</w:t>
      </w:r>
      <w:r w:rsidRPr="00366A47">
        <w:rPr>
          <w:sz w:val="16"/>
        </w:rPr>
        <w:t xml:space="preserve"> </w:t>
      </w:r>
      <w:r w:rsidRPr="00366A47">
        <w:rPr>
          <w:rStyle w:val="Emphasis"/>
        </w:rPr>
        <w:t xml:space="preserve">asset </w:t>
      </w:r>
      <w:r w:rsidRPr="00366A47">
        <w:rPr>
          <w:rStyle w:val="Emphasis"/>
          <w:highlight w:val="cyan"/>
        </w:rPr>
        <w:t>managers</w:t>
      </w:r>
      <w:r w:rsidRPr="00366A47">
        <w:rPr>
          <w:sz w:val="16"/>
        </w:rPr>
        <w:t xml:space="preserve"> </w:t>
      </w:r>
      <w:r w:rsidRPr="00366A47">
        <w:rPr>
          <w:rStyle w:val="StyleUnderline"/>
        </w:rPr>
        <w:t>are required to know</w:t>
      </w:r>
      <w:r w:rsidRPr="00366A47">
        <w:rPr>
          <w:sz w:val="16"/>
        </w:rPr>
        <w:t xml:space="preserve"> their </w:t>
      </w:r>
      <w:r w:rsidRPr="00366A47">
        <w:rPr>
          <w:rStyle w:val="StyleUnderline"/>
        </w:rPr>
        <w:t>customers’ identities</w:t>
      </w:r>
      <w:r w:rsidRPr="00366A47">
        <w:rPr>
          <w:sz w:val="16"/>
        </w:rPr>
        <w:t xml:space="preserve">,75 </w:t>
      </w:r>
      <w:r w:rsidRPr="00366A47">
        <w:rPr>
          <w:rStyle w:val="StyleUnderline"/>
        </w:rPr>
        <w:t xml:space="preserve">so that they </w:t>
      </w:r>
      <w:r w:rsidRPr="00366A47">
        <w:rPr>
          <w:rStyle w:val="StyleUnderline"/>
          <w:highlight w:val="cyan"/>
        </w:rPr>
        <w:t xml:space="preserve">can </w:t>
      </w:r>
      <w:r w:rsidRPr="00366A47">
        <w:rPr>
          <w:rStyle w:val="Emphasis"/>
          <w:highlight w:val="cyan"/>
        </w:rPr>
        <w:t>halt</w:t>
      </w:r>
      <w:r w:rsidRPr="00366A47">
        <w:rPr>
          <w:sz w:val="16"/>
          <w:highlight w:val="cyan"/>
        </w:rPr>
        <w:t xml:space="preserve"> </w:t>
      </w:r>
      <w:r w:rsidRPr="00366A47">
        <w:rPr>
          <w:rStyle w:val="StyleUnderline"/>
          <w:highlight w:val="cyan"/>
        </w:rPr>
        <w:t>transactions</w:t>
      </w:r>
      <w:r w:rsidRPr="00366A47">
        <w:rPr>
          <w:rStyle w:val="StyleUnderline"/>
        </w:rPr>
        <w:t xml:space="preserve"> to or from</w:t>
      </w:r>
      <w:r w:rsidRPr="00366A47">
        <w:rPr>
          <w:sz w:val="16"/>
        </w:rPr>
        <w:t xml:space="preserve"> </w:t>
      </w:r>
      <w:r w:rsidRPr="00366A47">
        <w:rPr>
          <w:rStyle w:val="StyleUnderline"/>
        </w:rPr>
        <w:t xml:space="preserve">individuals </w:t>
      </w:r>
      <w:r w:rsidRPr="00F10FEE">
        <w:rPr>
          <w:rStyle w:val="StyleUnderline"/>
          <w:highlight w:val="cyan"/>
        </w:rPr>
        <w:t>on the</w:t>
      </w:r>
      <w:r w:rsidRPr="00F10FEE">
        <w:rPr>
          <w:sz w:val="16"/>
          <w:highlight w:val="cyan"/>
        </w:rPr>
        <w:t xml:space="preserve"> </w:t>
      </w:r>
      <w:r w:rsidRPr="00366A47">
        <w:rPr>
          <w:rStyle w:val="Emphasis"/>
          <w:highlight w:val="cyan"/>
        </w:rPr>
        <w:t>Treasury</w:t>
      </w:r>
      <w:r w:rsidRPr="00366A47">
        <w:rPr>
          <w:sz w:val="16"/>
        </w:rPr>
        <w:t xml:space="preserve"> Department’s Specially Designated Nationals and Blocked Persons </w:t>
      </w:r>
      <w:r w:rsidRPr="00F10FEE">
        <w:rPr>
          <w:rStyle w:val="Emphasis"/>
          <w:highlight w:val="cyan"/>
        </w:rPr>
        <w:t>List</w:t>
      </w:r>
      <w:r w:rsidRPr="00F10FEE">
        <w:rPr>
          <w:sz w:val="16"/>
          <w:highlight w:val="cyan"/>
        </w:rPr>
        <w:t xml:space="preserve"> </w:t>
      </w:r>
      <w:r w:rsidRPr="00F10FEE">
        <w:rPr>
          <w:rStyle w:val="StyleUnderline"/>
          <w:highlight w:val="cyan"/>
        </w:rPr>
        <w:t>and report suspicious</w:t>
      </w:r>
      <w:r w:rsidRPr="00F10FEE">
        <w:rPr>
          <w:rStyle w:val="StyleUnderline"/>
        </w:rPr>
        <w:t xml:space="preserve"> </w:t>
      </w:r>
      <w:r w:rsidRPr="00F10FEE">
        <w:rPr>
          <w:rStyle w:val="StyleUnderline"/>
          <w:highlight w:val="cyan"/>
        </w:rPr>
        <w:t>activities</w:t>
      </w:r>
      <w:r w:rsidRPr="00366A47">
        <w:rPr>
          <w:sz w:val="16"/>
        </w:rPr>
        <w:t xml:space="preserve">.76 </w:t>
      </w:r>
      <w:r w:rsidRPr="00366A47">
        <w:rPr>
          <w:rStyle w:val="StyleUnderline"/>
        </w:rPr>
        <w:t>They</w:t>
      </w:r>
      <w:r w:rsidRPr="00366A47">
        <w:rPr>
          <w:sz w:val="16"/>
        </w:rPr>
        <w:t xml:space="preserve"> are also required to </w:t>
      </w:r>
      <w:r w:rsidRPr="00366A47">
        <w:rPr>
          <w:rStyle w:val="StyleUnderline"/>
        </w:rPr>
        <w:t>record and report</w:t>
      </w:r>
      <w:r w:rsidRPr="00366A47">
        <w:rPr>
          <w:sz w:val="16"/>
        </w:rPr>
        <w:t xml:space="preserve"> customers’ </w:t>
      </w:r>
      <w:r w:rsidRPr="00366A47">
        <w:rPr>
          <w:rStyle w:val="StyleUnderline"/>
        </w:rPr>
        <w:t>transactions</w:t>
      </w:r>
      <w:r w:rsidRPr="00366A47">
        <w:rPr>
          <w:sz w:val="16"/>
        </w:rPr>
        <w:t xml:space="preserve">, sending 1099-B forms to both clients and the IRS that contain clients’ capital gains information in order to ensure that the tax authorities have full information about what investors owe.77 </w:t>
      </w:r>
      <w:r w:rsidRPr="00366A47">
        <w:rPr>
          <w:rStyle w:val="StyleUnderline"/>
        </w:rPr>
        <w:t xml:space="preserve">If individuals use U.S. companies to attempt </w:t>
      </w:r>
      <w:r w:rsidRPr="00366A47">
        <w:rPr>
          <w:rStyle w:val="Emphasis"/>
        </w:rPr>
        <w:t>illegal activities</w:t>
      </w:r>
      <w:r w:rsidRPr="00366A47">
        <w:rPr>
          <w:sz w:val="16"/>
        </w:rPr>
        <w:t xml:space="preserve">, </w:t>
      </w:r>
      <w:r w:rsidRPr="00366A47">
        <w:rPr>
          <w:rStyle w:val="StyleUnderline"/>
        </w:rPr>
        <w:t>the companies are legally required to put a stop to it.</w:t>
      </w:r>
      <w:r w:rsidRPr="00366A47">
        <w:rPr>
          <w:sz w:val="16"/>
        </w:rPr>
        <w:t xml:space="preserve"> Although some digital asset brokers and exchanges state that they “don’t have access to the information required for information reporting,”78 platforms can be designed so that they do.79 </w:t>
      </w:r>
      <w:r w:rsidRPr="00366A47">
        <w:rPr>
          <w:rStyle w:val="StyleUnderline"/>
          <w:highlight w:val="cyan"/>
        </w:rPr>
        <w:t xml:space="preserve">By </w:t>
      </w:r>
      <w:r w:rsidRPr="00366A47">
        <w:rPr>
          <w:rStyle w:val="Emphasis"/>
          <w:highlight w:val="cyan"/>
        </w:rPr>
        <w:t>regulating</w:t>
      </w:r>
      <w:r w:rsidRPr="00366A47">
        <w:rPr>
          <w:sz w:val="16"/>
          <w:highlight w:val="cyan"/>
        </w:rPr>
        <w:t xml:space="preserve"> </w:t>
      </w:r>
      <w:r w:rsidRPr="00F10FEE">
        <w:rPr>
          <w:rStyle w:val="StyleUnderline"/>
          <w:highlight w:val="cyan"/>
        </w:rPr>
        <w:t>digital asset</w:t>
      </w:r>
      <w:r w:rsidRPr="00366A47">
        <w:rPr>
          <w:rStyle w:val="StyleUnderline"/>
        </w:rPr>
        <w:t xml:space="preserve"> </w:t>
      </w:r>
      <w:r w:rsidRPr="00F10FEE">
        <w:rPr>
          <w:rStyle w:val="StyleUnderline"/>
          <w:highlight w:val="cyan"/>
        </w:rPr>
        <w:t>securities</w:t>
      </w:r>
      <w:r w:rsidRPr="00F10FEE">
        <w:rPr>
          <w:sz w:val="16"/>
          <w:highlight w:val="cyan"/>
        </w:rPr>
        <w:t xml:space="preserve">, </w:t>
      </w:r>
      <w:r w:rsidRPr="00F10FEE">
        <w:rPr>
          <w:rStyle w:val="Emphasis"/>
          <w:highlight w:val="cyan"/>
        </w:rPr>
        <w:t>the SEC</w:t>
      </w:r>
      <w:r w:rsidRPr="00366A47">
        <w:t xml:space="preserve"> and</w:t>
      </w:r>
      <w:r w:rsidRPr="00366A47">
        <w:rPr>
          <w:sz w:val="16"/>
        </w:rPr>
        <w:t xml:space="preserve"> FINRA </w:t>
      </w:r>
      <w:r w:rsidRPr="00366A47">
        <w:rPr>
          <w:rStyle w:val="StyleUnderline"/>
          <w:highlight w:val="cyan"/>
        </w:rPr>
        <w:t>would</w:t>
      </w:r>
      <w:r w:rsidRPr="00366A47">
        <w:rPr>
          <w:rStyle w:val="StyleUnderline"/>
        </w:rPr>
        <w:t xml:space="preserve"> be able to </w:t>
      </w:r>
      <w:r w:rsidRPr="00366A47">
        <w:rPr>
          <w:rStyle w:val="StyleUnderline"/>
          <w:highlight w:val="cyan"/>
        </w:rPr>
        <w:t>require</w:t>
      </w:r>
      <w:r w:rsidRPr="00366A47">
        <w:rPr>
          <w:rStyle w:val="StyleUnderline"/>
        </w:rPr>
        <w:t xml:space="preserve"> </w:t>
      </w:r>
      <w:r w:rsidRPr="00366A47">
        <w:rPr>
          <w:rStyle w:val="Emphasis"/>
        </w:rPr>
        <w:t xml:space="preserve">U.S.-based </w:t>
      </w:r>
      <w:r w:rsidRPr="00366A47">
        <w:rPr>
          <w:rStyle w:val="Emphasis"/>
          <w:highlight w:val="cyan"/>
        </w:rPr>
        <w:t>brokers</w:t>
      </w:r>
      <w:r w:rsidRPr="00366A47">
        <w:rPr>
          <w:sz w:val="16"/>
        </w:rPr>
        <w:t xml:space="preserve"> </w:t>
      </w:r>
      <w:r w:rsidRPr="00366A47">
        <w:rPr>
          <w:rStyle w:val="StyleUnderline"/>
        </w:rPr>
        <w:t>trading in these assets, or those assisting U.S. clients</w:t>
      </w:r>
      <w:r w:rsidRPr="00F10FEE">
        <w:rPr>
          <w:sz w:val="16"/>
          <w:highlight w:val="cyan"/>
        </w:rPr>
        <w:t xml:space="preserve">, </w:t>
      </w:r>
      <w:r w:rsidRPr="00F10FEE">
        <w:rPr>
          <w:rStyle w:val="StyleUnderline"/>
          <w:highlight w:val="cyan"/>
        </w:rPr>
        <w:t xml:space="preserve">to comply </w:t>
      </w:r>
      <w:r w:rsidRPr="00366A47">
        <w:rPr>
          <w:rStyle w:val="StyleUnderline"/>
          <w:highlight w:val="cyan"/>
        </w:rPr>
        <w:t>with</w:t>
      </w:r>
      <w:r w:rsidRPr="00366A47">
        <w:rPr>
          <w:rStyle w:val="StyleUnderline"/>
        </w:rPr>
        <w:t xml:space="preserve"> the various</w:t>
      </w:r>
      <w:r w:rsidRPr="00366A47">
        <w:rPr>
          <w:sz w:val="16"/>
        </w:rPr>
        <w:t xml:space="preserve"> </w:t>
      </w:r>
      <w:r w:rsidRPr="00366A47">
        <w:rPr>
          <w:rStyle w:val="Emphasis"/>
          <w:highlight w:val="cyan"/>
        </w:rPr>
        <w:t>a</w:t>
      </w:r>
      <w:r w:rsidRPr="00366A47">
        <w:rPr>
          <w:sz w:val="16"/>
        </w:rPr>
        <w:t>nti-</w:t>
      </w:r>
      <w:r w:rsidRPr="00366A47">
        <w:rPr>
          <w:rStyle w:val="Emphasis"/>
          <w:highlight w:val="cyan"/>
        </w:rPr>
        <w:t>m</w:t>
      </w:r>
      <w:r w:rsidRPr="00366A47">
        <w:rPr>
          <w:sz w:val="16"/>
        </w:rPr>
        <w:t xml:space="preserve">oney </w:t>
      </w:r>
      <w:r w:rsidRPr="00366A47">
        <w:rPr>
          <w:rStyle w:val="Emphasis"/>
          <w:highlight w:val="cyan"/>
        </w:rPr>
        <w:t>l</w:t>
      </w:r>
      <w:r w:rsidRPr="00366A47">
        <w:rPr>
          <w:sz w:val="16"/>
        </w:rPr>
        <w:t xml:space="preserve">aundering </w:t>
      </w:r>
      <w:r w:rsidRPr="00F10FEE">
        <w:rPr>
          <w:rStyle w:val="StyleUnderline"/>
        </w:rPr>
        <w:t>and</w:t>
      </w:r>
      <w:r w:rsidRPr="00F10FEE">
        <w:rPr>
          <w:sz w:val="16"/>
        </w:rPr>
        <w:t xml:space="preserve"> </w:t>
      </w:r>
      <w:r w:rsidRPr="00F10FEE">
        <w:rPr>
          <w:rStyle w:val="Emphasis"/>
        </w:rPr>
        <w:t>tax</w:t>
      </w:r>
      <w:r w:rsidRPr="00F10FEE">
        <w:rPr>
          <w:sz w:val="16"/>
        </w:rPr>
        <w:t xml:space="preserve"> reporting</w:t>
      </w:r>
      <w:r w:rsidRPr="00366A47">
        <w:rPr>
          <w:sz w:val="16"/>
        </w:rPr>
        <w:t xml:space="preserve"> </w:t>
      </w:r>
      <w:r w:rsidRPr="00366A47">
        <w:rPr>
          <w:rStyle w:val="StyleUnderline"/>
          <w:highlight w:val="cyan"/>
        </w:rPr>
        <w:t>laws</w:t>
      </w:r>
      <w:r w:rsidRPr="00366A47">
        <w:rPr>
          <w:sz w:val="16"/>
        </w:rPr>
        <w:t xml:space="preserve">. </w:t>
      </w:r>
      <w:r w:rsidRPr="00366A47">
        <w:rPr>
          <w:rStyle w:val="StyleUnderline"/>
          <w:highlight w:val="cyan"/>
        </w:rPr>
        <w:t>If</w:t>
      </w:r>
      <w:r w:rsidRPr="00366A47">
        <w:rPr>
          <w:rStyle w:val="StyleUnderline"/>
        </w:rPr>
        <w:t xml:space="preserve"> these new </w:t>
      </w:r>
      <w:r w:rsidRPr="00366A47">
        <w:rPr>
          <w:rStyle w:val="StyleUnderline"/>
          <w:highlight w:val="cyan"/>
        </w:rPr>
        <w:t xml:space="preserve">brokers </w:t>
      </w:r>
      <w:r w:rsidRPr="00366A47">
        <w:rPr>
          <w:rStyle w:val="Emphasis"/>
          <w:highlight w:val="cyan"/>
        </w:rPr>
        <w:t>refuse</w:t>
      </w:r>
      <w:r w:rsidRPr="00366A47">
        <w:rPr>
          <w:sz w:val="16"/>
        </w:rPr>
        <w:t xml:space="preserve">, </w:t>
      </w:r>
      <w:r w:rsidRPr="00366A47">
        <w:rPr>
          <w:rStyle w:val="StyleUnderline"/>
        </w:rPr>
        <w:t xml:space="preserve">the </w:t>
      </w:r>
      <w:r w:rsidRPr="00366A47">
        <w:rPr>
          <w:rStyle w:val="StyleUnderline"/>
          <w:highlight w:val="cyan"/>
        </w:rPr>
        <w:t>SEC</w:t>
      </w:r>
      <w:r w:rsidRPr="00366A47">
        <w:rPr>
          <w:sz w:val="16"/>
        </w:rPr>
        <w:t xml:space="preserve"> and FINRA </w:t>
      </w:r>
      <w:r w:rsidRPr="00366A47">
        <w:rPr>
          <w:rStyle w:val="StyleUnderline"/>
          <w:highlight w:val="cyan"/>
        </w:rPr>
        <w:t>would</w:t>
      </w:r>
      <w:r w:rsidRPr="00366A47">
        <w:rPr>
          <w:rStyle w:val="StyleUnderline"/>
        </w:rPr>
        <w:t xml:space="preserve"> be able to </w:t>
      </w:r>
      <w:r w:rsidRPr="00366A47">
        <w:rPr>
          <w:rStyle w:val="Emphasis"/>
          <w:highlight w:val="cyan"/>
        </w:rPr>
        <w:t>revoke</w:t>
      </w:r>
      <w:r w:rsidRPr="00366A47">
        <w:rPr>
          <w:sz w:val="16"/>
        </w:rPr>
        <w:t xml:space="preserve"> their </w:t>
      </w:r>
      <w:r w:rsidRPr="00366A47">
        <w:rPr>
          <w:rStyle w:val="StyleUnderline"/>
          <w:highlight w:val="cyan"/>
        </w:rPr>
        <w:t>licenses</w:t>
      </w:r>
      <w:r w:rsidRPr="00366A47">
        <w:rPr>
          <w:sz w:val="16"/>
        </w:rPr>
        <w:t xml:space="preserve">, </w:t>
      </w:r>
      <w:r w:rsidRPr="00366A47">
        <w:rPr>
          <w:rStyle w:val="StyleUnderline"/>
        </w:rPr>
        <w:t>putting them out of business.</w:t>
      </w:r>
      <w:r>
        <w:rPr>
          <w:rStyle w:val="StyleUnderline"/>
        </w:rPr>
        <w:t xml:space="preserve"> </w:t>
      </w:r>
      <w:r w:rsidRPr="00366A47">
        <w:rPr>
          <w:sz w:val="16"/>
        </w:rPr>
        <w:t xml:space="preserve">Conclusion The markets for digital assets are a growing area of interest to investors and a growing area of concern for legislators and regulators; without market oversight and the transparency that regulation brings, not only will investors not understand the risks to their investments and be liable to be significantly harmed, but the purported benefits of digital assets will also certainly fail to come to fruition. Fortunately, although new legislation may be necessary in the future, </w:t>
      </w:r>
      <w:r w:rsidRPr="00366A47">
        <w:rPr>
          <w:rStyle w:val="Emphasis"/>
          <w:highlight w:val="cyan"/>
        </w:rPr>
        <w:t>regulators</w:t>
      </w:r>
      <w:r w:rsidRPr="00366A47">
        <w:rPr>
          <w:sz w:val="16"/>
        </w:rPr>
        <w:t xml:space="preserve"> </w:t>
      </w:r>
      <w:r w:rsidRPr="00366A47">
        <w:rPr>
          <w:rStyle w:val="StyleUnderline"/>
        </w:rPr>
        <w:t xml:space="preserve">already </w:t>
      </w:r>
      <w:r w:rsidRPr="00366A47">
        <w:rPr>
          <w:rStyle w:val="StyleUnderline"/>
          <w:highlight w:val="cyan"/>
        </w:rPr>
        <w:t>have</w:t>
      </w:r>
      <w:r w:rsidRPr="00366A47">
        <w:rPr>
          <w:sz w:val="16"/>
        </w:rPr>
        <w:t xml:space="preserve"> at least some </w:t>
      </w:r>
      <w:r w:rsidRPr="00366A47">
        <w:rPr>
          <w:rStyle w:val="Emphasis"/>
          <w:highlight w:val="cyan"/>
        </w:rPr>
        <w:t>legal authority</w:t>
      </w:r>
      <w:r w:rsidRPr="00366A47">
        <w:rPr>
          <w:sz w:val="16"/>
        </w:rPr>
        <w:t>—</w:t>
      </w:r>
      <w:r w:rsidRPr="00366A47">
        <w:rPr>
          <w:rStyle w:val="StyleUnderline"/>
          <w:highlight w:val="cyan"/>
        </w:rPr>
        <w:t>through</w:t>
      </w:r>
      <w:r w:rsidRPr="00366A47">
        <w:rPr>
          <w:sz w:val="16"/>
          <w:highlight w:val="cyan"/>
        </w:rPr>
        <w:t xml:space="preserve"> </w:t>
      </w:r>
      <w:r w:rsidRPr="00366A47">
        <w:rPr>
          <w:rStyle w:val="Emphasis"/>
          <w:highlight w:val="cyan"/>
        </w:rPr>
        <w:t>enforcing</w:t>
      </w:r>
      <w:r w:rsidRPr="00366A47">
        <w:rPr>
          <w:sz w:val="16"/>
        </w:rPr>
        <w:t xml:space="preserve"> the </w:t>
      </w:r>
      <w:r w:rsidRPr="00885C59">
        <w:rPr>
          <w:rStyle w:val="StyleUnderline"/>
        </w:rPr>
        <w:t xml:space="preserve">rules </w:t>
      </w:r>
      <w:r w:rsidRPr="00885C59">
        <w:rPr>
          <w:rStyle w:val="Emphasis"/>
        </w:rPr>
        <w:t>already in place</w:t>
      </w:r>
      <w:r w:rsidRPr="00885C59">
        <w:rPr>
          <w:sz w:val="16"/>
        </w:rPr>
        <w:t xml:space="preserve"> </w:t>
      </w:r>
      <w:r w:rsidRPr="00885C59">
        <w:rPr>
          <w:rStyle w:val="StyleUnderline"/>
        </w:rPr>
        <w:t>and drafting</w:t>
      </w:r>
      <w:r w:rsidRPr="00366A47">
        <w:rPr>
          <w:rStyle w:val="StyleUnderline"/>
        </w:rPr>
        <w:t xml:space="preserve"> </w:t>
      </w:r>
      <w:r w:rsidRPr="00885C59">
        <w:rPr>
          <w:rStyle w:val="Emphasis"/>
          <w:highlight w:val="cyan"/>
        </w:rPr>
        <w:t>new regulations</w:t>
      </w:r>
      <w:r w:rsidRPr="00366A47">
        <w:rPr>
          <w:sz w:val="16"/>
        </w:rPr>
        <w:t>—</w:t>
      </w:r>
      <w:r w:rsidRPr="00366A47">
        <w:rPr>
          <w:rStyle w:val="StyleUnderline"/>
          <w:highlight w:val="cyan"/>
        </w:rPr>
        <w:t xml:space="preserve">to </w:t>
      </w:r>
      <w:r w:rsidRPr="00885C59">
        <w:rPr>
          <w:rStyle w:val="StyleUnderline"/>
          <w:highlight w:val="cyan"/>
        </w:rPr>
        <w:t>address</w:t>
      </w:r>
      <w:r w:rsidRPr="00885C59">
        <w:rPr>
          <w:sz w:val="16"/>
          <w:highlight w:val="cyan"/>
        </w:rPr>
        <w:t xml:space="preserve"> </w:t>
      </w:r>
      <w:r w:rsidRPr="00885C59">
        <w:rPr>
          <w:rStyle w:val="Emphasis"/>
          <w:highlight w:val="cyan"/>
        </w:rPr>
        <w:t>any</w:t>
      </w:r>
      <w:r w:rsidRPr="00885C59">
        <w:rPr>
          <w:sz w:val="16"/>
          <w:highlight w:val="cyan"/>
        </w:rPr>
        <w:t xml:space="preserve"> </w:t>
      </w:r>
      <w:r w:rsidRPr="00885C59">
        <w:rPr>
          <w:rStyle w:val="StyleUnderline"/>
          <w:highlight w:val="cyan"/>
        </w:rPr>
        <w:t>issues that</w:t>
      </w:r>
      <w:r w:rsidRPr="00885C59">
        <w:rPr>
          <w:sz w:val="16"/>
          <w:highlight w:val="cyan"/>
        </w:rPr>
        <w:t xml:space="preserve"> </w:t>
      </w:r>
      <w:r w:rsidRPr="00885C59">
        <w:rPr>
          <w:rStyle w:val="Emphasis"/>
          <w:highlight w:val="cyan"/>
        </w:rPr>
        <w:t>digital assets</w:t>
      </w:r>
      <w:r w:rsidRPr="00366A47">
        <w:rPr>
          <w:sz w:val="16"/>
        </w:rPr>
        <w:t xml:space="preserve"> raise. This report has discussed the </w:t>
      </w:r>
      <w:r w:rsidRPr="00885C59">
        <w:rPr>
          <w:rStyle w:val="Emphasis"/>
          <w:highlight w:val="cyan"/>
        </w:rPr>
        <w:t>authority of the SEC</w:t>
      </w:r>
      <w:r w:rsidRPr="00885C59">
        <w:rPr>
          <w:sz w:val="16"/>
          <w:highlight w:val="cyan"/>
        </w:rPr>
        <w:t xml:space="preserve"> </w:t>
      </w:r>
      <w:r w:rsidRPr="00885C59">
        <w:rPr>
          <w:rStyle w:val="StyleUnderline"/>
          <w:highlight w:val="cyan"/>
        </w:rPr>
        <w:t>to regulate</w:t>
      </w:r>
      <w:r w:rsidRPr="00885C59">
        <w:rPr>
          <w:rStyle w:val="StyleUnderline"/>
        </w:rPr>
        <w:t xml:space="preserve"> </w:t>
      </w:r>
      <w:r w:rsidRPr="00885C59">
        <w:rPr>
          <w:rStyle w:val="StyleUnderline"/>
          <w:highlight w:val="cyan"/>
        </w:rPr>
        <w:t>digital</w:t>
      </w:r>
      <w:r w:rsidRPr="00885C59">
        <w:rPr>
          <w:rStyle w:val="StyleUnderline"/>
        </w:rPr>
        <w:t xml:space="preserve"> asset </w:t>
      </w:r>
      <w:r w:rsidRPr="00885C59">
        <w:rPr>
          <w:rStyle w:val="StyleUnderline"/>
          <w:highlight w:val="cyan"/>
        </w:rPr>
        <w:t>securities</w:t>
      </w:r>
      <w:r w:rsidRPr="00366A47">
        <w:rPr>
          <w:sz w:val="16"/>
        </w:rPr>
        <w:t xml:space="preserve">, as well as the brokers, dealers, and exchanges that facilitate their transactions, and has encouraged it to do so in ways that improve the climate footprint of the assets, protect consumers, and </w:t>
      </w:r>
      <w:r w:rsidRPr="00885C59">
        <w:rPr>
          <w:rStyle w:val="StyleUnderline"/>
          <w:highlight w:val="cyan"/>
        </w:rPr>
        <w:t>prevent</w:t>
      </w:r>
      <w:r w:rsidRPr="00885C59">
        <w:rPr>
          <w:sz w:val="16"/>
          <w:highlight w:val="cyan"/>
        </w:rPr>
        <w:t xml:space="preserve"> </w:t>
      </w:r>
      <w:r w:rsidRPr="00885C59">
        <w:rPr>
          <w:rStyle w:val="Emphasis"/>
          <w:highlight w:val="cyan"/>
        </w:rPr>
        <w:t>money laundering</w:t>
      </w:r>
      <w:r w:rsidRPr="00366A47">
        <w:rPr>
          <w:sz w:val="16"/>
        </w:rPr>
        <w:t xml:space="preserve"> and tax evasion. </w:t>
      </w:r>
    </w:p>
    <w:p w14:paraId="41DFEAE1" w14:textId="77777777" w:rsidR="006B3338" w:rsidRDefault="006B3338" w:rsidP="006B3338">
      <w:pPr>
        <w:pStyle w:val="Heading4"/>
      </w:pPr>
      <w:r>
        <w:t xml:space="preserve">That </w:t>
      </w:r>
      <w:r w:rsidRPr="009E62D8">
        <w:rPr>
          <w:u w:val="single"/>
        </w:rPr>
        <w:t>funds</w:t>
      </w:r>
      <w:r>
        <w:t xml:space="preserve"> North Korean </w:t>
      </w:r>
      <w:r w:rsidRPr="009E62D8">
        <w:rPr>
          <w:u w:val="single"/>
        </w:rPr>
        <w:t>nuclear development</w:t>
      </w:r>
    </w:p>
    <w:p w14:paraId="4642A3B0" w14:textId="77777777" w:rsidR="006B3338" w:rsidRPr="009E62D8" w:rsidRDefault="006B3338" w:rsidP="006B3338">
      <w:r>
        <w:t xml:space="preserve">Richard Llyod </w:t>
      </w:r>
      <w:r w:rsidRPr="009E62D8">
        <w:rPr>
          <w:rStyle w:val="Style13ptBold"/>
        </w:rPr>
        <w:t>Parry 2-22</w:t>
      </w:r>
      <w:r>
        <w:t xml:space="preserve">, </w:t>
      </w:r>
      <w:r w:rsidRPr="009E62D8">
        <w:t>British foreign correspondent</w:t>
      </w:r>
      <w:r>
        <w:t xml:space="preserve">, Kim Jong-un steals crypto to make a bomb, </w:t>
      </w:r>
      <w:hyperlink r:id="rId8" w:history="1">
        <w:r w:rsidRPr="00DA468B">
          <w:rPr>
            <w:rStyle w:val="Hyperlink"/>
          </w:rPr>
          <w:t>https://www.thetimes.co.uk/article/kim-steals-crypto-to-make-a-bomb-hhjxmjvrx</w:t>
        </w:r>
      </w:hyperlink>
    </w:p>
    <w:p w14:paraId="058E6AA3" w14:textId="77777777" w:rsidR="006B3338" w:rsidRPr="009E62D8" w:rsidRDefault="006B3338" w:rsidP="006B3338">
      <w:pPr>
        <w:rPr>
          <w:sz w:val="14"/>
        </w:rPr>
      </w:pPr>
      <w:r w:rsidRPr="009E62D8">
        <w:rPr>
          <w:rStyle w:val="Emphasis"/>
          <w:highlight w:val="cyan"/>
        </w:rPr>
        <w:t>No</w:t>
      </w:r>
      <w:r w:rsidRPr="009E62D8">
        <w:rPr>
          <w:sz w:val="14"/>
        </w:rPr>
        <w:t xml:space="preserve">rth </w:t>
      </w:r>
      <w:r w:rsidRPr="009E62D8">
        <w:rPr>
          <w:rStyle w:val="Emphasis"/>
          <w:highlight w:val="cyan"/>
        </w:rPr>
        <w:t>Ko</w:t>
      </w:r>
      <w:r w:rsidRPr="009E62D8">
        <w:rPr>
          <w:sz w:val="14"/>
        </w:rPr>
        <w:t xml:space="preserve">rea </w:t>
      </w:r>
      <w:r w:rsidRPr="009E62D8">
        <w:rPr>
          <w:rStyle w:val="StyleUnderline"/>
          <w:highlight w:val="cyan"/>
        </w:rPr>
        <w:t>is</w:t>
      </w:r>
      <w:r w:rsidRPr="009E62D8">
        <w:rPr>
          <w:sz w:val="14"/>
          <w:highlight w:val="cyan"/>
        </w:rPr>
        <w:t xml:space="preserve"> </w:t>
      </w:r>
      <w:r w:rsidRPr="009E62D8">
        <w:rPr>
          <w:rStyle w:val="StyleUnderline"/>
          <w:highlight w:val="cyan"/>
        </w:rPr>
        <w:t>using</w:t>
      </w:r>
      <w:r w:rsidRPr="009E62D8">
        <w:rPr>
          <w:sz w:val="14"/>
        </w:rPr>
        <w:t xml:space="preserve"> increasingly </w:t>
      </w:r>
      <w:r w:rsidRPr="009E62D8">
        <w:rPr>
          <w:rStyle w:val="StyleUnderline"/>
          <w:highlight w:val="cyan"/>
        </w:rPr>
        <w:t>sophisticated</w:t>
      </w:r>
      <w:r w:rsidRPr="009E62D8">
        <w:rPr>
          <w:sz w:val="14"/>
          <w:highlight w:val="cyan"/>
        </w:rPr>
        <w:t xml:space="preserve"> </w:t>
      </w:r>
      <w:r w:rsidRPr="009E62D8">
        <w:rPr>
          <w:rStyle w:val="Emphasis"/>
          <w:highlight w:val="cyan"/>
        </w:rPr>
        <w:t>hacking</w:t>
      </w:r>
      <w:r w:rsidRPr="009E62D8">
        <w:rPr>
          <w:sz w:val="14"/>
          <w:highlight w:val="cyan"/>
        </w:rPr>
        <w:t xml:space="preserve"> </w:t>
      </w:r>
      <w:r w:rsidRPr="009E62D8">
        <w:rPr>
          <w:rStyle w:val="StyleUnderline"/>
          <w:highlight w:val="cyan"/>
        </w:rPr>
        <w:t>and</w:t>
      </w:r>
      <w:r w:rsidRPr="009E62D8">
        <w:rPr>
          <w:sz w:val="14"/>
          <w:highlight w:val="cyan"/>
        </w:rPr>
        <w:t xml:space="preserve"> </w:t>
      </w:r>
      <w:r w:rsidRPr="009E62D8">
        <w:rPr>
          <w:rStyle w:val="Emphasis"/>
          <w:highlight w:val="cyan"/>
        </w:rPr>
        <w:t>money-laundering</w:t>
      </w:r>
      <w:r w:rsidRPr="009E62D8">
        <w:rPr>
          <w:sz w:val="14"/>
        </w:rPr>
        <w:t xml:space="preserve"> </w:t>
      </w:r>
      <w:r w:rsidRPr="00885C59">
        <w:rPr>
          <w:rStyle w:val="StyleUnderline"/>
        </w:rPr>
        <w:t xml:space="preserve">techniques </w:t>
      </w:r>
      <w:r w:rsidRPr="009E62D8">
        <w:rPr>
          <w:rStyle w:val="StyleUnderline"/>
          <w:highlight w:val="cyan"/>
        </w:rPr>
        <w:t>to steal</w:t>
      </w:r>
      <w:r w:rsidRPr="009E62D8">
        <w:rPr>
          <w:sz w:val="14"/>
        </w:rPr>
        <w:t xml:space="preserve"> </w:t>
      </w:r>
      <w:r w:rsidRPr="009E62D8">
        <w:rPr>
          <w:rStyle w:val="Emphasis"/>
          <w:highlight w:val="cyan"/>
        </w:rPr>
        <w:t>crypto</w:t>
      </w:r>
      <w:r w:rsidRPr="009E62D8">
        <w:rPr>
          <w:sz w:val="14"/>
        </w:rPr>
        <w:t xml:space="preserve">currencies </w:t>
      </w:r>
      <w:r w:rsidRPr="00885C59">
        <w:rPr>
          <w:rStyle w:val="StyleUnderline"/>
        </w:rPr>
        <w:t>in</w:t>
      </w:r>
      <w:r w:rsidRPr="009E62D8">
        <w:rPr>
          <w:sz w:val="14"/>
        </w:rPr>
        <w:t xml:space="preserve"> its </w:t>
      </w:r>
      <w:r w:rsidRPr="00885C59">
        <w:rPr>
          <w:rStyle w:val="StyleUnderline"/>
        </w:rPr>
        <w:t xml:space="preserve">latest effort </w:t>
      </w:r>
      <w:r w:rsidRPr="009E62D8">
        <w:rPr>
          <w:rStyle w:val="StyleUnderline"/>
          <w:highlight w:val="cyan"/>
        </w:rPr>
        <w:t xml:space="preserve">to evade </w:t>
      </w:r>
      <w:r w:rsidRPr="009E62D8">
        <w:rPr>
          <w:rStyle w:val="Emphasis"/>
          <w:highlight w:val="cyan"/>
        </w:rPr>
        <w:t>sanctions</w:t>
      </w:r>
      <w:r w:rsidRPr="009E62D8">
        <w:rPr>
          <w:rStyle w:val="StyleUnderline"/>
          <w:highlight w:val="cyan"/>
        </w:rPr>
        <w:t xml:space="preserve"> and </w:t>
      </w:r>
      <w:r w:rsidRPr="009E62D8">
        <w:rPr>
          <w:rStyle w:val="Emphasis"/>
          <w:highlight w:val="cyan"/>
        </w:rPr>
        <w:t>fund</w:t>
      </w:r>
      <w:r w:rsidRPr="009E62D8">
        <w:rPr>
          <w:sz w:val="14"/>
        </w:rPr>
        <w:t xml:space="preserve"> its </w:t>
      </w:r>
      <w:r w:rsidRPr="009E62D8">
        <w:rPr>
          <w:rStyle w:val="Emphasis"/>
          <w:highlight w:val="cyan"/>
        </w:rPr>
        <w:t>nuclear</w:t>
      </w:r>
      <w:r w:rsidRPr="00885C59">
        <w:rPr>
          <w:rStyle w:val="Emphasis"/>
        </w:rPr>
        <w:t xml:space="preserve"> weapons </w:t>
      </w:r>
      <w:r w:rsidRPr="009E62D8">
        <w:rPr>
          <w:rStyle w:val="Emphasis"/>
          <w:highlight w:val="cyan"/>
        </w:rPr>
        <w:t>programmes</w:t>
      </w:r>
      <w:r w:rsidRPr="009E62D8">
        <w:rPr>
          <w:sz w:val="14"/>
          <w:highlight w:val="cyan"/>
        </w:rPr>
        <w:t xml:space="preserve">. </w:t>
      </w:r>
      <w:r w:rsidRPr="009E62D8">
        <w:rPr>
          <w:rStyle w:val="StyleUnderline"/>
          <w:highlight w:val="cyan"/>
        </w:rPr>
        <w:t>Kim</w:t>
      </w:r>
      <w:r w:rsidRPr="009E62D8">
        <w:rPr>
          <w:sz w:val="14"/>
        </w:rPr>
        <w:t xml:space="preserve"> Jong-un’</w:t>
      </w:r>
      <w:r w:rsidRPr="00885C59">
        <w:rPr>
          <w:rStyle w:val="StyleUnderline"/>
        </w:rPr>
        <w:t>s</w:t>
      </w:r>
      <w:r w:rsidRPr="009E62D8">
        <w:rPr>
          <w:sz w:val="14"/>
        </w:rPr>
        <w:t xml:space="preserve"> </w:t>
      </w:r>
      <w:r w:rsidRPr="00885C59">
        <w:rPr>
          <w:rStyle w:val="StyleUnderline"/>
        </w:rPr>
        <w:t xml:space="preserve">government </w:t>
      </w:r>
      <w:r w:rsidRPr="009E62D8">
        <w:rPr>
          <w:rStyle w:val="StyleUnderline"/>
          <w:highlight w:val="cyan"/>
        </w:rPr>
        <w:t>is earning</w:t>
      </w:r>
      <w:r w:rsidRPr="009E62D8">
        <w:rPr>
          <w:sz w:val="14"/>
          <w:highlight w:val="cyan"/>
        </w:rPr>
        <w:t xml:space="preserve"> </w:t>
      </w:r>
      <w:r w:rsidRPr="009E62D8">
        <w:rPr>
          <w:rStyle w:val="Emphasis"/>
          <w:highlight w:val="cyan"/>
        </w:rPr>
        <w:t>hundreds of millions</w:t>
      </w:r>
      <w:r w:rsidRPr="009E62D8">
        <w:rPr>
          <w:sz w:val="14"/>
        </w:rPr>
        <w:t xml:space="preserve"> of dollars at a time </w:t>
      </w:r>
      <w:r w:rsidRPr="009E62D8">
        <w:rPr>
          <w:rStyle w:val="StyleUnderline"/>
          <w:highlight w:val="cyan"/>
        </w:rPr>
        <w:t>in</w:t>
      </w:r>
      <w:r w:rsidRPr="00885C59">
        <w:rPr>
          <w:rStyle w:val="StyleUnderline"/>
        </w:rPr>
        <w:t xml:space="preserve"> hacking </w:t>
      </w:r>
      <w:r w:rsidRPr="009E62D8">
        <w:rPr>
          <w:rStyle w:val="StyleUnderline"/>
          <w:highlight w:val="cyan"/>
        </w:rPr>
        <w:t>raids on</w:t>
      </w:r>
      <w:r w:rsidRPr="009E62D8">
        <w:rPr>
          <w:sz w:val="14"/>
        </w:rPr>
        <w:t xml:space="preserve"> </w:t>
      </w:r>
      <w:r w:rsidRPr="009E62D8">
        <w:rPr>
          <w:rStyle w:val="Emphasis"/>
          <w:highlight w:val="cyan"/>
        </w:rPr>
        <w:t>crypto</w:t>
      </w:r>
      <w:r w:rsidRPr="00885C59">
        <w:rPr>
          <w:rStyle w:val="StyleUnderline"/>
        </w:rPr>
        <w:t>currency exchanges</w:t>
      </w:r>
      <w:r w:rsidRPr="009E62D8">
        <w:rPr>
          <w:sz w:val="14"/>
        </w:rPr>
        <w:t xml:space="preserve">, </w:t>
      </w:r>
      <w:r w:rsidRPr="009E62D8">
        <w:rPr>
          <w:rStyle w:val="StyleUnderline"/>
          <w:highlight w:val="cyan"/>
        </w:rPr>
        <w:t>where</w:t>
      </w:r>
      <w:r w:rsidRPr="009E62D8">
        <w:rPr>
          <w:sz w:val="14"/>
          <w:highlight w:val="cyan"/>
        </w:rPr>
        <w:t xml:space="preserve"> </w:t>
      </w:r>
      <w:r w:rsidRPr="009E62D8">
        <w:rPr>
          <w:rStyle w:val="Emphasis"/>
          <w:highlight w:val="cyan"/>
        </w:rPr>
        <w:t>currencies</w:t>
      </w:r>
      <w:r w:rsidRPr="009E62D8">
        <w:rPr>
          <w:sz w:val="14"/>
        </w:rPr>
        <w:t xml:space="preserve"> </w:t>
      </w:r>
      <w:r w:rsidRPr="009E62D8">
        <w:rPr>
          <w:rStyle w:val="StyleUnderline"/>
        </w:rPr>
        <w:t xml:space="preserve">such as bitcoin </w:t>
      </w:r>
      <w:r w:rsidRPr="009E62D8">
        <w:rPr>
          <w:rStyle w:val="StyleUnderline"/>
          <w:highlight w:val="cyan"/>
        </w:rPr>
        <w:t xml:space="preserve">are traded </w:t>
      </w:r>
      <w:r w:rsidRPr="009E62D8">
        <w:rPr>
          <w:rStyle w:val="Emphasis"/>
          <w:highlight w:val="cyan"/>
        </w:rPr>
        <w:t>digitally</w:t>
      </w:r>
      <w:r w:rsidRPr="009E62D8">
        <w:rPr>
          <w:sz w:val="14"/>
          <w:highlight w:val="cyan"/>
        </w:rPr>
        <w:t xml:space="preserve">, </w:t>
      </w:r>
      <w:r w:rsidRPr="009E62D8">
        <w:rPr>
          <w:rStyle w:val="Emphasis"/>
          <w:highlight w:val="cyan"/>
        </w:rPr>
        <w:t>studies</w:t>
      </w:r>
      <w:r w:rsidRPr="009E62D8">
        <w:rPr>
          <w:rStyle w:val="StyleUnderline"/>
          <w:highlight w:val="cyan"/>
        </w:rPr>
        <w:t xml:space="preserve"> indicate</w:t>
      </w:r>
      <w:r w:rsidRPr="009E62D8">
        <w:rPr>
          <w:sz w:val="14"/>
        </w:rPr>
        <w:t>. The regime is evading efforts to clamp down on its activities with the use of the latest technologies that help it to transfer and sell digital currencies without detection.</w:t>
      </w:r>
    </w:p>
    <w:p w14:paraId="439D9E92" w14:textId="77777777" w:rsidR="006B3338" w:rsidRDefault="006B3338" w:rsidP="006B3338">
      <w:pPr>
        <w:pStyle w:val="Heading4"/>
      </w:pPr>
      <w:r w:rsidRPr="009E62D8">
        <w:rPr>
          <w:u w:val="single"/>
        </w:rPr>
        <w:t>Unchecked</w:t>
      </w:r>
      <w:r>
        <w:t xml:space="preserve"> development causes </w:t>
      </w:r>
      <w:r w:rsidRPr="009E62D8">
        <w:rPr>
          <w:u w:val="single"/>
        </w:rPr>
        <w:t>nuclear use</w:t>
      </w:r>
    </w:p>
    <w:p w14:paraId="10D91917" w14:textId="77777777" w:rsidR="006B3338" w:rsidRDefault="006B3338" w:rsidP="006B3338">
      <w:r>
        <w:t xml:space="preserve">Markus </w:t>
      </w:r>
      <w:r w:rsidRPr="00F10FEE">
        <w:rPr>
          <w:rStyle w:val="Style13ptBold"/>
        </w:rPr>
        <w:t>Garlauskas 21</w:t>
      </w:r>
      <w:r>
        <w:t xml:space="preserve"> is a nonresident senior fellow with the Atlantic Council’s Scowcroft Center for Strategy and Security, affiliated with its Asia Security Initiative and Forward Defense programs. </w:t>
      </w:r>
      <w:r w:rsidRPr="00F10FEE">
        <w:t>Proactively Countering North Korea’s Advancing Nuclear Threats</w:t>
      </w:r>
      <w:r>
        <w:t xml:space="preserve">, </w:t>
      </w:r>
      <w:r w:rsidRPr="00F10FEE">
        <w:t>https://www.atlanticcouncil.org/wp-content/uploads/2021/12/COUNTERING-NORTH-KOREA-4.pdf</w:t>
      </w:r>
    </w:p>
    <w:p w14:paraId="73A436DB" w14:textId="77777777" w:rsidR="006B3338" w:rsidRPr="00F10FEE" w:rsidRDefault="006B3338" w:rsidP="006B3338">
      <w:pPr>
        <w:rPr>
          <w:sz w:val="16"/>
        </w:rPr>
      </w:pPr>
      <w:r w:rsidRPr="00F10FEE">
        <w:rPr>
          <w:rStyle w:val="Emphasis"/>
          <w:highlight w:val="cyan"/>
        </w:rPr>
        <w:t>No</w:t>
      </w:r>
      <w:r w:rsidRPr="00F10FEE">
        <w:rPr>
          <w:sz w:val="16"/>
        </w:rPr>
        <w:t xml:space="preserve">rth </w:t>
      </w:r>
      <w:r w:rsidRPr="00F10FEE">
        <w:rPr>
          <w:rStyle w:val="Emphasis"/>
          <w:highlight w:val="cyan"/>
        </w:rPr>
        <w:t>Ko</w:t>
      </w:r>
      <w:r w:rsidRPr="00F10FEE">
        <w:rPr>
          <w:sz w:val="16"/>
        </w:rPr>
        <w:t xml:space="preserve">rea’s </w:t>
      </w:r>
      <w:r w:rsidRPr="00F10FEE">
        <w:rPr>
          <w:rStyle w:val="Emphasis"/>
          <w:highlight w:val="cyan"/>
        </w:rPr>
        <w:t>nuclear</w:t>
      </w:r>
      <w:r w:rsidRPr="00F10FEE">
        <w:rPr>
          <w:sz w:val="16"/>
        </w:rPr>
        <w:t xml:space="preserve"> </w:t>
      </w:r>
      <w:r w:rsidRPr="00AF1689">
        <w:rPr>
          <w:rStyle w:val="StyleUnderline"/>
        </w:rPr>
        <w:t>and</w:t>
      </w:r>
      <w:r w:rsidRPr="00F10FEE">
        <w:rPr>
          <w:sz w:val="16"/>
        </w:rPr>
        <w:t xml:space="preserve"> </w:t>
      </w:r>
      <w:r w:rsidRPr="00F10FEE">
        <w:rPr>
          <w:rStyle w:val="Emphasis"/>
          <w:highlight w:val="cyan"/>
        </w:rPr>
        <w:t>missile</w:t>
      </w:r>
      <w:r w:rsidRPr="00F10FEE">
        <w:rPr>
          <w:sz w:val="16"/>
          <w:highlight w:val="cyan"/>
        </w:rPr>
        <w:t xml:space="preserve"> </w:t>
      </w:r>
      <w:r w:rsidRPr="00F10FEE">
        <w:rPr>
          <w:rStyle w:val="StyleUnderline"/>
          <w:highlight w:val="cyan"/>
        </w:rPr>
        <w:t>capabilities</w:t>
      </w:r>
      <w:r w:rsidRPr="00F10FEE">
        <w:rPr>
          <w:sz w:val="16"/>
        </w:rPr>
        <w:t>—once viewed with derision by outside observers—</w:t>
      </w:r>
      <w:r w:rsidRPr="00F10FEE">
        <w:rPr>
          <w:rStyle w:val="StyleUnderline"/>
          <w:highlight w:val="cyan"/>
        </w:rPr>
        <w:t>have been</w:t>
      </w:r>
      <w:r w:rsidRPr="00F10FEE">
        <w:rPr>
          <w:sz w:val="16"/>
          <w:highlight w:val="cyan"/>
        </w:rPr>
        <w:t xml:space="preserve"> </w:t>
      </w:r>
      <w:r w:rsidRPr="00F10FEE">
        <w:rPr>
          <w:rStyle w:val="Emphasis"/>
          <w:highlight w:val="cyan"/>
        </w:rPr>
        <w:t>advancing</w:t>
      </w:r>
      <w:r w:rsidRPr="00F10FEE">
        <w:rPr>
          <w:sz w:val="16"/>
        </w:rPr>
        <w:t xml:space="preserve"> rapidly in recent years despite international diplomatic efforts and United Nations (UN) economic sanctions designed to end these weapons programs. </w:t>
      </w:r>
      <w:r w:rsidRPr="00F10FEE">
        <w:rPr>
          <w:rStyle w:val="StyleUnderline"/>
          <w:highlight w:val="cyan"/>
        </w:rPr>
        <w:t>If these</w:t>
      </w:r>
      <w:r w:rsidRPr="00AF1689">
        <w:rPr>
          <w:rStyle w:val="StyleUnderline"/>
        </w:rPr>
        <w:t xml:space="preserve"> programs</w:t>
      </w:r>
      <w:r w:rsidRPr="00F10FEE">
        <w:rPr>
          <w:sz w:val="16"/>
        </w:rPr>
        <w:t xml:space="preserve"> </w:t>
      </w:r>
      <w:r w:rsidRPr="00F10FEE">
        <w:rPr>
          <w:rStyle w:val="Emphasis"/>
          <w:highlight w:val="cyan"/>
        </w:rPr>
        <w:t>continue</w:t>
      </w:r>
      <w:r w:rsidRPr="00F10FEE">
        <w:rPr>
          <w:sz w:val="16"/>
        </w:rPr>
        <w:t xml:space="preserve"> along the path North Korean leader Kim Jong Un has outlined to his country’s ruling body, </w:t>
      </w:r>
      <w:r w:rsidRPr="00F10FEE">
        <w:rPr>
          <w:rStyle w:val="StyleUnderline"/>
        </w:rPr>
        <w:t>then</w:t>
      </w:r>
      <w:r w:rsidRPr="00F10FEE">
        <w:rPr>
          <w:sz w:val="16"/>
        </w:rPr>
        <w:t xml:space="preserve"> </w:t>
      </w:r>
      <w:r w:rsidRPr="00F10FEE">
        <w:rPr>
          <w:rStyle w:val="Emphasis"/>
        </w:rPr>
        <w:t>No</w:t>
      </w:r>
      <w:r w:rsidRPr="00F10FEE">
        <w:rPr>
          <w:sz w:val="16"/>
        </w:rPr>
        <w:t xml:space="preserve">rth </w:t>
      </w:r>
      <w:r w:rsidRPr="00F10FEE">
        <w:rPr>
          <w:rStyle w:val="Emphasis"/>
        </w:rPr>
        <w:t>Ko</w:t>
      </w:r>
      <w:r w:rsidRPr="00F10FEE">
        <w:rPr>
          <w:sz w:val="16"/>
        </w:rPr>
        <w:t xml:space="preserve">rea’s </w:t>
      </w:r>
      <w:r w:rsidRPr="00F10FEE">
        <w:rPr>
          <w:rStyle w:val="StyleUnderline"/>
        </w:rPr>
        <w:t xml:space="preserve">nuclear </w:t>
      </w:r>
      <w:r w:rsidRPr="00F10FEE">
        <w:rPr>
          <w:rStyle w:val="StyleUnderline"/>
          <w:highlight w:val="cyan"/>
        </w:rPr>
        <w:t>capabilities</w:t>
      </w:r>
      <w:r w:rsidRPr="00F10FEE">
        <w:rPr>
          <w:rStyle w:val="StyleUnderline"/>
        </w:rPr>
        <w:t xml:space="preserve"> will </w:t>
      </w:r>
      <w:r w:rsidRPr="00F10FEE">
        <w:rPr>
          <w:rStyle w:val="StyleUnderline"/>
          <w:highlight w:val="cyan"/>
        </w:rPr>
        <w:t>provide a flexible</w:t>
      </w:r>
      <w:r w:rsidRPr="00F10FEE">
        <w:rPr>
          <w:rStyle w:val="StyleUnderline"/>
        </w:rPr>
        <w:t xml:space="preserve"> </w:t>
      </w:r>
      <w:r w:rsidRPr="00F10FEE">
        <w:rPr>
          <w:rStyle w:val="Emphasis"/>
        </w:rPr>
        <w:t>tactical nuclear force</w:t>
      </w:r>
      <w:r w:rsidRPr="00F10FEE">
        <w:rPr>
          <w:sz w:val="16"/>
        </w:rPr>
        <w:t xml:space="preserve">, </w:t>
      </w:r>
      <w:r w:rsidRPr="00F10FEE">
        <w:rPr>
          <w:rStyle w:val="StyleUnderline"/>
        </w:rPr>
        <w:t>robust</w:t>
      </w:r>
      <w:r w:rsidRPr="00F10FEE">
        <w:rPr>
          <w:sz w:val="16"/>
        </w:rPr>
        <w:t xml:space="preserve"> </w:t>
      </w:r>
      <w:r w:rsidRPr="00F10FEE">
        <w:rPr>
          <w:rStyle w:val="Emphasis"/>
        </w:rPr>
        <w:t>regional</w:t>
      </w:r>
      <w:r w:rsidRPr="00F10FEE">
        <w:rPr>
          <w:sz w:val="16"/>
        </w:rPr>
        <w:t xml:space="preserve"> nuclear </w:t>
      </w:r>
      <w:r w:rsidRPr="00F10FEE">
        <w:rPr>
          <w:rStyle w:val="StyleUnderline"/>
          <w:highlight w:val="cyan"/>
        </w:rPr>
        <w:t>strike options</w:t>
      </w:r>
      <w:r w:rsidRPr="00AF1689">
        <w:rPr>
          <w:rStyle w:val="StyleUnderline"/>
        </w:rPr>
        <w:t xml:space="preserve">, and the capability to </w:t>
      </w:r>
      <w:r w:rsidRPr="00AF1689">
        <w:rPr>
          <w:rStyle w:val="Emphasis"/>
        </w:rPr>
        <w:t>credibly</w:t>
      </w:r>
      <w:r w:rsidRPr="00F10FEE">
        <w:rPr>
          <w:sz w:val="16"/>
        </w:rPr>
        <w:t xml:space="preserve"> </w:t>
      </w:r>
      <w:r w:rsidRPr="00AF1689">
        <w:rPr>
          <w:rStyle w:val="StyleUnderline"/>
        </w:rPr>
        <w:t xml:space="preserve">threaten the US homeland with </w:t>
      </w:r>
      <w:r w:rsidRPr="00AF1689">
        <w:rPr>
          <w:rStyle w:val="Emphasis"/>
        </w:rPr>
        <w:t>nuclear retaliation</w:t>
      </w:r>
      <w:r w:rsidRPr="00F10FEE">
        <w:rPr>
          <w:sz w:val="16"/>
        </w:rPr>
        <w:t xml:space="preserve"> </w:t>
      </w:r>
      <w:r w:rsidRPr="00AF1689">
        <w:rPr>
          <w:rStyle w:val="StyleUnderline"/>
        </w:rPr>
        <w:t xml:space="preserve">with a robust </w:t>
      </w:r>
      <w:r w:rsidRPr="00AF1689">
        <w:rPr>
          <w:rStyle w:val="Emphasis"/>
        </w:rPr>
        <w:t>second-strike</w:t>
      </w:r>
      <w:r w:rsidRPr="00F10FEE">
        <w:rPr>
          <w:sz w:val="16"/>
        </w:rPr>
        <w:t xml:space="preserve"> </w:t>
      </w:r>
      <w:r w:rsidRPr="00AF1689">
        <w:rPr>
          <w:rStyle w:val="StyleUnderline"/>
        </w:rPr>
        <w:t>capability</w:t>
      </w:r>
      <w:r w:rsidRPr="00F10FEE">
        <w:rPr>
          <w:sz w:val="16"/>
        </w:rPr>
        <w:t xml:space="preserve">.2 Taken together, </w:t>
      </w:r>
      <w:r w:rsidRPr="00F10FEE">
        <w:rPr>
          <w:rStyle w:val="StyleUnderline"/>
          <w:highlight w:val="cyan"/>
        </w:rPr>
        <w:t>these</w:t>
      </w:r>
      <w:r w:rsidRPr="00AF1689">
        <w:rPr>
          <w:rStyle w:val="StyleUnderline"/>
        </w:rPr>
        <w:t xml:space="preserve"> capabilities</w:t>
      </w:r>
      <w:r w:rsidRPr="00F10FEE">
        <w:rPr>
          <w:sz w:val="16"/>
        </w:rPr>
        <w:t xml:space="preserve"> </w:t>
      </w:r>
      <w:r w:rsidRPr="00F10FEE">
        <w:rPr>
          <w:rStyle w:val="StyleUnderline"/>
          <w:highlight w:val="cyan"/>
        </w:rPr>
        <w:t>increase</w:t>
      </w:r>
      <w:r w:rsidRPr="00AF1689">
        <w:rPr>
          <w:rStyle w:val="StyleUnderline"/>
        </w:rPr>
        <w:t xml:space="preserve"> the </w:t>
      </w:r>
      <w:r w:rsidRPr="00F10FEE">
        <w:rPr>
          <w:rStyle w:val="Emphasis"/>
          <w:highlight w:val="cyan"/>
        </w:rPr>
        <w:t>odds</w:t>
      </w:r>
      <w:r w:rsidRPr="00F10FEE">
        <w:rPr>
          <w:sz w:val="16"/>
        </w:rPr>
        <w:t xml:space="preserve"> that </w:t>
      </w:r>
      <w:r w:rsidRPr="00F10FEE">
        <w:rPr>
          <w:rStyle w:val="StyleUnderline"/>
          <w:highlight w:val="cyan"/>
        </w:rPr>
        <w:t>Pyongyang would</w:t>
      </w:r>
      <w:r w:rsidRPr="00F10FEE">
        <w:rPr>
          <w:sz w:val="16"/>
        </w:rPr>
        <w:t xml:space="preserve"> </w:t>
      </w:r>
      <w:r w:rsidRPr="00AF1689">
        <w:rPr>
          <w:rStyle w:val="Emphasis"/>
        </w:rPr>
        <w:t>aggressively</w:t>
      </w:r>
      <w:r w:rsidRPr="00F10FEE">
        <w:rPr>
          <w:sz w:val="16"/>
        </w:rPr>
        <w:t xml:space="preserve"> </w:t>
      </w:r>
      <w:r w:rsidRPr="00F10FEE">
        <w:rPr>
          <w:rStyle w:val="StyleUnderline"/>
          <w:highlight w:val="cyan"/>
        </w:rPr>
        <w:t>leverage</w:t>
      </w:r>
      <w:r w:rsidRPr="00F10FEE">
        <w:rPr>
          <w:sz w:val="16"/>
        </w:rPr>
        <w:t xml:space="preserve"> its </w:t>
      </w:r>
      <w:r w:rsidRPr="00AF1689">
        <w:rPr>
          <w:rStyle w:val="StyleUnderline"/>
        </w:rPr>
        <w:t xml:space="preserve">nuclear </w:t>
      </w:r>
      <w:r w:rsidRPr="00F10FEE">
        <w:rPr>
          <w:rStyle w:val="StyleUnderline"/>
          <w:highlight w:val="cyan"/>
        </w:rPr>
        <w:t xml:space="preserve">weapons for </w:t>
      </w:r>
      <w:r w:rsidRPr="00F10FEE">
        <w:rPr>
          <w:rStyle w:val="Emphasis"/>
          <w:highlight w:val="cyan"/>
        </w:rPr>
        <w:t>coercion</w:t>
      </w:r>
      <w:r w:rsidRPr="00F10FEE">
        <w:rPr>
          <w:sz w:val="16"/>
          <w:highlight w:val="cyan"/>
        </w:rPr>
        <w:t xml:space="preserve"> </w:t>
      </w:r>
      <w:r w:rsidRPr="00F10FEE">
        <w:rPr>
          <w:rStyle w:val="StyleUnderline"/>
          <w:highlight w:val="cyan"/>
        </w:rPr>
        <w:t>and</w:t>
      </w:r>
      <w:r w:rsidRPr="00F10FEE">
        <w:rPr>
          <w:sz w:val="16"/>
        </w:rPr>
        <w:t xml:space="preserve"> </w:t>
      </w:r>
      <w:r w:rsidRPr="00AF1689">
        <w:rPr>
          <w:rStyle w:val="StyleUnderline"/>
        </w:rPr>
        <w:t>would</w:t>
      </w:r>
      <w:r w:rsidRPr="00F10FEE">
        <w:rPr>
          <w:sz w:val="16"/>
        </w:rPr>
        <w:t xml:space="preserve"> even </w:t>
      </w:r>
      <w:r w:rsidRPr="00F10FEE">
        <w:rPr>
          <w:rStyle w:val="StyleUnderline"/>
          <w:highlight w:val="cyan"/>
        </w:rPr>
        <w:t>risk</w:t>
      </w:r>
      <w:r w:rsidRPr="00F10FEE">
        <w:rPr>
          <w:sz w:val="16"/>
        </w:rPr>
        <w:t xml:space="preserve"> </w:t>
      </w:r>
      <w:r w:rsidRPr="00AF1689">
        <w:rPr>
          <w:rStyle w:val="Emphasis"/>
        </w:rPr>
        <w:t>escalating</w:t>
      </w:r>
      <w:r w:rsidRPr="00F10FEE">
        <w:rPr>
          <w:sz w:val="16"/>
        </w:rPr>
        <w:t xml:space="preserve"> </w:t>
      </w:r>
      <w:r w:rsidRPr="00AF1689">
        <w:rPr>
          <w:rStyle w:val="StyleUnderline"/>
        </w:rPr>
        <w:t xml:space="preserve">to </w:t>
      </w:r>
      <w:r w:rsidRPr="00F10FEE">
        <w:rPr>
          <w:rStyle w:val="Emphasis"/>
          <w:highlight w:val="cyan"/>
        </w:rPr>
        <w:t>limited</w:t>
      </w:r>
      <w:r w:rsidRPr="00AF1689">
        <w:rPr>
          <w:rStyle w:val="Emphasis"/>
        </w:rPr>
        <w:t xml:space="preserve"> nuclear </w:t>
      </w:r>
      <w:r w:rsidRPr="00F10FEE">
        <w:rPr>
          <w:rStyle w:val="Emphasis"/>
          <w:highlight w:val="cyan"/>
        </w:rPr>
        <w:t>use</w:t>
      </w:r>
      <w:r w:rsidRPr="00F10FEE">
        <w:rPr>
          <w:sz w:val="16"/>
        </w:rPr>
        <w:t xml:space="preserve"> </w:t>
      </w:r>
      <w:r w:rsidRPr="00AF1689">
        <w:rPr>
          <w:rStyle w:val="StyleUnderline"/>
        </w:rPr>
        <w:t>in the event of war</w:t>
      </w:r>
      <w:r w:rsidRPr="00F10FEE">
        <w:rPr>
          <w:sz w:val="16"/>
        </w:rPr>
        <w:t xml:space="preserve">.3 </w:t>
      </w:r>
      <w:r w:rsidRPr="00F10FEE">
        <w:rPr>
          <w:rStyle w:val="StyleUnderline"/>
          <w:highlight w:val="cyan"/>
        </w:rPr>
        <w:t>The</w:t>
      </w:r>
      <w:r w:rsidRPr="00AF1689">
        <w:rPr>
          <w:rStyle w:val="StyleUnderline"/>
        </w:rPr>
        <w:t xml:space="preserve"> continued </w:t>
      </w:r>
      <w:r w:rsidRPr="00AF1689">
        <w:rPr>
          <w:rStyle w:val="Emphasis"/>
        </w:rPr>
        <w:t>improvement</w:t>
      </w:r>
      <w:r w:rsidRPr="00F10FEE">
        <w:rPr>
          <w:sz w:val="16"/>
        </w:rPr>
        <w:t xml:space="preserve"> </w:t>
      </w:r>
      <w:r w:rsidRPr="00AF1689">
        <w:rPr>
          <w:rStyle w:val="StyleUnderline"/>
        </w:rPr>
        <w:t xml:space="preserve">and </w:t>
      </w:r>
      <w:r w:rsidRPr="00F10FEE">
        <w:rPr>
          <w:rStyle w:val="Emphasis"/>
          <w:highlight w:val="cyan"/>
        </w:rPr>
        <w:t>expansion</w:t>
      </w:r>
      <w:r w:rsidRPr="00F10FEE">
        <w:rPr>
          <w:sz w:val="16"/>
        </w:rPr>
        <w:t xml:space="preserve"> of North Korean nuclear and missile capabilities, </w:t>
      </w:r>
      <w:r w:rsidRPr="00F10FEE">
        <w:rPr>
          <w:rStyle w:val="StyleUnderline"/>
          <w:highlight w:val="cyan"/>
        </w:rPr>
        <w:t xml:space="preserve">if </w:t>
      </w:r>
      <w:r w:rsidRPr="00F10FEE">
        <w:rPr>
          <w:rStyle w:val="Emphasis"/>
          <w:highlight w:val="cyan"/>
        </w:rPr>
        <w:t>unchecked</w:t>
      </w:r>
      <w:r w:rsidRPr="00F10FEE">
        <w:rPr>
          <w:sz w:val="16"/>
          <w:highlight w:val="cyan"/>
        </w:rPr>
        <w:t>,</w:t>
      </w:r>
      <w:r w:rsidRPr="00F10FEE">
        <w:rPr>
          <w:sz w:val="16"/>
        </w:rPr>
        <w:t xml:space="preserve"> </w:t>
      </w:r>
      <w:r w:rsidRPr="00F10FEE">
        <w:rPr>
          <w:rStyle w:val="StyleUnderline"/>
          <w:highlight w:val="cyan"/>
        </w:rPr>
        <w:t>would</w:t>
      </w:r>
      <w:r w:rsidRPr="00F10FEE">
        <w:rPr>
          <w:sz w:val="16"/>
        </w:rPr>
        <w:t xml:space="preserve"> therefore </w:t>
      </w:r>
      <w:r w:rsidRPr="00F10FEE">
        <w:rPr>
          <w:rStyle w:val="StyleUnderline"/>
          <w:highlight w:val="cyan"/>
        </w:rPr>
        <w:t>drive</w:t>
      </w:r>
      <w:r w:rsidRPr="00F10FEE">
        <w:rPr>
          <w:sz w:val="16"/>
        </w:rPr>
        <w:t xml:space="preserve"> </w:t>
      </w:r>
      <w:r w:rsidRPr="00F10FEE">
        <w:rPr>
          <w:rStyle w:val="Emphasis"/>
          <w:highlight w:val="cyan"/>
        </w:rPr>
        <w:t>a dramatic increase</w:t>
      </w:r>
      <w:r w:rsidRPr="00F10FEE">
        <w:rPr>
          <w:sz w:val="16"/>
          <w:highlight w:val="cyan"/>
        </w:rPr>
        <w:t xml:space="preserve"> </w:t>
      </w:r>
      <w:r w:rsidRPr="00F10FEE">
        <w:rPr>
          <w:rStyle w:val="StyleUnderline"/>
          <w:highlight w:val="cyan"/>
        </w:rPr>
        <w:t>in</w:t>
      </w:r>
      <w:r w:rsidRPr="00AF1689">
        <w:rPr>
          <w:rStyle w:val="StyleUnderline"/>
        </w:rPr>
        <w:t xml:space="preserve"> the </w:t>
      </w:r>
      <w:r w:rsidRPr="00F10FEE">
        <w:rPr>
          <w:rStyle w:val="StyleUnderline"/>
          <w:highlight w:val="cyan"/>
        </w:rPr>
        <w:t>risk of</w:t>
      </w:r>
      <w:r w:rsidRPr="00F10FEE">
        <w:rPr>
          <w:sz w:val="16"/>
        </w:rPr>
        <w:t xml:space="preserve"> two serious scenarios coming to pass in the years ahead. First, a North Korea emboldened by its enhanced capabilities could make </w:t>
      </w:r>
      <w:r w:rsidRPr="00F10FEE">
        <w:rPr>
          <w:rStyle w:val="Emphasis"/>
        </w:rPr>
        <w:t xml:space="preserve">a grave </w:t>
      </w:r>
      <w:r w:rsidRPr="00F10FEE">
        <w:rPr>
          <w:rStyle w:val="Emphasis"/>
          <w:highlight w:val="cyan"/>
        </w:rPr>
        <w:t>miscalc</w:t>
      </w:r>
      <w:r w:rsidRPr="00AF1689">
        <w:rPr>
          <w:rStyle w:val="Emphasis"/>
        </w:rPr>
        <w:t>ulation</w:t>
      </w:r>
      <w:r w:rsidRPr="00F10FEE">
        <w:rPr>
          <w:sz w:val="16"/>
        </w:rPr>
        <w:t xml:space="preserve"> </w:t>
      </w:r>
      <w:r w:rsidRPr="00F10FEE">
        <w:rPr>
          <w:rStyle w:val="StyleUnderline"/>
          <w:highlight w:val="cyan"/>
        </w:rPr>
        <w:t>that would</w:t>
      </w:r>
      <w:r w:rsidRPr="00F10FEE">
        <w:rPr>
          <w:sz w:val="16"/>
          <w:highlight w:val="cyan"/>
        </w:rPr>
        <w:t xml:space="preserve"> </w:t>
      </w:r>
      <w:r w:rsidRPr="009E62D8">
        <w:rPr>
          <w:rStyle w:val="StyleUnderline"/>
        </w:rPr>
        <w:t xml:space="preserve">lead to </w:t>
      </w:r>
      <w:r w:rsidRPr="009E62D8">
        <w:rPr>
          <w:rStyle w:val="Emphasis"/>
          <w:highlight w:val="cyan"/>
        </w:rPr>
        <w:t>spiral</w:t>
      </w:r>
      <w:r w:rsidRPr="009E62D8">
        <w:rPr>
          <w:rStyle w:val="Emphasis"/>
        </w:rPr>
        <w:t>ing escalation</w:t>
      </w:r>
      <w:r w:rsidRPr="00F10FEE">
        <w:rPr>
          <w:sz w:val="16"/>
        </w:rPr>
        <w:t xml:space="preserve">, </w:t>
      </w:r>
      <w:r w:rsidRPr="00AF1689">
        <w:rPr>
          <w:rStyle w:val="StyleUnderline"/>
        </w:rPr>
        <w:t xml:space="preserve">eventually leading </w:t>
      </w:r>
      <w:r w:rsidRPr="009E62D8">
        <w:rPr>
          <w:rStyle w:val="StyleUnderline"/>
          <w:highlight w:val="cyan"/>
        </w:rPr>
        <w:t>to</w:t>
      </w:r>
      <w:r w:rsidRPr="009E62D8">
        <w:rPr>
          <w:sz w:val="16"/>
          <w:highlight w:val="cyan"/>
        </w:rPr>
        <w:t xml:space="preserve"> </w:t>
      </w:r>
      <w:r w:rsidRPr="009E62D8">
        <w:rPr>
          <w:rStyle w:val="Emphasis"/>
          <w:highlight w:val="cyan"/>
        </w:rPr>
        <w:t>a nuclear war</w:t>
      </w:r>
      <w:r w:rsidRPr="00F10FEE">
        <w:rPr>
          <w:sz w:val="16"/>
        </w:rPr>
        <w:t xml:space="preserve"> that results in millions of deaths—many of them Americans. Alternately, North Korean </w:t>
      </w:r>
      <w:r w:rsidRPr="00F10FEE">
        <w:rPr>
          <w:rStyle w:val="Emphasis"/>
          <w:highlight w:val="cyan"/>
        </w:rPr>
        <w:t>nuclear</w:t>
      </w:r>
      <w:r w:rsidRPr="00F10FEE">
        <w:rPr>
          <w:sz w:val="16"/>
        </w:rPr>
        <w:t xml:space="preserve">-backed </w:t>
      </w:r>
      <w:r w:rsidRPr="00F10FEE">
        <w:rPr>
          <w:rStyle w:val="Emphasis"/>
          <w:highlight w:val="cyan"/>
        </w:rPr>
        <w:t>coercion</w:t>
      </w:r>
      <w:r w:rsidRPr="00AF1689">
        <w:rPr>
          <w:rStyle w:val="StyleUnderline"/>
        </w:rPr>
        <w:t xml:space="preserve"> could </w:t>
      </w:r>
      <w:r w:rsidRPr="00F10FEE">
        <w:rPr>
          <w:rStyle w:val="StyleUnderline"/>
          <w:highlight w:val="cyan"/>
        </w:rPr>
        <w:t>lead to Seoul’s</w:t>
      </w:r>
      <w:r w:rsidRPr="00F10FEE">
        <w:rPr>
          <w:sz w:val="16"/>
        </w:rPr>
        <w:t xml:space="preserve"> </w:t>
      </w:r>
      <w:r w:rsidRPr="00F10FEE">
        <w:rPr>
          <w:rStyle w:val="Emphasis"/>
          <w:highlight w:val="cyan"/>
        </w:rPr>
        <w:t>acquiescence</w:t>
      </w:r>
      <w:r w:rsidRPr="00F10FEE">
        <w:rPr>
          <w:sz w:val="16"/>
        </w:rPr>
        <w:t xml:space="preserve"> to Pyongyang’s demands, </w:t>
      </w:r>
      <w:r w:rsidRPr="00AF1689">
        <w:rPr>
          <w:rStyle w:val="StyleUnderline"/>
        </w:rPr>
        <w:t>effectively</w:t>
      </w:r>
      <w:r w:rsidRPr="00F10FEE">
        <w:rPr>
          <w:sz w:val="16"/>
        </w:rPr>
        <w:t xml:space="preserve"> </w:t>
      </w:r>
      <w:r w:rsidRPr="00F10FEE">
        <w:rPr>
          <w:rStyle w:val="Emphasis"/>
          <w:highlight w:val="cyan"/>
        </w:rPr>
        <w:t>ending</w:t>
      </w:r>
      <w:r w:rsidRPr="00F10FEE">
        <w:rPr>
          <w:sz w:val="16"/>
          <w:highlight w:val="cyan"/>
        </w:rPr>
        <w:t xml:space="preserve"> </w:t>
      </w:r>
      <w:r w:rsidRPr="00F10FEE">
        <w:rPr>
          <w:rStyle w:val="StyleUnderline"/>
          <w:highlight w:val="cyan"/>
        </w:rPr>
        <w:t>the</w:t>
      </w:r>
      <w:r w:rsidRPr="00AF1689">
        <w:rPr>
          <w:rStyle w:val="StyleUnderline"/>
        </w:rPr>
        <w:t xml:space="preserve"> US-South Korea </w:t>
      </w:r>
      <w:r w:rsidRPr="00F10FEE">
        <w:rPr>
          <w:rStyle w:val="Emphasis"/>
          <w:highlight w:val="cyan"/>
        </w:rPr>
        <w:t>alliance</w:t>
      </w:r>
      <w:r w:rsidRPr="00F10FEE">
        <w:rPr>
          <w:sz w:val="16"/>
        </w:rPr>
        <w:t xml:space="preserve"> as Washington distances itself to avoid the risk of nuclear retaliation.</w:t>
      </w:r>
    </w:p>
    <w:p w14:paraId="7DD975E7" w14:textId="4AA8A074" w:rsidR="006B3338" w:rsidRDefault="00FB213E" w:rsidP="00FB213E">
      <w:pPr>
        <w:pStyle w:val="Heading3"/>
        <w:rPr>
          <w:rStyle w:val="StyleUnderline"/>
        </w:rPr>
      </w:pPr>
      <w:r>
        <w:rPr>
          <w:rStyle w:val="StyleUnderline"/>
        </w:rPr>
        <w:t xml:space="preserve">1NC – </w:t>
      </w:r>
      <w:r w:rsidR="00760B64">
        <w:rPr>
          <w:rStyle w:val="StyleUnderline"/>
        </w:rPr>
        <w:t>SDG’s</w:t>
      </w:r>
    </w:p>
    <w:p w14:paraId="6E3EE04F" w14:textId="10FCD228" w:rsidR="003B4154" w:rsidRDefault="003B4154" w:rsidP="003B4154">
      <w:pPr>
        <w:pStyle w:val="Heading4"/>
      </w:pPr>
      <w:r>
        <w:t>SDG’s are bogus</w:t>
      </w:r>
    </w:p>
    <w:p w14:paraId="7D303806" w14:textId="77777777" w:rsidR="003B4154" w:rsidRDefault="003B4154" w:rsidP="003B4154">
      <w:r w:rsidRPr="000626B5">
        <w:rPr>
          <w:rStyle w:val="Style13ptBold"/>
        </w:rPr>
        <w:t xml:space="preserve">Desai 16 </w:t>
      </w:r>
      <w:r>
        <w:t xml:space="preserve">“Sustainable Development Will Be Impossible Without Radically Transforming How People Move Around the World” Kavita Desai on November 03, 2016, </w:t>
      </w:r>
      <w:hyperlink r:id="rId9" w:history="1">
        <w:r w:rsidRPr="00C25B0F">
          <w:rPr>
            <w:rStyle w:val="Hyperlink"/>
          </w:rPr>
          <w:t>https://www.undispatch.com/sustainable-development-will-impossible-without-radically-transforming-people-move-around-world/</w:t>
        </w:r>
      </w:hyperlink>
    </w:p>
    <w:p w14:paraId="3DE22BCD" w14:textId="77777777" w:rsidR="003B4154" w:rsidRPr="00E14EE2" w:rsidRDefault="003B4154" w:rsidP="003B4154">
      <w:pPr>
        <w:rPr>
          <w:rStyle w:val="StyleUnderline"/>
        </w:rPr>
      </w:pPr>
      <w:r w:rsidRPr="00E14EE2">
        <w:rPr>
          <w:rStyle w:val="StyleUnderline"/>
        </w:rPr>
        <w:t xml:space="preserve">Globally, </w:t>
      </w:r>
      <w:r w:rsidRPr="00E14EE2">
        <w:rPr>
          <w:rStyle w:val="StyleUnderline"/>
          <w:highlight w:val="cyan"/>
        </w:rPr>
        <w:t>the transportation sector carries a huge</w:t>
      </w:r>
      <w:r w:rsidRPr="00E14EE2">
        <w:rPr>
          <w:sz w:val="16"/>
        </w:rPr>
        <w:t xml:space="preserve"> human and </w:t>
      </w:r>
      <w:r w:rsidRPr="00E14EE2">
        <w:rPr>
          <w:rStyle w:val="StyleUnderline"/>
          <w:highlight w:val="cyan"/>
        </w:rPr>
        <w:t>environmental impact</w:t>
      </w:r>
      <w:r w:rsidRPr="00E14EE2">
        <w:rPr>
          <w:rStyle w:val="StyleUnderline"/>
        </w:rPr>
        <w:t xml:space="preserve">.  Transport accounts for a total of </w:t>
      </w:r>
      <w:r w:rsidRPr="00E14EE2">
        <w:rPr>
          <w:rStyle w:val="StyleUnderline"/>
          <w:highlight w:val="cyan"/>
        </w:rPr>
        <w:t>23% of</w:t>
      </w:r>
      <w:r w:rsidRPr="00E14EE2">
        <w:rPr>
          <w:rStyle w:val="StyleUnderline"/>
        </w:rPr>
        <w:t xml:space="preserve"> </w:t>
      </w:r>
      <w:r w:rsidRPr="00E14EE2">
        <w:rPr>
          <w:rStyle w:val="StyleUnderline"/>
          <w:highlight w:val="cyan"/>
        </w:rPr>
        <w:t>energy</w:t>
      </w:r>
      <w:r w:rsidRPr="00E14EE2">
        <w:rPr>
          <w:rStyle w:val="StyleUnderline"/>
        </w:rPr>
        <w:t xml:space="preserve">-related greenhouse gas </w:t>
      </w:r>
      <w:r w:rsidRPr="00E14EE2">
        <w:rPr>
          <w:rStyle w:val="StyleUnderline"/>
          <w:highlight w:val="cyan"/>
        </w:rPr>
        <w:t>emissions</w:t>
      </w:r>
      <w:r w:rsidRPr="00E14EE2">
        <w:rPr>
          <w:rStyle w:val="StyleUnderline"/>
        </w:rPr>
        <w:t>,</w:t>
      </w:r>
      <w:r w:rsidRPr="00E14EE2">
        <w:rPr>
          <w:sz w:val="16"/>
        </w:rPr>
        <w:t xml:space="preserve"> and road congestion comes at an economic cost, accounting for 0.7% loss of GPD in the USA, and 10% of GDP in cities like Beijing, São Paulo and Lima.  </w:t>
      </w:r>
      <w:r w:rsidRPr="00E14EE2">
        <w:rPr>
          <w:rStyle w:val="StyleUnderline"/>
          <w:highlight w:val="cyan"/>
        </w:rPr>
        <w:t>Pollution from transport</w:t>
      </w:r>
      <w:r w:rsidRPr="00E14EE2">
        <w:rPr>
          <w:rStyle w:val="StyleUnderline"/>
        </w:rPr>
        <w:t xml:space="preserve"> also </w:t>
      </w:r>
      <w:r w:rsidRPr="00E14EE2">
        <w:rPr>
          <w:rStyle w:val="StyleUnderline"/>
          <w:highlight w:val="cyan"/>
        </w:rPr>
        <w:t>contributes to</w:t>
      </w:r>
      <w:r w:rsidRPr="00E14EE2">
        <w:rPr>
          <w:rStyle w:val="StyleUnderline"/>
        </w:rPr>
        <w:t xml:space="preserve"> an estimated </w:t>
      </w:r>
      <w:r w:rsidRPr="00E14EE2">
        <w:rPr>
          <w:rStyle w:val="StyleUnderline"/>
          <w:highlight w:val="cyan"/>
        </w:rPr>
        <w:t>3.5 million premature deaths annually</w:t>
      </w:r>
      <w:r w:rsidRPr="00E14EE2">
        <w:rPr>
          <w:rStyle w:val="StyleUnderline"/>
        </w:rPr>
        <w:t>.</w:t>
      </w:r>
    </w:p>
    <w:p w14:paraId="28B7276C" w14:textId="77777777" w:rsidR="003B4154" w:rsidRPr="00E14EE2" w:rsidRDefault="003B4154" w:rsidP="003B4154">
      <w:pPr>
        <w:rPr>
          <w:sz w:val="16"/>
        </w:rPr>
      </w:pPr>
      <w:r w:rsidRPr="00E14EE2">
        <w:rPr>
          <w:rStyle w:val="Emphasis"/>
          <w:highlight w:val="cyan"/>
        </w:rPr>
        <w:t>If the transportation sector is not reformed</w:t>
      </w:r>
      <w:r w:rsidRPr="00E14EE2">
        <w:rPr>
          <w:rStyle w:val="Emphasis"/>
        </w:rPr>
        <w:t xml:space="preserve">, global </w:t>
      </w:r>
      <w:r w:rsidRPr="00E14EE2">
        <w:rPr>
          <w:rStyle w:val="Emphasis"/>
          <w:highlight w:val="cyan"/>
        </w:rPr>
        <w:t>goals to eradicate</w:t>
      </w:r>
      <w:r w:rsidRPr="00E14EE2">
        <w:rPr>
          <w:rStyle w:val="Emphasis"/>
        </w:rPr>
        <w:t xml:space="preserve"> extreme </w:t>
      </w:r>
      <w:r w:rsidRPr="00E14EE2">
        <w:rPr>
          <w:rStyle w:val="Emphasis"/>
          <w:highlight w:val="cyan"/>
        </w:rPr>
        <w:t>poverty and promote sustainable development may never be achieved</w:t>
      </w:r>
      <w:r w:rsidRPr="00E14EE2">
        <w:rPr>
          <w:sz w:val="16"/>
        </w:rPr>
        <w:t>. But now, the international community is awaking to the fact that there is a profound need to harness transportation as a tool for sustainable development. Just last week, a UN panel issued a set of recommendations around “Mobilizing Sustainable Transport for Development” and later this month, leaders will gather for a first-ever Global Sustainable Transport Conference. This issue is finally getting the global attention it deserves.</w:t>
      </w:r>
    </w:p>
    <w:p w14:paraId="79CBB44D" w14:textId="7376C158" w:rsidR="003B4154" w:rsidRPr="00E14EE2" w:rsidRDefault="003B4154" w:rsidP="003B4154">
      <w:pPr>
        <w:rPr>
          <w:rStyle w:val="StyleUnderline"/>
        </w:rPr>
      </w:pPr>
      <w:r w:rsidRPr="00E14EE2">
        <w:rPr>
          <w:rStyle w:val="StyleUnderline"/>
        </w:rPr>
        <w:t>.</w:t>
      </w:r>
    </w:p>
    <w:p w14:paraId="42205A8E" w14:textId="761F806C" w:rsidR="003B4154" w:rsidRDefault="003B4154" w:rsidP="003B4154">
      <w:pPr>
        <w:pStyle w:val="Heading3"/>
      </w:pPr>
      <w:r>
        <w:t>1NC – Supply Chains</w:t>
      </w:r>
    </w:p>
    <w:p w14:paraId="318EA9AB" w14:textId="39AA537B" w:rsidR="006F33BC" w:rsidRPr="006F33BC" w:rsidRDefault="006F33BC" w:rsidP="006F33BC">
      <w:pPr>
        <w:pStyle w:val="Heading4"/>
      </w:pPr>
      <w:r>
        <w:t xml:space="preserve">Squo disproves supply chains – they can’t solve fast enough to resolve the covid crunch </w:t>
      </w:r>
    </w:p>
    <w:p w14:paraId="3CD1FB5A" w14:textId="77777777" w:rsidR="003B4154" w:rsidRDefault="003B4154" w:rsidP="003B4154">
      <w:pPr>
        <w:pStyle w:val="Heading4"/>
      </w:pPr>
      <w:r>
        <w:t>SC resilient now and no impact</w:t>
      </w:r>
    </w:p>
    <w:p w14:paraId="5EA48B9A" w14:textId="77777777" w:rsidR="003B4154" w:rsidRPr="005663D5" w:rsidRDefault="003B4154" w:rsidP="003B4154">
      <w:pPr>
        <w:rPr>
          <w:rStyle w:val="Style13ptBold"/>
        </w:rPr>
      </w:pPr>
      <w:r>
        <w:rPr>
          <w:rStyle w:val="Style13ptBold"/>
        </w:rPr>
        <w:t>Drezner 21</w:t>
      </w:r>
      <w:r w:rsidRPr="002F129B">
        <w:rPr>
          <w:sz w:val="16"/>
        </w:rPr>
        <w:t xml:space="preserve"> (Dan, Daniel W. Drezner is a professor of international politics at the Fletcher School of Law and Diplomacy at Tufts University and a regular contributor to PostEverything., “Global supply chains will be fine”, https://www.washingtonpost.com/outlook/2021/05/05/global-supply-chains-will-be-fine/)</w:t>
      </w:r>
    </w:p>
    <w:p w14:paraId="698C7FF7" w14:textId="77777777" w:rsidR="003B4154" w:rsidRPr="005663D5" w:rsidRDefault="003B4154" w:rsidP="003B4154">
      <w:pPr>
        <w:rPr>
          <w:sz w:val="16"/>
        </w:rPr>
      </w:pPr>
      <w:r w:rsidRPr="005663D5">
        <w:rPr>
          <w:sz w:val="16"/>
        </w:rPr>
        <w:t>Remember six weeks ago, when that container ship blocked the Suez Canal and everyone interpreted it as a sign of excessive globalization? Turns out everything sorted itself out. It worked out so well that I bet you cannot even remember the name of the ship that got stuck. As I noted at the time, “This is not an all-or-nothing crisis, but rather one in which prices react to real-world shocks and private-sector actors will respond to shifting incentives.”</w:t>
      </w:r>
    </w:p>
    <w:p w14:paraId="4E160B95" w14:textId="77777777" w:rsidR="003B4154" w:rsidRPr="00F30F04" w:rsidRDefault="003B4154" w:rsidP="003B4154">
      <w:pPr>
        <w:rPr>
          <w:rStyle w:val="StyleUnderline"/>
        </w:rPr>
      </w:pPr>
      <w:r w:rsidRPr="005663D5">
        <w:rPr>
          <w:sz w:val="16"/>
        </w:rPr>
        <w:t xml:space="preserve">I bring this up because those </w:t>
      </w:r>
      <w:r w:rsidRPr="00C84515">
        <w:rPr>
          <w:rStyle w:val="StyleUnderline"/>
          <w:highlight w:val="cyan"/>
        </w:rPr>
        <w:t>concerns about</w:t>
      </w:r>
      <w:r w:rsidRPr="005663D5">
        <w:rPr>
          <w:sz w:val="16"/>
        </w:rPr>
        <w:t xml:space="preserve"> </w:t>
      </w:r>
      <w:r w:rsidRPr="00F30F04">
        <w:rPr>
          <w:rStyle w:val="StyleUnderline"/>
        </w:rPr>
        <w:t>excessive globalization</w:t>
      </w:r>
      <w:r w:rsidRPr="005663D5">
        <w:rPr>
          <w:sz w:val="16"/>
        </w:rPr>
        <w:t xml:space="preserve"> have again </w:t>
      </w:r>
      <w:r w:rsidRPr="00F30F04">
        <w:rPr>
          <w:rStyle w:val="StyleUnderline"/>
        </w:rPr>
        <w:t xml:space="preserve">gravitated toward global </w:t>
      </w:r>
      <w:r w:rsidRPr="00C84515">
        <w:rPr>
          <w:rStyle w:val="StyleUnderline"/>
          <w:highlight w:val="cyan"/>
        </w:rPr>
        <w:t>supply chains</w:t>
      </w:r>
      <w:r w:rsidRPr="005663D5">
        <w:rPr>
          <w:sz w:val="16"/>
        </w:rPr>
        <w:t xml:space="preserve">, particularly in semiconductor chips. This </w:t>
      </w:r>
      <w:r w:rsidRPr="00F30F04">
        <w:rPr>
          <w:rStyle w:val="StyleUnderline"/>
        </w:rPr>
        <w:t>has been a running theme</w:t>
      </w:r>
      <w:r w:rsidRPr="005663D5">
        <w:rPr>
          <w:sz w:val="16"/>
        </w:rPr>
        <w:t xml:space="preserve"> of the past year of pandemic. </w:t>
      </w:r>
      <w:r w:rsidRPr="00F30F04">
        <w:rPr>
          <w:rStyle w:val="StyleUnderline"/>
        </w:rPr>
        <w:t xml:space="preserve">Throughout 2020, </w:t>
      </w:r>
      <w:r w:rsidRPr="00C84515">
        <w:rPr>
          <w:rStyle w:val="StyleUnderline"/>
          <w:highlight w:val="cyan"/>
        </w:rPr>
        <w:t>consultants and</w:t>
      </w:r>
      <w:r w:rsidRPr="00F30F04">
        <w:rPr>
          <w:rStyle w:val="StyleUnderline"/>
        </w:rPr>
        <w:t xml:space="preserve"> business </w:t>
      </w:r>
      <w:r w:rsidRPr="00C84515">
        <w:rPr>
          <w:rStyle w:val="StyleUnderline"/>
          <w:highlight w:val="cyan"/>
        </w:rPr>
        <w:t>publications</w:t>
      </w:r>
      <w:r w:rsidRPr="00F30F04">
        <w:rPr>
          <w:rStyle w:val="StyleUnderline"/>
        </w:rPr>
        <w:t xml:space="preserve"> </w:t>
      </w:r>
      <w:r w:rsidRPr="00C84515">
        <w:rPr>
          <w:rStyle w:val="StyleUnderline"/>
          <w:highlight w:val="cyan"/>
        </w:rPr>
        <w:t>were banging on about the need to think about supply chain integrity</w:t>
      </w:r>
      <w:r w:rsidRPr="00F30F04">
        <w:rPr>
          <w:rStyle w:val="StyleUnderline"/>
        </w:rPr>
        <w:t xml:space="preserve"> in response to shocks like covid-19.</w:t>
      </w:r>
    </w:p>
    <w:p w14:paraId="3EC73FB3" w14:textId="77777777" w:rsidR="003B4154" w:rsidRPr="005663D5" w:rsidRDefault="003B4154" w:rsidP="003B4154">
      <w:pPr>
        <w:rPr>
          <w:sz w:val="16"/>
        </w:rPr>
      </w:pPr>
      <w:r w:rsidRPr="005663D5">
        <w:rPr>
          <w:sz w:val="16"/>
        </w:rPr>
        <w:t>This concern has increased in recent weeks. Manufacturing output growth in the United States slowed last month because automakers face semiconductor chip shortages. “60 Minutes” did a big story this past weekend on the problem, with Lesley Stahl asserting in her voiceover, “Covid showed that the global supply chain of chips is fragile and unable to react quickly to changes in demand.” Stahl’s report also raises the specter of geopolitical risks posed by Taiwan’s dominance of the semiconductor industry.</w:t>
      </w:r>
    </w:p>
    <w:p w14:paraId="7CE3976E" w14:textId="77777777" w:rsidR="003B4154" w:rsidRPr="005663D5" w:rsidRDefault="003B4154" w:rsidP="003B4154">
      <w:pPr>
        <w:rPr>
          <w:sz w:val="16"/>
        </w:rPr>
      </w:pPr>
      <w:r w:rsidRPr="005663D5">
        <w:rPr>
          <w:sz w:val="16"/>
        </w:rPr>
        <w:t>This is a cudgel that CNN and other outlets have also wielded. The thing is, Stahl’s own reporting undercuts her hyperbole about fragile global supply chains. As Kevin Drum noted:</w:t>
      </w:r>
    </w:p>
    <w:p w14:paraId="42355C42" w14:textId="77777777" w:rsidR="003B4154" w:rsidRPr="005663D5" w:rsidRDefault="003B4154" w:rsidP="003B4154">
      <w:pPr>
        <w:rPr>
          <w:sz w:val="16"/>
        </w:rPr>
      </w:pPr>
      <w:r w:rsidRPr="00C84515">
        <w:rPr>
          <w:rStyle w:val="StyleUnderline"/>
          <w:highlight w:val="cyan"/>
        </w:rPr>
        <w:t>Why is there a shortage of chips</w:t>
      </w:r>
      <w:r w:rsidRPr="005663D5">
        <w:rPr>
          <w:sz w:val="16"/>
        </w:rPr>
        <w:t xml:space="preserve">? </w:t>
      </w:r>
      <w:r w:rsidRPr="00C84515">
        <w:rPr>
          <w:rStyle w:val="StyleUnderline"/>
          <w:highlight w:val="cyan"/>
        </w:rPr>
        <w:t>Is it because we’ve outsourced</w:t>
      </w:r>
      <w:r w:rsidRPr="005663D5">
        <w:rPr>
          <w:sz w:val="16"/>
        </w:rPr>
        <w:t xml:space="preserve"> </w:t>
      </w:r>
      <w:r w:rsidRPr="00414AA0">
        <w:rPr>
          <w:rStyle w:val="StyleUnderline"/>
        </w:rPr>
        <w:t>everything to the wily Chinese folks on Taiwan? You’d think so after inhaling Lesley Stahl’s inane reporting, except for the fact that she inadvertently allowed the chairman of Taiwanese</w:t>
      </w:r>
      <w:r w:rsidRPr="005663D5">
        <w:rPr>
          <w:sz w:val="16"/>
        </w:rPr>
        <w:t xml:space="preserve"> </w:t>
      </w:r>
      <w:r w:rsidRPr="00C84515">
        <w:rPr>
          <w:rStyle w:val="StyleUnderline"/>
          <w:highlight w:val="cyan"/>
        </w:rPr>
        <w:t>chipmaker TSMC</w:t>
      </w:r>
      <w:r w:rsidRPr="005663D5">
        <w:rPr>
          <w:sz w:val="16"/>
        </w:rPr>
        <w:t xml:space="preserve"> a </w:t>
      </w:r>
      <w:r w:rsidRPr="00414AA0">
        <w:rPr>
          <w:rStyle w:val="StyleUnderline"/>
        </w:rPr>
        <w:t>brief moment to give the game away: “In March 2020, as COVID paralyzed the U.S., car sales tumbled, leading automakers to cancel their chip orders. So TSMC</w:t>
      </w:r>
      <w:r w:rsidRPr="005663D5">
        <w:rPr>
          <w:sz w:val="16"/>
        </w:rPr>
        <w:t xml:space="preserve"> </w:t>
      </w:r>
      <w:r w:rsidRPr="00C84515">
        <w:rPr>
          <w:rStyle w:val="Emphasis"/>
          <w:highlight w:val="cyan"/>
        </w:rPr>
        <w:t>stopped making them</w:t>
      </w:r>
      <w:r w:rsidRPr="005663D5">
        <w:rPr>
          <w:sz w:val="16"/>
        </w:rPr>
        <w:t>.”</w:t>
      </w:r>
    </w:p>
    <w:p w14:paraId="14212F37" w14:textId="77777777" w:rsidR="003B4154" w:rsidRPr="005663D5" w:rsidRDefault="003B4154" w:rsidP="003B4154">
      <w:pPr>
        <w:rPr>
          <w:sz w:val="16"/>
        </w:rPr>
      </w:pPr>
      <w:r w:rsidRPr="005663D5">
        <w:rPr>
          <w:sz w:val="16"/>
        </w:rPr>
        <w:t xml:space="preserve">Oh. </w:t>
      </w:r>
      <w:r w:rsidRPr="00414AA0">
        <w:rPr>
          <w:rStyle w:val="Emphasis"/>
        </w:rPr>
        <w:t xml:space="preserve">So it </w:t>
      </w:r>
      <w:r w:rsidRPr="00C84515">
        <w:rPr>
          <w:rStyle w:val="Emphasis"/>
          <w:highlight w:val="cyan"/>
        </w:rPr>
        <w:t>has nothing to do with</w:t>
      </w:r>
      <w:r w:rsidRPr="00414AA0">
        <w:rPr>
          <w:rStyle w:val="Emphasis"/>
        </w:rPr>
        <w:t xml:space="preserve"> Taiwanese fabs vs. American fabs or global </w:t>
      </w:r>
      <w:r w:rsidRPr="00C84515">
        <w:rPr>
          <w:rStyle w:val="Emphasis"/>
          <w:highlight w:val="cyan"/>
        </w:rPr>
        <w:t>supply constraints</w:t>
      </w:r>
      <w:r w:rsidRPr="00414AA0">
        <w:rPr>
          <w:rStyle w:val="Emphasis"/>
        </w:rPr>
        <w:t xml:space="preserve"> or any of that. Nor is it related to a possible invasion of Taiwan or the fact that Intel may or may not have made good decisions about its future business</w:t>
      </w:r>
      <w:r w:rsidRPr="005663D5">
        <w:rPr>
          <w:sz w:val="16"/>
        </w:rPr>
        <w:t xml:space="preserve">. </w:t>
      </w:r>
      <w:r w:rsidRPr="00C84515">
        <w:rPr>
          <w:rStyle w:val="StyleUnderline"/>
          <w:highlight w:val="cyan"/>
        </w:rPr>
        <w:t>It’s because</w:t>
      </w:r>
      <w:r w:rsidRPr="005663D5">
        <w:rPr>
          <w:sz w:val="16"/>
        </w:rPr>
        <w:t xml:space="preserve"> American car </w:t>
      </w:r>
      <w:r w:rsidRPr="00C84515">
        <w:rPr>
          <w:rStyle w:val="StyleUnderline"/>
          <w:highlight w:val="cyan"/>
        </w:rPr>
        <w:t>companies canceled</w:t>
      </w:r>
      <w:r w:rsidRPr="005663D5">
        <w:rPr>
          <w:sz w:val="16"/>
        </w:rPr>
        <w:t xml:space="preserve"> their chip </w:t>
      </w:r>
      <w:r w:rsidRPr="00C84515">
        <w:rPr>
          <w:rStyle w:val="StyleUnderline"/>
          <w:highlight w:val="cyan"/>
        </w:rPr>
        <w:t>orders</w:t>
      </w:r>
      <w:r w:rsidRPr="005A02BA">
        <w:rPr>
          <w:rStyle w:val="StyleUnderline"/>
        </w:rPr>
        <w:t xml:space="preserve"> and never bothered to reinstate them</w:t>
      </w:r>
      <w:r w:rsidRPr="005663D5">
        <w:rPr>
          <w:sz w:val="16"/>
        </w:rPr>
        <w:t>. Then in December, when car sales “unexpectedly” began to rebound, they panicked and realized what they had done. You’d think these guys had never done an economic forecast or used an MRP system before in their lives.</w:t>
      </w:r>
    </w:p>
    <w:p w14:paraId="581CFF49" w14:textId="77777777" w:rsidR="003B4154" w:rsidRPr="005A02BA" w:rsidRDefault="003B4154" w:rsidP="003B4154">
      <w:pPr>
        <w:rPr>
          <w:rStyle w:val="Emphasis"/>
        </w:rPr>
      </w:pPr>
      <w:r w:rsidRPr="005663D5">
        <w:rPr>
          <w:sz w:val="16"/>
        </w:rPr>
        <w:t xml:space="preserve">Fortunately, contra to Drum’s fears, it would seem that the car manufacturers might have been the outlier. </w:t>
      </w:r>
      <w:r w:rsidRPr="00C84515">
        <w:rPr>
          <w:rStyle w:val="StyleUnderline"/>
          <w:highlight w:val="cyan"/>
        </w:rPr>
        <w:t>According</w:t>
      </w:r>
      <w:r w:rsidRPr="005663D5">
        <w:rPr>
          <w:sz w:val="16"/>
        </w:rPr>
        <w:t xml:space="preserve"> </w:t>
      </w:r>
      <w:r w:rsidRPr="00C84515">
        <w:rPr>
          <w:rStyle w:val="StyleUnderline"/>
          <w:highlight w:val="cyan"/>
        </w:rPr>
        <w:t>to one recent survey of supply chain decision-makers</w:t>
      </w:r>
      <w:r w:rsidRPr="005663D5">
        <w:rPr>
          <w:sz w:val="16"/>
        </w:rPr>
        <w:t xml:space="preserve">, </w:t>
      </w:r>
      <w:r w:rsidRPr="00C84515">
        <w:rPr>
          <w:rStyle w:val="Emphasis"/>
          <w:highlight w:val="cyan"/>
        </w:rPr>
        <w:t>91 percent of respondents expressed confidence in their own supply chain</w:t>
      </w:r>
      <w:r w:rsidRPr="005663D5">
        <w:rPr>
          <w:sz w:val="16"/>
        </w:rPr>
        <w:t xml:space="preserve">. </w:t>
      </w:r>
      <w:r w:rsidRPr="00C84515">
        <w:rPr>
          <w:rStyle w:val="Emphasis"/>
          <w:highlight w:val="cyan"/>
        </w:rPr>
        <w:t>Eighty percent said they were investing in inventory capacity in 2021 to improve resiliency.</w:t>
      </w:r>
    </w:p>
    <w:p w14:paraId="6B7A7719" w14:textId="77777777" w:rsidR="003B4154" w:rsidRPr="008E28A3" w:rsidRDefault="003B4154" w:rsidP="003B4154">
      <w:pPr>
        <w:rPr>
          <w:rStyle w:val="StyleUnderline"/>
        </w:rPr>
      </w:pPr>
      <w:r w:rsidRPr="005663D5">
        <w:rPr>
          <w:sz w:val="16"/>
        </w:rPr>
        <w:t xml:space="preserve">That last point is important. While “just in time” management cut costs for final producers, it redistributed some of those costs to intermediate producers, who wound up either holding extra stock or finding other ways to cope with demand-side fluctuations. The Financial Times’ David Keohane, Claire Bushey and Joe Miller report that </w:t>
      </w:r>
      <w:r w:rsidRPr="005663D5">
        <w:rPr>
          <w:rStyle w:val="StyleUnderline"/>
        </w:rPr>
        <w:t>the latest surge in demand for chips has triggered a debate about whether suppliers or final producers will shoulder the costs of carrying inventory:</w:t>
      </w:r>
    </w:p>
    <w:p w14:paraId="5437E348" w14:textId="77777777" w:rsidR="003B4154" w:rsidRPr="005663D5" w:rsidRDefault="003B4154" w:rsidP="003B4154">
      <w:pPr>
        <w:rPr>
          <w:sz w:val="16"/>
        </w:rPr>
      </w:pPr>
      <w:r w:rsidRPr="005663D5">
        <w:rPr>
          <w:sz w:val="16"/>
        </w:rPr>
        <w:t>Jean-Marc Chéry, chief executive of STMicroelectronics, said that his customers, whether carmakers or car part suppliers, will need to hold more inventory or agree to more non-cancellable contracts to make supply more predictable and reduce the risk of shortages.</w:t>
      </w:r>
    </w:p>
    <w:p w14:paraId="7F171BE4" w14:textId="77777777" w:rsidR="003B4154" w:rsidRPr="005663D5" w:rsidRDefault="003B4154" w:rsidP="003B4154">
      <w:pPr>
        <w:rPr>
          <w:sz w:val="16"/>
        </w:rPr>
      </w:pPr>
      <w:r w:rsidRPr="005663D5">
        <w:rPr>
          <w:sz w:val="16"/>
        </w:rPr>
        <w:t>That would mark a shift from the current system where chipmakers hold excess inventory to accommodate the sector’s just-in-time supply chain.</w:t>
      </w:r>
    </w:p>
    <w:p w14:paraId="3495F8C2" w14:textId="77777777" w:rsidR="003B4154" w:rsidRPr="005663D5" w:rsidRDefault="003B4154" w:rsidP="003B4154">
      <w:pPr>
        <w:rPr>
          <w:sz w:val="16"/>
        </w:rPr>
      </w:pPr>
      <w:r w:rsidRPr="005663D5">
        <w:rPr>
          <w:sz w:val="16"/>
        </w:rPr>
        <w:t>“If they expect the semiconductor [suppliers] to be the bank, to keep having a big working capital to support them, they can forget it,” said Chéry.</w:t>
      </w:r>
    </w:p>
    <w:p w14:paraId="7874F8EC" w14:textId="77777777" w:rsidR="003B4154" w:rsidRPr="005663D5" w:rsidRDefault="003B4154" w:rsidP="003B4154">
      <w:pPr>
        <w:rPr>
          <w:sz w:val="16"/>
        </w:rPr>
      </w:pPr>
      <w:r w:rsidRPr="005663D5">
        <w:rPr>
          <w:sz w:val="16"/>
        </w:rPr>
        <w:t>Fortunately, the Wall Street Journal’s Sean McLain reports that auto manufacturers are coming around to a similar view, deciding it is worth stockpiling some inventory:</w:t>
      </w:r>
    </w:p>
    <w:p w14:paraId="3A7E7CC1" w14:textId="77777777" w:rsidR="003B4154" w:rsidRPr="005663D5" w:rsidRDefault="003B4154" w:rsidP="003B4154">
      <w:pPr>
        <w:rPr>
          <w:sz w:val="16"/>
        </w:rPr>
      </w:pPr>
      <w:r w:rsidRPr="005663D5">
        <w:rPr>
          <w:sz w:val="16"/>
        </w:rPr>
        <w:t>Executives say they don’t want to replace just in time entirely, because the savings are too great. But they are moving to undo it to some degree, focusing on areas of greatest vulnerability. They are seeking to stockpile more critical parts, especially if they are light and relatively inexpensive yet irreplaceable like semiconductors.</w:t>
      </w:r>
    </w:p>
    <w:p w14:paraId="2184DE3E" w14:textId="77777777" w:rsidR="003B4154" w:rsidRPr="005663D5" w:rsidRDefault="003B4154" w:rsidP="003B4154">
      <w:pPr>
        <w:rPr>
          <w:sz w:val="16"/>
        </w:rPr>
      </w:pPr>
      <w:r w:rsidRPr="005663D5">
        <w:rPr>
          <w:sz w:val="16"/>
        </w:rPr>
        <w:t>Ford’s chief executive, Jim Farley, said he was looking at keeping more inventory. “Most other industries use safety stock for critical components like chips,” he said at an event hosted by Automotive News. “And many of these companies pay for chips upfront, years and years ahead of the capacity requirements.”</w:t>
      </w:r>
    </w:p>
    <w:p w14:paraId="014EBA1B" w14:textId="77777777" w:rsidR="003B4154" w:rsidRPr="005663D5" w:rsidRDefault="003B4154" w:rsidP="003B4154">
      <w:pPr>
        <w:rPr>
          <w:sz w:val="16"/>
        </w:rPr>
      </w:pPr>
      <w:r w:rsidRPr="005663D5">
        <w:rPr>
          <w:sz w:val="16"/>
        </w:rPr>
        <w:t>Three decades in the car business hadn’t prepared Mr. Farley for this year. “It’s shocking to me how much I’ve learned about the supply base,” he said.</w:t>
      </w:r>
    </w:p>
    <w:p w14:paraId="44465F85" w14:textId="77777777" w:rsidR="003B4154" w:rsidRPr="005663D5" w:rsidRDefault="003B4154" w:rsidP="003B4154">
      <w:pPr>
        <w:rPr>
          <w:rStyle w:val="StyleUnderline"/>
        </w:rPr>
      </w:pPr>
      <w:r w:rsidRPr="005663D5">
        <w:rPr>
          <w:sz w:val="16"/>
        </w:rPr>
        <w:t>Much like the complaints about the Ever Given blocking the Suez Canal, this is a “bad news caused by good news” kind of story. The FT story confirms the “60 Minutes” point: “</w:t>
      </w:r>
      <w:r w:rsidRPr="00C84515">
        <w:rPr>
          <w:rStyle w:val="StyleUnderline"/>
          <w:highlight w:val="cyan"/>
        </w:rPr>
        <w:t>The</w:t>
      </w:r>
      <w:r w:rsidRPr="005663D5">
        <w:rPr>
          <w:sz w:val="16"/>
        </w:rPr>
        <w:t xml:space="preserve"> chip </w:t>
      </w:r>
      <w:r w:rsidRPr="00C84515">
        <w:rPr>
          <w:rStyle w:val="StyleUnderline"/>
          <w:highlight w:val="cyan"/>
        </w:rPr>
        <w:t>shortage was caused by an unexpected rebound in demand</w:t>
      </w:r>
      <w:r w:rsidRPr="005663D5">
        <w:rPr>
          <w:sz w:val="16"/>
        </w:rPr>
        <w:t xml:space="preserve"> for cars that coincided with a booming consumer electronics market.” </w:t>
      </w:r>
      <w:r w:rsidRPr="005663D5">
        <w:rPr>
          <w:rStyle w:val="StyleUnderline"/>
        </w:rPr>
        <w:t>Demand surged in the last quarter of 2020 and the first quarter of 2021</w:t>
      </w:r>
      <w:r w:rsidRPr="005663D5">
        <w:rPr>
          <w:sz w:val="16"/>
        </w:rPr>
        <w:t xml:space="preserve">. As vaccines spread across the developed world, demand will likely spike even further. </w:t>
      </w:r>
      <w:r w:rsidRPr="005663D5">
        <w:rPr>
          <w:rStyle w:val="StyleUnderline"/>
        </w:rPr>
        <w:t xml:space="preserve">Still, much like the recent Suez crisis, </w:t>
      </w:r>
      <w:r w:rsidRPr="00C84515">
        <w:rPr>
          <w:rStyle w:val="StyleUnderline"/>
          <w:highlight w:val="cyan"/>
        </w:rPr>
        <w:t>firms are responding</w:t>
      </w:r>
      <w:r w:rsidRPr="005663D5">
        <w:rPr>
          <w:rStyle w:val="StyleUnderline"/>
        </w:rPr>
        <w:t xml:space="preserve"> to shifts in prices. In other words, </w:t>
      </w:r>
      <w:r w:rsidRPr="00C84515">
        <w:rPr>
          <w:rStyle w:val="Emphasis"/>
          <w:highlight w:val="cyan"/>
        </w:rPr>
        <w:t>this is a problem that is sorting itself out.</w:t>
      </w:r>
    </w:p>
    <w:p w14:paraId="5ACB569F" w14:textId="77777777" w:rsidR="003B4154" w:rsidRPr="005663D5" w:rsidRDefault="003B4154" w:rsidP="003B4154">
      <w:pPr>
        <w:rPr>
          <w:rStyle w:val="StyleUnderline"/>
        </w:rPr>
      </w:pPr>
      <w:r w:rsidRPr="005663D5">
        <w:rPr>
          <w:sz w:val="16"/>
        </w:rPr>
        <w:t xml:space="preserve">It is worth noting </w:t>
      </w:r>
      <w:r w:rsidRPr="00C84515">
        <w:rPr>
          <w:rStyle w:val="StyleUnderline"/>
          <w:highlight w:val="cyan"/>
        </w:rPr>
        <w:t xml:space="preserve">the dogs that are not barking in any of the detailed reporting </w:t>
      </w:r>
      <w:r w:rsidRPr="005663D5">
        <w:rPr>
          <w:rStyle w:val="StyleUnderline"/>
        </w:rPr>
        <w:t>on global supply chains</w:t>
      </w:r>
      <w:r w:rsidRPr="005663D5">
        <w:rPr>
          <w:sz w:val="16"/>
        </w:rPr>
        <w:t xml:space="preserve">. </w:t>
      </w:r>
      <w:r w:rsidRPr="00C84515">
        <w:rPr>
          <w:rStyle w:val="StyleUnderline"/>
          <w:highlight w:val="cyan"/>
        </w:rPr>
        <w:t>There are no issues with importing</w:t>
      </w:r>
      <w:r w:rsidRPr="005663D5">
        <w:rPr>
          <w:sz w:val="16"/>
        </w:rPr>
        <w:t xml:space="preserve"> </w:t>
      </w:r>
      <w:r w:rsidRPr="00C84515">
        <w:rPr>
          <w:rStyle w:val="StyleUnderline"/>
          <w:highlight w:val="cyan"/>
        </w:rPr>
        <w:t>goods</w:t>
      </w:r>
      <w:r w:rsidRPr="005663D5">
        <w:rPr>
          <w:rStyle w:val="StyleUnderline"/>
        </w:rPr>
        <w:t xml:space="preserve"> from the Pacific Rim</w:t>
      </w:r>
      <w:r w:rsidRPr="005663D5">
        <w:rPr>
          <w:sz w:val="16"/>
        </w:rPr>
        <w:t xml:space="preserve">. There are </w:t>
      </w:r>
      <w:r w:rsidRPr="00C84515">
        <w:rPr>
          <w:rStyle w:val="StyleUnderline"/>
          <w:highlight w:val="cyan"/>
        </w:rPr>
        <w:t>no</w:t>
      </w:r>
      <w:r w:rsidRPr="005663D5">
        <w:rPr>
          <w:rStyle w:val="StyleUnderline"/>
        </w:rPr>
        <w:t xml:space="preserve"> reports of concerns about </w:t>
      </w:r>
      <w:r w:rsidRPr="00C84515">
        <w:rPr>
          <w:rStyle w:val="StyleUnderline"/>
          <w:highlight w:val="cyan"/>
        </w:rPr>
        <w:t>disruption due to geopolitical risks</w:t>
      </w:r>
      <w:r w:rsidRPr="005663D5">
        <w:rPr>
          <w:rStyle w:val="StyleUnderline"/>
        </w:rPr>
        <w:t>.</w:t>
      </w:r>
      <w:r w:rsidRPr="005663D5">
        <w:rPr>
          <w:sz w:val="16"/>
        </w:rPr>
        <w:t xml:space="preserve"> Indeed, </w:t>
      </w:r>
      <w:r w:rsidRPr="00C84515">
        <w:rPr>
          <w:rStyle w:val="Emphasis"/>
          <w:highlight w:val="cyan"/>
        </w:rPr>
        <w:t>despite</w:t>
      </w:r>
      <w:r w:rsidRPr="005663D5">
        <w:rPr>
          <w:rStyle w:val="Emphasis"/>
        </w:rPr>
        <w:t xml:space="preserve"> all the </w:t>
      </w:r>
      <w:r w:rsidRPr="00C84515">
        <w:rPr>
          <w:rStyle w:val="Emphasis"/>
          <w:highlight w:val="cyan"/>
        </w:rPr>
        <w:t>hyperbole</w:t>
      </w:r>
      <w:r w:rsidRPr="005663D5">
        <w:rPr>
          <w:rStyle w:val="StyleUnderline"/>
        </w:rPr>
        <w:t xml:space="preserve"> surveys of firms do not show geopolitical risk anywhere near the top of the concern queue.</w:t>
      </w:r>
    </w:p>
    <w:p w14:paraId="45C6E6E1" w14:textId="77777777" w:rsidR="003B4154" w:rsidRPr="005663D5" w:rsidRDefault="003B4154" w:rsidP="003B4154">
      <w:pPr>
        <w:rPr>
          <w:sz w:val="16"/>
        </w:rPr>
      </w:pPr>
      <w:r w:rsidRPr="005663D5">
        <w:rPr>
          <w:sz w:val="16"/>
        </w:rPr>
        <w:t xml:space="preserve">To repeat a theme: global </w:t>
      </w:r>
      <w:r w:rsidRPr="00C84515">
        <w:rPr>
          <w:rStyle w:val="Emphasis"/>
          <w:highlight w:val="cyan"/>
        </w:rPr>
        <w:t>supply chains are not fragile</w:t>
      </w:r>
      <w:r w:rsidRPr="005663D5">
        <w:rPr>
          <w:sz w:val="16"/>
        </w:rPr>
        <w:t xml:space="preserve"> </w:t>
      </w:r>
      <w:r w:rsidRPr="005663D5">
        <w:rPr>
          <w:rStyle w:val="StyleUnderline"/>
        </w:rPr>
        <w:t xml:space="preserve">and the geopolitical </w:t>
      </w:r>
      <w:r w:rsidRPr="00C84515">
        <w:rPr>
          <w:rStyle w:val="StyleUnderline"/>
          <w:highlight w:val="cyan"/>
        </w:rPr>
        <w:t>risks</w:t>
      </w:r>
      <w:r w:rsidRPr="005663D5">
        <w:rPr>
          <w:rStyle w:val="StyleUnderline"/>
        </w:rPr>
        <w:t xml:space="preserve"> to them </w:t>
      </w:r>
      <w:r w:rsidRPr="00C84515">
        <w:rPr>
          <w:rStyle w:val="Emphasis"/>
          <w:highlight w:val="cyan"/>
        </w:rPr>
        <w:t>have been exaggerated</w:t>
      </w:r>
      <w:r w:rsidRPr="005663D5">
        <w:rPr>
          <w:rStyle w:val="StyleUnderline"/>
        </w:rPr>
        <w:t>.</w:t>
      </w:r>
      <w:r w:rsidRPr="005663D5">
        <w:rPr>
          <w:sz w:val="16"/>
        </w:rPr>
        <w:t xml:space="preserve"> </w:t>
      </w:r>
      <w:r w:rsidRPr="005663D5">
        <w:rPr>
          <w:rStyle w:val="StyleUnderline"/>
        </w:rPr>
        <w:t>The current shortages are caused by producers underestimating demand and lacking the immediate inventory to respond</w:t>
      </w:r>
      <w:r w:rsidRPr="005663D5">
        <w:rPr>
          <w:sz w:val="16"/>
        </w:rPr>
        <w:t xml:space="preserve">. One lasting effect of </w:t>
      </w:r>
      <w:r w:rsidRPr="00C84515">
        <w:rPr>
          <w:rStyle w:val="StyleUnderline"/>
          <w:highlight w:val="cyan"/>
        </w:rPr>
        <w:t>covid</w:t>
      </w:r>
      <w:r w:rsidRPr="005663D5">
        <w:rPr>
          <w:sz w:val="16"/>
        </w:rPr>
        <w:t xml:space="preserve">-19 </w:t>
      </w:r>
      <w:r w:rsidRPr="00C84515">
        <w:rPr>
          <w:rStyle w:val="StyleUnderline"/>
          <w:highlight w:val="cyan"/>
        </w:rPr>
        <w:t>will</w:t>
      </w:r>
      <w:r w:rsidRPr="005663D5">
        <w:rPr>
          <w:sz w:val="16"/>
        </w:rPr>
        <w:t xml:space="preserve"> likely be the </w:t>
      </w:r>
      <w:r w:rsidRPr="00C84515">
        <w:rPr>
          <w:rStyle w:val="Emphasis"/>
          <w:highlight w:val="cyan"/>
        </w:rPr>
        <w:t xml:space="preserve">increase </w:t>
      </w:r>
      <w:r w:rsidRPr="005663D5">
        <w:rPr>
          <w:rStyle w:val="Emphasis"/>
        </w:rPr>
        <w:t xml:space="preserve">of </w:t>
      </w:r>
      <w:r w:rsidRPr="00C84515">
        <w:rPr>
          <w:rStyle w:val="Emphasis"/>
          <w:highlight w:val="cyan"/>
        </w:rPr>
        <w:t>buffer stocks</w:t>
      </w:r>
      <w:r w:rsidRPr="005663D5">
        <w:rPr>
          <w:sz w:val="16"/>
        </w:rPr>
        <w:t xml:space="preserve"> by final producers </w:t>
      </w:r>
      <w:r w:rsidRPr="00C84515">
        <w:rPr>
          <w:rStyle w:val="Emphasis"/>
          <w:highlight w:val="cyan"/>
        </w:rPr>
        <w:t>to ensure this problem does not recur</w:t>
      </w:r>
      <w:r w:rsidRPr="005663D5">
        <w:rPr>
          <w:sz w:val="16"/>
        </w:rPr>
        <w:t>.</w:t>
      </w:r>
    </w:p>
    <w:p w14:paraId="7A942CC3" w14:textId="77777777" w:rsidR="003B4154" w:rsidRPr="005663D5" w:rsidRDefault="003B4154" w:rsidP="003B4154">
      <w:pPr>
        <w:rPr>
          <w:rStyle w:val="StyleUnderline"/>
        </w:rPr>
      </w:pPr>
      <w:r w:rsidRPr="005663D5">
        <w:rPr>
          <w:sz w:val="16"/>
        </w:rPr>
        <w:t xml:space="preserve">The hard-working staff here at Spoiler Alerts is well aware of the problems associated with weaponized interdependence. </w:t>
      </w:r>
      <w:r w:rsidRPr="00C84515">
        <w:rPr>
          <w:rStyle w:val="StyleUnderline"/>
          <w:highlight w:val="cyan"/>
        </w:rPr>
        <w:t>That does not mean</w:t>
      </w:r>
      <w:r w:rsidRPr="005663D5">
        <w:rPr>
          <w:rStyle w:val="StyleUnderline"/>
        </w:rPr>
        <w:t xml:space="preserve"> that </w:t>
      </w:r>
      <w:r w:rsidRPr="00C84515">
        <w:rPr>
          <w:rStyle w:val="StyleUnderline"/>
          <w:highlight w:val="cyan"/>
        </w:rPr>
        <w:t>every</w:t>
      </w:r>
      <w:r w:rsidRPr="005663D5">
        <w:rPr>
          <w:rStyle w:val="StyleUnderline"/>
        </w:rPr>
        <w:t xml:space="preserve"> supply chain </w:t>
      </w:r>
      <w:r w:rsidRPr="00C84515">
        <w:rPr>
          <w:rStyle w:val="StyleUnderline"/>
          <w:highlight w:val="cyan"/>
        </w:rPr>
        <w:t>hiccup is reason for hyperventilation.</w:t>
      </w:r>
      <w:r w:rsidRPr="005663D5">
        <w:rPr>
          <w:rStyle w:val="StyleUnderline"/>
        </w:rPr>
        <w:t xml:space="preserve"> </w:t>
      </w:r>
      <w:r w:rsidRPr="00C84515">
        <w:rPr>
          <w:rStyle w:val="Emphasis"/>
          <w:highlight w:val="cyan"/>
        </w:rPr>
        <w:t>This problem is sorting itself out.</w:t>
      </w:r>
    </w:p>
    <w:p w14:paraId="05DAFABE" w14:textId="77777777" w:rsidR="003B4154" w:rsidRPr="003B4154" w:rsidRDefault="003B4154" w:rsidP="003B4154"/>
    <w:p w14:paraId="65CD4C25" w14:textId="4AC47E70" w:rsidR="003B4154" w:rsidRDefault="00CE2DA7" w:rsidP="00A10C4A">
      <w:pPr>
        <w:pStyle w:val="Heading3"/>
      </w:pPr>
      <w:r>
        <w:t>1NC – Warming</w:t>
      </w:r>
    </w:p>
    <w:p w14:paraId="24554DDF" w14:textId="7E8A0684" w:rsidR="00CE2DA7" w:rsidRDefault="00CE2DA7" w:rsidP="00CE2DA7">
      <w:pPr>
        <w:pStyle w:val="Heading4"/>
      </w:pPr>
      <w:r>
        <w:t>CSR can’t solve warming – their internal link card is about ESG portoflios not actually taking meaningful steps to reduce warming</w:t>
      </w:r>
    </w:p>
    <w:p w14:paraId="10290059" w14:textId="0FFF1CB1" w:rsidR="00727944" w:rsidRDefault="00727944" w:rsidP="00727944"/>
    <w:p w14:paraId="48FC7B48" w14:textId="764BF53A" w:rsidR="00727944" w:rsidRDefault="00727944" w:rsidP="00727944">
      <w:pPr>
        <w:pStyle w:val="Heading4"/>
      </w:pPr>
      <w:r>
        <w:t>Also, no reason the SEC would STOP that – there’s a disconnect between</w:t>
      </w:r>
    </w:p>
    <w:p w14:paraId="5B0BABFA" w14:textId="69D1840A" w:rsidR="00B675B2" w:rsidRDefault="00B675B2" w:rsidP="00B675B2"/>
    <w:p w14:paraId="7DB133B1" w14:textId="77777777" w:rsidR="00B675B2" w:rsidRDefault="00B675B2" w:rsidP="00B675B2">
      <w:pPr>
        <w:pStyle w:val="Heading4"/>
        <w:spacing w:before="30" w:line="235" w:lineRule="atLeast"/>
        <w:rPr>
          <w:rFonts w:eastAsia="Times New Roman" w:cs="Calibri"/>
          <w:color w:val="000000"/>
        </w:rPr>
      </w:pPr>
      <w:r>
        <w:rPr>
          <w:rFonts w:cs="Calibri"/>
          <w:color w:val="000000"/>
        </w:rPr>
        <w:t>Warming doesn’t cause extinction.</w:t>
      </w:r>
    </w:p>
    <w:p w14:paraId="121917C5" w14:textId="77777777" w:rsidR="00B675B2" w:rsidRDefault="00B675B2" w:rsidP="00B675B2">
      <w:pPr>
        <w:spacing w:after="120" w:line="235" w:lineRule="atLeast"/>
        <w:rPr>
          <w:color w:val="000000"/>
        </w:rPr>
      </w:pPr>
      <w:r>
        <w:rPr>
          <w:b/>
          <w:bCs/>
          <w:color w:val="000000"/>
          <w:sz w:val="26"/>
          <w:szCs w:val="26"/>
        </w:rPr>
        <w:t>Farquhar et al. 17</w:t>
      </w:r>
      <w:r>
        <w:rPr>
          <w:color w:val="000000"/>
        </w:rPr>
        <w:t> Sebastian Farquhar, DPhil student at Oxford specializing in Cyber Security and AI. John Halstead, doctorate in political philosophy. Owen Cotton-Barratt, DPhil in pure mathematics. Stefan Schubert, Oxford's department of experimental psychology. Haydn Belfield, degree in Philosophy, Politics and Economics from Oriel College. Andrew Snyder-Beattie, Director of Research at the Future of Humanity Institute, University of Oxford, MS in biomathematics. [Existential Risk: Diplomacy and Governance, Global Priorities Project 2017]//BPS</w:t>
      </w:r>
    </w:p>
    <w:p w14:paraId="67B1ADD1" w14:textId="77777777" w:rsidR="00B675B2" w:rsidRDefault="00B675B2" w:rsidP="00B675B2">
      <w:pPr>
        <w:spacing w:line="235" w:lineRule="atLeast"/>
        <w:rPr>
          <w:color w:val="000000"/>
        </w:rPr>
      </w:pPr>
      <w:r>
        <w:rPr>
          <w:b/>
          <w:bCs/>
          <w:color w:val="000000"/>
          <w:u w:val="single"/>
        </w:rPr>
        <w:t>The most</w:t>
      </w:r>
      <w:r>
        <w:rPr>
          <w:color w:val="000000"/>
        </w:rPr>
        <w:t> </w:t>
      </w:r>
      <w:r>
        <w:rPr>
          <w:b/>
          <w:bCs/>
          <w:color w:val="000000"/>
          <w:u w:val="single"/>
          <w:shd w:val="clear" w:color="auto" w:fill="FFFF00"/>
        </w:rPr>
        <w:t>likely</w:t>
      </w:r>
      <w:r>
        <w:rPr>
          <w:color w:val="000000"/>
        </w:rPr>
        <w:t> </w:t>
      </w:r>
      <w:r>
        <w:rPr>
          <w:b/>
          <w:bCs/>
          <w:color w:val="000000"/>
          <w:u w:val="single"/>
        </w:rPr>
        <w:t>levels</w:t>
      </w:r>
      <w:r>
        <w:rPr>
          <w:color w:val="000000"/>
        </w:rPr>
        <w:t> </w:t>
      </w:r>
      <w:r>
        <w:rPr>
          <w:color w:val="000000"/>
          <w:u w:val="single"/>
        </w:rPr>
        <w:t>of global</w:t>
      </w:r>
      <w:r>
        <w:rPr>
          <w:color w:val="000000"/>
        </w:rPr>
        <w:t> </w:t>
      </w:r>
      <w:r>
        <w:rPr>
          <w:color w:val="000000"/>
          <w:u w:val="single"/>
          <w:shd w:val="clear" w:color="auto" w:fill="FFFF00"/>
        </w:rPr>
        <w:t>warming</w:t>
      </w:r>
      <w:r>
        <w:rPr>
          <w:color w:val="000000"/>
        </w:rPr>
        <w:t> </w:t>
      </w:r>
      <w:r>
        <w:rPr>
          <w:b/>
          <w:bCs/>
          <w:color w:val="000000"/>
          <w:u w:val="single"/>
          <w:shd w:val="clear" w:color="auto" w:fill="FFFF00"/>
        </w:rPr>
        <w:t>are</w:t>
      </w:r>
      <w:r>
        <w:rPr>
          <w:color w:val="000000"/>
        </w:rPr>
        <w:t> </w:t>
      </w:r>
      <w:r>
        <w:rPr>
          <w:b/>
          <w:bCs/>
          <w:color w:val="000000"/>
          <w:u w:val="single"/>
        </w:rPr>
        <w:t>very</w:t>
      </w:r>
      <w:r>
        <w:rPr>
          <w:color w:val="000000"/>
        </w:rPr>
        <w:t> </w:t>
      </w:r>
      <w:r>
        <w:rPr>
          <w:b/>
          <w:bCs/>
          <w:color w:val="000000"/>
          <w:u w:val="single"/>
          <w:shd w:val="clear" w:color="auto" w:fill="FFFF00"/>
        </w:rPr>
        <w:t>unlikely</w:t>
      </w:r>
      <w:r>
        <w:rPr>
          <w:color w:val="000000"/>
        </w:rPr>
        <w:t> </w:t>
      </w:r>
      <w:r>
        <w:rPr>
          <w:color w:val="000000"/>
          <w:u w:val="single"/>
          <w:shd w:val="clear" w:color="auto" w:fill="FFFF00"/>
        </w:rPr>
        <w:t>to cause</w:t>
      </w:r>
      <w:r>
        <w:rPr>
          <w:color w:val="000000"/>
        </w:rPr>
        <w:t> human </w:t>
      </w:r>
      <w:r>
        <w:rPr>
          <w:color w:val="000000"/>
          <w:u w:val="single"/>
          <w:shd w:val="clear" w:color="auto" w:fill="FFFF00"/>
        </w:rPr>
        <w:t>extinction</w:t>
      </w:r>
      <w:r>
        <w:rPr>
          <w:color w:val="000000"/>
        </w:rPr>
        <w:t>.15 The </w:t>
      </w:r>
      <w:r>
        <w:rPr>
          <w:color w:val="000000"/>
          <w:u w:val="single"/>
        </w:rPr>
        <w:t>existential</w:t>
      </w:r>
      <w:r>
        <w:rPr>
          <w:color w:val="000000"/>
        </w:rPr>
        <w:t> </w:t>
      </w:r>
      <w:r>
        <w:rPr>
          <w:color w:val="000000"/>
          <w:u w:val="single"/>
          <w:shd w:val="clear" w:color="auto" w:fill="FFFF00"/>
        </w:rPr>
        <w:t>risks</w:t>
      </w:r>
      <w:r>
        <w:rPr>
          <w:color w:val="000000"/>
        </w:rPr>
        <w:t> of climate change instead </w:t>
      </w:r>
      <w:r>
        <w:rPr>
          <w:color w:val="000000"/>
          <w:u w:val="single"/>
          <w:shd w:val="clear" w:color="auto" w:fill="FFFF00"/>
        </w:rPr>
        <w:t>stem from</w:t>
      </w:r>
      <w:r>
        <w:rPr>
          <w:color w:val="000000"/>
        </w:rPr>
        <w:t> </w:t>
      </w:r>
      <w:r>
        <w:rPr>
          <w:color w:val="000000"/>
          <w:u w:val="single"/>
        </w:rPr>
        <w:t>tail risk climate change –</w:t>
      </w:r>
      <w:r>
        <w:rPr>
          <w:color w:val="000000"/>
        </w:rPr>
        <w:t> </w:t>
      </w:r>
      <w:r>
        <w:rPr>
          <w:b/>
          <w:bCs/>
          <w:color w:val="000000"/>
          <w:u w:val="single"/>
        </w:rPr>
        <w:t>the</w:t>
      </w:r>
      <w:r>
        <w:rPr>
          <w:color w:val="000000"/>
        </w:rPr>
        <w:t> </w:t>
      </w:r>
      <w:r>
        <w:rPr>
          <w:b/>
          <w:bCs/>
          <w:color w:val="000000"/>
          <w:u w:val="single"/>
          <w:shd w:val="clear" w:color="auto" w:fill="FFFF00"/>
        </w:rPr>
        <w:t>low</w:t>
      </w:r>
      <w:r>
        <w:rPr>
          <w:color w:val="000000"/>
        </w:rPr>
        <w:t> </w:t>
      </w:r>
      <w:r>
        <w:rPr>
          <w:b/>
          <w:bCs/>
          <w:color w:val="000000"/>
          <w:u w:val="single"/>
          <w:shd w:val="clear" w:color="auto" w:fill="FFFF00"/>
        </w:rPr>
        <w:t>probabilit</w:t>
      </w:r>
      <w:r>
        <w:rPr>
          <w:b/>
          <w:bCs/>
          <w:color w:val="000000"/>
          <w:u w:val="single"/>
        </w:rPr>
        <w:t>y</w:t>
      </w:r>
      <w:r>
        <w:rPr>
          <w:color w:val="000000"/>
        </w:rPr>
        <w:t> </w:t>
      </w:r>
      <w:r>
        <w:rPr>
          <w:color w:val="000000"/>
          <w:u w:val="single"/>
          <w:shd w:val="clear" w:color="auto" w:fill="FFFF00"/>
        </w:rPr>
        <w:t>of</w:t>
      </w:r>
      <w:r>
        <w:rPr>
          <w:color w:val="000000"/>
        </w:rPr>
        <w:t> </w:t>
      </w:r>
      <w:r>
        <w:rPr>
          <w:b/>
          <w:bCs/>
          <w:color w:val="000000"/>
          <w:u w:val="single"/>
          <w:shd w:val="clear" w:color="auto" w:fill="FFFF00"/>
        </w:rPr>
        <w:t>extreme levels</w:t>
      </w:r>
      <w:r>
        <w:rPr>
          <w:color w:val="000000"/>
        </w:rPr>
        <w:t> </w:t>
      </w:r>
      <w:r>
        <w:rPr>
          <w:b/>
          <w:bCs/>
          <w:color w:val="000000"/>
          <w:u w:val="single"/>
        </w:rPr>
        <w:t>of warming</w:t>
      </w:r>
      <w:r>
        <w:rPr>
          <w:color w:val="000000"/>
        </w:rPr>
        <w:t> – and interaction with other sources of risk. </w:t>
      </w:r>
      <w:r>
        <w:rPr>
          <w:color w:val="000000"/>
          <w:u w:val="single"/>
          <w:shd w:val="clear" w:color="auto" w:fill="FFFF00"/>
        </w:rPr>
        <w:t>It is</w:t>
      </w:r>
      <w:r>
        <w:rPr>
          <w:color w:val="000000"/>
        </w:rPr>
        <w:t> </w:t>
      </w:r>
      <w:r>
        <w:rPr>
          <w:b/>
          <w:bCs/>
          <w:color w:val="000000"/>
          <w:u w:val="single"/>
          <w:shd w:val="clear" w:color="auto" w:fill="FFFF00"/>
        </w:rPr>
        <w:t>impossible</w:t>
      </w:r>
      <w:r>
        <w:rPr>
          <w:color w:val="000000"/>
        </w:rPr>
        <w:t> </w:t>
      </w:r>
      <w:r>
        <w:rPr>
          <w:color w:val="000000"/>
          <w:u w:val="single"/>
          <w:shd w:val="clear" w:color="auto" w:fill="FFFF00"/>
        </w:rPr>
        <w:t>to say with confidence</w:t>
      </w:r>
      <w:r>
        <w:rPr>
          <w:color w:val="000000"/>
        </w:rPr>
        <w:t> </w:t>
      </w:r>
      <w:r>
        <w:rPr>
          <w:color w:val="000000"/>
          <w:u w:val="single"/>
        </w:rPr>
        <w:t>at</w:t>
      </w:r>
      <w:r>
        <w:rPr>
          <w:color w:val="000000"/>
        </w:rPr>
        <w:t> </w:t>
      </w:r>
      <w:r>
        <w:rPr>
          <w:color w:val="000000"/>
          <w:u w:val="single"/>
          <w:shd w:val="clear" w:color="auto" w:fill="FFFF00"/>
        </w:rPr>
        <w:t>what</w:t>
      </w:r>
      <w:r>
        <w:rPr>
          <w:color w:val="000000"/>
        </w:rPr>
        <w:t> </w:t>
      </w:r>
      <w:r>
        <w:rPr>
          <w:color w:val="000000"/>
          <w:u w:val="single"/>
        </w:rPr>
        <w:t>point global</w:t>
      </w:r>
      <w:r>
        <w:rPr>
          <w:color w:val="000000"/>
        </w:rPr>
        <w:t> </w:t>
      </w:r>
      <w:r>
        <w:rPr>
          <w:color w:val="000000"/>
          <w:u w:val="single"/>
          <w:shd w:val="clear" w:color="auto" w:fill="FFFF00"/>
        </w:rPr>
        <w:t>warming would be</w:t>
      </w:r>
      <w:r>
        <w:rPr>
          <w:color w:val="000000"/>
          <w:u w:val="single"/>
        </w:rPr>
        <w:t>come</w:t>
      </w:r>
      <w:r>
        <w:rPr>
          <w:color w:val="000000"/>
        </w:rPr>
        <w:t> </w:t>
      </w:r>
      <w:r>
        <w:rPr>
          <w:color w:val="000000"/>
          <w:u w:val="single"/>
          <w:shd w:val="clear" w:color="auto" w:fill="FFFF00"/>
        </w:rPr>
        <w:t>severe enough</w:t>
      </w:r>
      <w:r>
        <w:rPr>
          <w:color w:val="000000"/>
        </w:rPr>
        <w:t> </w:t>
      </w:r>
      <w:r>
        <w:rPr>
          <w:color w:val="000000"/>
          <w:u w:val="single"/>
        </w:rPr>
        <w:t>to pose an existential threat</w:t>
      </w:r>
      <w:r>
        <w:rPr>
          <w:color w:val="000000"/>
        </w:rPr>
        <w:t>. Research has suggested that warming of 11-12°C would render most of the planet uninhabitable,16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Pr>
          <w:color w:val="000000"/>
          <w:u w:val="single"/>
        </w:rPr>
        <w:t>the</w:t>
      </w:r>
      <w:r>
        <w:rPr>
          <w:color w:val="000000"/>
        </w:rPr>
        <w:t> </w:t>
      </w:r>
      <w:r>
        <w:rPr>
          <w:color w:val="000000"/>
          <w:u w:val="single"/>
          <w:shd w:val="clear" w:color="auto" w:fill="FFFF00"/>
        </w:rPr>
        <w:t>timescales</w:t>
      </w:r>
      <w:r>
        <w:rPr>
          <w:color w:val="000000"/>
        </w:rPr>
        <w:t> over which such changes might happen could </w:t>
      </w:r>
      <w:r>
        <w:rPr>
          <w:color w:val="000000"/>
          <w:u w:val="single"/>
          <w:shd w:val="clear" w:color="auto" w:fill="FFFF00"/>
        </w:rPr>
        <w:t>mean</w:t>
      </w:r>
      <w:r>
        <w:rPr>
          <w:color w:val="000000"/>
        </w:rPr>
        <w:t> </w:t>
      </w:r>
      <w:r>
        <w:rPr>
          <w:color w:val="000000"/>
          <w:u w:val="single"/>
        </w:rPr>
        <w:t>that</w:t>
      </w:r>
      <w:r>
        <w:rPr>
          <w:color w:val="000000"/>
        </w:rPr>
        <w:t> </w:t>
      </w:r>
      <w:r>
        <w:rPr>
          <w:color w:val="000000"/>
          <w:u w:val="single"/>
          <w:shd w:val="clear" w:color="auto" w:fill="FFFF00"/>
        </w:rPr>
        <w:t>humanity is able to</w:t>
      </w:r>
      <w:r>
        <w:rPr>
          <w:color w:val="000000"/>
        </w:rPr>
        <w:t> </w:t>
      </w:r>
      <w:r>
        <w:rPr>
          <w:b/>
          <w:bCs/>
          <w:color w:val="000000"/>
          <w:u w:val="single"/>
          <w:shd w:val="clear" w:color="auto" w:fill="FFFF00"/>
        </w:rPr>
        <w:t>adapt</w:t>
      </w:r>
      <w:r>
        <w:rPr>
          <w:color w:val="000000"/>
        </w:rPr>
        <w:t> </w:t>
      </w:r>
      <w:r>
        <w:rPr>
          <w:b/>
          <w:bCs/>
          <w:color w:val="000000"/>
          <w:u w:val="single"/>
        </w:rPr>
        <w:t>enough</w:t>
      </w:r>
      <w:r>
        <w:rPr>
          <w:color w:val="000000"/>
        </w:rPr>
        <w:t> </w:t>
      </w:r>
      <w:r>
        <w:rPr>
          <w:color w:val="000000"/>
          <w:u w:val="single"/>
          <w:shd w:val="clear" w:color="auto" w:fill="FFFF00"/>
        </w:rPr>
        <w:t>to avoid extinction in</w:t>
      </w:r>
      <w:r>
        <w:rPr>
          <w:color w:val="000000"/>
        </w:rPr>
        <w:t> </w:t>
      </w:r>
      <w:r>
        <w:rPr>
          <w:b/>
          <w:bCs/>
          <w:color w:val="000000"/>
          <w:u w:val="single"/>
        </w:rPr>
        <w:t>even very</w:t>
      </w:r>
      <w:r>
        <w:rPr>
          <w:color w:val="000000"/>
        </w:rPr>
        <w:t> </w:t>
      </w:r>
      <w:r>
        <w:rPr>
          <w:b/>
          <w:bCs/>
          <w:color w:val="000000"/>
          <w:u w:val="single"/>
          <w:shd w:val="clear" w:color="auto" w:fill="FFFF00"/>
        </w:rPr>
        <w:t>extreme scenarios</w:t>
      </w:r>
      <w:r>
        <w:rPr>
          <w:color w:val="000000"/>
        </w:rPr>
        <w:t>.</w:t>
      </w:r>
    </w:p>
    <w:p w14:paraId="26660F2F" w14:textId="77777777" w:rsidR="00B675B2" w:rsidRDefault="00B675B2" w:rsidP="00B675B2">
      <w:pPr>
        <w:rPr>
          <w:rFonts w:ascii="Times New Roman" w:hAnsi="Times New Roman" w:cs="Times New Roman"/>
          <w:sz w:val="24"/>
        </w:rPr>
      </w:pPr>
    </w:p>
    <w:p w14:paraId="25C354E4" w14:textId="77777777" w:rsidR="00B675B2" w:rsidRPr="00B675B2" w:rsidRDefault="00B675B2" w:rsidP="00B675B2"/>
    <w:p w14:paraId="49C648A1" w14:textId="77777777" w:rsidR="00A10C4A" w:rsidRPr="00A10C4A" w:rsidRDefault="00A10C4A" w:rsidP="00A10C4A"/>
    <w:p w14:paraId="4A119FCE" w14:textId="77777777" w:rsidR="00FB213E" w:rsidRPr="00FB213E" w:rsidRDefault="00FB213E" w:rsidP="00FB213E"/>
    <w:p w14:paraId="43120E3D" w14:textId="77777777" w:rsidR="006B3338" w:rsidRPr="006B3338" w:rsidRDefault="006B3338" w:rsidP="006B3338"/>
    <w:p w14:paraId="647229C2" w14:textId="68B5C5A2" w:rsidR="00651562" w:rsidRDefault="00706957" w:rsidP="00651562">
      <w:pPr>
        <w:pStyle w:val="Heading2"/>
      </w:pPr>
      <w:r>
        <w:t>Seco</w:t>
      </w:r>
      <w:r w:rsidR="003B4154">
        <w:t>nd</w:t>
      </w:r>
    </w:p>
    <w:p w14:paraId="24E6AF21" w14:textId="73680AE3" w:rsidR="00CE3EB2" w:rsidRDefault="0017239B" w:rsidP="0017239B">
      <w:pPr>
        <w:pStyle w:val="Heading3"/>
      </w:pPr>
      <w:r>
        <w:t>1NC – No Harmonization</w:t>
      </w:r>
    </w:p>
    <w:p w14:paraId="2FB02F0B" w14:textId="6ACB46D9" w:rsidR="0017239B" w:rsidRDefault="00AD5ECC" w:rsidP="00AD5ECC">
      <w:pPr>
        <w:pStyle w:val="Heading4"/>
      </w:pPr>
      <w:r>
        <w:t xml:space="preserve">Too many alt causes – CWS, treatment of tech companies, etc. are all differences in antitrust enforcement </w:t>
      </w:r>
    </w:p>
    <w:p w14:paraId="674F8F56" w14:textId="77777777" w:rsidR="0017239B" w:rsidRPr="009E3BBD" w:rsidRDefault="0017239B" w:rsidP="0017239B">
      <w:pPr>
        <w:pStyle w:val="Heading4"/>
      </w:pPr>
      <w:r>
        <w:t xml:space="preserve">Harmonization is </w:t>
      </w:r>
      <w:r w:rsidRPr="009E3BBD">
        <w:rPr>
          <w:u w:val="single"/>
        </w:rPr>
        <w:t>impossible</w:t>
      </w:r>
      <w:r>
        <w:t>---</w:t>
      </w:r>
      <w:r w:rsidRPr="009E3BBD">
        <w:rPr>
          <w:u w:val="single"/>
        </w:rPr>
        <w:t>no will</w:t>
      </w:r>
      <w:r>
        <w:t xml:space="preserve"> for reciprocal agreements</w:t>
      </w:r>
    </w:p>
    <w:p w14:paraId="723AC31C" w14:textId="77777777" w:rsidR="0017239B" w:rsidRPr="009E3BBD" w:rsidRDefault="0017239B" w:rsidP="0017239B">
      <w:r w:rsidRPr="009E3BBD">
        <w:rPr>
          <w:rStyle w:val="Style13ptBold"/>
        </w:rPr>
        <w:t>Stephan 3</w:t>
      </w:r>
      <w:r>
        <w:t xml:space="preserve"> (Paul B., Professor @ UVA, </w:t>
      </w:r>
      <w:r w:rsidRPr="009E3BBD">
        <w:t>an expert on international business, international dispute resolution and comparative law</w:t>
      </w:r>
      <w:r>
        <w:t xml:space="preserve">, </w:t>
      </w:r>
      <w:r w:rsidRPr="009E3BBD">
        <w:t>Competitive Competition Law? An Essay Against International Cooperation (Spring 2003). Univ. of Virginia Law &amp; Econ Research Paper No. 03-3,</w:t>
      </w:r>
      <w:r>
        <w:t xml:space="preserve"> </w:t>
      </w:r>
      <w:r w:rsidRPr="009E3BBD">
        <w:t xml:space="preserve">https://ssrn.com/abstract=405542 or </w:t>
      </w:r>
      <w:hyperlink r:id="rId10" w:history="1">
        <w:r w:rsidRPr="009E3BBD">
          <w:rPr>
            <w:rStyle w:val="Hyperlink"/>
          </w:rPr>
          <w:t>http://dx.doi.org/10.2139/ssrn.405542</w:t>
        </w:r>
      </w:hyperlink>
      <w:r>
        <w:t>, y2k)</w:t>
      </w:r>
    </w:p>
    <w:p w14:paraId="535C0673" w14:textId="77777777" w:rsidR="0017239B" w:rsidRPr="00AB22B7" w:rsidRDefault="0017239B" w:rsidP="0017239B">
      <w:pPr>
        <w:rPr>
          <w:sz w:val="16"/>
        </w:rPr>
      </w:pPr>
      <w:r w:rsidRPr="00AB22B7">
        <w:rPr>
          <w:sz w:val="16"/>
        </w:rPr>
        <w:t xml:space="preserve">B. </w:t>
      </w:r>
      <w:r w:rsidRPr="00AB22B7">
        <w:rPr>
          <w:rStyle w:val="StyleUnderline"/>
        </w:rPr>
        <w:t xml:space="preserve">International </w:t>
      </w:r>
      <w:r w:rsidRPr="00AB22B7">
        <w:rPr>
          <w:rStyle w:val="Emphasis"/>
        </w:rPr>
        <w:t>Coordination</w:t>
      </w:r>
      <w:r w:rsidRPr="00AB22B7">
        <w:rPr>
          <w:rStyle w:val="StyleUnderline"/>
        </w:rPr>
        <w:t xml:space="preserve"> of </w:t>
      </w:r>
      <w:r w:rsidRPr="00AB22B7">
        <w:rPr>
          <w:rStyle w:val="Emphasis"/>
        </w:rPr>
        <w:t>Regulatory Jurisdiction</w:t>
      </w:r>
    </w:p>
    <w:p w14:paraId="0C705E98" w14:textId="77777777" w:rsidR="0017239B" w:rsidRPr="00AB22B7" w:rsidRDefault="0017239B" w:rsidP="0017239B">
      <w:pPr>
        <w:rPr>
          <w:sz w:val="16"/>
        </w:rPr>
      </w:pPr>
      <w:r w:rsidRPr="009E3BBD">
        <w:rPr>
          <w:rStyle w:val="StyleUnderline"/>
          <w:highlight w:val="cyan"/>
        </w:rPr>
        <w:t>Recognizing</w:t>
      </w:r>
      <w:r w:rsidRPr="00AB22B7">
        <w:rPr>
          <w:sz w:val="16"/>
        </w:rPr>
        <w:t xml:space="preserve"> the many </w:t>
      </w:r>
      <w:r w:rsidRPr="009E3BBD">
        <w:rPr>
          <w:rStyle w:val="Emphasis"/>
          <w:highlight w:val="cyan"/>
        </w:rPr>
        <w:t>obstacles</w:t>
      </w:r>
      <w:r w:rsidRPr="009E3BBD">
        <w:rPr>
          <w:sz w:val="16"/>
          <w:highlight w:val="cyan"/>
        </w:rPr>
        <w:t xml:space="preserve"> </w:t>
      </w:r>
      <w:r w:rsidRPr="009E3BBD">
        <w:rPr>
          <w:rStyle w:val="StyleUnderline"/>
          <w:highlight w:val="cyan"/>
        </w:rPr>
        <w:t>to</w:t>
      </w:r>
      <w:r w:rsidRPr="00AB22B7">
        <w:rPr>
          <w:rStyle w:val="StyleUnderline"/>
        </w:rPr>
        <w:t xml:space="preserve"> </w:t>
      </w:r>
      <w:r w:rsidRPr="00AB22B7">
        <w:rPr>
          <w:rStyle w:val="Emphasis"/>
        </w:rPr>
        <w:t xml:space="preserve">substantive </w:t>
      </w:r>
      <w:r w:rsidRPr="009E3BBD">
        <w:rPr>
          <w:rStyle w:val="Emphasis"/>
          <w:highlight w:val="cyan"/>
        </w:rPr>
        <w:t>harmonization</w:t>
      </w:r>
      <w:r w:rsidRPr="00AB22B7">
        <w:rPr>
          <w:sz w:val="16"/>
        </w:rPr>
        <w:t xml:space="preserve"> of competition law, </w:t>
      </w:r>
      <w:r w:rsidRPr="009E3BBD">
        <w:rPr>
          <w:rStyle w:val="StyleUnderline"/>
          <w:highlight w:val="cyan"/>
        </w:rPr>
        <w:t>some</w:t>
      </w:r>
      <w:r w:rsidRPr="00AB22B7">
        <w:rPr>
          <w:sz w:val="16"/>
        </w:rPr>
        <w:t xml:space="preserve"> governments and commentators have </w:t>
      </w:r>
      <w:r w:rsidRPr="009E3BBD">
        <w:rPr>
          <w:rStyle w:val="StyleUnderline"/>
          <w:highlight w:val="cyan"/>
        </w:rPr>
        <w:t xml:space="preserve">considered </w:t>
      </w:r>
      <w:r w:rsidRPr="009E3BBD">
        <w:rPr>
          <w:rStyle w:val="Emphasis"/>
          <w:highlight w:val="cyan"/>
        </w:rPr>
        <w:t>coordination</w:t>
      </w:r>
      <w:r w:rsidRPr="00AB22B7">
        <w:rPr>
          <w:rStyle w:val="Emphasis"/>
        </w:rPr>
        <w:t xml:space="preserve"> of jurisdiction</w:t>
      </w:r>
      <w:r w:rsidRPr="00AB22B7">
        <w:rPr>
          <w:sz w:val="16"/>
        </w:rPr>
        <w:t xml:space="preserve"> </w:t>
      </w:r>
      <w:r w:rsidRPr="009E3BBD">
        <w:rPr>
          <w:rStyle w:val="StyleUnderline"/>
          <w:highlight w:val="cyan"/>
        </w:rPr>
        <w:t>as a</w:t>
      </w:r>
      <w:r w:rsidRPr="00AB22B7">
        <w:rPr>
          <w:rStyle w:val="StyleUnderline"/>
        </w:rPr>
        <w:t xml:space="preserve">n alternative </w:t>
      </w:r>
      <w:r w:rsidRPr="009E3BBD">
        <w:rPr>
          <w:rStyle w:val="StyleUnderline"/>
          <w:highlight w:val="cyan"/>
        </w:rPr>
        <w:t>way of</w:t>
      </w:r>
      <w:r w:rsidRPr="009E3BBD">
        <w:rPr>
          <w:sz w:val="16"/>
          <w:highlight w:val="cyan"/>
        </w:rPr>
        <w:t xml:space="preserve"> </w:t>
      </w:r>
      <w:r w:rsidRPr="009E3BBD">
        <w:rPr>
          <w:rStyle w:val="StyleUnderline"/>
          <w:highlight w:val="cyan"/>
        </w:rPr>
        <w:t>addressing</w:t>
      </w:r>
      <w:r w:rsidRPr="00AB22B7">
        <w:rPr>
          <w:sz w:val="16"/>
        </w:rPr>
        <w:t xml:space="preserve"> the </w:t>
      </w:r>
      <w:r w:rsidRPr="009E3BBD">
        <w:rPr>
          <w:rStyle w:val="Emphasis"/>
          <w:highlight w:val="cyan"/>
        </w:rPr>
        <w:t>overlapping</w:t>
      </w:r>
      <w:r w:rsidRPr="00AB22B7">
        <w:rPr>
          <w:sz w:val="16"/>
        </w:rPr>
        <w:t xml:space="preserve"> jurisdiction </w:t>
      </w:r>
      <w:r w:rsidRPr="009E3BBD">
        <w:rPr>
          <w:rStyle w:val="StyleUnderline"/>
          <w:highlight w:val="cyan"/>
        </w:rPr>
        <w:t>problem</w:t>
      </w:r>
      <w:r w:rsidRPr="00AB22B7">
        <w:rPr>
          <w:sz w:val="16"/>
        </w:rPr>
        <w:t xml:space="preserve">. 71 The ideal is universal acceptance of jurisdictional criteria that would submit transactions to one, </w:t>
      </w:r>
      <w:r w:rsidRPr="009E3BBD">
        <w:rPr>
          <w:sz w:val="16"/>
        </w:rPr>
        <w:t>and</w:t>
      </w:r>
      <w:r w:rsidRPr="00AB22B7">
        <w:rPr>
          <w:sz w:val="16"/>
        </w:rPr>
        <w:t xml:space="preserve"> only one, regulatory authority. The search for jurisdictional stability underlay the forty-year struggle between the United States and its trading partners over the “effects” test for antitrust jurisdiction as well as justifying the various agreements between the Justice Department and other states on antitrust enforcement.</w:t>
      </w:r>
    </w:p>
    <w:p w14:paraId="4DE9A783" w14:textId="77777777" w:rsidR="0017239B" w:rsidRPr="00AB22B7" w:rsidRDefault="0017239B" w:rsidP="0017239B">
      <w:pPr>
        <w:rPr>
          <w:sz w:val="16"/>
        </w:rPr>
      </w:pPr>
      <w:r w:rsidRPr="00AB22B7">
        <w:rPr>
          <w:sz w:val="16"/>
        </w:rPr>
        <w:t>1. Allocations of Regulatory Jurisdiction</w:t>
      </w:r>
    </w:p>
    <w:p w14:paraId="17CC3292" w14:textId="77777777" w:rsidR="0017239B" w:rsidRPr="00AB22B7" w:rsidRDefault="0017239B" w:rsidP="0017239B">
      <w:pPr>
        <w:rPr>
          <w:sz w:val="6"/>
          <w:szCs w:val="11"/>
        </w:rPr>
      </w:pPr>
      <w:r w:rsidRPr="00AB22B7">
        <w:rPr>
          <w:sz w:val="6"/>
          <w:szCs w:val="11"/>
        </w:rPr>
        <w:t>In a simpler world of mechanical and formalistic jurisdictional tests, overlapping regulatory authority did not pose a problem. Only the sovereign on whose territory a transaction occurred would impose its rules.72 But with the rise of multijurisdictional transactions, territoriality came under pressure. U.S. courts initially relaxed the traditional test by requiring that only some part of the transaction in question occur in U.S. territory.73 By the end of World War II, the lower courts cast aside even that constraint, instead applying U.S. antitrust law to any action that had direct and intended effects in the United States.74 Europe and the Commonwealth countries resisted this approach, but by the end of the 1980s the EC had incorporated the effects test into its own competition law.75 Almost as soon as the effects test emerged as the U.S. standard for international antitrust, some courts and commentators proposed to limit it. It is unclear whether the critics saw the potential costs of multiple regulation or simply disliked the foreign criticism that the test generated. For whatever reason, their efforts dominated most discussion of international antitrust during the 1970s and 1980s. The leading treatise on international antitrust proposed that courts use a “rule of reason,” base on multiple criteria, to limit U.S. jurisdiction in cases that satisfied the effects test. The Ninth Circuit embraced this standard, and the Third Restatement of the Foreign Relations Law of the United States proclaimed it the general rule.76 The campaign to limit antitrust jurisdiction suffered a setback in 1993, when, in Hartford Fire Insurance Co. v. California,77 a narrow majority of the Supreme Court both endorsed the effects test and rejected the rule-of-reason limitation. But poor argumentation in that majority’s opinion has enabled litigants to keep alive the prospect of the rule of reason’s reemergence.78</w:t>
      </w:r>
    </w:p>
    <w:p w14:paraId="0FBCC6AF" w14:textId="77777777" w:rsidR="0017239B" w:rsidRPr="00AB22B7" w:rsidRDefault="0017239B" w:rsidP="0017239B">
      <w:pPr>
        <w:rPr>
          <w:sz w:val="16"/>
        </w:rPr>
      </w:pPr>
      <w:r w:rsidRPr="00AB22B7">
        <w:rPr>
          <w:sz w:val="16"/>
        </w:rPr>
        <w:t xml:space="preserve">As this account illustrates, disputes over jurisdictional scope typically take place in the judicial arena. Legislators typically fail to address the issue of extraterritorial regulation, and courts conventionally craft choice-of-law rules to fill in statutory lacunae. </w:t>
      </w:r>
      <w:r w:rsidRPr="00AB22B7">
        <w:rPr>
          <w:rStyle w:val="StyleUnderline"/>
        </w:rPr>
        <w:t>In the case of antitrust</w:t>
      </w:r>
      <w:r w:rsidRPr="00AB22B7">
        <w:rPr>
          <w:sz w:val="16"/>
        </w:rPr>
        <w:t xml:space="preserve">, however, some </w:t>
      </w:r>
      <w:r w:rsidRPr="00AB22B7">
        <w:rPr>
          <w:rStyle w:val="Emphasis"/>
        </w:rPr>
        <w:t>intergovernmental agreements</w:t>
      </w:r>
      <w:r w:rsidRPr="00AB22B7">
        <w:rPr>
          <w:sz w:val="16"/>
        </w:rPr>
        <w:t xml:space="preserve"> also </w:t>
      </w:r>
      <w:r w:rsidRPr="00AB22B7">
        <w:rPr>
          <w:rStyle w:val="StyleUnderline"/>
        </w:rPr>
        <w:t xml:space="preserve">seek to </w:t>
      </w:r>
      <w:r w:rsidRPr="00AB22B7">
        <w:rPr>
          <w:rStyle w:val="Emphasis"/>
        </w:rPr>
        <w:t>distribute</w:t>
      </w:r>
      <w:r w:rsidRPr="00AB22B7">
        <w:rPr>
          <w:sz w:val="16"/>
        </w:rPr>
        <w:t xml:space="preserve"> </w:t>
      </w:r>
      <w:r w:rsidRPr="00AB22B7">
        <w:rPr>
          <w:rStyle w:val="StyleUnderline"/>
        </w:rPr>
        <w:t>regulatory jurisdiction</w:t>
      </w:r>
      <w:r w:rsidRPr="00AB22B7">
        <w:rPr>
          <w:sz w:val="16"/>
        </w:rPr>
        <w:t>. The U.S. Justice Department has negotiated compacts with Australia, Canada, the EC, Japan and Mexico, among others.79</w:t>
      </w:r>
    </w:p>
    <w:p w14:paraId="581EF187" w14:textId="77777777" w:rsidR="0017239B" w:rsidRPr="00AB22B7" w:rsidRDefault="0017239B" w:rsidP="0017239B">
      <w:pPr>
        <w:rPr>
          <w:sz w:val="16"/>
        </w:rPr>
      </w:pPr>
      <w:r w:rsidRPr="009E3BBD">
        <w:rPr>
          <w:rStyle w:val="Emphasis"/>
          <w:highlight w:val="cyan"/>
        </w:rPr>
        <w:t>Superficially</w:t>
      </w:r>
      <w:r w:rsidRPr="009E3BBD">
        <w:rPr>
          <w:sz w:val="16"/>
          <w:highlight w:val="cyan"/>
        </w:rPr>
        <w:t xml:space="preserve">, </w:t>
      </w:r>
      <w:r w:rsidRPr="009E3BBD">
        <w:rPr>
          <w:rStyle w:val="StyleUnderline"/>
          <w:highlight w:val="cyan"/>
        </w:rPr>
        <w:t>these</w:t>
      </w:r>
      <w:r w:rsidRPr="00AB22B7">
        <w:rPr>
          <w:sz w:val="16"/>
        </w:rPr>
        <w:t xml:space="preserve"> agreements </w:t>
      </w:r>
      <w:r w:rsidRPr="00AB22B7">
        <w:rPr>
          <w:rStyle w:val="StyleUnderline"/>
        </w:rPr>
        <w:t xml:space="preserve">appear to </w:t>
      </w:r>
      <w:r w:rsidRPr="009E3BBD">
        <w:rPr>
          <w:rStyle w:val="Emphasis"/>
          <w:highlight w:val="cyan"/>
        </w:rPr>
        <w:t>address</w:t>
      </w:r>
      <w:r w:rsidRPr="00AB22B7">
        <w:rPr>
          <w:sz w:val="16"/>
        </w:rPr>
        <w:t xml:space="preserve"> </w:t>
      </w:r>
      <w:r w:rsidRPr="00AB22B7">
        <w:rPr>
          <w:rStyle w:val="StyleUnderline"/>
        </w:rPr>
        <w:t xml:space="preserve">the </w:t>
      </w:r>
      <w:r w:rsidRPr="009E3BBD">
        <w:rPr>
          <w:rStyle w:val="StyleUnderline"/>
          <w:highlight w:val="cyan"/>
        </w:rPr>
        <w:t>problems</w:t>
      </w:r>
      <w:r w:rsidRPr="00AB22B7">
        <w:rPr>
          <w:rStyle w:val="StyleUnderline"/>
        </w:rPr>
        <w:t xml:space="preserve"> of </w:t>
      </w:r>
      <w:r w:rsidRPr="00AB22B7">
        <w:rPr>
          <w:rStyle w:val="Emphasis"/>
        </w:rPr>
        <w:t>overlapping regulation</w:t>
      </w:r>
      <w:r w:rsidRPr="00AB22B7">
        <w:rPr>
          <w:rStyle w:val="StyleUnderline"/>
        </w:rPr>
        <w:t xml:space="preserve">. </w:t>
      </w:r>
      <w:r w:rsidRPr="009E3BBD">
        <w:rPr>
          <w:rStyle w:val="StyleUnderline"/>
          <w:highlight w:val="cyan"/>
        </w:rPr>
        <w:t>A review</w:t>
      </w:r>
      <w:r w:rsidRPr="00AB22B7">
        <w:rPr>
          <w:sz w:val="16"/>
        </w:rPr>
        <w:t xml:space="preserve"> </w:t>
      </w:r>
      <w:r w:rsidRPr="00AB22B7">
        <w:rPr>
          <w:rStyle w:val="StyleUnderline"/>
        </w:rPr>
        <w:t>of their terms</w:t>
      </w:r>
      <w:r w:rsidRPr="00AB22B7">
        <w:rPr>
          <w:sz w:val="16"/>
        </w:rPr>
        <w:t xml:space="preserve">, </w:t>
      </w:r>
      <w:r w:rsidRPr="009E3BBD">
        <w:rPr>
          <w:rStyle w:val="Emphasis"/>
          <w:highlight w:val="cyan"/>
        </w:rPr>
        <w:t>however</w:t>
      </w:r>
      <w:r w:rsidRPr="009E3BBD">
        <w:rPr>
          <w:sz w:val="16"/>
          <w:highlight w:val="cyan"/>
        </w:rPr>
        <w:t xml:space="preserve">, </w:t>
      </w:r>
      <w:r w:rsidRPr="009E3BBD">
        <w:rPr>
          <w:rStyle w:val="StyleUnderline"/>
          <w:highlight w:val="cyan"/>
        </w:rPr>
        <w:t>reveals</w:t>
      </w:r>
      <w:r w:rsidRPr="00AB22B7">
        <w:rPr>
          <w:sz w:val="16"/>
        </w:rPr>
        <w:t xml:space="preserve"> that </w:t>
      </w:r>
      <w:r w:rsidRPr="009E3BBD">
        <w:rPr>
          <w:rStyle w:val="Emphasis"/>
          <w:sz w:val="24"/>
          <w:szCs w:val="36"/>
          <w:highlight w:val="cyan"/>
        </w:rPr>
        <w:t>they do not even create soft law</w:t>
      </w:r>
      <w:r w:rsidRPr="00AB22B7">
        <w:rPr>
          <w:sz w:val="16"/>
        </w:rPr>
        <w:t xml:space="preserve">. Rather, </w:t>
      </w:r>
      <w:r w:rsidRPr="00AB22B7">
        <w:rPr>
          <w:rStyle w:val="StyleUnderline"/>
        </w:rPr>
        <w:t>the bilateral</w:t>
      </w:r>
      <w:r w:rsidRPr="00AB22B7">
        <w:rPr>
          <w:sz w:val="16"/>
        </w:rPr>
        <w:t xml:space="preserve"> </w:t>
      </w:r>
      <w:r w:rsidRPr="009E3BBD">
        <w:rPr>
          <w:rStyle w:val="StyleUnderline"/>
          <w:highlight w:val="cyan"/>
        </w:rPr>
        <w:t>agreements</w:t>
      </w:r>
      <w:r w:rsidRPr="00AB22B7">
        <w:rPr>
          <w:rStyle w:val="StyleUnderline"/>
        </w:rPr>
        <w:t xml:space="preserve"> </w:t>
      </w:r>
      <w:r w:rsidRPr="009E3BBD">
        <w:rPr>
          <w:rStyle w:val="StyleUnderline"/>
          <w:highlight w:val="cyan"/>
        </w:rPr>
        <w:t>express</w:t>
      </w:r>
      <w:r w:rsidRPr="00AB22B7">
        <w:rPr>
          <w:rStyle w:val="StyleUnderline"/>
        </w:rPr>
        <w:t xml:space="preserve"> only </w:t>
      </w:r>
      <w:r w:rsidRPr="009E3BBD">
        <w:rPr>
          <w:rStyle w:val="StyleUnderline"/>
          <w:highlight w:val="cyan"/>
        </w:rPr>
        <w:t xml:space="preserve">a </w:t>
      </w:r>
      <w:r w:rsidRPr="009E3BBD">
        <w:rPr>
          <w:rStyle w:val="Emphasis"/>
          <w:highlight w:val="cyan"/>
        </w:rPr>
        <w:t>desire to</w:t>
      </w:r>
      <w:r w:rsidRPr="00AB22B7">
        <w:rPr>
          <w:rStyle w:val="Emphasis"/>
        </w:rPr>
        <w:t xml:space="preserve"> consult</w:t>
      </w:r>
      <w:r w:rsidRPr="00AB22B7">
        <w:rPr>
          <w:sz w:val="16"/>
        </w:rPr>
        <w:t xml:space="preserve"> </w:t>
      </w:r>
      <w:r w:rsidRPr="00AB22B7">
        <w:rPr>
          <w:rStyle w:val="StyleUnderline"/>
        </w:rPr>
        <w:t>and</w:t>
      </w:r>
      <w:r w:rsidRPr="00AB22B7">
        <w:rPr>
          <w:sz w:val="16"/>
        </w:rPr>
        <w:t xml:space="preserve"> </w:t>
      </w:r>
      <w:r w:rsidRPr="009E3BBD">
        <w:rPr>
          <w:rStyle w:val="Emphasis"/>
          <w:highlight w:val="cyan"/>
        </w:rPr>
        <w:t>cooperate</w:t>
      </w:r>
      <w:r w:rsidRPr="00AB22B7">
        <w:rPr>
          <w:sz w:val="16"/>
        </w:rPr>
        <w:t xml:space="preserve">, </w:t>
      </w:r>
      <w:r w:rsidRPr="009E3BBD">
        <w:rPr>
          <w:rStyle w:val="StyleUnderline"/>
          <w:highlight w:val="cyan"/>
        </w:rPr>
        <w:t>and</w:t>
      </w:r>
      <w:r w:rsidRPr="009E3BBD">
        <w:rPr>
          <w:sz w:val="16"/>
          <w:highlight w:val="cyan"/>
        </w:rPr>
        <w:t xml:space="preserve"> </w:t>
      </w:r>
      <w:r w:rsidRPr="009E3BBD">
        <w:rPr>
          <w:rStyle w:val="Emphasis"/>
          <w:highlight w:val="cyan"/>
        </w:rPr>
        <w:t>do not</w:t>
      </w:r>
      <w:r w:rsidRPr="009E3BBD">
        <w:rPr>
          <w:sz w:val="16"/>
          <w:highlight w:val="cyan"/>
        </w:rPr>
        <w:t xml:space="preserve"> </w:t>
      </w:r>
      <w:r w:rsidRPr="009E3BBD">
        <w:rPr>
          <w:rStyle w:val="StyleUnderline"/>
          <w:highlight w:val="cyan"/>
        </w:rPr>
        <w:t>limit</w:t>
      </w:r>
      <w:r w:rsidRPr="00AB22B7">
        <w:rPr>
          <w:rStyle w:val="StyleUnderline"/>
        </w:rPr>
        <w:t xml:space="preserve"> the </w:t>
      </w:r>
      <w:r w:rsidRPr="009E3BBD">
        <w:rPr>
          <w:rStyle w:val="Emphasis"/>
          <w:highlight w:val="cyan"/>
        </w:rPr>
        <w:t>discretion</w:t>
      </w:r>
      <w:r w:rsidRPr="009E3BBD">
        <w:rPr>
          <w:rStyle w:val="StyleUnderline"/>
          <w:highlight w:val="cyan"/>
        </w:rPr>
        <w:t xml:space="preserve"> of</w:t>
      </w:r>
      <w:r w:rsidRPr="009E3BBD">
        <w:rPr>
          <w:sz w:val="16"/>
          <w:highlight w:val="cyan"/>
        </w:rPr>
        <w:t xml:space="preserve"> </w:t>
      </w:r>
      <w:r w:rsidRPr="009E3BBD">
        <w:rPr>
          <w:rStyle w:val="StyleUnderline"/>
          <w:highlight w:val="cyan"/>
        </w:rPr>
        <w:t>regulatory</w:t>
      </w:r>
      <w:r w:rsidRPr="00AB22B7">
        <w:rPr>
          <w:rStyle w:val="StyleUnderline"/>
        </w:rPr>
        <w:t xml:space="preserve"> </w:t>
      </w:r>
      <w:r w:rsidRPr="009E3BBD">
        <w:rPr>
          <w:rStyle w:val="StyleUnderline"/>
          <w:highlight w:val="cyan"/>
        </w:rPr>
        <w:t xml:space="preserve">authorities in </w:t>
      </w:r>
      <w:r w:rsidRPr="009E3BBD">
        <w:rPr>
          <w:rStyle w:val="Emphasis"/>
          <w:highlight w:val="cyan"/>
        </w:rPr>
        <w:t>any</w:t>
      </w:r>
      <w:r w:rsidRPr="009E3BBD">
        <w:rPr>
          <w:rStyle w:val="StyleUnderline"/>
          <w:highlight w:val="cyan"/>
        </w:rPr>
        <w:t xml:space="preserve"> jurisdiction</w:t>
      </w:r>
      <w:r w:rsidRPr="00AB22B7">
        <w:rPr>
          <w:sz w:val="16"/>
        </w:rPr>
        <w:t xml:space="preserve">. </w:t>
      </w:r>
      <w:r w:rsidRPr="009E3BBD">
        <w:rPr>
          <w:rStyle w:val="Emphasis"/>
          <w:sz w:val="24"/>
          <w:szCs w:val="36"/>
          <w:highlight w:val="cyan"/>
        </w:rPr>
        <w:t>None</w:t>
      </w:r>
      <w:r w:rsidRPr="00AB22B7">
        <w:rPr>
          <w:rStyle w:val="Emphasis"/>
          <w:sz w:val="24"/>
          <w:szCs w:val="36"/>
        </w:rPr>
        <w:t xml:space="preserve"> of these instruments</w:t>
      </w:r>
      <w:r w:rsidRPr="00AB22B7">
        <w:rPr>
          <w:sz w:val="16"/>
          <w:szCs w:val="36"/>
        </w:rPr>
        <w:t xml:space="preserve"> </w:t>
      </w:r>
      <w:r w:rsidRPr="009E3BBD">
        <w:rPr>
          <w:rStyle w:val="StyleUnderline"/>
          <w:highlight w:val="cyan"/>
        </w:rPr>
        <w:t>has terms</w:t>
      </w:r>
      <w:r w:rsidRPr="00AB22B7">
        <w:rPr>
          <w:rStyle w:val="StyleUnderline"/>
        </w:rPr>
        <w:t xml:space="preserve"> that </w:t>
      </w:r>
      <w:r w:rsidRPr="009E3BBD">
        <w:rPr>
          <w:rStyle w:val="StyleUnderline"/>
          <w:highlight w:val="cyan"/>
        </w:rPr>
        <w:t>a U.S.</w:t>
      </w:r>
      <w:r w:rsidRPr="00AB22B7">
        <w:rPr>
          <w:rStyle w:val="StyleUnderline"/>
        </w:rPr>
        <w:t xml:space="preserve"> court</w:t>
      </w:r>
      <w:r w:rsidRPr="00AB22B7">
        <w:rPr>
          <w:sz w:val="16"/>
        </w:rPr>
        <w:t xml:space="preserve"> </w:t>
      </w:r>
      <w:r w:rsidRPr="009E3BBD">
        <w:rPr>
          <w:rStyle w:val="StyleUnderline"/>
          <w:highlight w:val="cyan"/>
        </w:rPr>
        <w:t>could</w:t>
      </w:r>
      <w:r w:rsidRPr="00AB22B7">
        <w:rPr>
          <w:rStyle w:val="StyleUnderline"/>
        </w:rPr>
        <w:t xml:space="preserve"> </w:t>
      </w:r>
      <w:r w:rsidRPr="009E3BBD">
        <w:rPr>
          <w:rStyle w:val="StyleUnderline"/>
          <w:highlight w:val="cyan"/>
        </w:rPr>
        <w:t>enforce</w:t>
      </w:r>
      <w:r w:rsidRPr="00AB22B7">
        <w:rPr>
          <w:sz w:val="16"/>
        </w:rPr>
        <w:t>, and the EC agreement entails judicial enforcement only in the sense that it provides the EC Commission with an additional grounds for making demands of national regulators.80 Each purports to embrace the rule of reason as the basic concept for allocating regulatory jurisdiction, but all use a long list of unweighted criteria that have the effect of removing almost all exercises of regulator review from attack. Moreover, the agreements do not seek to coordinate merger approval, the area that has caused the greatest recent tension. If anything, the bilateral agreements illustrate the conflicting interests that jurisdictions have in imposing their competition law on international transactions, and the difficulties of surrendering regulatory discretion in spite of the potential costs caused by overlapping constraints on private transactors.</w:t>
      </w:r>
    </w:p>
    <w:p w14:paraId="3624AC99" w14:textId="77777777" w:rsidR="0017239B" w:rsidRPr="00AB22B7" w:rsidRDefault="0017239B" w:rsidP="0017239B">
      <w:pPr>
        <w:rPr>
          <w:sz w:val="4"/>
          <w:szCs w:val="10"/>
        </w:rPr>
      </w:pPr>
      <w:r w:rsidRPr="00AB22B7">
        <w:rPr>
          <w:sz w:val="4"/>
          <w:szCs w:val="10"/>
        </w:rPr>
        <w:t>Finally, one should note the Hague Convention on International Jurisdiction and Foreign Judgments in Civil and Commercial Matters.81 This multilateral instrument, if adopted, might limit the power of a signatory state to exercise some regulatory jurisdiction over extraterritorial transactions, and would make civil judgments produced by proceedings that conform to the convention subject to execution by all parties to the Convention. But no one who follows these negotiations seriously believes that the United States will sign the Convention or that Congress would accede to it. Rather, even this modest attempt to reach an international consensus on the allocation of regulatory jurisdiction seems an entirely academic exercise.</w:t>
      </w:r>
    </w:p>
    <w:p w14:paraId="37FE3A48" w14:textId="77777777" w:rsidR="0017239B" w:rsidRPr="00AB22B7" w:rsidRDefault="0017239B" w:rsidP="0017239B">
      <w:pPr>
        <w:rPr>
          <w:sz w:val="4"/>
          <w:szCs w:val="10"/>
        </w:rPr>
      </w:pPr>
      <w:r w:rsidRPr="00AB22B7">
        <w:rPr>
          <w:sz w:val="4"/>
          <w:szCs w:val="10"/>
        </w:rPr>
        <w:t>To summarize, the courts have supplied three different strategies for allocating regulatory jurisdiction. The territorial approach would severely limit the scope of competition law in cases where production took place offshore. The effects test maximizes a state’s regulatory power. The rule of reason muddles these two approaches. In theory states might agree to concrete and specific allocations of authority, but nothing achieved to date meets this description. To the contrary, the agreements we have suggest the difficulty of imposing significant constraints on national regulatory power.</w:t>
      </w:r>
    </w:p>
    <w:p w14:paraId="2F0EA7AF" w14:textId="77777777" w:rsidR="0017239B" w:rsidRPr="00AB22B7" w:rsidRDefault="0017239B" w:rsidP="0017239B">
      <w:pPr>
        <w:rPr>
          <w:sz w:val="4"/>
          <w:szCs w:val="10"/>
        </w:rPr>
      </w:pPr>
      <w:r w:rsidRPr="00AB22B7">
        <w:rPr>
          <w:sz w:val="4"/>
          <w:szCs w:val="10"/>
        </w:rPr>
        <w:t>2. Critique</w:t>
      </w:r>
    </w:p>
    <w:p w14:paraId="6043C202" w14:textId="77777777" w:rsidR="0017239B" w:rsidRPr="00AB22B7" w:rsidRDefault="0017239B" w:rsidP="0017239B">
      <w:pPr>
        <w:rPr>
          <w:sz w:val="4"/>
          <w:szCs w:val="10"/>
        </w:rPr>
      </w:pPr>
      <w:r w:rsidRPr="00AB22B7">
        <w:rPr>
          <w:sz w:val="4"/>
          <w:szCs w:val="10"/>
        </w:rPr>
        <w:t>The use of rules that allocate regulatory jurisdiction as a substitute for unification of substantive law is most closely associated with U.S. corporate law. During the last decade Roberta Romano has produced an influential reappraisal of this subject.82 Her work has developed a conceptual apparatus hat translates into other substantive areas and, in due course, has led to a rich and lively scholarly debate about regulatory competition generally.83</w:t>
      </w:r>
    </w:p>
    <w:p w14:paraId="2276B3F9" w14:textId="77777777" w:rsidR="0017239B" w:rsidRPr="00AB22B7" w:rsidRDefault="0017239B" w:rsidP="0017239B">
      <w:pPr>
        <w:rPr>
          <w:sz w:val="4"/>
          <w:szCs w:val="10"/>
        </w:rPr>
      </w:pPr>
      <w:r w:rsidRPr="00AB22B7">
        <w:rPr>
          <w:sz w:val="4"/>
          <w:szCs w:val="10"/>
        </w:rPr>
        <w:t>As Romano observes, the challenge is choosing jurisdictional criteria that will not promote a flight by transactions to a jurisdiction that permits significant externalization of the transactions’ costs. The traditional critique of the U.S. choice-of-law rule for corporate law (place of incorporation) asserts that managers incorporate in jurisdictions that maximize their opportunities to enrich themselves at the expense of investors. The “race to the bottom” metaphor arose in this context.84</w:t>
      </w:r>
    </w:p>
    <w:p w14:paraId="3EE32ADA" w14:textId="77777777" w:rsidR="0017239B" w:rsidRPr="00AB22B7" w:rsidRDefault="0017239B" w:rsidP="0017239B">
      <w:pPr>
        <w:rPr>
          <w:sz w:val="4"/>
          <w:szCs w:val="10"/>
        </w:rPr>
      </w:pPr>
      <w:r w:rsidRPr="00AB22B7">
        <w:rPr>
          <w:sz w:val="4"/>
          <w:szCs w:val="10"/>
        </w:rPr>
        <w:t>Romano’s contribution involved a demonstration that managers often will have to internalize the costs associated with rules that enabled them to exploit investors, and thus should have a preference for rules that maximize firm value. She found in corporate law a virtuous race to the top, where her predecessors had seen only a regrettable regulatory collapse. Stephen Choi and Andrew Guzman extended her argument to the international arena, advocating a regime that would allow the issuers of securities to choose which jurisdiction would regulate their transactions.85</w:t>
      </w:r>
    </w:p>
    <w:p w14:paraId="2BEFCD68" w14:textId="77777777" w:rsidR="0017239B" w:rsidRPr="00AB22B7" w:rsidRDefault="0017239B" w:rsidP="0017239B">
      <w:pPr>
        <w:rPr>
          <w:sz w:val="4"/>
          <w:szCs w:val="10"/>
        </w:rPr>
      </w:pPr>
      <w:r w:rsidRPr="00AB22B7">
        <w:rPr>
          <w:sz w:val="4"/>
          <w:szCs w:val="10"/>
        </w:rPr>
        <w:t>A consensus does not exist regarding the validity of Romano’s empirical claims about U.S. corporate law, much less Choi and Guzman’s extension. The debate focuses mostly on the supply rather than the demand side, involving arguments over the willingness of states to compete for corporate charters.86 Most scholars, however, agree with the analytics underlying Romano’s claim: The degree to which transactors should have the freedom to choose which rules will govern their transaction depends primarily on externalities. To the extent that the ratio of externalized costs to benefits matches that of those internalized, the transactors, at least if they meet minimum standards of competence, should have the freedom to choose their regulatory environment. Under these conditions, a race to the top can occur.</w:t>
      </w:r>
    </w:p>
    <w:p w14:paraId="29A7CAF3" w14:textId="77777777" w:rsidR="0017239B" w:rsidRPr="00AB22B7" w:rsidRDefault="0017239B" w:rsidP="0017239B">
      <w:pPr>
        <w:rPr>
          <w:sz w:val="4"/>
          <w:szCs w:val="10"/>
        </w:rPr>
      </w:pPr>
      <w:r w:rsidRPr="00AB22B7">
        <w:rPr>
          <w:sz w:val="4"/>
          <w:szCs w:val="10"/>
        </w:rPr>
        <w:t>Using Romano’s framework, the argument that competition regulation is susceptible to a race to the bottom, and therefore should not be subject to transactor choice, is straightforward. At its heart competition law involves producer conduct, either unilateral or in concert, that may have harmful effects on consumers. Allowing producers to choose which regime will regulate the harm they impose on consumers would make sense only if consumers could boycott producers that choose consumerunfriendly regimes. But competition law, at least in theory, focuses on exactly the kinds of producer actions that reduce consumer choice. In most instances, producer choices about competition law should have no significance.87</w:t>
      </w:r>
    </w:p>
    <w:p w14:paraId="2521A0A6" w14:textId="77777777" w:rsidR="0017239B" w:rsidRPr="00AB22B7" w:rsidRDefault="0017239B" w:rsidP="0017239B">
      <w:pPr>
        <w:rPr>
          <w:sz w:val="4"/>
          <w:szCs w:val="10"/>
        </w:rPr>
      </w:pPr>
      <w:r w:rsidRPr="00AB22B7">
        <w:rPr>
          <w:sz w:val="4"/>
          <w:szCs w:val="10"/>
        </w:rPr>
        <w:t>Straightforward analysis also demonstrates that none of the three rules used by the courts for allocating state regulatory jurisdiction will produce optimal outcomes. First, a universal commitment to territoriality would prevent a state from regulating offshore producers intending inefficiently to limit competition in the state’s market. Barring all such desirable regulation can be justified only if one can demonstrate that on balance extraterritorial regulation would decrease welfare. Some instances of extraterritorial regulation probably are inefficient. States can use competition law as a form of protection for local producers or as a means of attacking changes in foreign producers’ organizational structure that greatly reduces production costs at the price of some reduced consumer welfare. But some states might limit competition rules to cases that both maximize efficiency and increase consumer welfare. Moreover, in industries where production is moveable, and firms thus can induce states to compete for their activities, producers probably would exploit a territoriality regime to increase opportunities for monopoly rents.</w:t>
      </w:r>
    </w:p>
    <w:p w14:paraId="161CC804" w14:textId="77777777" w:rsidR="0017239B" w:rsidRPr="00AB22B7" w:rsidRDefault="0017239B" w:rsidP="0017239B">
      <w:pPr>
        <w:rPr>
          <w:sz w:val="4"/>
          <w:szCs w:val="10"/>
        </w:rPr>
      </w:pPr>
      <w:r w:rsidRPr="00AB22B7">
        <w:rPr>
          <w:sz w:val="4"/>
          <w:szCs w:val="10"/>
        </w:rPr>
        <w:t>Symmetrical arguments expose the flaws in the effects test. That approach multiplies the number of states with jurisdiction over transactions and thus increases the likelihood that private organizational decisions will confront governmental resistance. As with the territorial rule, whether governmental intervention will increase welfare constitutes an empirical consideration. There is no categorical reason to believe that the benefits from desirable competition rules permitted by the effects test necessarily will be greater that the costs generated by inefficient regulation.88 The most one can claim for the effects test is that is maximizes sovereignty by allowing states to choose the scope of their regulation free of international constraints. But maximization of sovereign choice is not necessarily a good thing. Arguments for expanding individual choice do not translate to the level of the state.89</w:t>
      </w:r>
    </w:p>
    <w:p w14:paraId="6931EE68" w14:textId="77777777" w:rsidR="0017239B" w:rsidRPr="00AB22B7" w:rsidRDefault="0017239B" w:rsidP="0017239B">
      <w:pPr>
        <w:rPr>
          <w:sz w:val="4"/>
          <w:szCs w:val="10"/>
        </w:rPr>
      </w:pPr>
      <w:r w:rsidRPr="00AB22B7">
        <w:rPr>
          <w:sz w:val="4"/>
          <w:szCs w:val="10"/>
        </w:rPr>
        <w:t>The one approach that seems unambiguously flawed is the rule of reason. William Dodge misstates the case when he characterizes this approach as producing the same outcome as the territorial method.90 Rather, the rule of reason only increases the likelihood that one state, presumably the place of production, will impose its competition rules. But unlike either the territoriality rule or the effects test, the rule of reason contains a high degree of instability and unpredictability. It allows courts to balance unweighted factors on an ex post basis, making reliable guesses about regulatory jurisdiction difficult if not impossible. It creates legal risk without necessarily eliminating the costs of either under-regulation or over-regulation.</w:t>
      </w:r>
    </w:p>
    <w:p w14:paraId="3B940B62" w14:textId="77777777" w:rsidR="0017239B" w:rsidRPr="00AB22B7" w:rsidRDefault="0017239B" w:rsidP="0017239B">
      <w:pPr>
        <w:rPr>
          <w:sz w:val="4"/>
          <w:szCs w:val="10"/>
        </w:rPr>
      </w:pPr>
      <w:r w:rsidRPr="00AB22B7">
        <w:rPr>
          <w:sz w:val="4"/>
          <w:szCs w:val="10"/>
        </w:rPr>
        <w:t>If the judicially crafted formulas for allocating jurisdiction produce suboptimal outcomes, should governments enter into agreements to allocate regulatory jurisdiction? The extant agreements suggest that we already have reached the limits of state-to-state bargains. No state seems will to submit to serious and enforceable constraints on its regulatory jurisdiction. Two reasons for this reluctance suggest themselves. First, states will not surrender jurisdiction to regulate without some clear and reliable expectation of what substantive rules other states will apply. Second, and following from the first, states recognize that the jurisdiction issue simply recasts the question of preferences for substantive competition rules.</w:t>
      </w:r>
    </w:p>
    <w:p w14:paraId="39859541" w14:textId="77777777" w:rsidR="0017239B" w:rsidRDefault="0017239B" w:rsidP="0017239B">
      <w:pPr>
        <w:rPr>
          <w:sz w:val="16"/>
        </w:rPr>
      </w:pPr>
      <w:r w:rsidRPr="00AB22B7">
        <w:rPr>
          <w:sz w:val="16"/>
        </w:rPr>
        <w:t xml:space="preserve">This last point also suggests why a global bargain to allocate competition policy jurisdiction may be undesirable as well as unattainable. On reflection, the jurisdictional question presents exactly the same issues and problems as does substantive harmonization. </w:t>
      </w:r>
      <w:r w:rsidRPr="009E3BBD">
        <w:rPr>
          <w:rStyle w:val="StyleUnderline"/>
          <w:highlight w:val="cyan"/>
        </w:rPr>
        <w:t>There is</w:t>
      </w:r>
      <w:r w:rsidRPr="00AB22B7">
        <w:rPr>
          <w:rStyle w:val="StyleUnderline"/>
        </w:rPr>
        <w:t xml:space="preserve"> </w:t>
      </w:r>
      <w:r w:rsidRPr="009E3BBD">
        <w:rPr>
          <w:rStyle w:val="StyleUnderline"/>
          <w:highlight w:val="cyan"/>
        </w:rPr>
        <w:t>no</w:t>
      </w:r>
      <w:r w:rsidRPr="00AB22B7">
        <w:rPr>
          <w:rStyle w:val="StyleUnderline"/>
        </w:rPr>
        <w:t xml:space="preserve"> </w:t>
      </w:r>
      <w:r w:rsidRPr="00AB22B7">
        <w:rPr>
          <w:rStyle w:val="Emphasis"/>
        </w:rPr>
        <w:t>neutral</w:t>
      </w:r>
      <w:r w:rsidRPr="00AB22B7">
        <w:rPr>
          <w:sz w:val="16"/>
        </w:rPr>
        <w:t xml:space="preserve"> </w:t>
      </w:r>
      <w:r w:rsidRPr="009E3BBD">
        <w:rPr>
          <w:rStyle w:val="StyleUnderline"/>
          <w:highlight w:val="cyan"/>
        </w:rPr>
        <w:t xml:space="preserve">template for allocation that </w:t>
      </w:r>
      <w:r w:rsidRPr="009E3BBD">
        <w:rPr>
          <w:rStyle w:val="Emphasis"/>
          <w:highlight w:val="cyan"/>
        </w:rPr>
        <w:t>transcends the interests</w:t>
      </w:r>
      <w:r w:rsidRPr="009E3BBD">
        <w:rPr>
          <w:sz w:val="16"/>
          <w:highlight w:val="cyan"/>
        </w:rPr>
        <w:t xml:space="preserve"> </w:t>
      </w:r>
      <w:r w:rsidRPr="009E3BBD">
        <w:rPr>
          <w:rStyle w:val="StyleUnderline"/>
          <w:highlight w:val="cyan"/>
        </w:rPr>
        <w:t xml:space="preserve">engaged by </w:t>
      </w:r>
      <w:r w:rsidRPr="009E3BBD">
        <w:rPr>
          <w:rStyle w:val="Emphasis"/>
          <w:highlight w:val="cyan"/>
        </w:rPr>
        <w:t>competition law,</w:t>
      </w:r>
      <w:r w:rsidRPr="009E3BBD">
        <w:rPr>
          <w:sz w:val="16"/>
          <w:highlight w:val="cyan"/>
        </w:rPr>
        <w:t xml:space="preserve"> </w:t>
      </w:r>
      <w:r w:rsidRPr="009E3BBD">
        <w:rPr>
          <w:rStyle w:val="StyleUnderline"/>
          <w:highlight w:val="cyan"/>
        </w:rPr>
        <w:t xml:space="preserve">and </w:t>
      </w:r>
      <w:r w:rsidRPr="009E3BBD">
        <w:rPr>
          <w:rStyle w:val="Emphasis"/>
          <w:highlight w:val="cyan"/>
        </w:rPr>
        <w:t>no</w:t>
      </w:r>
      <w:r w:rsidRPr="00AB22B7">
        <w:rPr>
          <w:rStyle w:val="Emphasis"/>
        </w:rPr>
        <w:t xml:space="preserve"> </w:t>
      </w:r>
      <w:r w:rsidRPr="009E3BBD">
        <w:rPr>
          <w:rStyle w:val="Emphasis"/>
          <w:highlight w:val="cyan"/>
        </w:rPr>
        <w:t>reason</w:t>
      </w:r>
      <w:r w:rsidRPr="009E3BBD">
        <w:rPr>
          <w:sz w:val="16"/>
          <w:highlight w:val="cyan"/>
        </w:rPr>
        <w:t xml:space="preserve"> </w:t>
      </w:r>
      <w:r w:rsidRPr="009E3BBD">
        <w:rPr>
          <w:rStyle w:val="StyleUnderline"/>
          <w:highlight w:val="cyan"/>
        </w:rPr>
        <w:t>to believe</w:t>
      </w:r>
      <w:r w:rsidRPr="00AB22B7">
        <w:rPr>
          <w:rStyle w:val="StyleUnderline"/>
        </w:rPr>
        <w:t xml:space="preserve"> that those </w:t>
      </w:r>
      <w:r w:rsidRPr="009E3BBD">
        <w:rPr>
          <w:rStyle w:val="StyleUnderline"/>
          <w:highlight w:val="cyan"/>
        </w:rPr>
        <w:t xml:space="preserve">interests would </w:t>
      </w:r>
      <w:r w:rsidRPr="009E3BBD">
        <w:rPr>
          <w:rStyle w:val="Emphasis"/>
          <w:highlight w:val="cyan"/>
        </w:rPr>
        <w:t>not</w:t>
      </w:r>
      <w:r w:rsidRPr="009E3BBD">
        <w:rPr>
          <w:rStyle w:val="StyleUnderline"/>
          <w:highlight w:val="cyan"/>
        </w:rPr>
        <w:t xml:space="preserve"> affect</w:t>
      </w:r>
      <w:r w:rsidRPr="00AB22B7">
        <w:rPr>
          <w:rStyle w:val="StyleUnderline"/>
        </w:rPr>
        <w:t xml:space="preserve"> the </w:t>
      </w:r>
      <w:r w:rsidRPr="009E3BBD">
        <w:rPr>
          <w:rStyle w:val="StyleUnderline"/>
          <w:highlight w:val="cyan"/>
        </w:rPr>
        <w:t xml:space="preserve">structure of </w:t>
      </w:r>
      <w:r w:rsidRPr="009E3BBD">
        <w:rPr>
          <w:rStyle w:val="Emphasis"/>
          <w:highlight w:val="cyan"/>
        </w:rPr>
        <w:t>any</w:t>
      </w:r>
      <w:r w:rsidRPr="00AB22B7">
        <w:rPr>
          <w:rStyle w:val="StyleUnderline"/>
        </w:rPr>
        <w:t xml:space="preserve"> international </w:t>
      </w:r>
      <w:r w:rsidRPr="009E3BBD">
        <w:rPr>
          <w:rStyle w:val="StyleUnderline"/>
          <w:highlight w:val="cyan"/>
        </w:rPr>
        <w:t>bargain</w:t>
      </w:r>
      <w:r w:rsidRPr="00AB22B7">
        <w:rPr>
          <w:sz w:val="16"/>
        </w:rPr>
        <w:t>. In particular, giving an international agency responsibility for supervising how states exercise their jurisdiction would give rise to exactly the same agency problems discussed in the previous section.</w:t>
      </w:r>
    </w:p>
    <w:p w14:paraId="54BBB29B" w14:textId="77777777" w:rsidR="0017239B" w:rsidRDefault="0017239B" w:rsidP="0017239B">
      <w:pPr>
        <w:rPr>
          <w:sz w:val="16"/>
        </w:rPr>
      </w:pPr>
    </w:p>
    <w:p w14:paraId="3FBFD5E6" w14:textId="77777777" w:rsidR="0017239B" w:rsidRPr="00126844" w:rsidRDefault="0017239B" w:rsidP="0017239B">
      <w:pPr>
        <w:pStyle w:val="Heading4"/>
      </w:pPr>
      <w:r w:rsidRPr="00962480">
        <w:rPr>
          <w:u w:val="single"/>
        </w:rPr>
        <w:t>Contradictory goals</w:t>
      </w:r>
      <w:r>
        <w:t xml:space="preserve">---these are </w:t>
      </w:r>
      <w:r w:rsidRPr="00962480">
        <w:rPr>
          <w:u w:val="single"/>
        </w:rPr>
        <w:t>existential</w:t>
      </w:r>
      <w:r>
        <w:t xml:space="preserve"> to harmonization</w:t>
      </w:r>
    </w:p>
    <w:p w14:paraId="3D7DC07B" w14:textId="77777777" w:rsidR="0017239B" w:rsidRDefault="0017239B" w:rsidP="0017239B">
      <w:r w:rsidRPr="00967A0C">
        <w:rPr>
          <w:rStyle w:val="Style13ptBold"/>
        </w:rPr>
        <w:t>Crane 9</w:t>
      </w:r>
      <w:r>
        <w:t xml:space="preserve"> (Daniel A. Crane, Visiting Professor, University of Chicago Law School; Professor of Law, Benjamin N. Cardozo School of Law, Yeshiva University, Substance, Procedure, and Institutions in the International Harmonization of Competition Policy, 10 CHI. J. INT'l L. 143 (2009), </w:t>
      </w:r>
      <w:hyperlink r:id="rId11" w:history="1">
        <w:r w:rsidRPr="003A7030">
          <w:rPr>
            <w:rStyle w:val="Hyperlink"/>
          </w:rPr>
          <w:t>https://papers.ssrn.com/sol3/papers.cfm?abstract_id=3785688</w:t>
        </w:r>
      </w:hyperlink>
      <w:r>
        <w:t>, y2k)</w:t>
      </w:r>
    </w:p>
    <w:p w14:paraId="1C4E060D" w14:textId="77777777" w:rsidR="0017239B" w:rsidRDefault="0017239B" w:rsidP="0017239B">
      <w:r>
        <w:t xml:space="preserve">Second, </w:t>
      </w:r>
      <w:r w:rsidRPr="00962480">
        <w:rPr>
          <w:rStyle w:val="Emphasis"/>
          <w:highlight w:val="cyan"/>
        </w:rPr>
        <w:t>harmonizing</w:t>
      </w:r>
      <w:r>
        <w:t xml:space="preserve"> </w:t>
      </w:r>
      <w:r w:rsidRPr="001C0166">
        <w:rPr>
          <w:rStyle w:val="StyleUnderline"/>
        </w:rPr>
        <w:t xml:space="preserve">jurisdictions </w:t>
      </w:r>
      <w:r w:rsidRPr="00962480">
        <w:rPr>
          <w:rStyle w:val="StyleUnderline"/>
          <w:highlight w:val="cyan"/>
        </w:rPr>
        <w:t>must agree on</w:t>
      </w:r>
      <w:r w:rsidRPr="001C0166">
        <w:rPr>
          <w:rStyle w:val="StyleUnderline"/>
        </w:rPr>
        <w:t xml:space="preserve"> a </w:t>
      </w:r>
      <w:r w:rsidRPr="001C0166">
        <w:rPr>
          <w:rStyle w:val="Emphasis"/>
        </w:rPr>
        <w:t>common answer</w:t>
      </w:r>
      <w:r>
        <w:t xml:space="preserve"> </w:t>
      </w:r>
      <w:r w:rsidRPr="001C0166">
        <w:rPr>
          <w:rStyle w:val="StyleUnderline"/>
        </w:rPr>
        <w:t xml:space="preserve">to antitrust's great </w:t>
      </w:r>
      <w:r w:rsidRPr="00962480">
        <w:rPr>
          <w:rStyle w:val="Emphasis"/>
          <w:sz w:val="24"/>
          <w:szCs w:val="36"/>
          <w:highlight w:val="cyan"/>
        </w:rPr>
        <w:t>existential</w:t>
      </w:r>
      <w:r w:rsidRPr="001C0166">
        <w:rPr>
          <w:rStyle w:val="Emphasis"/>
          <w:sz w:val="24"/>
          <w:szCs w:val="36"/>
        </w:rPr>
        <w:t xml:space="preserve"> </w:t>
      </w:r>
      <w:r w:rsidRPr="00962480">
        <w:rPr>
          <w:rStyle w:val="Emphasis"/>
          <w:sz w:val="24"/>
          <w:szCs w:val="36"/>
          <w:highlight w:val="cyan"/>
        </w:rPr>
        <w:t>questions</w:t>
      </w:r>
      <w:r>
        <w:t xml:space="preserve">: </w:t>
      </w:r>
      <w:r w:rsidRPr="00962480">
        <w:rPr>
          <w:rStyle w:val="Emphasis"/>
          <w:highlight w:val="cyan"/>
        </w:rPr>
        <w:t>why</w:t>
      </w:r>
      <w:r w:rsidRPr="00962480">
        <w:rPr>
          <w:highlight w:val="cyan"/>
        </w:rPr>
        <w:t xml:space="preserve"> </w:t>
      </w:r>
      <w:r w:rsidRPr="00962480">
        <w:rPr>
          <w:rStyle w:val="StyleUnderline"/>
          <w:highlight w:val="cyan"/>
        </w:rPr>
        <w:t>do we have antitrust</w:t>
      </w:r>
      <w:r w:rsidRPr="001C0166">
        <w:rPr>
          <w:rStyle w:val="StyleUnderline"/>
        </w:rPr>
        <w:t xml:space="preserve"> laws</w:t>
      </w:r>
      <w:r>
        <w:t xml:space="preserve"> and </w:t>
      </w:r>
      <w:r w:rsidRPr="00962480">
        <w:rPr>
          <w:rStyle w:val="Emphasis"/>
          <w:highlight w:val="cyan"/>
        </w:rPr>
        <w:t>for whose benefit</w:t>
      </w:r>
      <w:r>
        <w:t xml:space="preserve"> do we enforce them? It will do no good to agree on </w:t>
      </w:r>
      <w:r w:rsidRPr="00962480">
        <w:rPr>
          <w:rStyle w:val="Emphasis"/>
          <w:highlight w:val="cyan"/>
        </w:rPr>
        <w:t>modes</w:t>
      </w:r>
      <w:r w:rsidRPr="00962480">
        <w:rPr>
          <w:rStyle w:val="StyleUnderline"/>
          <w:highlight w:val="cyan"/>
        </w:rPr>
        <w:t xml:space="preserve"> of</w:t>
      </w:r>
      <w:r w:rsidRPr="00962480">
        <w:rPr>
          <w:rStyle w:val="StyleUnderline"/>
        </w:rPr>
        <w:t xml:space="preserve"> antitrust </w:t>
      </w:r>
      <w:r w:rsidRPr="00962480">
        <w:rPr>
          <w:rStyle w:val="StyleUnderline"/>
          <w:highlight w:val="cyan"/>
        </w:rPr>
        <w:t>analysis</w:t>
      </w:r>
      <w:r w:rsidRPr="00962480">
        <w:t xml:space="preserve"> (that is, rule of reason, premerger notification, HirfindahlHirschman Index) without agreeing on why and for whose benefit the relevant technocrats are undertaking the</w:t>
      </w:r>
      <w:r>
        <w:t xml:space="preserve"> endeavor. </w:t>
      </w:r>
      <w:r w:rsidRPr="00962480">
        <w:rPr>
          <w:rStyle w:val="StyleUnderline"/>
          <w:highlight w:val="cyan"/>
        </w:rPr>
        <w:t>Answering these</w:t>
      </w:r>
      <w:r>
        <w:t xml:space="preserve"> existential </w:t>
      </w:r>
      <w:r w:rsidRPr="001C0166">
        <w:rPr>
          <w:rStyle w:val="StyleUnderline"/>
        </w:rPr>
        <w:t xml:space="preserve">questions </w:t>
      </w:r>
      <w:r w:rsidRPr="00962480">
        <w:rPr>
          <w:rStyle w:val="StyleUnderline"/>
          <w:highlight w:val="cyan"/>
        </w:rPr>
        <w:t xml:space="preserve">is </w:t>
      </w:r>
      <w:r w:rsidRPr="00962480">
        <w:rPr>
          <w:rStyle w:val="Emphasis"/>
          <w:highlight w:val="cyan"/>
        </w:rPr>
        <w:t>difficult</w:t>
      </w:r>
      <w:r w:rsidRPr="001C0166">
        <w:rPr>
          <w:rStyle w:val="Emphasis"/>
        </w:rPr>
        <w:t xml:space="preserve"> enough</w:t>
      </w:r>
      <w:r>
        <w:t xml:space="preserve"> </w:t>
      </w:r>
      <w:r w:rsidRPr="00962480">
        <w:rPr>
          <w:rStyle w:val="StyleUnderline"/>
          <w:highlight w:val="cyan"/>
        </w:rPr>
        <w:t>within a mature</w:t>
      </w:r>
      <w:r w:rsidRPr="001C0166">
        <w:rPr>
          <w:rStyle w:val="StyleUnderline"/>
        </w:rPr>
        <w:t xml:space="preserve"> antitrust </w:t>
      </w:r>
      <w:r w:rsidRPr="00962480">
        <w:rPr>
          <w:rStyle w:val="StyleUnderline"/>
          <w:highlight w:val="cyan"/>
        </w:rPr>
        <w:t xml:space="preserve">jurisdiction </w:t>
      </w:r>
      <w:r w:rsidRPr="00962480">
        <w:rPr>
          <w:rStyle w:val="Emphasis"/>
          <w:highlight w:val="cyan"/>
        </w:rPr>
        <w:t>like the US</w:t>
      </w:r>
      <w:r>
        <w:t xml:space="preserve">.29 </w:t>
      </w:r>
      <w:r w:rsidRPr="00962480">
        <w:rPr>
          <w:rStyle w:val="StyleUnderline"/>
          <w:highlight w:val="cyan"/>
        </w:rPr>
        <w:t>It is</w:t>
      </w:r>
      <w:r w:rsidRPr="001C0166">
        <w:rPr>
          <w:rStyle w:val="StyleUnderline"/>
        </w:rPr>
        <w:t xml:space="preserve"> </w:t>
      </w:r>
      <w:r w:rsidRPr="001C0166">
        <w:rPr>
          <w:rStyle w:val="Emphasis"/>
        </w:rPr>
        <w:t>far more</w:t>
      </w:r>
      <w:r>
        <w:t xml:space="preserve"> </w:t>
      </w:r>
      <w:r w:rsidRPr="00962480">
        <w:rPr>
          <w:rStyle w:val="StyleUnderline"/>
          <w:highlight w:val="cyan"/>
        </w:rPr>
        <w:t xml:space="preserve">difficult to achieve a </w:t>
      </w:r>
      <w:r w:rsidRPr="00962480">
        <w:rPr>
          <w:rStyle w:val="Emphasis"/>
          <w:highlight w:val="cyan"/>
        </w:rPr>
        <w:t>consensus</w:t>
      </w:r>
      <w:r>
        <w:t xml:space="preserve"> on these questions </w:t>
      </w:r>
      <w:r w:rsidRPr="00962480">
        <w:rPr>
          <w:rStyle w:val="StyleUnderline"/>
          <w:highlight w:val="cyan"/>
        </w:rPr>
        <w:t>across</w:t>
      </w:r>
      <w:r w:rsidRPr="00962480">
        <w:rPr>
          <w:highlight w:val="cyan"/>
        </w:rPr>
        <w:t xml:space="preserve"> </w:t>
      </w:r>
      <w:r w:rsidRPr="00962480">
        <w:rPr>
          <w:rStyle w:val="Emphasis"/>
          <w:highlight w:val="cyan"/>
        </w:rPr>
        <w:t>multiple jurisdictions</w:t>
      </w:r>
      <w:r w:rsidRPr="00962480">
        <w:rPr>
          <w:highlight w:val="cyan"/>
        </w:rPr>
        <w:t xml:space="preserve"> </w:t>
      </w:r>
      <w:r w:rsidRPr="00962480">
        <w:rPr>
          <w:rStyle w:val="StyleUnderline"/>
          <w:highlight w:val="cyan"/>
        </w:rPr>
        <w:t xml:space="preserve">that have </w:t>
      </w:r>
      <w:r w:rsidRPr="00962480">
        <w:rPr>
          <w:rStyle w:val="Emphasis"/>
          <w:highlight w:val="cyan"/>
        </w:rPr>
        <w:t>very different understandings</w:t>
      </w:r>
      <w:r w:rsidRPr="00962480">
        <w:rPr>
          <w:highlight w:val="cyan"/>
        </w:rPr>
        <w:t xml:space="preserve"> </w:t>
      </w:r>
      <w:r w:rsidRPr="00962480">
        <w:rPr>
          <w:rStyle w:val="StyleUnderline"/>
          <w:highlight w:val="cyan"/>
        </w:rPr>
        <w:t>about</w:t>
      </w:r>
      <w:r w:rsidRPr="001C0166">
        <w:rPr>
          <w:rStyle w:val="StyleUnderline"/>
        </w:rPr>
        <w:t xml:space="preserve"> </w:t>
      </w:r>
      <w:r w:rsidRPr="001C0166">
        <w:rPr>
          <w:rStyle w:val="Emphasis"/>
        </w:rPr>
        <w:t>why</w:t>
      </w:r>
      <w:r>
        <w:t xml:space="preserve"> </w:t>
      </w:r>
      <w:r w:rsidRPr="00962480">
        <w:rPr>
          <w:rStyle w:val="StyleUnderline"/>
          <w:highlight w:val="cyan"/>
        </w:rPr>
        <w:t>antitrust</w:t>
      </w:r>
      <w:r w:rsidRPr="001C0166">
        <w:rPr>
          <w:rStyle w:val="StyleUnderline"/>
        </w:rPr>
        <w:t xml:space="preserve"> law exists.</w:t>
      </w:r>
      <w:r>
        <w:t xml:space="preserve"> </w:t>
      </w:r>
      <w:r w:rsidRPr="001C0166">
        <w:rPr>
          <w:rStyle w:val="StyleUnderline"/>
        </w:rPr>
        <w:t>Consider</w:t>
      </w:r>
      <w:r>
        <w:t xml:space="preserve">, for example, the </w:t>
      </w:r>
      <w:r w:rsidRPr="001C0166">
        <w:rPr>
          <w:rStyle w:val="StyleUnderline"/>
        </w:rPr>
        <w:t>contrast between</w:t>
      </w:r>
      <w:r>
        <w:t xml:space="preserve"> the ostensible goals of antitrust law </w:t>
      </w:r>
      <w:r w:rsidRPr="00962480">
        <w:rPr>
          <w:rStyle w:val="StyleUnderline"/>
          <w:highlight w:val="cyan"/>
        </w:rPr>
        <w:t xml:space="preserve">in </w:t>
      </w:r>
      <w:r w:rsidRPr="00962480">
        <w:rPr>
          <w:rStyle w:val="StyleUnderline"/>
        </w:rPr>
        <w:t>the</w:t>
      </w:r>
      <w:r w:rsidRPr="001C0166">
        <w:rPr>
          <w:rStyle w:val="StyleUnderline"/>
        </w:rPr>
        <w:t xml:space="preserve"> US and </w:t>
      </w:r>
      <w:r w:rsidRPr="00962480">
        <w:rPr>
          <w:rStyle w:val="StyleUnderline"/>
          <w:highlight w:val="cyan"/>
        </w:rPr>
        <w:t>the EU</w:t>
      </w:r>
      <w:r w:rsidRPr="001C0166">
        <w:rPr>
          <w:rStyle w:val="StyleUnderline"/>
        </w:rPr>
        <w:t>.</w:t>
      </w:r>
      <w:r>
        <w:t xml:space="preserve"> </w:t>
      </w:r>
      <w:r w:rsidRPr="001C0166">
        <w:rPr>
          <w:rStyle w:val="StyleUnderline"/>
        </w:rPr>
        <w:t>The</w:t>
      </w:r>
      <w:r>
        <w:t xml:space="preserve"> essential </w:t>
      </w:r>
      <w:r w:rsidRPr="00962480">
        <w:rPr>
          <w:rStyle w:val="StyleUnderline"/>
          <w:highlight w:val="cyan"/>
        </w:rPr>
        <w:t>purpose</w:t>
      </w:r>
      <w:r w:rsidRPr="001C0166">
        <w:rPr>
          <w:rStyle w:val="StyleUnderline"/>
        </w:rPr>
        <w:t xml:space="preserve"> of</w:t>
      </w:r>
      <w:r>
        <w:t xml:space="preserve"> the </w:t>
      </w:r>
      <w:r w:rsidRPr="001C0166">
        <w:rPr>
          <w:rStyle w:val="StyleUnderline"/>
        </w:rPr>
        <w:t>antitrust</w:t>
      </w:r>
      <w:r>
        <w:t xml:space="preserve"> provisions in the Treaty of Rome </w:t>
      </w:r>
      <w:r w:rsidRPr="00962480">
        <w:rPr>
          <w:rStyle w:val="StyleUnderline"/>
          <w:highlight w:val="cyan"/>
        </w:rPr>
        <w:t>is</w:t>
      </w:r>
      <w:r w:rsidRPr="001C0166">
        <w:rPr>
          <w:rStyle w:val="StyleUnderline"/>
        </w:rPr>
        <w:t xml:space="preserve"> the </w:t>
      </w:r>
      <w:r w:rsidRPr="00962480">
        <w:rPr>
          <w:rStyle w:val="StyleUnderline"/>
          <w:highlight w:val="cyan"/>
        </w:rPr>
        <w:t>creation of a European</w:t>
      </w:r>
      <w:r w:rsidRPr="001C0166">
        <w:rPr>
          <w:rStyle w:val="StyleUnderline"/>
        </w:rPr>
        <w:t xml:space="preserve"> common </w:t>
      </w:r>
      <w:r w:rsidRPr="00962480">
        <w:rPr>
          <w:rStyle w:val="StyleUnderline"/>
          <w:highlight w:val="cyan"/>
        </w:rPr>
        <w:t>market</w:t>
      </w:r>
      <w:r>
        <w:t xml:space="preserve">, </w:t>
      </w:r>
      <w:r w:rsidRPr="001C0166">
        <w:rPr>
          <w:rStyle w:val="StyleUnderline"/>
        </w:rPr>
        <w:t>whereas the</w:t>
      </w:r>
      <w:r>
        <w:t xml:space="preserve"> essential </w:t>
      </w:r>
      <w:r w:rsidRPr="00962480">
        <w:rPr>
          <w:rStyle w:val="StyleUnderline"/>
          <w:highlight w:val="cyan"/>
        </w:rPr>
        <w:t>purpose of</w:t>
      </w:r>
      <w:r w:rsidRPr="001C0166">
        <w:rPr>
          <w:rStyle w:val="StyleUnderline"/>
        </w:rPr>
        <w:t xml:space="preserve"> the </w:t>
      </w:r>
      <w:r w:rsidRPr="00962480">
        <w:rPr>
          <w:rStyle w:val="StyleUnderline"/>
          <w:highlight w:val="cyan"/>
        </w:rPr>
        <w:t>Sherman</w:t>
      </w:r>
      <w:r w:rsidRPr="001C0166">
        <w:rPr>
          <w:rStyle w:val="StyleUnderline"/>
        </w:rPr>
        <w:t xml:space="preserve"> Act</w:t>
      </w:r>
      <w:r>
        <w:t xml:space="preserve"> (at least in its modern iteration) </w:t>
      </w:r>
      <w:r w:rsidRPr="00962480">
        <w:rPr>
          <w:rStyle w:val="StyleUnderline"/>
          <w:highlight w:val="cyan"/>
        </w:rPr>
        <w:t>is</w:t>
      </w:r>
      <w:r>
        <w:t xml:space="preserve"> </w:t>
      </w:r>
      <w:r w:rsidRPr="00962480">
        <w:rPr>
          <w:rStyle w:val="StyleUnderline"/>
          <w:highlight w:val="cyan"/>
        </w:rPr>
        <w:t>to enhance</w:t>
      </w:r>
      <w:r>
        <w:t xml:space="preserve"> economic </w:t>
      </w:r>
      <w:r w:rsidRPr="00962480">
        <w:rPr>
          <w:rStyle w:val="StyleUnderline"/>
          <w:highlight w:val="cyan"/>
        </w:rPr>
        <w:t>efficiency</w:t>
      </w:r>
      <w:r>
        <w:t xml:space="preserve"> and consumer welfare.30 Whereas common markets often do </w:t>
      </w:r>
      <w:r w:rsidRPr="00962480">
        <w:t>enhance</w:t>
      </w:r>
      <w:r>
        <w:t xml:space="preserve"> </w:t>
      </w:r>
      <w:r w:rsidRPr="00962480">
        <w:t>efficiency</w:t>
      </w:r>
      <w:r>
        <w:t xml:space="preserve">, </w:t>
      </w:r>
      <w:r w:rsidRPr="00962480">
        <w:rPr>
          <w:rStyle w:val="StyleUnderline"/>
          <w:highlight w:val="cyan"/>
        </w:rPr>
        <w:t>the EU's</w:t>
      </w:r>
      <w:r w:rsidRPr="001C0166">
        <w:rPr>
          <w:rStyle w:val="StyleUnderline"/>
        </w:rPr>
        <w:t xml:space="preserve"> </w:t>
      </w:r>
      <w:r w:rsidRPr="001C0166">
        <w:rPr>
          <w:rStyle w:val="Emphasis"/>
        </w:rPr>
        <w:t xml:space="preserve">distributive </w:t>
      </w:r>
      <w:r w:rsidRPr="00962480">
        <w:rPr>
          <w:rStyle w:val="Emphasis"/>
          <w:highlight w:val="cyan"/>
        </w:rPr>
        <w:t>concerns</w:t>
      </w:r>
      <w:r>
        <w:t xml:space="preserve"> sometimes </w:t>
      </w:r>
      <w:r w:rsidRPr="00962480">
        <w:rPr>
          <w:rStyle w:val="StyleUnderline"/>
          <w:highlight w:val="cyan"/>
        </w:rPr>
        <w:t xml:space="preserve">lead to results that would be </w:t>
      </w:r>
      <w:r w:rsidRPr="00962480">
        <w:rPr>
          <w:rStyle w:val="Emphasis"/>
          <w:highlight w:val="cyan"/>
        </w:rPr>
        <w:t>anathema</w:t>
      </w:r>
      <w:r w:rsidRPr="00962480">
        <w:rPr>
          <w:highlight w:val="cyan"/>
        </w:rPr>
        <w:t xml:space="preserve"> </w:t>
      </w:r>
      <w:r w:rsidRPr="00962480">
        <w:rPr>
          <w:rStyle w:val="StyleUnderline"/>
          <w:highlight w:val="cyan"/>
        </w:rPr>
        <w:t>in the</w:t>
      </w:r>
      <w:r w:rsidRPr="001C0166">
        <w:rPr>
          <w:rStyle w:val="StyleUnderline"/>
        </w:rPr>
        <w:t xml:space="preserve"> </w:t>
      </w:r>
      <w:r w:rsidRPr="00962480">
        <w:rPr>
          <w:rStyle w:val="StyleUnderline"/>
          <w:highlight w:val="cyan"/>
        </w:rPr>
        <w:t>US</w:t>
      </w:r>
      <w:r w:rsidRPr="001C0166">
        <w:rPr>
          <w:rStyle w:val="StyleUnderline"/>
        </w:rPr>
        <w:t>.3</w:t>
      </w:r>
      <w:r>
        <w:t xml:space="preserve"> ' To be sure, transatiantic differences sometimes reflect disagreement over means rather than ends, 32 but sometimes </w:t>
      </w:r>
      <w:r w:rsidRPr="00962480">
        <w:rPr>
          <w:rStyle w:val="StyleUnderline"/>
          <w:highlight w:val="cyan"/>
        </w:rPr>
        <w:t>results look</w:t>
      </w:r>
      <w:r w:rsidRPr="00962480">
        <w:rPr>
          <w:highlight w:val="cyan"/>
        </w:rPr>
        <w:t xml:space="preserve"> </w:t>
      </w:r>
      <w:r w:rsidRPr="00962480">
        <w:rPr>
          <w:rStyle w:val="Emphasis"/>
          <w:highlight w:val="cyan"/>
        </w:rPr>
        <w:t>different</w:t>
      </w:r>
      <w:r>
        <w:t xml:space="preserve"> </w:t>
      </w:r>
      <w:r w:rsidRPr="001C0166">
        <w:t>simply</w:t>
      </w:r>
      <w:r>
        <w:t xml:space="preserve"> </w:t>
      </w:r>
      <w:r w:rsidRPr="00962480">
        <w:rPr>
          <w:rStyle w:val="StyleUnderline"/>
          <w:highlight w:val="cyan"/>
        </w:rPr>
        <w:t>because</w:t>
      </w:r>
      <w:r w:rsidRPr="001C0166">
        <w:rPr>
          <w:rStyle w:val="StyleUnderline"/>
        </w:rPr>
        <w:t xml:space="preserve"> the two</w:t>
      </w:r>
      <w:r>
        <w:t xml:space="preserve"> antitrust </w:t>
      </w:r>
      <w:r w:rsidRPr="00962480">
        <w:rPr>
          <w:rStyle w:val="StyleUnderline"/>
          <w:highlight w:val="cyan"/>
        </w:rPr>
        <w:t>regimes are pursuing</w:t>
      </w:r>
      <w:r w:rsidRPr="001C0166">
        <w:rPr>
          <w:rStyle w:val="StyleUnderline"/>
        </w:rPr>
        <w:t xml:space="preserve"> </w:t>
      </w:r>
      <w:r w:rsidRPr="00962480">
        <w:rPr>
          <w:rStyle w:val="StyleUnderline"/>
          <w:highlight w:val="cyan"/>
        </w:rPr>
        <w:t>different goals</w:t>
      </w:r>
      <w:r>
        <w:t xml:space="preserve">. </w:t>
      </w:r>
      <w:r w:rsidRPr="00962480">
        <w:rPr>
          <w:rStyle w:val="Emphasis"/>
          <w:highlight w:val="cyan"/>
        </w:rPr>
        <w:t>Harmonizing</w:t>
      </w:r>
      <w:r w:rsidRPr="001C0166">
        <w:rPr>
          <w:rStyle w:val="Emphasis"/>
        </w:rPr>
        <w:t xml:space="preserve"> goals </w:t>
      </w:r>
      <w:r w:rsidRPr="00962480">
        <w:rPr>
          <w:rStyle w:val="Emphasis"/>
          <w:highlight w:val="cyan"/>
        </w:rPr>
        <w:t>is no easy</w:t>
      </w:r>
      <w:r w:rsidRPr="001C0166">
        <w:rPr>
          <w:rStyle w:val="Emphasis"/>
        </w:rPr>
        <w:t xml:space="preserve"> task</w:t>
      </w:r>
      <w:r>
        <w:t xml:space="preserve"> because </w:t>
      </w:r>
      <w:r w:rsidRPr="00962480">
        <w:rPr>
          <w:rStyle w:val="StyleUnderline"/>
          <w:highlight w:val="cyan"/>
        </w:rPr>
        <w:t>goals are</w:t>
      </w:r>
      <w:r>
        <w:t xml:space="preserve"> </w:t>
      </w:r>
      <w:r w:rsidRPr="001C0166">
        <w:rPr>
          <w:rStyle w:val="Emphasis"/>
        </w:rPr>
        <w:t xml:space="preserve">highly </w:t>
      </w:r>
      <w:r w:rsidRPr="00962480">
        <w:rPr>
          <w:rStyle w:val="Emphasis"/>
          <w:highlight w:val="cyan"/>
        </w:rPr>
        <w:t>historically contingent</w:t>
      </w:r>
      <w:r w:rsidRPr="00962480">
        <w:rPr>
          <w:highlight w:val="cyan"/>
        </w:rPr>
        <w:t>.</w:t>
      </w:r>
      <w:r>
        <w:t xml:space="preserve"> The Sherman Act and the Treaty of Rome grew out of two very different historical circumstances. The Treaty of Rome was framed against a backdrop of two disastrous world wars that wreaked havoc on the European continent. Hence, the Treaty's primary goal was political--to prevent another world war.33 The Treaty used economics as an instrument to achieve the political end-binding the European nations together economically, so that their fates and fortunes were intertwined. Historically, the US also needed to use economics instrumentally to bind together its obstreperous states, but it did not choose an antitrust policy to do so. For example, nothing bound the Union together so much as the creation of Alexander Hamilton's national bank, which issued debt to so many constituencies that the failure of the bank would have meant the impoverishment of a wide swath of American society. The framing of the Sherman Act did share one similarity with the Treaty of Rome, however-it occurred within a generation of a disastrous war (the US Civil War that ended twenty-five years before the framing of the Sherman Act).34 But even prior to the Civil War, the US already possessed the legal tools necessary to achieve a common market-particularly the power of Congress over interstate commerce and the dormant commerce clause, which prohibited states from discriminating against interstate commerce. Unlike the Treaty of Rome, the Sherman Act was not a political antidote to war, but a statute with genuinely economic goals. </w:t>
      </w:r>
      <w:r w:rsidRPr="001C0166">
        <w:rPr>
          <w:rStyle w:val="StyleUnderline"/>
        </w:rPr>
        <w:t xml:space="preserve">We may add to this short account of Europe and the US that many </w:t>
      </w:r>
      <w:r w:rsidRPr="00962480">
        <w:rPr>
          <w:rStyle w:val="Emphasis"/>
          <w:highlight w:val="cyan"/>
        </w:rPr>
        <w:t>emerging</w:t>
      </w:r>
      <w:r w:rsidRPr="001C0166">
        <w:rPr>
          <w:rStyle w:val="Emphasis"/>
        </w:rPr>
        <w:t xml:space="preserve"> antitrust </w:t>
      </w:r>
      <w:r w:rsidRPr="00962480">
        <w:rPr>
          <w:rStyle w:val="Emphasis"/>
          <w:highlight w:val="cyan"/>
        </w:rPr>
        <w:t>jurisdictions</w:t>
      </w:r>
      <w:r w:rsidRPr="00962480">
        <w:rPr>
          <w:highlight w:val="cyan"/>
        </w:rPr>
        <w:t xml:space="preserve"> </w:t>
      </w:r>
      <w:r w:rsidRPr="00962480">
        <w:rPr>
          <w:rStyle w:val="StyleUnderline"/>
          <w:highlight w:val="cyan"/>
        </w:rPr>
        <w:t xml:space="preserve">have their </w:t>
      </w:r>
      <w:r w:rsidRPr="00962480">
        <w:rPr>
          <w:rStyle w:val="Emphasis"/>
          <w:highlight w:val="cyan"/>
        </w:rPr>
        <w:t>own</w:t>
      </w:r>
      <w:r w:rsidRPr="001C0166">
        <w:rPr>
          <w:rStyle w:val="StyleUnderline"/>
        </w:rPr>
        <w:t xml:space="preserve"> historical </w:t>
      </w:r>
      <w:r w:rsidRPr="00962480">
        <w:rPr>
          <w:rStyle w:val="StyleUnderline"/>
          <w:highlight w:val="cyan"/>
        </w:rPr>
        <w:t xml:space="preserve">circumstances that </w:t>
      </w:r>
      <w:r w:rsidRPr="00962480">
        <w:rPr>
          <w:rStyle w:val="Emphasis"/>
          <w:highlight w:val="cyan"/>
        </w:rPr>
        <w:t>shape</w:t>
      </w:r>
      <w:r>
        <w:t xml:space="preserve"> their </w:t>
      </w:r>
      <w:r w:rsidRPr="001C0166">
        <w:rPr>
          <w:rStyle w:val="StyleUnderline"/>
        </w:rPr>
        <w:t xml:space="preserve">own </w:t>
      </w:r>
      <w:r w:rsidRPr="00962480">
        <w:rPr>
          <w:rStyle w:val="StyleUnderline"/>
          <w:highlight w:val="cyan"/>
        </w:rPr>
        <w:t>competition</w:t>
      </w:r>
      <w:r w:rsidRPr="001C0166">
        <w:rPr>
          <w:rStyle w:val="StyleUnderline"/>
        </w:rPr>
        <w:t xml:space="preserve"> policy </w:t>
      </w:r>
      <w:r w:rsidRPr="00962480">
        <w:rPr>
          <w:rStyle w:val="StyleUnderline"/>
          <w:highlight w:val="cyan"/>
        </w:rPr>
        <w:t>goals</w:t>
      </w:r>
      <w:r>
        <w:t xml:space="preserve">. </w:t>
      </w:r>
      <w:r w:rsidRPr="00962480">
        <w:rPr>
          <w:rStyle w:val="Emphasis"/>
          <w:highlight w:val="cyan"/>
        </w:rPr>
        <w:t>Russia</w:t>
      </w:r>
      <w:r>
        <w:t xml:space="preserve"> has </w:t>
      </w:r>
      <w:r w:rsidRPr="00962480">
        <w:rPr>
          <w:rStyle w:val="StyleUnderline"/>
          <w:highlight w:val="cyan"/>
        </w:rPr>
        <w:t>moved</w:t>
      </w:r>
      <w:r w:rsidRPr="001C0166">
        <w:rPr>
          <w:rStyle w:val="StyleUnderline"/>
        </w:rPr>
        <w:t xml:space="preserve"> forward </w:t>
      </w:r>
      <w:r w:rsidRPr="00962480">
        <w:rPr>
          <w:rStyle w:val="Emphasis"/>
          <w:highlight w:val="cyan"/>
        </w:rPr>
        <w:t>cautiously</w:t>
      </w:r>
      <w:r>
        <w:t xml:space="preserve"> with competition policy, "</w:t>
      </w:r>
      <w:r w:rsidRPr="001C0166">
        <w:rPr>
          <w:rStyle w:val="StyleUnderline"/>
        </w:rPr>
        <w:t>liberalizing</w:t>
      </w:r>
      <w:r>
        <w:t xml:space="preserve">" its </w:t>
      </w:r>
      <w:r w:rsidRPr="001C0166">
        <w:rPr>
          <w:rStyle w:val="StyleUnderline"/>
        </w:rPr>
        <w:t xml:space="preserve">economy </w:t>
      </w:r>
      <w:r w:rsidRPr="00962480">
        <w:rPr>
          <w:rStyle w:val="StyleUnderline"/>
          <w:highlight w:val="cyan"/>
        </w:rPr>
        <w:t>through</w:t>
      </w:r>
      <w:r>
        <w:t xml:space="preserve"> a mixture of </w:t>
      </w:r>
      <w:r w:rsidRPr="00962480">
        <w:rPr>
          <w:rStyle w:val="Emphasis"/>
          <w:highlight w:val="cyan"/>
        </w:rPr>
        <w:t>underenforced</w:t>
      </w:r>
      <w:r w:rsidRPr="001C0166">
        <w:rPr>
          <w:rStyle w:val="Emphasis"/>
        </w:rPr>
        <w:t xml:space="preserve"> competition </w:t>
      </w:r>
      <w:r w:rsidRPr="00962480">
        <w:rPr>
          <w:rStyle w:val="Emphasis"/>
          <w:highlight w:val="cyan"/>
        </w:rPr>
        <w:t>laws</w:t>
      </w:r>
      <w:r>
        <w:t xml:space="preserve"> </w:t>
      </w:r>
      <w:r w:rsidRPr="001C0166">
        <w:rPr>
          <w:rStyle w:val="StyleUnderline"/>
        </w:rPr>
        <w:t>and</w:t>
      </w:r>
      <w:r>
        <w:t xml:space="preserve"> a price-regulatory "natural </w:t>
      </w:r>
      <w:r w:rsidRPr="001C0166">
        <w:rPr>
          <w:rStyle w:val="Emphasis"/>
        </w:rPr>
        <w:t>monopolies</w:t>
      </w:r>
      <w:r>
        <w:t xml:space="preserve">" law.3 " </w:t>
      </w:r>
      <w:r w:rsidRPr="00962480">
        <w:rPr>
          <w:rStyle w:val="Emphasis"/>
          <w:highlight w:val="cyan"/>
        </w:rPr>
        <w:t>China</w:t>
      </w:r>
      <w:r w:rsidRPr="00962480">
        <w:rPr>
          <w:rStyle w:val="StyleUnderline"/>
          <w:highlight w:val="cyan"/>
        </w:rPr>
        <w:t xml:space="preserve"> relies on</w:t>
      </w:r>
      <w:r>
        <w:t xml:space="preserve"> economic </w:t>
      </w:r>
      <w:r w:rsidRPr="00962480">
        <w:rPr>
          <w:rStyle w:val="StyleUnderline"/>
          <w:highlight w:val="cyan"/>
        </w:rPr>
        <w:t>growth</w:t>
      </w:r>
      <w:r>
        <w:t xml:space="preserve"> to maintain its holy grail of political stability and sees antitrust law as a driver of economic growth.36 In this calculus, </w:t>
      </w:r>
      <w:r w:rsidRPr="00962480">
        <w:rPr>
          <w:rStyle w:val="Emphasis"/>
          <w:highlight w:val="cyan"/>
        </w:rPr>
        <w:t>producer</w:t>
      </w:r>
      <w:r w:rsidRPr="001C0166">
        <w:rPr>
          <w:rStyle w:val="Emphasis"/>
        </w:rPr>
        <w:t xml:space="preserve"> </w:t>
      </w:r>
      <w:r w:rsidRPr="00962480">
        <w:rPr>
          <w:rStyle w:val="Emphasis"/>
          <w:highlight w:val="cyan"/>
        </w:rPr>
        <w:t>surplus</w:t>
      </w:r>
      <w:r w:rsidRPr="001C0166">
        <w:rPr>
          <w:rStyle w:val="StyleUnderline"/>
        </w:rPr>
        <w:t xml:space="preserve"> may </w:t>
      </w:r>
      <w:r w:rsidRPr="00962480">
        <w:rPr>
          <w:rStyle w:val="StyleUnderline"/>
          <w:highlight w:val="cyan"/>
        </w:rPr>
        <w:t>count</w:t>
      </w:r>
      <w:r w:rsidRPr="001C0166">
        <w:rPr>
          <w:rStyle w:val="StyleUnderline"/>
        </w:rPr>
        <w:t xml:space="preserve"> far </w:t>
      </w:r>
      <w:r w:rsidRPr="00962480">
        <w:rPr>
          <w:rStyle w:val="StyleUnderline"/>
          <w:highlight w:val="cyan"/>
        </w:rPr>
        <w:t>more</w:t>
      </w:r>
      <w:r w:rsidRPr="001C0166">
        <w:rPr>
          <w:rStyle w:val="StyleUnderline"/>
        </w:rPr>
        <w:t xml:space="preserve"> than </w:t>
      </w:r>
      <w:r w:rsidRPr="001C0166">
        <w:rPr>
          <w:rStyle w:val="Emphasis"/>
        </w:rPr>
        <w:t>consumer surplus</w:t>
      </w:r>
      <w:r>
        <w:t xml:space="preserve">. </w:t>
      </w:r>
      <w:r w:rsidRPr="00962480">
        <w:rPr>
          <w:rStyle w:val="Emphasis"/>
          <w:highlight w:val="cyan"/>
        </w:rPr>
        <w:t>India's</w:t>
      </w:r>
      <w:r>
        <w:t xml:space="preserve"> new </w:t>
      </w:r>
      <w:r w:rsidRPr="00962480">
        <w:rPr>
          <w:rStyle w:val="StyleUnderline"/>
          <w:highlight w:val="cyan"/>
        </w:rPr>
        <w:t>competition</w:t>
      </w:r>
      <w:r w:rsidRPr="001C0166">
        <w:rPr>
          <w:rStyle w:val="StyleUnderline"/>
        </w:rPr>
        <w:t xml:space="preserve"> act </w:t>
      </w:r>
      <w:r w:rsidRPr="00962480">
        <w:rPr>
          <w:rStyle w:val="StyleUnderline"/>
          <w:highlight w:val="cyan"/>
        </w:rPr>
        <w:t>lists</w:t>
      </w:r>
      <w:r w:rsidRPr="001C0166">
        <w:rPr>
          <w:rStyle w:val="StyleUnderline"/>
        </w:rPr>
        <w:t xml:space="preserve"> the "economic </w:t>
      </w:r>
      <w:r w:rsidRPr="00962480">
        <w:rPr>
          <w:rStyle w:val="StyleUnderline"/>
          <w:highlight w:val="cyan"/>
        </w:rPr>
        <w:t>development</w:t>
      </w:r>
      <w:r w:rsidRPr="001C0166">
        <w:rPr>
          <w:rStyle w:val="StyleUnderline"/>
        </w:rPr>
        <w:t xml:space="preserve"> of the country"</w:t>
      </w:r>
      <w:r>
        <w:t xml:space="preserve"> </w:t>
      </w:r>
      <w:r w:rsidRPr="00962480">
        <w:rPr>
          <w:rStyle w:val="StyleUnderline"/>
          <w:highlight w:val="cyan"/>
        </w:rPr>
        <w:t>as a goal</w:t>
      </w:r>
      <w:r>
        <w:t xml:space="preserve"> of the law, </w:t>
      </w:r>
      <w:r w:rsidRPr="00962480">
        <w:rPr>
          <w:rStyle w:val="StyleUnderline"/>
          <w:highlight w:val="cyan"/>
        </w:rPr>
        <w:t xml:space="preserve">which may result in </w:t>
      </w:r>
      <w:r w:rsidRPr="00962480">
        <w:rPr>
          <w:rStyle w:val="Emphasis"/>
          <w:highlight w:val="cyan"/>
        </w:rPr>
        <w:t>permitting</w:t>
      </w:r>
      <w:r w:rsidRPr="00962480">
        <w:rPr>
          <w:highlight w:val="cyan"/>
        </w:rPr>
        <w:t xml:space="preserve"> </w:t>
      </w:r>
      <w:r w:rsidRPr="00962480">
        <w:rPr>
          <w:rStyle w:val="StyleUnderline"/>
          <w:highlight w:val="cyan"/>
        </w:rPr>
        <w:t>anticompetitive</w:t>
      </w:r>
      <w:r w:rsidRPr="001C0166">
        <w:rPr>
          <w:rStyle w:val="StyleUnderline"/>
        </w:rPr>
        <w:t xml:space="preserve"> </w:t>
      </w:r>
      <w:r w:rsidRPr="00962480">
        <w:rPr>
          <w:rStyle w:val="StyleUnderline"/>
          <w:highlight w:val="cyan"/>
        </w:rPr>
        <w:t>activities</w:t>
      </w:r>
      <w:r w:rsidRPr="001C0166">
        <w:rPr>
          <w:rStyle w:val="StyleUnderline"/>
        </w:rPr>
        <w:t xml:space="preserve"> that</w:t>
      </w:r>
      <w:r>
        <w:t xml:space="preserve"> ostensibly </w:t>
      </w:r>
      <w:r w:rsidRPr="001C0166">
        <w:rPr>
          <w:rStyle w:val="StyleUnderline"/>
        </w:rPr>
        <w:t>contribute to "development</w:t>
      </w:r>
      <w:r>
        <w:t xml:space="preserve">" goals.37 </w:t>
      </w:r>
    </w:p>
    <w:p w14:paraId="784AF29E" w14:textId="77777777" w:rsidR="0017239B" w:rsidRPr="00126844" w:rsidRDefault="0017239B" w:rsidP="0017239B"/>
    <w:p w14:paraId="7D740778" w14:textId="387C9D04" w:rsidR="0017239B" w:rsidRDefault="0063355B" w:rsidP="0063355B">
      <w:pPr>
        <w:pStyle w:val="Heading3"/>
      </w:pPr>
      <w:r>
        <w:t>1NC – No EU leadership</w:t>
      </w:r>
    </w:p>
    <w:p w14:paraId="67D35D30" w14:textId="77777777" w:rsidR="0063355B" w:rsidRPr="009C4BE0" w:rsidRDefault="0063355B" w:rsidP="0063355B">
      <w:pPr>
        <w:pStyle w:val="Heading4"/>
        <w:rPr>
          <w:rFonts w:cs="Arial"/>
        </w:rPr>
      </w:pPr>
      <w:r w:rsidRPr="009C4BE0">
        <w:rPr>
          <w:rFonts w:cs="Arial"/>
        </w:rPr>
        <w:t xml:space="preserve">Alt causes to EU leadership. </w:t>
      </w:r>
    </w:p>
    <w:p w14:paraId="32AAE5BC" w14:textId="77777777" w:rsidR="0063355B" w:rsidRPr="009C4BE0" w:rsidRDefault="0063355B" w:rsidP="0063355B">
      <w:pPr>
        <w:rPr>
          <w:sz w:val="16"/>
        </w:rPr>
      </w:pPr>
      <w:r w:rsidRPr="009C4BE0">
        <w:t xml:space="preserve">Tony </w:t>
      </w:r>
      <w:r w:rsidRPr="009C4BE0">
        <w:rPr>
          <w:b/>
          <w:bCs/>
        </w:rPr>
        <w:t>Barber 19</w:t>
      </w:r>
      <w:r w:rsidRPr="009C4BE0">
        <w:t>, Europe editor at the Financial Times, 11-4-2019, "New EU leadership team must up its game on foreign policy," https://www.ft.com/content/e08b101e-fa48-11e9-a354-36acbbb0d9b6</w:t>
      </w:r>
      <w:r w:rsidRPr="009C4BE0">
        <w:rPr>
          <w:sz w:val="16"/>
        </w:rPr>
        <w:br/>
      </w:r>
      <w:r w:rsidRPr="009C4BE0">
        <w:rPr>
          <w:sz w:val="16"/>
        </w:rPr>
        <w:br/>
        <w:t xml:space="preserve">The </w:t>
      </w:r>
      <w:r w:rsidRPr="009C4BE0">
        <w:rPr>
          <w:rStyle w:val="StyleUnderline"/>
        </w:rPr>
        <w:t>new EU leadership</w:t>
      </w:r>
      <w:r w:rsidRPr="009C4BE0">
        <w:rPr>
          <w:sz w:val="16"/>
        </w:rPr>
        <w:t xml:space="preserve"> team taking office in Brussels </w:t>
      </w:r>
      <w:r w:rsidRPr="009C4BE0">
        <w:rPr>
          <w:rStyle w:val="StyleUnderline"/>
        </w:rPr>
        <w:t>knows that, if the bloc’s common foreign policy is to command respect</w:t>
      </w:r>
      <w:r w:rsidRPr="009C4BE0">
        <w:rPr>
          <w:sz w:val="16"/>
        </w:rPr>
        <w:t xml:space="preserve">, the first place where it must achieve success is in Europe’s neighbourhood. </w:t>
      </w:r>
      <w:r w:rsidRPr="009C4BE0">
        <w:rPr>
          <w:rStyle w:val="StyleUnderline"/>
        </w:rPr>
        <w:t>It needs to be well-planned</w:t>
      </w:r>
      <w:r w:rsidRPr="009C4BE0">
        <w:rPr>
          <w:sz w:val="16"/>
        </w:rPr>
        <w:t xml:space="preserve">, as </w:t>
      </w:r>
      <w:r w:rsidRPr="009C4BE0">
        <w:rPr>
          <w:rStyle w:val="StyleUnderline"/>
        </w:rPr>
        <w:t>united</w:t>
      </w:r>
      <w:r w:rsidRPr="009C4BE0">
        <w:rPr>
          <w:sz w:val="16"/>
        </w:rPr>
        <w:t xml:space="preserve"> as possible, </w:t>
      </w:r>
      <w:r w:rsidRPr="009C4BE0">
        <w:rPr>
          <w:rStyle w:val="StyleUnderline"/>
        </w:rPr>
        <w:t>efficiently executed and</w:t>
      </w:r>
      <w:r w:rsidRPr="009C4BE0">
        <w:rPr>
          <w:sz w:val="16"/>
        </w:rPr>
        <w:t xml:space="preserve"> </w:t>
      </w:r>
      <w:r w:rsidRPr="009C4BE0">
        <w:rPr>
          <w:rStyle w:val="StyleUnderline"/>
        </w:rPr>
        <w:t>imbued with a larger sense of long-term strategy</w:t>
      </w:r>
      <w:r w:rsidRPr="009C4BE0">
        <w:rPr>
          <w:sz w:val="16"/>
        </w:rPr>
        <w:t xml:space="preserve">. </w:t>
      </w:r>
      <w:r w:rsidRPr="009C4BE0">
        <w:rPr>
          <w:rStyle w:val="StyleUnderline"/>
        </w:rPr>
        <w:t>In all these regards</w:t>
      </w:r>
      <w:r w:rsidRPr="009C4BE0">
        <w:rPr>
          <w:sz w:val="16"/>
        </w:rPr>
        <w:t xml:space="preserve">, two </w:t>
      </w:r>
      <w:r w:rsidRPr="009C4BE0">
        <w:rPr>
          <w:rStyle w:val="StyleUnderline"/>
        </w:rPr>
        <w:t>recent episodes</w:t>
      </w:r>
      <w:r w:rsidRPr="009C4BE0">
        <w:rPr>
          <w:sz w:val="16"/>
        </w:rPr>
        <w:t xml:space="preserve"> — one concerning </w:t>
      </w:r>
      <w:r w:rsidRPr="00C84515">
        <w:rPr>
          <w:rStyle w:val="StyleUnderline"/>
          <w:highlight w:val="cyan"/>
        </w:rPr>
        <w:t>the Balkans</w:t>
      </w:r>
      <w:r w:rsidRPr="009C4BE0">
        <w:rPr>
          <w:sz w:val="16"/>
        </w:rPr>
        <w:t xml:space="preserve">, </w:t>
      </w:r>
      <w:r w:rsidRPr="00C84515">
        <w:rPr>
          <w:rStyle w:val="StyleUnderline"/>
          <w:highlight w:val="cyan"/>
        </w:rPr>
        <w:t>and</w:t>
      </w:r>
      <w:r w:rsidRPr="009C4BE0">
        <w:rPr>
          <w:sz w:val="16"/>
        </w:rPr>
        <w:t xml:space="preserve"> the other </w:t>
      </w:r>
      <w:r w:rsidRPr="00C84515">
        <w:rPr>
          <w:rStyle w:val="StyleUnderline"/>
          <w:highlight w:val="cyan"/>
        </w:rPr>
        <w:t>Syria</w:t>
      </w:r>
      <w:r w:rsidRPr="009C4BE0">
        <w:rPr>
          <w:sz w:val="16"/>
        </w:rPr>
        <w:t xml:space="preserve"> — </w:t>
      </w:r>
      <w:r w:rsidRPr="009C4BE0">
        <w:rPr>
          <w:rStyle w:val="Emphasis"/>
        </w:rPr>
        <w:t>have been little short of a debacle</w:t>
      </w:r>
      <w:r w:rsidRPr="009C4BE0">
        <w:rPr>
          <w:sz w:val="16"/>
        </w:rPr>
        <w:t xml:space="preserve">. </w:t>
      </w:r>
    </w:p>
    <w:p w14:paraId="613C3B55" w14:textId="77777777" w:rsidR="0063355B" w:rsidRPr="009C4BE0" w:rsidRDefault="0063355B" w:rsidP="0063355B">
      <w:pPr>
        <w:rPr>
          <w:sz w:val="16"/>
        </w:rPr>
      </w:pPr>
      <w:r w:rsidRPr="00C84515">
        <w:rPr>
          <w:rStyle w:val="StyleUnderline"/>
          <w:highlight w:val="cyan"/>
        </w:rPr>
        <w:t xml:space="preserve">Each incident points to the </w:t>
      </w:r>
      <w:r w:rsidRPr="00C84515">
        <w:rPr>
          <w:rStyle w:val="Emphasis"/>
          <w:highlight w:val="cyan"/>
        </w:rPr>
        <w:t>EU’s inability to translate its undoubted weight</w:t>
      </w:r>
      <w:r w:rsidRPr="009C4BE0">
        <w:rPr>
          <w:sz w:val="16"/>
        </w:rPr>
        <w:t xml:space="preserve"> as a commercial and regulatory bloc </w:t>
      </w:r>
      <w:r w:rsidRPr="00C84515">
        <w:rPr>
          <w:rStyle w:val="Emphasis"/>
          <w:highlight w:val="cyan"/>
        </w:rPr>
        <w:t>into</w:t>
      </w:r>
      <w:r w:rsidRPr="009C4BE0">
        <w:rPr>
          <w:sz w:val="16"/>
        </w:rPr>
        <w:t xml:space="preserve"> hard </w:t>
      </w:r>
      <w:r w:rsidRPr="00C84515">
        <w:rPr>
          <w:rStyle w:val="Emphasis"/>
          <w:highlight w:val="cyan"/>
        </w:rPr>
        <w:t>power on the world stage</w:t>
      </w:r>
      <w:r w:rsidRPr="009C4BE0">
        <w:rPr>
          <w:sz w:val="16"/>
        </w:rPr>
        <w:t xml:space="preserve">. </w:t>
      </w:r>
      <w:r w:rsidRPr="00C84515">
        <w:rPr>
          <w:rStyle w:val="Emphasis"/>
          <w:highlight w:val="cyan"/>
        </w:rPr>
        <w:t>It is not just a matter of lack of military muscle</w:t>
      </w:r>
      <w:r w:rsidRPr="009C4BE0">
        <w:rPr>
          <w:rStyle w:val="StyleUnderline"/>
        </w:rPr>
        <w:t xml:space="preserve">, important though that is. </w:t>
      </w:r>
      <w:r w:rsidRPr="00C84515">
        <w:rPr>
          <w:rStyle w:val="StyleUnderline"/>
          <w:highlight w:val="cyan"/>
        </w:rPr>
        <w:t>The real problem is</w:t>
      </w:r>
      <w:r w:rsidRPr="009C4BE0">
        <w:rPr>
          <w:rStyle w:val="StyleUnderline"/>
        </w:rPr>
        <w:t xml:space="preserve"> </w:t>
      </w:r>
      <w:r w:rsidRPr="009C4BE0">
        <w:rPr>
          <w:sz w:val="16"/>
        </w:rPr>
        <w:t xml:space="preserve">that, </w:t>
      </w:r>
      <w:r w:rsidRPr="00C84515">
        <w:rPr>
          <w:rStyle w:val="StyleUnderline"/>
          <w:highlight w:val="cyan"/>
        </w:rPr>
        <w:t>whenever two or more of the EU’s biggest countries are in disagreement</w:t>
      </w:r>
      <w:r w:rsidRPr="009C4BE0">
        <w:rPr>
          <w:sz w:val="16"/>
        </w:rPr>
        <w:t xml:space="preserve">, a </w:t>
      </w:r>
      <w:r w:rsidRPr="009C4BE0">
        <w:rPr>
          <w:rStyle w:val="StyleUnderline"/>
        </w:rPr>
        <w:t xml:space="preserve">common European foreign </w:t>
      </w:r>
      <w:r w:rsidRPr="00C84515">
        <w:rPr>
          <w:rStyle w:val="StyleUnderline"/>
          <w:highlight w:val="cyan"/>
        </w:rPr>
        <w:t>policy</w:t>
      </w:r>
      <w:r w:rsidRPr="009C4BE0">
        <w:rPr>
          <w:rStyle w:val="StyleUnderline"/>
        </w:rPr>
        <w:t xml:space="preserve"> </w:t>
      </w:r>
      <w:r w:rsidRPr="00C84515">
        <w:rPr>
          <w:rStyle w:val="StyleUnderline"/>
          <w:highlight w:val="cyan"/>
        </w:rPr>
        <w:t>is</w:t>
      </w:r>
      <w:r w:rsidRPr="009C4BE0">
        <w:rPr>
          <w:sz w:val="16"/>
        </w:rPr>
        <w:t xml:space="preserve"> either </w:t>
      </w:r>
      <w:r w:rsidRPr="009C4BE0">
        <w:rPr>
          <w:strike/>
          <w:sz w:val="16"/>
        </w:rPr>
        <w:t>paralysed</w:t>
      </w:r>
      <w:r w:rsidRPr="009C4BE0">
        <w:rPr>
          <w:sz w:val="16"/>
        </w:rPr>
        <w:t xml:space="preserve"> [</w:t>
      </w:r>
      <w:r w:rsidRPr="00C84515">
        <w:rPr>
          <w:rStyle w:val="StyleUnderline"/>
          <w:highlight w:val="cyan"/>
        </w:rPr>
        <w:t>stagnated</w:t>
      </w:r>
      <w:r w:rsidRPr="00C84515">
        <w:rPr>
          <w:sz w:val="16"/>
          <w:highlight w:val="cyan"/>
        </w:rPr>
        <w:t xml:space="preserve">] </w:t>
      </w:r>
      <w:r w:rsidRPr="009C4BE0">
        <w:rPr>
          <w:rStyle w:val="StyleUnderline"/>
        </w:rPr>
        <w:t xml:space="preserve">or becomes a question of finding the </w:t>
      </w:r>
      <w:r w:rsidRPr="009C4BE0">
        <w:rPr>
          <w:rStyle w:val="Emphasis"/>
        </w:rPr>
        <w:t>lowest common denominator</w:t>
      </w:r>
      <w:r w:rsidRPr="009C4BE0">
        <w:rPr>
          <w:sz w:val="16"/>
        </w:rPr>
        <w:t xml:space="preserve"> among 28 states. An often overlooked point is that </w:t>
      </w:r>
      <w:r w:rsidRPr="009C4BE0">
        <w:rPr>
          <w:rStyle w:val="StyleUnderline"/>
        </w:rPr>
        <w:t xml:space="preserve">these </w:t>
      </w:r>
      <w:r w:rsidRPr="00C84515">
        <w:rPr>
          <w:rStyle w:val="StyleUnderline"/>
          <w:highlight w:val="cyan"/>
        </w:rPr>
        <w:t>disagreements</w:t>
      </w:r>
      <w:r w:rsidRPr="009C4BE0">
        <w:rPr>
          <w:rStyle w:val="StyleUnderline"/>
        </w:rPr>
        <w:t xml:space="preserve"> tend to </w:t>
      </w:r>
      <w:r w:rsidRPr="00C84515">
        <w:rPr>
          <w:rStyle w:val="StyleUnderline"/>
          <w:highlight w:val="cyan"/>
        </w:rPr>
        <w:t xml:space="preserve">arise out of </w:t>
      </w:r>
      <w:r w:rsidRPr="00C84515">
        <w:rPr>
          <w:rStyle w:val="Emphasis"/>
          <w:highlight w:val="cyan"/>
        </w:rPr>
        <w:t>domestic political tensions</w:t>
      </w:r>
      <w:r w:rsidRPr="009C4BE0">
        <w:rPr>
          <w:rStyle w:val="StyleUnderline"/>
        </w:rPr>
        <w:t xml:space="preserve"> in individual countries </w:t>
      </w:r>
      <w:r w:rsidRPr="009C4BE0">
        <w:rPr>
          <w:sz w:val="16"/>
        </w:rPr>
        <w:t xml:space="preserve">— over, for example, irregular migration or attitudes to Islam or Russia. Such </w:t>
      </w:r>
      <w:r w:rsidRPr="009C4BE0">
        <w:rPr>
          <w:rStyle w:val="StyleUnderline"/>
        </w:rPr>
        <w:t>tensions</w:t>
      </w:r>
      <w:r w:rsidRPr="009C4BE0">
        <w:rPr>
          <w:sz w:val="16"/>
        </w:rPr>
        <w:t xml:space="preserve"> </w:t>
      </w:r>
      <w:r w:rsidRPr="009C4BE0">
        <w:rPr>
          <w:rStyle w:val="StyleUnderline"/>
        </w:rPr>
        <w:t>hobble</w:t>
      </w:r>
      <w:r w:rsidRPr="009C4BE0">
        <w:rPr>
          <w:sz w:val="16"/>
        </w:rPr>
        <w:t xml:space="preserve"> the </w:t>
      </w:r>
      <w:r w:rsidRPr="009C4BE0">
        <w:rPr>
          <w:rStyle w:val="StyleUnderline"/>
        </w:rPr>
        <w:t xml:space="preserve">attempts of governments to </w:t>
      </w:r>
      <w:r w:rsidRPr="009C4BE0">
        <w:rPr>
          <w:rStyle w:val="Emphasis"/>
        </w:rPr>
        <w:t>find common ground</w:t>
      </w:r>
      <w:r w:rsidRPr="009C4BE0">
        <w:rPr>
          <w:rStyle w:val="StyleUnderline"/>
        </w:rPr>
        <w:t xml:space="preserve"> with their EU partners</w:t>
      </w:r>
      <w:r w:rsidRPr="009C4BE0">
        <w:rPr>
          <w:sz w:val="16"/>
        </w:rPr>
        <w:t xml:space="preserve">. </w:t>
      </w:r>
    </w:p>
    <w:p w14:paraId="5EBD0425" w14:textId="77777777" w:rsidR="0063355B" w:rsidRPr="009C4BE0" w:rsidRDefault="0063355B" w:rsidP="0063355B">
      <w:pPr>
        <w:rPr>
          <w:sz w:val="16"/>
        </w:rPr>
      </w:pPr>
      <w:r w:rsidRPr="009C4BE0">
        <w:rPr>
          <w:sz w:val="16"/>
        </w:rPr>
        <w:t xml:space="preserve">In any case, </w:t>
      </w:r>
      <w:r w:rsidRPr="00C84515">
        <w:rPr>
          <w:rStyle w:val="StyleUnderline"/>
          <w:highlight w:val="cyan"/>
        </w:rPr>
        <w:t>France, Germany and other EU countries</w:t>
      </w:r>
      <w:r w:rsidRPr="009C4BE0">
        <w:rPr>
          <w:rStyle w:val="StyleUnderline"/>
        </w:rPr>
        <w:t xml:space="preserve"> usually </w:t>
      </w:r>
      <w:r w:rsidRPr="00C84515">
        <w:rPr>
          <w:rStyle w:val="StyleUnderline"/>
          <w:highlight w:val="cyan"/>
        </w:rPr>
        <w:t>prefer to keep their freedom of manoeuvre</w:t>
      </w:r>
      <w:r w:rsidRPr="009C4BE0">
        <w:rPr>
          <w:rStyle w:val="StyleUnderline"/>
        </w:rPr>
        <w:t xml:space="preserve"> when it suits them</w:t>
      </w:r>
      <w:r w:rsidRPr="009C4BE0">
        <w:rPr>
          <w:sz w:val="16"/>
        </w:rPr>
        <w:t xml:space="preserve">. The Syrian episode centres on Annegret Kramp-Karrenbauer, who is Angela Merkel’s preferred candidate to succeed her as German chancellor. Ms Kramp-Karrenbauer was named defence minister in July in an apparent attempt to raise her profile with German voters. But the proposal for a multinational security zone in northern Syria that she came up with this month was startling for its naivety and lack of preparation. Before unveiling her plan, Ms Kramp-Karrenbauer, who replaced Ms Merkel as the Christian Democratic party’s leader in December ahead of elections due in 2021, consulted neither her Social Democratic coalition partners nor Germany’s Nato and EU allies. Her proposal skipped over crucial questions such as whether the UN Security Council would endorse it, whether the US would take part and whether Germany’s under-resourced armed forces would send soldiers to Syria. To each question it rapidly became clear that the answer was almost certain to be no. Indeed, it was hard to tell who was more dismissive of the initiative — Russia and Turkey, which control events on the ground in Syria, or Heiko Maas, Germany’s foreign minister, who is of course a colleague of Ms Kramp-Karrenbauer. In this way, the plan served no purpose other than to illustrate the incoherence of the German coalition’s foreign policy, not to mention the EU’s near-irrelevance in Syria. </w:t>
      </w:r>
    </w:p>
    <w:p w14:paraId="1454D83C" w14:textId="77777777" w:rsidR="0063355B" w:rsidRPr="009C4BE0" w:rsidRDefault="0063355B" w:rsidP="0063355B">
      <w:pPr>
        <w:rPr>
          <w:sz w:val="16"/>
        </w:rPr>
      </w:pPr>
      <w:r w:rsidRPr="009C4BE0">
        <w:rPr>
          <w:sz w:val="16"/>
        </w:rPr>
        <w:t xml:space="preserve">This is a sobering thought in view of the fact that the 2015 arrival of large numbers of war refugees from Syria and other conflict zones, plus other migrants, precipitated one of the EU’s worst crises since the 1957 Treaty of Rome that set up the bloc. </w:t>
      </w:r>
    </w:p>
    <w:p w14:paraId="15F832A4" w14:textId="77777777" w:rsidR="0063355B" w:rsidRPr="009C4BE0" w:rsidRDefault="0063355B" w:rsidP="0063355B">
      <w:pPr>
        <w:rPr>
          <w:sz w:val="16"/>
        </w:rPr>
      </w:pPr>
      <w:r w:rsidRPr="009C4BE0">
        <w:rPr>
          <w:sz w:val="16"/>
        </w:rPr>
        <w:t xml:space="preserve">The </w:t>
      </w:r>
      <w:r w:rsidRPr="009C4BE0">
        <w:rPr>
          <w:rStyle w:val="StyleUnderline"/>
        </w:rPr>
        <w:t>EU’s mis-steps in the Balkans are no less painful to watch</w:t>
      </w:r>
      <w:r w:rsidRPr="009C4BE0">
        <w:rPr>
          <w:sz w:val="16"/>
        </w:rPr>
        <w:t xml:space="preserve">, but in this case the main culprit is France, not Germany. By blocking Albania and North Macedonia from opening EU membership talks, President </w:t>
      </w:r>
      <w:r w:rsidRPr="009C4BE0">
        <w:rPr>
          <w:rStyle w:val="StyleUnderline"/>
        </w:rPr>
        <w:t xml:space="preserve">Emmanuel Macron </w:t>
      </w:r>
      <w:r w:rsidRPr="009C4BE0">
        <w:rPr>
          <w:rStyle w:val="Emphasis"/>
        </w:rPr>
        <w:t xml:space="preserve">shocked and undermined a region whose stability is integral to </w:t>
      </w:r>
      <w:r w:rsidRPr="009C4BE0">
        <w:rPr>
          <w:sz w:val="16"/>
        </w:rPr>
        <w:t>the</w:t>
      </w:r>
      <w:r w:rsidRPr="009C4BE0">
        <w:rPr>
          <w:rStyle w:val="Emphasis"/>
        </w:rPr>
        <w:t xml:space="preserve"> stability</w:t>
      </w:r>
      <w:r w:rsidRPr="009C4BE0">
        <w:rPr>
          <w:rStyle w:val="StyleUnderline"/>
        </w:rPr>
        <w:t xml:space="preserve"> of the European continent</w:t>
      </w:r>
      <w:r w:rsidRPr="009C4BE0">
        <w:rPr>
          <w:sz w:val="16"/>
        </w:rPr>
        <w:t>. In North Macedonia’s case, Mr Macron’s move made the EU reek of hypocrisy. For the EU had long promised to start entry talks, provided that the Macedonians compromise with Greece over their country’s disputed name — a condition fulfilled in the Prespa agreement, which came into force last February.</w:t>
      </w:r>
    </w:p>
    <w:p w14:paraId="6DBB83EF" w14:textId="77777777" w:rsidR="0063355B" w:rsidRPr="00B23C01" w:rsidRDefault="0063355B" w:rsidP="0063355B">
      <w:r w:rsidRPr="009C4BE0">
        <w:rPr>
          <w:sz w:val="16"/>
        </w:rPr>
        <w:t xml:space="preserve">In fairness to Mr </w:t>
      </w:r>
      <w:r w:rsidRPr="009C4BE0">
        <w:rPr>
          <w:rStyle w:val="StyleUnderline"/>
        </w:rPr>
        <w:t>Macron</w:t>
      </w:r>
      <w:r w:rsidRPr="009C4BE0">
        <w:rPr>
          <w:sz w:val="16"/>
        </w:rPr>
        <w:t xml:space="preserve">, he </w:t>
      </w:r>
      <w:r w:rsidRPr="009C4BE0">
        <w:rPr>
          <w:rStyle w:val="StyleUnderline"/>
        </w:rPr>
        <w:t>is not alone in having doubts about enlarging the EU into south-eastern Europe</w:t>
      </w:r>
      <w:r w:rsidRPr="009C4BE0">
        <w:rPr>
          <w:sz w:val="16"/>
        </w:rPr>
        <w:t xml:space="preserve">. Denmark and the Netherlands joined France in opposing Albania’s entry talks. Moreover, when the European parliament adopted a resolution last week in favour of starting accession talks with the two Balkan states, some 136 MEPs — or almost a quarter of those who voted — backed Mr Macron’s position. Furthermore, Mr </w:t>
      </w:r>
      <w:r w:rsidRPr="009C4BE0">
        <w:rPr>
          <w:rStyle w:val="StyleUnderline"/>
        </w:rPr>
        <w:t>Macron</w:t>
      </w:r>
      <w:r w:rsidRPr="009C4BE0">
        <w:rPr>
          <w:sz w:val="16"/>
        </w:rPr>
        <w:t xml:space="preserve"> has a point when he </w:t>
      </w:r>
      <w:r w:rsidRPr="009C4BE0">
        <w:rPr>
          <w:rStyle w:val="StyleUnderline"/>
        </w:rPr>
        <w:t>suggests</w:t>
      </w:r>
      <w:r w:rsidRPr="009C4BE0">
        <w:rPr>
          <w:sz w:val="16"/>
        </w:rPr>
        <w:t xml:space="preserve"> that </w:t>
      </w:r>
      <w:r w:rsidRPr="009C4BE0">
        <w:rPr>
          <w:rStyle w:val="StyleUnderline"/>
        </w:rPr>
        <w:t xml:space="preserve">the EU should focus on </w:t>
      </w:r>
      <w:r w:rsidRPr="009C4BE0">
        <w:rPr>
          <w:rStyle w:val="Emphasis"/>
        </w:rPr>
        <w:t>internal reforms</w:t>
      </w:r>
      <w:r w:rsidRPr="009C4BE0">
        <w:rPr>
          <w:rStyle w:val="StyleUnderline"/>
        </w:rPr>
        <w:t xml:space="preserve"> before absorbing</w:t>
      </w:r>
      <w:r w:rsidRPr="009C4BE0">
        <w:rPr>
          <w:sz w:val="16"/>
        </w:rPr>
        <w:t xml:space="preserve"> new members. The EU’s most important project, </w:t>
      </w:r>
      <w:r w:rsidRPr="009C4BE0">
        <w:rPr>
          <w:rStyle w:val="StyleUnderline"/>
        </w:rPr>
        <w:t>the 19-nation eurozone, remains a half-built house</w:t>
      </w:r>
      <w:r w:rsidRPr="009C4BE0">
        <w:rPr>
          <w:sz w:val="16"/>
        </w:rPr>
        <w:t xml:space="preserve">. </w:t>
      </w:r>
      <w:r w:rsidRPr="00C84515">
        <w:rPr>
          <w:rStyle w:val="Emphasis"/>
          <w:highlight w:val="cyan"/>
        </w:rPr>
        <w:t>Effective EU-wide action is woefully lacking</w:t>
      </w:r>
      <w:r w:rsidRPr="009C4BE0">
        <w:rPr>
          <w:sz w:val="16"/>
        </w:rPr>
        <w:t xml:space="preserve"> in areas such as migration and asylum policy. However, Mr Macron would sound more persuasive, but for the persistent rumours that France’s true objective is to close the EU door forever to western Balkan countries. Instead they would be fobbed off with membership of the European Economic Area, which would keep them out of the EU’s political institutions and make them permanent second-class Europeans. The Syrian and Balkan embarrassments are symptoms of an EU unsure of its place in the world and suffering from ineffective Franco-German co-operation. But if </w:t>
      </w:r>
      <w:r w:rsidRPr="00C84515">
        <w:rPr>
          <w:rStyle w:val="Emphasis"/>
          <w:highlight w:val="cyan"/>
        </w:rPr>
        <w:t>the EU cannot get things right on its own doorstep</w:t>
      </w:r>
      <w:r w:rsidRPr="009C4BE0">
        <w:rPr>
          <w:rStyle w:val="Emphasis"/>
        </w:rPr>
        <w:t>, where can it?</w:t>
      </w:r>
    </w:p>
    <w:p w14:paraId="1FA06870" w14:textId="161AC7B1" w:rsidR="0063355B" w:rsidRDefault="0063355B" w:rsidP="0063355B"/>
    <w:p w14:paraId="3A143669" w14:textId="77777777" w:rsidR="00520A98" w:rsidRPr="00520A98" w:rsidRDefault="00520A98" w:rsidP="00520A98">
      <w:pPr>
        <w:keepNext/>
        <w:keepLines/>
        <w:pageBreakBefore/>
        <w:spacing w:before="200"/>
        <w:jc w:val="center"/>
        <w:outlineLvl w:val="2"/>
        <w:rPr>
          <w:rFonts w:eastAsiaTheme="majorEastAsia" w:cstheme="majorBidi"/>
          <w:b/>
          <w:sz w:val="32"/>
          <w:szCs w:val="24"/>
          <w:u w:val="single"/>
        </w:rPr>
      </w:pPr>
      <w:r w:rsidRPr="00520A98">
        <w:rPr>
          <w:rFonts w:eastAsiaTheme="majorEastAsia" w:cstheme="majorBidi"/>
          <w:b/>
          <w:sz w:val="32"/>
          <w:szCs w:val="24"/>
          <w:u w:val="single"/>
        </w:rPr>
        <w:t>Cred</w:t>
      </w:r>
    </w:p>
    <w:p w14:paraId="34781F3B"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Trump thumps</w:t>
      </w:r>
    </w:p>
    <w:p w14:paraId="7F52E00A"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Not reverse causal</w:t>
      </w:r>
    </w:p>
    <w:p w14:paraId="2969D605" w14:textId="77777777" w:rsidR="00520A98" w:rsidRPr="00520A98" w:rsidRDefault="00520A98" w:rsidP="00520A98">
      <w:pPr>
        <w:keepNext/>
        <w:keepLines/>
        <w:spacing w:before="200"/>
        <w:outlineLvl w:val="3"/>
        <w:rPr>
          <w:rFonts w:eastAsiaTheme="majorEastAsia" w:cs="Arial"/>
          <w:b/>
          <w:iCs/>
          <w:sz w:val="26"/>
        </w:rPr>
      </w:pPr>
      <w:r w:rsidRPr="00520A98">
        <w:rPr>
          <w:rFonts w:eastAsiaTheme="majorEastAsia" w:cs="Arial"/>
          <w:b/>
          <w:iCs/>
          <w:sz w:val="26"/>
        </w:rPr>
        <w:t xml:space="preserve">Europe rels in tank no matter what – we have opposing policy goals </w:t>
      </w:r>
    </w:p>
    <w:p w14:paraId="5C44575B" w14:textId="77777777" w:rsidR="00520A98" w:rsidRPr="00520A98" w:rsidRDefault="00520A98" w:rsidP="00520A98">
      <w:r w:rsidRPr="00520A98">
        <w:t xml:space="preserve">Henry </w:t>
      </w:r>
      <w:r w:rsidRPr="00520A98">
        <w:rPr>
          <w:b/>
          <w:bCs/>
          <w:sz w:val="26"/>
        </w:rPr>
        <w:t>Olsen 19,</w:t>
      </w:r>
      <w:r w:rsidRPr="00520A98">
        <w:t xml:space="preserve"> Washington Post columnist and a senior fellow at the Ethics and Public Policy Center., 2-18-2019, "U.S.-European Relations Are On The Rocks. They Won’T Get Better Anytime Soon.," Washington Post, https://www.washingtonpost.com/opinions/2019/02/18/us-european-relations-are-rocks-they-wont-get-better-anytime-soon/?utm_term=.a69de0ef106b</w:t>
      </w:r>
    </w:p>
    <w:p w14:paraId="44D81A38" w14:textId="77777777" w:rsidR="00520A98" w:rsidRPr="00520A98" w:rsidRDefault="00520A98" w:rsidP="00520A98">
      <w:pPr>
        <w:rPr>
          <w:b/>
          <w:iCs/>
          <w:u w:val="single"/>
        </w:rPr>
      </w:pPr>
      <w:r w:rsidRPr="00520A98">
        <w:rPr>
          <w:u w:val="single"/>
        </w:rPr>
        <w:t>Democrats frequently decry President Trump for purportedly weakening our ties with our European allies</w:t>
      </w:r>
      <w:r w:rsidRPr="00520A98">
        <w:rPr>
          <w:sz w:val="16"/>
        </w:rPr>
        <w:t xml:space="preserve">. But </w:t>
      </w:r>
      <w:r w:rsidRPr="00520A98">
        <w:rPr>
          <w:u w:val="single"/>
        </w:rPr>
        <w:t xml:space="preserve">a recent security conference in Germany shows that tensions between the United States and Europe would likely recur under any Republican president — </w:t>
      </w:r>
      <w:r w:rsidRPr="00520A98">
        <w:rPr>
          <w:b/>
          <w:iCs/>
          <w:u w:val="single"/>
        </w:rPr>
        <w:t>and perhaps under Democratic leadership as well</w:t>
      </w:r>
      <w:r w:rsidRPr="00520A98">
        <w:rPr>
          <w:u w:val="single"/>
        </w:rPr>
        <w:t xml:space="preserve">. </w:t>
      </w:r>
      <w:r w:rsidRPr="00520A98">
        <w:rPr>
          <w:sz w:val="16"/>
        </w:rPr>
        <w:t xml:space="preserve">The fact is that </w:t>
      </w:r>
      <w:r w:rsidRPr="00520A98">
        <w:rPr>
          <w:u w:val="single"/>
        </w:rPr>
        <w:t>Republican orthodoxy is at odds with many commonly shared European viewpoints</w:t>
      </w:r>
      <w:r w:rsidRPr="00520A98">
        <w:rPr>
          <w:sz w:val="16"/>
        </w:rPr>
        <w:t xml:space="preserve">. </w:t>
      </w:r>
      <w:r w:rsidRPr="00520A98">
        <w:rPr>
          <w:u w:val="single"/>
        </w:rPr>
        <w:t>Take climate change.</w:t>
      </w:r>
      <w:r w:rsidRPr="00520A98">
        <w:rPr>
          <w:sz w:val="16"/>
        </w:rPr>
        <w:t xml:space="preserve"> </w:t>
      </w:r>
      <w:r w:rsidRPr="00520A98">
        <w:rPr>
          <w:u w:val="single"/>
        </w:rPr>
        <w:t>Europeans of all political stripes share a commitment to the Paris Agreement and are willing to pursue tax and regulatory policies to reduce greenhouse-gas emissions</w:t>
      </w:r>
      <w:r w:rsidRPr="00520A98">
        <w:rPr>
          <w:sz w:val="16"/>
        </w:rPr>
        <w:t xml:space="preserve">. German Chancellor Angela </w:t>
      </w:r>
      <w:r w:rsidRPr="00520A98">
        <w:rPr>
          <w:u w:val="single"/>
        </w:rPr>
        <w:t>Merkel, for example, recently announced that Germany would phase out all coal-fired electricity plants by 2038</w:t>
      </w:r>
      <w:r w:rsidRPr="00520A98">
        <w:rPr>
          <w:sz w:val="16"/>
        </w:rPr>
        <w:t xml:space="preserve">, forcing utilities to find new sources for about half of Germany’s electricity output. </w:t>
      </w:r>
      <w:r w:rsidRPr="00520A98">
        <w:rPr>
          <w:b/>
          <w:iCs/>
          <w:u w:val="single"/>
        </w:rPr>
        <w:t xml:space="preserve">No Republican president would come even close to matching that, yet European pressure to move policies in their direction will only intensify. </w:t>
      </w:r>
      <w:r w:rsidRPr="00520A98">
        <w:rPr>
          <w:sz w:val="16"/>
        </w:rPr>
        <w:t xml:space="preserve">Vice President </w:t>
      </w:r>
      <w:r w:rsidRPr="00520A98">
        <w:rPr>
          <w:u w:val="single"/>
        </w:rPr>
        <w:t>Pence’s presentation at the 2019 Munich Security Conference shows how starkly the European and Republican worldviews collide</w:t>
      </w:r>
      <w:r w:rsidRPr="00520A98">
        <w:rPr>
          <w:sz w:val="16"/>
        </w:rPr>
        <w:t xml:space="preserve">. </w:t>
      </w:r>
      <w:r w:rsidRPr="00520A98">
        <w:rPr>
          <w:u w:val="single"/>
        </w:rPr>
        <w:t>He staunchly defended the Trump administration’s withdrawal from the Paris Agreement. He criticized Britain, France and Germany for staying in the Iranian nuclear deal, from which Trump has withdrawn the United States</w:t>
      </w:r>
      <w:r w:rsidRPr="00520A98">
        <w:rPr>
          <w:sz w:val="16"/>
        </w:rPr>
        <w:t xml:space="preserve">. He called on the European Union to recognize Juan Guaidó as Venezuela’s rightful president. He defended the administration’s tariffs on China and its insistence that all NATO members spend at least 2 percent of gross domestic product on defense and 20 percent of that spending on equipment procurement. And </w:t>
      </w:r>
      <w:r w:rsidRPr="00520A98">
        <w:rPr>
          <w:b/>
          <w:iCs/>
          <w:u w:val="single"/>
        </w:rPr>
        <w:t xml:space="preserve">in each case, he was in stark opposition to the desires of a significant number of our allies. </w:t>
      </w:r>
      <w:r w:rsidRPr="00520A98">
        <w:rPr>
          <w:u w:val="single"/>
        </w:rPr>
        <w:t>Most, if not all, of these policies would be pursued by any conceivable Republican president.</w:t>
      </w:r>
      <w:r w:rsidRPr="00520A98">
        <w:rPr>
          <w:sz w:val="16"/>
        </w:rPr>
        <w:t xml:space="preserve"> Sen. Marco </w:t>
      </w:r>
      <w:r w:rsidRPr="00520A98">
        <w:rPr>
          <w:u w:val="single"/>
        </w:rPr>
        <w:t>Rubio</w:t>
      </w:r>
      <w:r w:rsidRPr="00520A98">
        <w:rPr>
          <w:sz w:val="16"/>
        </w:rPr>
        <w:t xml:space="preserve"> (R-Fla.), for example, </w:t>
      </w:r>
      <w:r w:rsidRPr="00520A98">
        <w:rPr>
          <w:u w:val="single"/>
        </w:rPr>
        <w:t>has been a leader in pushing for the recognition of Guaidó</w:t>
      </w:r>
      <w:r w:rsidRPr="00520A98">
        <w:rPr>
          <w:sz w:val="16"/>
        </w:rPr>
        <w:t xml:space="preserve"> as president and the removal of the Maduro regime from power. </w:t>
      </w:r>
      <w:r w:rsidRPr="00520A98">
        <w:rPr>
          <w:u w:val="single"/>
        </w:rPr>
        <w:t>Rubio is also one of the Senate’s leading China hawks, calling repeatedly for an aggressive federal policy to combat unfair Chinese trade practices</w:t>
      </w:r>
      <w:r w:rsidRPr="00520A98">
        <w:rPr>
          <w:sz w:val="16"/>
        </w:rPr>
        <w:t xml:space="preserve"> and prevent China from overtaking U.S. leadership in military technology. Sen. Ted Cruz (Tex.), one of Trump’s final Republican opponents in 2016, was as staunchly opposed to the Iranian deal and Paris Agreement as Trump. Europeans might wish for a return to the kinder, gentler days of George H.W. Bush-led Republicanism, but that is simply not where today’s GOP stands. Former vice president Joe </w:t>
      </w:r>
      <w:r w:rsidRPr="00520A98">
        <w:rPr>
          <w:u w:val="single"/>
        </w:rPr>
        <w:t xml:space="preserve">Biden’s speech was, in contrast, music to European ears. He praised efforts to fight climate change and expressed support for multilateral action. He also called U.S. border policy “an embarrassment” and told the assembled leaders that the United States “will be back,” with “back” clearly serving as code for “more in tune with your views.” </w:t>
      </w:r>
      <w:r w:rsidRPr="00520A98">
        <w:rPr>
          <w:b/>
          <w:iCs/>
          <w:u w:val="single"/>
        </w:rPr>
        <w:t xml:space="preserve">But even </w:t>
      </w:r>
      <w:r w:rsidRPr="00520A98">
        <w:rPr>
          <w:b/>
          <w:iCs/>
          <w:highlight w:val="cyan"/>
          <w:u w:val="single"/>
        </w:rPr>
        <w:t>Democratic leadership might rest uneasily with European desires</w:t>
      </w:r>
      <w:r w:rsidRPr="00520A98">
        <w:rPr>
          <w:sz w:val="16"/>
          <w:highlight w:val="cyan"/>
        </w:rPr>
        <w:t>.</w:t>
      </w:r>
      <w:r w:rsidRPr="00520A98">
        <w:rPr>
          <w:sz w:val="16"/>
        </w:rPr>
        <w:t xml:space="preserve"> </w:t>
      </w:r>
      <w:r w:rsidRPr="00520A98">
        <w:rPr>
          <w:u w:val="single"/>
        </w:rPr>
        <w:t>It is painfully clear that the phrase “American leadership” means something different on both sides of the Atlantic</w:t>
      </w:r>
      <w:r w:rsidRPr="00520A98">
        <w:rPr>
          <w:sz w:val="16"/>
        </w:rPr>
        <w:t xml:space="preserve">. </w:t>
      </w:r>
      <w:r w:rsidRPr="00520A98">
        <w:rPr>
          <w:u w:val="single"/>
        </w:rPr>
        <w:t>For many Europeans, it seems to mean the United States following Europe’s lead on relations with the Middle East and less developed regions of the world while Europe allows the United States to defend it against Russia</w:t>
      </w:r>
      <w:r w:rsidRPr="00520A98">
        <w:rPr>
          <w:sz w:val="16"/>
        </w:rPr>
        <w:t xml:space="preserve">. </w:t>
      </w:r>
      <w:r w:rsidRPr="00520A98">
        <w:rPr>
          <w:u w:val="single"/>
        </w:rPr>
        <w:t>The contrast in burden-sharing was difficult to manage even under the Obama administration, which failed to persuade Germany, Italy and other European countries to increase their defense spending even while making concessions in areas of European priority.</w:t>
      </w:r>
      <w:r w:rsidRPr="00520A98">
        <w:rPr>
          <w:sz w:val="16"/>
        </w:rPr>
        <w:t xml:space="preserve"> </w:t>
      </w:r>
      <w:r w:rsidRPr="00520A98">
        <w:rPr>
          <w:b/>
          <w:iCs/>
          <w:u w:val="single"/>
        </w:rPr>
        <w:t xml:space="preserve">It will be </w:t>
      </w:r>
      <w:r w:rsidRPr="00520A98">
        <w:rPr>
          <w:b/>
          <w:iCs/>
          <w:highlight w:val="cyan"/>
          <w:u w:val="single"/>
        </w:rPr>
        <w:t>increasingly hard to manage under any Democratic administration that seeks to shift shrinking U.S. military resources</w:t>
      </w:r>
      <w:r w:rsidRPr="00520A98">
        <w:rPr>
          <w:b/>
          <w:iCs/>
          <w:u w:val="single"/>
        </w:rPr>
        <w:t xml:space="preserve"> </w:t>
      </w:r>
      <w:r w:rsidRPr="00520A98">
        <w:rPr>
          <w:b/>
          <w:iCs/>
          <w:highlight w:val="cyan"/>
          <w:u w:val="single"/>
        </w:rPr>
        <w:t>to combat China</w:t>
      </w:r>
      <w:r w:rsidRPr="00520A98">
        <w:rPr>
          <w:b/>
          <w:iCs/>
          <w:u w:val="single"/>
        </w:rPr>
        <w:t xml:space="preserve">’s rise in the Pacific. </w:t>
      </w:r>
      <w:r w:rsidRPr="00520A98">
        <w:rPr>
          <w:u w:val="single"/>
        </w:rPr>
        <w:t>Democratic desires to significantly raise domestic spending will also place pressures on the European alliance</w:t>
      </w:r>
      <w:r w:rsidRPr="00520A98">
        <w:rPr>
          <w:sz w:val="16"/>
        </w:rPr>
        <w:t xml:space="preserve">. </w:t>
      </w:r>
      <w:r w:rsidRPr="00520A98">
        <w:rPr>
          <w:u w:val="single"/>
        </w:rPr>
        <w:t>The United States has always spent more on defense than its European allies, even during the Cold War</w:t>
      </w:r>
      <w:r w:rsidRPr="00520A98">
        <w:rPr>
          <w:sz w:val="16"/>
        </w:rPr>
        <w:t xml:space="preserve">. </w:t>
      </w:r>
      <w:r w:rsidRPr="00520A98">
        <w:rPr>
          <w:u w:val="single"/>
        </w:rPr>
        <w:t>That differential helped us to take primary responsibility for European defense while maintaining a global presence</w:t>
      </w:r>
      <w:r w:rsidRPr="00520A98">
        <w:rPr>
          <w:sz w:val="16"/>
        </w:rPr>
        <w:t xml:space="preserve">. </w:t>
      </w:r>
      <w:r w:rsidRPr="00520A98">
        <w:rPr>
          <w:b/>
          <w:iCs/>
          <w:u w:val="single"/>
        </w:rPr>
        <w:t>If the United States becomes more like Europe in terms of domestic spending, however, it will likely have to reduce its military to pay for that</w:t>
      </w:r>
      <w:r w:rsidRPr="00520A98">
        <w:rPr>
          <w:sz w:val="16"/>
        </w:rPr>
        <w:t xml:space="preserve">. </w:t>
      </w:r>
      <w:r w:rsidRPr="00520A98">
        <w:rPr>
          <w:b/>
          <w:iCs/>
          <w:u w:val="single"/>
        </w:rPr>
        <w:t xml:space="preserve">That will </w:t>
      </w:r>
      <w:r w:rsidRPr="00520A98">
        <w:rPr>
          <w:b/>
          <w:iCs/>
          <w:highlight w:val="cyan"/>
          <w:u w:val="single"/>
        </w:rPr>
        <w:t>leave European allies even more exposed to any Russian threat</w:t>
      </w:r>
      <w:r w:rsidRPr="00520A98">
        <w:rPr>
          <w:b/>
          <w:iCs/>
          <w:u w:val="single"/>
        </w:rPr>
        <w:t xml:space="preserve">, forcing them to deal with the identical unpleasant choices Trump is pushing them to make. </w:t>
      </w:r>
      <w:r w:rsidRPr="00520A98">
        <w:rPr>
          <w:u w:val="single"/>
        </w:rPr>
        <w:t xml:space="preserve">Trump’s particular concerns with NATO and the trade imbalance with Germany have surely contributed to the current malaise in the U.S.-European alliance. </w:t>
      </w:r>
      <w:r w:rsidRPr="00520A98">
        <w:rPr>
          <w:b/>
          <w:iCs/>
          <w:highlight w:val="cyan"/>
          <w:u w:val="single"/>
        </w:rPr>
        <w:t>But our interests have been diverging for decades,</w:t>
      </w:r>
      <w:r w:rsidRPr="00520A98">
        <w:rPr>
          <w:b/>
          <w:iCs/>
          <w:u w:val="single"/>
        </w:rPr>
        <w:t xml:space="preserve"> and the difference in worldviews between Republican voters and continental Europeans is especially hard to reconcile. Our marriage with Europe is on the rocks no matter who leads us. Without serious and difficult communication and compromise from both sides, further estrangement is likelier than renewed devotion.</w:t>
      </w:r>
    </w:p>
    <w:p w14:paraId="3172C038" w14:textId="77777777" w:rsidR="00520A98" w:rsidRPr="00520A98" w:rsidRDefault="00520A98" w:rsidP="00520A98"/>
    <w:p w14:paraId="1A44F113" w14:textId="77777777" w:rsidR="00520A98" w:rsidRPr="00520A98" w:rsidRDefault="00520A98" w:rsidP="00520A98">
      <w:pPr>
        <w:keepNext/>
        <w:keepLines/>
        <w:pageBreakBefore/>
        <w:spacing w:before="200"/>
        <w:jc w:val="center"/>
        <w:outlineLvl w:val="2"/>
        <w:rPr>
          <w:rFonts w:eastAsiaTheme="majorEastAsia" w:cstheme="majorBidi"/>
          <w:b/>
          <w:sz w:val="32"/>
          <w:szCs w:val="24"/>
          <w:u w:val="single"/>
        </w:rPr>
      </w:pPr>
      <w:bookmarkStart w:id="0" w:name="BlockBM3410"/>
      <w:r w:rsidRPr="00520A98">
        <w:rPr>
          <w:rFonts w:eastAsiaTheme="majorEastAsia" w:cstheme="majorBidi"/>
          <w:b/>
          <w:sz w:val="32"/>
          <w:szCs w:val="24"/>
          <w:u w:val="single"/>
        </w:rPr>
        <w:t>AT: China</w:t>
      </w:r>
    </w:p>
    <w:p w14:paraId="61E11960" w14:textId="77777777" w:rsidR="00520A98" w:rsidRPr="00520A98" w:rsidRDefault="00520A98" w:rsidP="00520A98"/>
    <w:p w14:paraId="13976FEA"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 xml:space="preserve">China doesn’t hurt US tech leadership---most recent studies. </w:t>
      </w:r>
    </w:p>
    <w:p w14:paraId="33AD1709" w14:textId="77777777" w:rsidR="00520A98" w:rsidRPr="00520A98" w:rsidRDefault="00520A98" w:rsidP="00520A98">
      <w:r w:rsidRPr="00520A98">
        <w:rPr>
          <w:b/>
          <w:bCs/>
          <w:sz w:val="26"/>
        </w:rPr>
        <w:t>Economist 18</w:t>
      </w:r>
      <w:r w:rsidRPr="00520A98">
        <w:t>, 5-3-2018, “Fears that China has hurt innovation in the West are overblown,” https://www.economist.com/finance-and-economics/2018/05/03/fears-that-china-has-hurt-innovation-in-the-west-are-overblown</w:t>
      </w:r>
    </w:p>
    <w:p w14:paraId="1259827F" w14:textId="77777777" w:rsidR="00520A98" w:rsidRPr="00520A98" w:rsidRDefault="00520A98" w:rsidP="00520A98">
      <w:pPr>
        <w:rPr>
          <w:sz w:val="14"/>
        </w:rPr>
      </w:pPr>
      <w:r w:rsidRPr="00520A98">
        <w:rPr>
          <w:sz w:val="14"/>
        </w:rPr>
        <w:t xml:space="preserve">POPULAR concern about free trade with China has focused on the loss of manufacturing jobs in America and Europe. </w:t>
      </w:r>
      <w:r w:rsidRPr="00520A98">
        <w:rPr>
          <w:u w:val="single"/>
        </w:rPr>
        <w:t>Policymakers have an additional worry: that China’s rise is hurting innovation in the West</w:t>
      </w:r>
      <w:r w:rsidRPr="00520A98">
        <w:rPr>
          <w:sz w:val="14"/>
        </w:rPr>
        <w:t xml:space="preserve">. This fear is among the small set of issues that unites American Democrats and Republicans. In 2016 Barack Obama’s commerce secretary said that China’s state-driven economy would weaken the world’s innovation ecosystem. </w:t>
      </w:r>
      <w:r w:rsidRPr="00520A98">
        <w:rPr>
          <w:u w:val="single"/>
        </w:rPr>
        <w:t>Donald Trump’s advisers allege that China makes it harder for foreign firms to invest in innovation by squeezing their returns</w:t>
      </w:r>
      <w:r w:rsidRPr="00520A98">
        <w:rPr>
          <w:sz w:val="14"/>
        </w:rPr>
        <w:t xml:space="preserve">. Mr Trump’s trade team was expected to raise this complaint, among others, with Chinese officials during talks in Beijing on May 3rd and 4th, as The Economist went to press. </w:t>
      </w:r>
      <w:r w:rsidRPr="00520A98">
        <w:rPr>
          <w:b/>
          <w:iCs/>
          <w:u w:val="single"/>
        </w:rPr>
        <w:t xml:space="preserve">There is one problem. </w:t>
      </w:r>
      <w:r w:rsidRPr="00520A98">
        <w:rPr>
          <w:b/>
          <w:iCs/>
          <w:highlight w:val="cyan"/>
          <w:u w:val="single"/>
        </w:rPr>
        <w:t>Data suggest that competition with China has coincided</w:t>
      </w:r>
      <w:r w:rsidRPr="00520A98">
        <w:rPr>
          <w:b/>
          <w:iCs/>
          <w:u w:val="single"/>
        </w:rPr>
        <w:t xml:space="preserve"> with </w:t>
      </w:r>
      <w:r w:rsidRPr="00520A98">
        <w:rPr>
          <w:b/>
          <w:iCs/>
          <w:highlight w:val="cyan"/>
          <w:u w:val="single"/>
        </w:rPr>
        <w:t>more innovation in America, not less</w:t>
      </w:r>
      <w:r w:rsidRPr="00520A98">
        <w:rPr>
          <w:b/>
          <w:iCs/>
          <w:u w:val="single"/>
        </w:rPr>
        <w:t>.</w:t>
      </w:r>
      <w:r w:rsidRPr="00520A98">
        <w:rPr>
          <w:sz w:val="14"/>
        </w:rPr>
        <w:t xml:space="preserve"> The relationship between competition and innovation is complex, even before considering trade with China. Economists agree that the right competitive landscape fosters innovation. But they disagree about what exactly that landscape looks like. More competition might prod companies to try harder to develop new products in the hope of gaining market share. Alternatively, if competition is cut-throat, profits might evaporate to the point that companies have little incentive to take risks. </w:t>
      </w:r>
      <w:r w:rsidRPr="00520A98">
        <w:rPr>
          <w:u w:val="single"/>
        </w:rPr>
        <w:t xml:space="preserve">The fear is that </w:t>
      </w:r>
      <w:r w:rsidRPr="00520A98">
        <w:rPr>
          <w:highlight w:val="cyan"/>
          <w:u w:val="single"/>
        </w:rPr>
        <w:t>China generates the wrong kind of competition and stunts the good kind</w:t>
      </w:r>
      <w:r w:rsidRPr="00520A98">
        <w:rPr>
          <w:u w:val="single"/>
        </w:rPr>
        <w:t xml:space="preserve">. </w:t>
      </w:r>
      <w:r w:rsidRPr="00520A98">
        <w:rPr>
          <w:sz w:val="14"/>
        </w:rPr>
        <w:t xml:space="preserve">Businesspeople elsewhere worry that when the Chinese government decides to fund this or that industry, investment soars and margins collapse. Overcapacity in steel was caused in part by Chinese investment in steel processing; semiconductor firms think their industry might be next. At the same time, argues Robert Lighthizer, the US Trade Representative, foreign companies that beat their Chinese competitors are not adequately rewarded because China presses them to transfer their intellectual property. </w:t>
      </w:r>
      <w:r w:rsidRPr="00520A98">
        <w:rPr>
          <w:u w:val="single"/>
        </w:rPr>
        <w:t>The two main academic papers on this question looked at the years around China’s accession to the World Trade Organisation in 2001</w:t>
      </w:r>
      <w:r w:rsidRPr="00520A98">
        <w:rPr>
          <w:sz w:val="14"/>
        </w:rPr>
        <w:t xml:space="preserve">. </w:t>
      </w:r>
      <w:r w:rsidRPr="00520A98">
        <w:rPr>
          <w:u w:val="single"/>
        </w:rPr>
        <w:t>Far from settling the matter, they were contradictory</w:t>
      </w:r>
      <w:r w:rsidRPr="00520A98">
        <w:rPr>
          <w:sz w:val="14"/>
        </w:rPr>
        <w:t xml:space="preserve">. Economists studying European companies found that competition from Chinese imports both caused firms to improve their technology and led to a shift in jobs to the most advanced firms. They concluded that 15% of the upgrading of technology in Europe between 2000 and 2007 could be attributed to the increase in imports from China. But economists examining the impact on America argued that, on the contrary, Chinese competition had led companies to spend less on research as profits fell. They calculated that imports from China explained 40% of a slowdown in American patenting between 1999 and 2007, compared with the preceding decade. </w:t>
      </w:r>
      <w:r w:rsidRPr="00520A98">
        <w:rPr>
          <w:b/>
          <w:iCs/>
          <w:highlight w:val="cyan"/>
          <w:u w:val="single"/>
        </w:rPr>
        <w:t>The IMF has now weighed in with more recent figures</w:t>
      </w:r>
      <w:r w:rsidRPr="00520A98">
        <w:rPr>
          <w:highlight w:val="cyan"/>
          <w:u w:val="single"/>
        </w:rPr>
        <w:t>.</w:t>
      </w:r>
      <w:r w:rsidRPr="00520A98">
        <w:rPr>
          <w:u w:val="single"/>
        </w:rPr>
        <w:t xml:space="preserve"> </w:t>
      </w:r>
      <w:r w:rsidRPr="00520A98">
        <w:rPr>
          <w:highlight w:val="cyan"/>
          <w:u w:val="single"/>
        </w:rPr>
        <w:t>Its conclusion is</w:t>
      </w:r>
      <w:r w:rsidRPr="00520A98">
        <w:rPr>
          <w:u w:val="single"/>
        </w:rPr>
        <w:t xml:space="preserve"> rather more cheerful, at least for those who think a trade war with China is a rotten ide</w:t>
      </w:r>
      <w:r w:rsidRPr="00520A98">
        <w:rPr>
          <w:sz w:val="14"/>
        </w:rPr>
        <w:t xml:space="preserve">a. </w:t>
      </w:r>
      <w:r w:rsidRPr="00520A98">
        <w:rPr>
          <w:u w:val="single"/>
        </w:rPr>
        <w:t xml:space="preserve">In a report published in April the fund showed that, following an extended period of decline, </w:t>
      </w:r>
      <w:r w:rsidRPr="00520A98">
        <w:rPr>
          <w:highlight w:val="cyan"/>
          <w:u w:val="single"/>
        </w:rPr>
        <w:t>high-quality patents granted to</w:t>
      </w:r>
      <w:r w:rsidRPr="00520A98">
        <w:rPr>
          <w:u w:val="single"/>
        </w:rPr>
        <w:t xml:space="preserve"> American </w:t>
      </w:r>
      <w:r w:rsidRPr="00520A98">
        <w:rPr>
          <w:highlight w:val="cyan"/>
          <w:u w:val="single"/>
        </w:rPr>
        <w:t xml:space="preserve">companies </w:t>
      </w:r>
      <w:r w:rsidRPr="00520A98">
        <w:rPr>
          <w:b/>
          <w:iCs/>
          <w:highlight w:val="cyan"/>
          <w:u w:val="single"/>
        </w:rPr>
        <w:t>had risen sharply between 2010 and 2014</w:t>
      </w:r>
      <w:r w:rsidRPr="00520A98">
        <w:rPr>
          <w:sz w:val="14"/>
        </w:rPr>
        <w:t xml:space="preserve">. It </w:t>
      </w:r>
      <w:r w:rsidRPr="00520A98">
        <w:rPr>
          <w:highlight w:val="cyan"/>
          <w:u w:val="single"/>
        </w:rPr>
        <w:t>also pointed to a big increase in American spending on research and development</w:t>
      </w:r>
      <w:r w:rsidRPr="00520A98">
        <w:rPr>
          <w:u w:val="single"/>
        </w:rPr>
        <w:t xml:space="preserve"> during the same year</w:t>
      </w:r>
      <w:r w:rsidRPr="00520A98">
        <w:rPr>
          <w:sz w:val="14"/>
        </w:rPr>
        <w:t xml:space="preserve">s—even as America’s trade deficit with China rocketed (see chart). The growth in patents was more sluggish in Europe and Japan. </w:t>
      </w:r>
      <w:r w:rsidRPr="00520A98">
        <w:rPr>
          <w:u w:val="single"/>
        </w:rPr>
        <w:t xml:space="preserve">But both patents and research spending soared in South Korea, the country most directly exposed to manufacturing competition from China. </w:t>
      </w:r>
      <w:r w:rsidRPr="00520A98">
        <w:rPr>
          <w:sz w:val="14"/>
        </w:rPr>
        <w:t xml:space="preserve">A separate IMF working paper late last year unpicked some of what is happening in America. </w:t>
      </w:r>
      <w:r w:rsidRPr="00520A98">
        <w:rPr>
          <w:u w:val="single"/>
        </w:rPr>
        <w:t>Competition from Chinese imports has caused research spending to be reallocated within certain industries</w:t>
      </w:r>
      <w:r w:rsidRPr="00520A98">
        <w:rPr>
          <w:sz w:val="14"/>
        </w:rPr>
        <w:t xml:space="preserve">, </w:t>
      </w:r>
      <w:r w:rsidRPr="00520A98">
        <w:rPr>
          <w:b/>
          <w:iCs/>
          <w:u w:val="single"/>
        </w:rPr>
        <w:t>away from also-rans and towards the most productive and profitable firms</w:t>
      </w:r>
      <w:r w:rsidRPr="00520A98">
        <w:rPr>
          <w:sz w:val="14"/>
        </w:rPr>
        <w:t xml:space="preserve">. </w:t>
      </w:r>
      <w:r w:rsidRPr="00520A98">
        <w:rPr>
          <w:u w:val="single"/>
        </w:rPr>
        <w:t>At the same time, many researchers left manufacturing industries and moved into service sectors such as data-processing and finance. Both results are consistent with an American economy that is playing to its strengths</w:t>
      </w:r>
      <w:r w:rsidRPr="00520A98">
        <w:rPr>
          <w:sz w:val="14"/>
        </w:rPr>
        <w:t xml:space="preserve">. </w:t>
      </w:r>
      <w:r w:rsidRPr="00520A98">
        <w:rPr>
          <w:b/>
          <w:iCs/>
          <w:u w:val="single"/>
        </w:rPr>
        <w:t>The IMF’s analysts concluded that Chinese imports were not a threat to innovation in America, after all, and that policymakers could take a deep breath</w:t>
      </w:r>
      <w:r w:rsidRPr="00520A98">
        <w:rPr>
          <w:sz w:val="14"/>
        </w:rPr>
        <w:t>. No loud inhaling sounds have yet been reported from the White House.</w:t>
      </w:r>
    </w:p>
    <w:bookmarkEnd w:id="0"/>
    <w:p w14:paraId="0EF00DE4" w14:textId="77777777" w:rsidR="00520A98" w:rsidRPr="00520A98" w:rsidRDefault="00520A98" w:rsidP="00520A98"/>
    <w:p w14:paraId="2A51AFCF" w14:textId="77777777" w:rsidR="00520A98" w:rsidRPr="00520A98" w:rsidRDefault="00520A98" w:rsidP="00520A98">
      <w:pPr>
        <w:keepNext/>
        <w:keepLines/>
        <w:pageBreakBefore/>
        <w:spacing w:before="200"/>
        <w:jc w:val="center"/>
        <w:outlineLvl w:val="2"/>
        <w:rPr>
          <w:rFonts w:eastAsiaTheme="majorEastAsia" w:cstheme="majorBidi"/>
          <w:b/>
          <w:sz w:val="32"/>
          <w:szCs w:val="24"/>
          <w:u w:val="single"/>
        </w:rPr>
      </w:pPr>
      <w:r w:rsidRPr="00520A98">
        <w:rPr>
          <w:rFonts w:eastAsiaTheme="majorEastAsia" w:cstheme="majorBidi"/>
          <w:b/>
          <w:sz w:val="32"/>
          <w:szCs w:val="24"/>
          <w:u w:val="single"/>
        </w:rPr>
        <w:t>AT: FDI Solves War</w:t>
      </w:r>
    </w:p>
    <w:p w14:paraId="1AD252B9" w14:textId="55BCF065" w:rsidR="00520A98" w:rsidRPr="00520A98" w:rsidRDefault="00520A98" w:rsidP="00520A98">
      <w:pPr>
        <w:keepNext/>
        <w:keepLines/>
        <w:spacing w:before="200"/>
        <w:outlineLvl w:val="3"/>
        <w:rPr>
          <w:rFonts w:eastAsiaTheme="majorEastAsia" w:cstheme="majorBidi"/>
          <w:b/>
          <w:iCs/>
          <w:sz w:val="26"/>
        </w:rPr>
      </w:pPr>
      <w:r>
        <w:rPr>
          <w:rFonts w:eastAsiaTheme="majorEastAsia" w:cstheme="majorBidi"/>
          <w:b/>
          <w:iCs/>
          <w:sz w:val="26"/>
        </w:rPr>
        <w:t>FDI does not solve war</w:t>
      </w:r>
    </w:p>
    <w:p w14:paraId="11BC315E" w14:textId="77777777" w:rsidR="00520A98" w:rsidRPr="00520A98" w:rsidRDefault="00520A98" w:rsidP="00520A98">
      <w:pPr>
        <w:rPr>
          <w:rFonts w:asciiTheme="majorHAnsi" w:hAnsiTheme="majorHAnsi" w:cstheme="majorHAnsi"/>
        </w:rPr>
      </w:pPr>
      <w:r w:rsidRPr="00520A98">
        <w:rPr>
          <w:rFonts w:asciiTheme="majorHAnsi" w:hAnsiTheme="majorHAnsi" w:cstheme="majorHAnsi"/>
        </w:rPr>
        <w:t xml:space="preserve">Kelan </w:t>
      </w:r>
      <w:r w:rsidRPr="00520A98">
        <w:rPr>
          <w:b/>
          <w:bCs/>
          <w:sz w:val="26"/>
        </w:rPr>
        <w:t>Lu</w:t>
      </w:r>
      <w:r w:rsidRPr="00520A98">
        <w:rPr>
          <w:rFonts w:asciiTheme="majorHAnsi" w:hAnsiTheme="majorHAnsi" w:cstheme="majorHAnsi"/>
        </w:rPr>
        <w:t>. 11-7-</w:t>
      </w:r>
      <w:r w:rsidRPr="00520A98">
        <w:rPr>
          <w:b/>
          <w:bCs/>
          <w:sz w:val="26"/>
        </w:rPr>
        <w:t>18</w:t>
      </w:r>
      <w:r w:rsidRPr="00520A98">
        <w:rPr>
          <w:rFonts w:asciiTheme="majorHAnsi" w:hAnsiTheme="majorHAnsi" w:cstheme="majorHAnsi"/>
        </w:rPr>
        <w:t>. Professor of Political Science at the University of South Carolina“ The Spillover Effect of the Trade War between Adversarial Dyads: Evidence from the Sino-US Investment Relationship,” Journal of Chinese Political Science/Association of Chinese Political Studies 2018https://link.springer.com/article/10.1007%2Fs11366-018-9577-0</w:t>
      </w:r>
    </w:p>
    <w:p w14:paraId="7BBE926D" w14:textId="77777777" w:rsidR="00520A98" w:rsidRPr="00520A98" w:rsidRDefault="00520A98" w:rsidP="00520A98"/>
    <w:p w14:paraId="5904510A" w14:textId="77777777" w:rsidR="00520A98" w:rsidRPr="00520A98" w:rsidRDefault="00520A98" w:rsidP="00520A98">
      <w:pPr>
        <w:rPr>
          <w:sz w:val="16"/>
        </w:rPr>
      </w:pPr>
      <w:r w:rsidRPr="00520A98">
        <w:rPr>
          <w:u w:val="single"/>
        </w:rPr>
        <w:t xml:space="preserve">According to my theory, </w:t>
      </w:r>
      <w:r w:rsidRPr="00520A98">
        <w:rPr>
          <w:b/>
          <w:iCs/>
          <w:highlight w:val="yellow"/>
          <w:u w:val="single"/>
        </w:rPr>
        <w:t>national government and local governments</w:t>
      </w:r>
      <w:r w:rsidRPr="00520A98">
        <w:rPr>
          <w:b/>
          <w:iCs/>
          <w:u w:val="single"/>
        </w:rPr>
        <w:t xml:space="preserve"> tend to </w:t>
      </w:r>
      <w:r w:rsidRPr="00520A98">
        <w:rPr>
          <w:b/>
          <w:iCs/>
          <w:highlight w:val="yellow"/>
          <w:u w:val="single"/>
        </w:rPr>
        <w:t>have different agendas when it comes to</w:t>
      </w:r>
      <w:r w:rsidRPr="00520A98">
        <w:rPr>
          <w:b/>
          <w:iCs/>
          <w:u w:val="single"/>
        </w:rPr>
        <w:t xml:space="preserve"> adversarial </w:t>
      </w:r>
      <w:r w:rsidRPr="00520A98">
        <w:rPr>
          <w:b/>
          <w:iCs/>
          <w:highlight w:val="yellow"/>
          <w:u w:val="single"/>
        </w:rPr>
        <w:t xml:space="preserve">FDI </w:t>
      </w:r>
      <w:r w:rsidRPr="00520A98">
        <w:rPr>
          <w:highlight w:val="yellow"/>
          <w:u w:val="single"/>
        </w:rPr>
        <w:t xml:space="preserve">with national government caring </w:t>
      </w:r>
      <w:r w:rsidRPr="00520A98">
        <w:rPr>
          <w:b/>
          <w:iCs/>
          <w:highlight w:val="yellow"/>
          <w:u w:val="single"/>
        </w:rPr>
        <w:t>more about national security</w:t>
      </w:r>
      <w:r w:rsidRPr="00520A98">
        <w:rPr>
          <w:sz w:val="16"/>
        </w:rPr>
        <w:t xml:space="preserve">, macro-economic wellbeing at national level </w:t>
      </w:r>
      <w:r w:rsidRPr="00520A98">
        <w:rPr>
          <w:highlight w:val="yellow"/>
          <w:u w:val="single"/>
        </w:rPr>
        <w:t>and</w:t>
      </w:r>
      <w:r w:rsidRPr="00520A98">
        <w:rPr>
          <w:u w:val="single"/>
        </w:rPr>
        <w:t xml:space="preserve"> the </w:t>
      </w:r>
      <w:r w:rsidRPr="00520A98">
        <w:rPr>
          <w:b/>
          <w:iCs/>
          <w:highlight w:val="yellow"/>
          <w:u w:val="single"/>
        </w:rPr>
        <w:t>national</w:t>
      </w:r>
      <w:r w:rsidRPr="00520A98">
        <w:rPr>
          <w:b/>
          <w:iCs/>
          <w:u w:val="single"/>
        </w:rPr>
        <w:t xml:space="preserve"> leaders’ </w:t>
      </w:r>
      <w:r w:rsidRPr="00520A98">
        <w:rPr>
          <w:b/>
          <w:iCs/>
          <w:highlight w:val="yellow"/>
          <w:u w:val="single"/>
        </w:rPr>
        <w:t>political survival</w:t>
      </w:r>
      <w:r w:rsidRPr="00520A98">
        <w:rPr>
          <w:sz w:val="16"/>
        </w:rPr>
        <w:t xml:space="preserve"> </w:t>
      </w:r>
      <w:r w:rsidRPr="00520A98">
        <w:rPr>
          <w:u w:val="single"/>
        </w:rPr>
        <w:t xml:space="preserve">and </w:t>
      </w:r>
      <w:r w:rsidRPr="00520A98">
        <w:rPr>
          <w:highlight w:val="yellow"/>
          <w:u w:val="single"/>
        </w:rPr>
        <w:t xml:space="preserve">local governments </w:t>
      </w:r>
      <w:r w:rsidRPr="00520A98">
        <w:rPr>
          <w:b/>
          <w:iCs/>
          <w:highlight w:val="yellow"/>
          <w:u w:val="single"/>
        </w:rPr>
        <w:t>care more about local</w:t>
      </w:r>
      <w:r w:rsidRPr="00520A98">
        <w:rPr>
          <w:b/>
          <w:iCs/>
          <w:u w:val="single"/>
        </w:rPr>
        <w:t xml:space="preserve"> economic </w:t>
      </w:r>
      <w:r w:rsidRPr="00520A98">
        <w:rPr>
          <w:b/>
          <w:iCs/>
          <w:highlight w:val="yellow"/>
          <w:u w:val="single"/>
        </w:rPr>
        <w:t>wellbeing</w:t>
      </w:r>
      <w:r w:rsidRPr="00520A98">
        <w:rPr>
          <w:sz w:val="16"/>
        </w:rPr>
        <w:t xml:space="preserve"> and local officials’ political survival. </w:t>
      </w:r>
      <w:r w:rsidRPr="00520A98">
        <w:rPr>
          <w:u w:val="single"/>
        </w:rPr>
        <w:t xml:space="preserve">Compared to foreign trade, </w:t>
      </w:r>
      <w:r w:rsidRPr="00520A98">
        <w:rPr>
          <w:highlight w:val="yellow"/>
          <w:u w:val="single"/>
        </w:rPr>
        <w:t>FDI are</w:t>
      </w:r>
      <w:r w:rsidRPr="00520A98">
        <w:rPr>
          <w:sz w:val="16"/>
          <w:highlight w:val="yellow"/>
        </w:rPr>
        <w:t xml:space="preserve"> </w:t>
      </w:r>
      <w:r w:rsidRPr="00520A98">
        <w:rPr>
          <w:highlight w:val="yellow"/>
          <w:u w:val="single"/>
        </w:rPr>
        <w:t>more</w:t>
      </w:r>
      <w:r w:rsidRPr="00520A98">
        <w:rPr>
          <w:sz w:val="16"/>
          <w:highlight w:val="yellow"/>
        </w:rPr>
        <w:t xml:space="preserve"> </w:t>
      </w:r>
      <w:r w:rsidRPr="00520A98">
        <w:rPr>
          <w:b/>
          <w:iCs/>
          <w:highlight w:val="yellow"/>
          <w:u w:val="single"/>
        </w:rPr>
        <w:t xml:space="preserve">local-oriented </w:t>
      </w:r>
      <w:r w:rsidRPr="00520A98">
        <w:rPr>
          <w:highlight w:val="yellow"/>
          <w:u w:val="single"/>
        </w:rPr>
        <w:t>and</w:t>
      </w:r>
      <w:r w:rsidRPr="00520A98">
        <w:rPr>
          <w:sz w:val="16"/>
          <w:highlight w:val="yellow"/>
        </w:rPr>
        <w:t xml:space="preserve"> </w:t>
      </w:r>
      <w:r w:rsidRPr="00520A98">
        <w:rPr>
          <w:b/>
          <w:iCs/>
          <w:highlight w:val="yellow"/>
          <w:u w:val="single"/>
        </w:rPr>
        <w:t>less</w:t>
      </w:r>
      <w:r w:rsidRPr="00520A98">
        <w:rPr>
          <w:b/>
          <w:iCs/>
          <w:u w:val="single"/>
        </w:rPr>
        <w:t xml:space="preserve"> </w:t>
      </w:r>
      <w:r w:rsidRPr="00520A98">
        <w:rPr>
          <w:b/>
          <w:iCs/>
          <w:highlight w:val="yellow"/>
          <w:u w:val="single"/>
        </w:rPr>
        <w:t>national-oriented</w:t>
      </w:r>
      <w:r w:rsidRPr="00520A98">
        <w:rPr>
          <w:b/>
          <w:iCs/>
          <w:u w:val="single"/>
        </w:rPr>
        <w:t xml:space="preserve"> as fixed assets are more involved locally</w:t>
      </w:r>
      <w:r w:rsidRPr="00520A98">
        <w:rPr>
          <w:sz w:val="16"/>
        </w:rPr>
        <w:t xml:space="preserve"> </w:t>
      </w:r>
      <w:r w:rsidRPr="00520A98">
        <w:rPr>
          <w:u w:val="single"/>
        </w:rPr>
        <w:t>with local governments</w:t>
      </w:r>
      <w:r w:rsidRPr="00520A98">
        <w:rPr>
          <w:sz w:val="16"/>
        </w:rPr>
        <w:t xml:space="preserve"> and local communities. </w:t>
      </w:r>
      <w:r w:rsidRPr="00520A98">
        <w:rPr>
          <w:u w:val="single"/>
        </w:rPr>
        <w:t>This makes FDI more likely</w:t>
      </w:r>
      <w:r w:rsidRPr="00520A98">
        <w:rPr>
          <w:sz w:val="16"/>
        </w:rPr>
        <w:t xml:space="preserve"> to serve as a shared constituency between the host and home countries of FDI. </w:t>
      </w:r>
      <w:r w:rsidRPr="00520A98">
        <w:rPr>
          <w:u w:val="single"/>
        </w:rPr>
        <w:t xml:space="preserve">In the US-China case, the Chinese </w:t>
      </w:r>
      <w:r w:rsidRPr="00520A98">
        <w:rPr>
          <w:b/>
          <w:iCs/>
          <w:highlight w:val="yellow"/>
          <w:u w:val="single"/>
        </w:rPr>
        <w:t>FDI have received quite different treatments</w:t>
      </w:r>
      <w:r w:rsidRPr="00520A98">
        <w:rPr>
          <w:sz w:val="16"/>
          <w:highlight w:val="yellow"/>
        </w:rPr>
        <w:t xml:space="preserve"> </w:t>
      </w:r>
      <w:r w:rsidRPr="00520A98">
        <w:rPr>
          <w:highlight w:val="yellow"/>
          <w:u w:val="single"/>
        </w:rPr>
        <w:t xml:space="preserve">between </w:t>
      </w:r>
      <w:r w:rsidRPr="00520A98">
        <w:rPr>
          <w:b/>
          <w:iCs/>
          <w:highlight w:val="yellow"/>
          <w:u w:val="single"/>
        </w:rPr>
        <w:t>the national government and local governments</w:t>
      </w:r>
      <w:r w:rsidRPr="00520A98">
        <w:rPr>
          <w:sz w:val="16"/>
        </w:rPr>
        <w:t xml:space="preserve">, particularly during the trade war period. First, </w:t>
      </w:r>
      <w:r w:rsidRPr="00520A98">
        <w:rPr>
          <w:u w:val="single"/>
        </w:rPr>
        <w:t xml:space="preserve">at the national level, the Trump administration has </w:t>
      </w:r>
      <w:r w:rsidRPr="00520A98">
        <w:rPr>
          <w:b/>
          <w:iCs/>
          <w:u w:val="single"/>
        </w:rPr>
        <w:t>strengthened its scrutiny on Chinese FDI</w:t>
      </w:r>
      <w:r w:rsidRPr="00520A98">
        <w:rPr>
          <w:sz w:val="16"/>
        </w:rPr>
        <w:t xml:space="preserve"> via the Committee on Foreign Investment in US (CFIUS). </w:t>
      </w:r>
      <w:r w:rsidRPr="00520A98">
        <w:rPr>
          <w:u w:val="single"/>
        </w:rPr>
        <w:t>With the trade war escalating</w:t>
      </w:r>
      <w:r w:rsidRPr="00520A98">
        <w:rPr>
          <w:sz w:val="16"/>
        </w:rPr>
        <w:t xml:space="preserve">, however, </w:t>
      </w:r>
      <w:r w:rsidRPr="00520A98">
        <w:rPr>
          <w:b/>
          <w:iCs/>
          <w:u w:val="single"/>
        </w:rPr>
        <w:t>the Chinese investment in the US has been decreasing</w:t>
      </w:r>
      <w:r w:rsidRPr="00520A98">
        <w:rPr>
          <w:sz w:val="16"/>
        </w:rPr>
        <w:t xml:space="preserve">. China’s direct investment in the U.S. dropped “more than 90 percent from the same period in 2017 and the lowest level in seven years”.9 This dramatic drop is not only caused by the China’s crackdown on outward investment for reducing its domestic financial risks, but also caused by America’s “increasing scrutiny on Chinese acquisitions through the Committee on Foreign Investment in US (CFIUS).10” CFIUS is an interagency body of the executive and legislative branch that advises the president on national security issues related to foreign investments. CFIUS has the power to block foreign acquisitions of domestic businesses and technology if it found that those acquisitions would threaten US security. CFIUS has rejected several Chinese acquisitions of U.S. firms (or foreign firms with assets in the U.S.) in sensitive areas since 2016 (Pi 2018). According to Biglaiser et al. [39], the blocked acquisitions included electronics firm Phillips (2016), semiconductor manufacturer Aixtron (2016), Global Communications Semiconductor (2016), Lattice Semiconductor (2017), and MoneyGram (2018), a money transfer business (Jackson 2018). According to Rhodium group’s estimation, “deals worth more than $8 billion were abandoned in 2017 due to “unresolvable CFIUS concerns (Jilani and Cheng 2018).” </w:t>
      </w:r>
      <w:r w:rsidRPr="00520A98">
        <w:rPr>
          <w:u w:val="single"/>
        </w:rPr>
        <w:t xml:space="preserve">According to Jilani and Cheng [40], the US </w:t>
      </w:r>
      <w:r w:rsidRPr="00520A98">
        <w:rPr>
          <w:highlight w:val="yellow"/>
          <w:u w:val="single"/>
        </w:rPr>
        <w:t xml:space="preserve">congress is </w:t>
      </w:r>
      <w:r w:rsidRPr="00520A98">
        <w:rPr>
          <w:b/>
          <w:iCs/>
          <w:highlight w:val="yellow"/>
          <w:u w:val="single"/>
        </w:rPr>
        <w:t>expected to be further pressured by the defense department</w:t>
      </w:r>
      <w:r w:rsidRPr="00520A98">
        <w:rPr>
          <w:sz w:val="16"/>
        </w:rPr>
        <w:t xml:space="preserve"> </w:t>
      </w:r>
      <w:r w:rsidRPr="00520A98">
        <w:rPr>
          <w:u w:val="single"/>
        </w:rPr>
        <w:t>to</w:t>
      </w:r>
      <w:r w:rsidRPr="00520A98">
        <w:rPr>
          <w:sz w:val="16"/>
        </w:rPr>
        <w:t xml:space="preserve"> strengthen the power of CFIUS and </w:t>
      </w:r>
      <w:r w:rsidRPr="00520A98">
        <w:rPr>
          <w:b/>
          <w:iCs/>
          <w:u w:val="single"/>
        </w:rPr>
        <w:t>restrict the inflows of Chinese FDI</w:t>
      </w:r>
      <w:r w:rsidRPr="00520A98">
        <w:rPr>
          <w:sz w:val="16"/>
        </w:rPr>
        <w:t xml:space="preserve"> for the purpose of national security.</w:t>
      </w:r>
    </w:p>
    <w:p w14:paraId="15A5C6C6" w14:textId="4C5F470E" w:rsidR="00520A98" w:rsidRDefault="00520A98" w:rsidP="00520A98"/>
    <w:p w14:paraId="7E35C14B" w14:textId="6F4558F3" w:rsidR="00520A98" w:rsidRDefault="00520A98" w:rsidP="00520A98"/>
    <w:p w14:paraId="5272421C" w14:textId="7799CC5F" w:rsidR="00520A98" w:rsidRPr="00520A98" w:rsidRDefault="00520A98" w:rsidP="00520A98">
      <w:pPr>
        <w:pStyle w:val="Heading4"/>
      </w:pPr>
      <w:r>
        <w:t>Does not solve slow growth</w:t>
      </w:r>
    </w:p>
    <w:p w14:paraId="13C7611D" w14:textId="77777777" w:rsidR="00520A98" w:rsidRPr="00520A98" w:rsidRDefault="00520A98" w:rsidP="00520A98">
      <w:pPr>
        <w:keepNext/>
        <w:keepLines/>
        <w:pageBreakBefore/>
        <w:spacing w:before="200"/>
        <w:jc w:val="center"/>
        <w:outlineLvl w:val="2"/>
        <w:rPr>
          <w:rFonts w:eastAsiaTheme="majorEastAsia" w:cstheme="majorBidi"/>
          <w:b/>
          <w:sz w:val="32"/>
          <w:szCs w:val="24"/>
          <w:u w:val="single"/>
        </w:rPr>
      </w:pPr>
      <w:r w:rsidRPr="00520A98">
        <w:rPr>
          <w:rFonts w:eastAsiaTheme="majorEastAsia" w:cstheme="majorBidi"/>
          <w:b/>
          <w:sz w:val="32"/>
          <w:szCs w:val="24"/>
          <w:u w:val="single"/>
        </w:rPr>
        <w:t>Readiness D---1NC</w:t>
      </w:r>
    </w:p>
    <w:p w14:paraId="62E55E70" w14:textId="77777777" w:rsidR="00520A98" w:rsidRPr="00520A98" w:rsidRDefault="00520A98" w:rsidP="00520A98">
      <w:pPr>
        <w:keepNext/>
        <w:keepLines/>
        <w:spacing w:before="200"/>
        <w:outlineLvl w:val="3"/>
        <w:rPr>
          <w:rFonts w:eastAsiaTheme="majorEastAsia" w:cstheme="majorBidi"/>
          <w:b/>
          <w:iCs/>
          <w:sz w:val="26"/>
        </w:rPr>
      </w:pPr>
      <w:r w:rsidRPr="00520A98">
        <w:rPr>
          <w:rFonts w:eastAsiaTheme="majorEastAsia" w:cstheme="majorBidi"/>
          <w:b/>
          <w:iCs/>
          <w:sz w:val="26"/>
        </w:rPr>
        <w:t xml:space="preserve">No readiness impact </w:t>
      </w:r>
    </w:p>
    <w:p w14:paraId="1464E4C7" w14:textId="77777777" w:rsidR="00520A98" w:rsidRPr="00520A98" w:rsidRDefault="00520A98" w:rsidP="00520A98">
      <w:r w:rsidRPr="00520A98">
        <w:t xml:space="preserve">John </w:t>
      </w:r>
      <w:r w:rsidRPr="00520A98">
        <w:rPr>
          <w:b/>
          <w:bCs/>
          <w:sz w:val="26"/>
        </w:rPr>
        <w:t>Mueller 16</w:t>
      </w:r>
      <w:r w:rsidRPr="00520A98">
        <w:t xml:space="preserve">, Woody Hayes Senior Research Scientist, Mershon Center for International Security Studies; Adjunct Professor, Department of Political Science, Ohio State University, 6/5/16, “Embracing Threatlessness: US Military Spending, Newt Gingrich, and the Costa Rica Option,” </w:t>
      </w:r>
      <w:hyperlink r:id="rId12" w:history="1">
        <w:r w:rsidRPr="00520A98">
          <w:t>http://politicalscience.osu.edu/faculty/jmueller/CNArestraintCato16.pdf</w:t>
        </w:r>
      </w:hyperlink>
    </w:p>
    <w:p w14:paraId="7DA963F5" w14:textId="77777777" w:rsidR="00520A98" w:rsidRPr="00520A98" w:rsidRDefault="00520A98" w:rsidP="00520A98">
      <w:pPr>
        <w:rPr>
          <w:sz w:val="16"/>
        </w:rPr>
      </w:pPr>
      <w:r w:rsidRPr="00520A98">
        <w:rPr>
          <w:highlight w:val="cyan"/>
          <w:u w:val="single"/>
        </w:rPr>
        <w:t xml:space="preserve">The </w:t>
      </w:r>
      <w:r w:rsidRPr="00520A98">
        <w:rPr>
          <w:b/>
          <w:iCs/>
          <w:highlight w:val="cyan"/>
          <w:u w:val="single"/>
        </w:rPr>
        <w:t>U</w:t>
      </w:r>
      <w:r w:rsidRPr="00520A98">
        <w:rPr>
          <w:sz w:val="16"/>
        </w:rPr>
        <w:t xml:space="preserve">nited </w:t>
      </w:r>
      <w:r w:rsidRPr="00520A98">
        <w:rPr>
          <w:b/>
          <w:iCs/>
          <w:highlight w:val="cyan"/>
          <w:u w:val="single"/>
        </w:rPr>
        <w:t>S</w:t>
      </w:r>
      <w:r w:rsidRPr="00520A98">
        <w:rPr>
          <w:sz w:val="16"/>
        </w:rPr>
        <w:t xml:space="preserve">tates </w:t>
      </w:r>
      <w:r w:rsidRPr="00520A98">
        <w:rPr>
          <w:highlight w:val="cyan"/>
          <w:u w:val="single"/>
        </w:rPr>
        <w:t>seems</w:t>
      </w:r>
      <w:r w:rsidRPr="00520A98">
        <w:rPr>
          <w:sz w:val="16"/>
        </w:rPr>
        <w:t xml:space="preserve"> to be substantially </w:t>
      </w:r>
      <w:r w:rsidRPr="00520A98">
        <w:rPr>
          <w:b/>
          <w:iCs/>
          <w:highlight w:val="cyan"/>
          <w:u w:val="single"/>
        </w:rPr>
        <w:t>free from threats that require</w:t>
      </w:r>
      <w:r w:rsidRPr="00520A98">
        <w:rPr>
          <w:b/>
          <w:iCs/>
          <w:u w:val="single"/>
        </w:rPr>
        <w:t xml:space="preserve"> a great deal of </w:t>
      </w:r>
      <w:r w:rsidRPr="00520A98">
        <w:rPr>
          <w:b/>
          <w:iCs/>
          <w:highlight w:val="cyan"/>
          <w:u w:val="single"/>
        </w:rPr>
        <w:t>military preparedness</w:t>
      </w:r>
      <w:r w:rsidRPr="00520A98">
        <w:rPr>
          <w:sz w:val="16"/>
        </w:rPr>
        <w:t>.</w:t>
      </w:r>
    </w:p>
    <w:p w14:paraId="666C9AA6" w14:textId="77777777" w:rsidR="00520A98" w:rsidRPr="00520A98" w:rsidRDefault="00520A98" w:rsidP="00520A98">
      <w:pPr>
        <w:rPr>
          <w:sz w:val="16"/>
        </w:rPr>
      </w:pPr>
      <w:r w:rsidRPr="00520A98">
        <w:rPr>
          <w:sz w:val="16"/>
        </w:rPr>
        <w:t xml:space="preserve">To begin with, it really seems time to consider the consequences of the fact that a </w:t>
      </w:r>
      <w:r w:rsidRPr="00520A98">
        <w:rPr>
          <w:u w:val="single"/>
        </w:rPr>
        <w:t>conflict like World War II is extremely unlikely</w:t>
      </w:r>
      <w:r w:rsidRPr="00520A98">
        <w:rPr>
          <w:sz w:val="16"/>
        </w:rPr>
        <w:t xml:space="preserve"> to recur. Spending a lot of money for an eventuality—or fantasy—of ever-receding likelihood is highly questionable. </w:t>
      </w:r>
      <w:r w:rsidRPr="00520A98">
        <w:rPr>
          <w:u w:val="single"/>
        </w:rPr>
        <w:t>Some envision threat in China’s</w:t>
      </w:r>
      <w:r w:rsidRPr="00520A98">
        <w:rPr>
          <w:sz w:val="16"/>
        </w:rPr>
        <w:t xml:space="preserve"> rapidly-increasing </w:t>
      </w:r>
      <w:r w:rsidRPr="00520A98">
        <w:rPr>
          <w:u w:val="single"/>
        </w:rPr>
        <w:t>prosperity</w:t>
      </w:r>
      <w:r w:rsidRPr="00520A98">
        <w:rPr>
          <w:sz w:val="16"/>
        </w:rPr>
        <w:t xml:space="preserve">. But, although its oft-stated desire to incorporate (or re-incorporate) Taiwan into its territory should be watched, </w:t>
      </w:r>
      <w:r w:rsidRPr="00520A98">
        <w:rPr>
          <w:u w:val="single"/>
        </w:rPr>
        <w:t xml:space="preserve">armed </w:t>
      </w:r>
      <w:r w:rsidRPr="00520A98">
        <w:rPr>
          <w:highlight w:val="cyan"/>
          <w:u w:val="single"/>
        </w:rPr>
        <w:t>conflict would be</w:t>
      </w:r>
      <w:r w:rsidRPr="00520A98">
        <w:rPr>
          <w:sz w:val="16"/>
        </w:rPr>
        <w:t xml:space="preserve"> extremely—even </w:t>
      </w:r>
      <w:r w:rsidRPr="00520A98">
        <w:rPr>
          <w:highlight w:val="cyan"/>
          <w:u w:val="single"/>
        </w:rPr>
        <w:t>overwhelmingly</w:t>
      </w:r>
      <w:r w:rsidRPr="00520A98">
        <w:rPr>
          <w:u w:val="single"/>
        </w:rPr>
        <w:t>—</w:t>
      </w:r>
      <w:r w:rsidRPr="00520A98">
        <w:rPr>
          <w:highlight w:val="cyan"/>
          <w:u w:val="single"/>
        </w:rPr>
        <w:t>costly</w:t>
      </w:r>
      <w:r w:rsidRPr="00520A98">
        <w:rPr>
          <w:sz w:val="16"/>
        </w:rPr>
        <w:t xml:space="preserve"> to the country. And </w:t>
      </w:r>
      <w:r w:rsidRPr="00520A98">
        <w:rPr>
          <w:b/>
          <w:iCs/>
          <w:highlight w:val="cyan"/>
          <w:u w:val="single"/>
        </w:rPr>
        <w:t>Chinese leaders</w:t>
      </w:r>
      <w:r w:rsidRPr="00520A98">
        <w:rPr>
          <w:sz w:val="16"/>
        </w:rPr>
        <w:t xml:space="preserve">, already rattled by internal difficulties, seem to </w:t>
      </w:r>
      <w:r w:rsidRPr="00520A98">
        <w:rPr>
          <w:b/>
          <w:iCs/>
          <w:highlight w:val="cyan"/>
          <w:u w:val="single"/>
        </w:rPr>
        <w:t>realize this</w:t>
      </w:r>
      <w:r w:rsidRPr="00520A98">
        <w:rPr>
          <w:highlight w:val="cyan"/>
          <w:u w:val="single"/>
        </w:rPr>
        <w:t>. Russia’s</w:t>
      </w:r>
      <w:r w:rsidRPr="00520A98">
        <w:rPr>
          <w:sz w:val="16"/>
        </w:rPr>
        <w:t xml:space="preserve"> recent </w:t>
      </w:r>
      <w:r w:rsidRPr="00520A98">
        <w:rPr>
          <w:highlight w:val="cyan"/>
          <w:u w:val="single"/>
        </w:rPr>
        <w:t>assertiveness</w:t>
      </w:r>
      <w:r w:rsidRPr="00520A98">
        <w:rPr>
          <w:sz w:val="16"/>
        </w:rPr>
        <w:t xml:space="preserve"> bears watching, but it </w:t>
      </w:r>
      <w:r w:rsidRPr="00520A98">
        <w:rPr>
          <w:highlight w:val="cyan"/>
          <w:u w:val="single"/>
        </w:rPr>
        <w:t>does not suggest</w:t>
      </w:r>
      <w:r w:rsidRPr="00520A98">
        <w:rPr>
          <w:u w:val="single"/>
        </w:rPr>
        <w:t xml:space="preserve"> that </w:t>
      </w:r>
      <w:r w:rsidRPr="00520A98">
        <w:rPr>
          <w:highlight w:val="cyan"/>
          <w:u w:val="single"/>
        </w:rPr>
        <w:t>the game has</w:t>
      </w:r>
      <w:r w:rsidRPr="00520A98">
        <w:rPr>
          <w:u w:val="single"/>
        </w:rPr>
        <w:t xml:space="preserve"> been</w:t>
      </w:r>
      <w:r w:rsidRPr="00520A98">
        <w:rPr>
          <w:sz w:val="16"/>
        </w:rPr>
        <w:t xml:space="preserve"> crucially </w:t>
      </w:r>
      <w:r w:rsidRPr="00520A98">
        <w:rPr>
          <w:highlight w:val="cyan"/>
          <w:u w:val="single"/>
        </w:rPr>
        <w:t>changed</w:t>
      </w:r>
      <w:r w:rsidRPr="00520A98">
        <w:rPr>
          <w:u w:val="single"/>
        </w:rPr>
        <w:t>. It might make sense to maintain a containment</w:t>
      </w:r>
      <w:r w:rsidRPr="00520A98">
        <w:rPr>
          <w:sz w:val="16"/>
        </w:rPr>
        <w:t xml:space="preserve"> and deterrent </w:t>
      </w:r>
      <w:r w:rsidRPr="00520A98">
        <w:rPr>
          <w:u w:val="single"/>
        </w:rPr>
        <w:t xml:space="preserve">capacity </w:t>
      </w:r>
      <w:r w:rsidRPr="00520A98">
        <w:rPr>
          <w:highlight w:val="cyan"/>
          <w:u w:val="single"/>
        </w:rPr>
        <w:t>against rogue states</w:t>
      </w:r>
      <w:r w:rsidRPr="00520A98">
        <w:rPr>
          <w:sz w:val="16"/>
        </w:rPr>
        <w:t xml:space="preserve"> in formal or informal coalition with other concerned countries. However, </w:t>
      </w:r>
      <w:r w:rsidRPr="00520A98">
        <w:rPr>
          <w:b/>
          <w:iCs/>
          <w:highlight w:val="cyan"/>
          <w:u w:val="single"/>
        </w:rPr>
        <w:t>the military requirements</w:t>
      </w:r>
      <w:r w:rsidRPr="00520A98">
        <w:rPr>
          <w:b/>
          <w:iCs/>
          <w:u w:val="single"/>
        </w:rPr>
        <w:t xml:space="preserve"> for the task </w:t>
      </w:r>
      <w:r w:rsidRPr="00520A98">
        <w:rPr>
          <w:b/>
          <w:iCs/>
          <w:highlight w:val="cyan"/>
          <w:u w:val="single"/>
        </w:rPr>
        <w:t>are limited</w:t>
      </w:r>
      <w:r w:rsidRPr="00520A98">
        <w:rPr>
          <w:highlight w:val="cyan"/>
          <w:u w:val="single"/>
        </w:rPr>
        <w:t xml:space="preserve">. </w:t>
      </w:r>
      <w:r w:rsidRPr="00520A98">
        <w:rPr>
          <w:u w:val="single"/>
        </w:rPr>
        <w:t>Humanitarian intervention with military force is unlikely</w:t>
      </w:r>
      <w:r w:rsidRPr="00520A98">
        <w:rPr>
          <w:sz w:val="16"/>
        </w:rPr>
        <w:t xml:space="preserve"> due to a low tolerance for casualties in such ventures, an increasing aversion to the costs of nation-building, and the lack of political gain from successful ventures. </w:t>
      </w:r>
      <w:r w:rsidRPr="00520A98">
        <w:rPr>
          <w:highlight w:val="cyan"/>
          <w:u w:val="single"/>
        </w:rPr>
        <w:t>Concern about</w:t>
      </w:r>
      <w:r w:rsidRPr="00520A98">
        <w:rPr>
          <w:u w:val="single"/>
        </w:rPr>
        <w:t xml:space="preserve"> nuclear </w:t>
      </w:r>
      <w:r w:rsidRPr="00520A98">
        <w:rPr>
          <w:highlight w:val="cyan"/>
          <w:u w:val="single"/>
        </w:rPr>
        <w:t>prolif</w:t>
      </w:r>
      <w:r w:rsidRPr="00520A98">
        <w:rPr>
          <w:u w:val="single"/>
        </w:rPr>
        <w:t xml:space="preserve">eration </w:t>
      </w:r>
      <w:r w:rsidRPr="00520A98">
        <w:rPr>
          <w:highlight w:val="cyan"/>
          <w:u w:val="single"/>
        </w:rPr>
        <w:t>is overwrought</w:t>
      </w:r>
      <w:r w:rsidRPr="00520A98">
        <w:rPr>
          <w:sz w:val="16"/>
        </w:rPr>
        <w:t xml:space="preserve">: long experience suggests that when countries obtain the weapons, they “use” them only to stoke their national ego and to deter real or imagined threats. </w:t>
      </w:r>
      <w:r w:rsidRPr="00520A98">
        <w:rPr>
          <w:u w:val="single"/>
        </w:rPr>
        <w:t>Europe</w:t>
      </w:r>
      <w:r w:rsidRPr="00520A98">
        <w:rPr>
          <w:sz w:val="16"/>
        </w:rPr>
        <w:t xml:space="preserve"> seems to </w:t>
      </w:r>
      <w:r w:rsidRPr="00520A98">
        <w:rPr>
          <w:u w:val="single"/>
        </w:rPr>
        <w:t>face no</w:t>
      </w:r>
      <w:r w:rsidRPr="00520A98">
        <w:rPr>
          <w:sz w:val="16"/>
        </w:rPr>
        <w:t xml:space="preserve"> notable </w:t>
      </w:r>
      <w:r w:rsidRPr="00520A98">
        <w:rPr>
          <w:u w:val="single"/>
        </w:rPr>
        <w:t>threats of a military nature</w:t>
      </w:r>
      <w:r w:rsidRPr="00520A98">
        <w:rPr>
          <w:sz w:val="16"/>
        </w:rPr>
        <w:t xml:space="preserve">, the </w:t>
      </w:r>
      <w:r w:rsidRPr="00520A98">
        <w:rPr>
          <w:highlight w:val="cyan"/>
          <w:u w:val="single"/>
        </w:rPr>
        <w:t>Taiwan</w:t>
      </w:r>
      <w:r w:rsidRPr="00520A98">
        <w:rPr>
          <w:u w:val="single"/>
        </w:rPr>
        <w:t>/China</w:t>
      </w:r>
      <w:r w:rsidRPr="00520A98">
        <w:rPr>
          <w:sz w:val="16"/>
        </w:rPr>
        <w:t xml:space="preserve"> issue </w:t>
      </w:r>
      <w:r w:rsidRPr="00520A98">
        <w:rPr>
          <w:highlight w:val="cyan"/>
          <w:u w:val="single"/>
        </w:rPr>
        <w:t>remains</w:t>
      </w:r>
      <w:r w:rsidRPr="00520A98">
        <w:rPr>
          <w:u w:val="single"/>
        </w:rPr>
        <w:t xml:space="preserve"> a</w:t>
      </w:r>
      <w:r w:rsidRPr="00520A98">
        <w:rPr>
          <w:sz w:val="16"/>
        </w:rPr>
        <w:t xml:space="preserve"> fairly </w:t>
      </w:r>
      <w:r w:rsidRPr="00520A98">
        <w:rPr>
          <w:highlight w:val="cyan"/>
          <w:u w:val="single"/>
        </w:rPr>
        <w:t>remote concern</w:t>
      </w:r>
      <w:r w:rsidRPr="00520A98">
        <w:rPr>
          <w:sz w:val="16"/>
        </w:rPr>
        <w:t xml:space="preserve">, and </w:t>
      </w:r>
      <w:r w:rsidRPr="00520A98">
        <w:rPr>
          <w:u w:val="single"/>
        </w:rPr>
        <w:t>Israel’s primary problems derive from the actions of sub-state groups</w:t>
      </w:r>
      <w:r w:rsidRPr="00520A98">
        <w:rPr>
          <w:sz w:val="16"/>
        </w:rPr>
        <w:t xml:space="preserve">. The </w:t>
      </w:r>
      <w:r w:rsidRPr="00520A98">
        <w:rPr>
          <w:u w:val="single"/>
        </w:rPr>
        <w:t>military relevance of the terrorism “threat” has been substantially exaggerated</w:t>
      </w:r>
      <w:r w:rsidRPr="00520A98">
        <w:rPr>
          <w:sz w:val="16"/>
        </w:rPr>
        <w:t>, and it mainly calls for policing and intelligence work and perhaps for occasional focused strikes by small units.</w:t>
      </w:r>
    </w:p>
    <w:p w14:paraId="1C6B9F9A" w14:textId="77777777" w:rsidR="00520A98" w:rsidRPr="0063355B" w:rsidRDefault="00520A98" w:rsidP="0063355B"/>
    <w:sectPr w:rsidR="00520A98" w:rsidRPr="0063355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Times New Roman Bold">
    <w:panose1 w:val="02020803070505020304"/>
    <w:charset w:val="00"/>
    <w:family w:val="roman"/>
    <w:notTrueType/>
    <w:pitch w:val="default"/>
  </w:font>
  <w:font w:name="ヒラギノ角ゴ Pro W3">
    <w:altName w:val="Yu Gothic UI"/>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font>
  <w:font w:name="Trajan-Bold">
    <w:altName w:val="Times New Roman"/>
    <w:panose1 w:val="00000000000000000000"/>
    <w:charset w:val="00"/>
    <w:family w:val="roman"/>
    <w:notTrueType/>
    <w:pitch w:val="default"/>
  </w:font>
  <w:font w:name="BookAntiqua">
    <w:altName w:val="Calibri"/>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font>
  <w:font w:name="Sabon LT Std">
    <w:altName w:val="Sabon LT St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Century Gothic"/>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9E40E1"/>
    <w:multiLevelType w:val="hybridMultilevel"/>
    <w:tmpl w:val="EE2A8486"/>
    <w:lvl w:ilvl="0" w:tplc="DDD0057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5CD1"/>
    <w:multiLevelType w:val="hybridMultilevel"/>
    <w:tmpl w:val="7DACB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39019B"/>
    <w:multiLevelType w:val="hybridMultilevel"/>
    <w:tmpl w:val="6D8CE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90B4A"/>
    <w:multiLevelType w:val="hybridMultilevel"/>
    <w:tmpl w:val="E64C85BA"/>
    <w:lvl w:ilvl="0" w:tplc="DC9AC40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ADC2AEC"/>
    <w:multiLevelType w:val="hybridMultilevel"/>
    <w:tmpl w:val="F4503FFE"/>
    <w:lvl w:ilvl="0" w:tplc="9CE805C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8"/>
  </w:num>
  <w:num w:numId="13">
    <w:abstractNumId w:val="17"/>
  </w:num>
  <w:num w:numId="14">
    <w:abstractNumId w:val="21"/>
  </w:num>
  <w:num w:numId="15">
    <w:abstractNumId w:val="13"/>
  </w:num>
  <w:num w:numId="16">
    <w:abstractNumId w:val="0"/>
  </w:num>
  <w:num w:numId="17">
    <w:abstractNumId w:val="20"/>
  </w:num>
  <w:num w:numId="18">
    <w:abstractNumId w:val="11"/>
  </w:num>
  <w:num w:numId="19">
    <w:abstractNumId w:val="12"/>
  </w:num>
  <w:num w:numId="20">
    <w:abstractNumId w:val="1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6785"/>
    <w:rsid w:val="00006FE9"/>
    <w:rsid w:val="000139A3"/>
    <w:rsid w:val="0002195B"/>
    <w:rsid w:val="00085829"/>
    <w:rsid w:val="000E60C3"/>
    <w:rsid w:val="000F4E66"/>
    <w:rsid w:val="00100833"/>
    <w:rsid w:val="00104529"/>
    <w:rsid w:val="00105942"/>
    <w:rsid w:val="00107396"/>
    <w:rsid w:val="00144A4C"/>
    <w:rsid w:val="00171B03"/>
    <w:rsid w:val="0017239B"/>
    <w:rsid w:val="00176AB0"/>
    <w:rsid w:val="00177B7D"/>
    <w:rsid w:val="0018322D"/>
    <w:rsid w:val="001A1AFF"/>
    <w:rsid w:val="001B5776"/>
    <w:rsid w:val="001B5CDC"/>
    <w:rsid w:val="001B6C1D"/>
    <w:rsid w:val="001E1A81"/>
    <w:rsid w:val="001E527A"/>
    <w:rsid w:val="001F05FB"/>
    <w:rsid w:val="001F78CE"/>
    <w:rsid w:val="00215AED"/>
    <w:rsid w:val="00251FC7"/>
    <w:rsid w:val="002732A8"/>
    <w:rsid w:val="00282C71"/>
    <w:rsid w:val="002836FF"/>
    <w:rsid w:val="002855A7"/>
    <w:rsid w:val="00290059"/>
    <w:rsid w:val="002B146A"/>
    <w:rsid w:val="002B5E17"/>
    <w:rsid w:val="002E6B79"/>
    <w:rsid w:val="002F0DC7"/>
    <w:rsid w:val="0030287A"/>
    <w:rsid w:val="00315690"/>
    <w:rsid w:val="00316B75"/>
    <w:rsid w:val="00325646"/>
    <w:rsid w:val="003460F2"/>
    <w:rsid w:val="003735CD"/>
    <w:rsid w:val="0038158C"/>
    <w:rsid w:val="003902BA"/>
    <w:rsid w:val="003A09E2"/>
    <w:rsid w:val="003B4154"/>
    <w:rsid w:val="00406B3B"/>
    <w:rsid w:val="00407037"/>
    <w:rsid w:val="004605D6"/>
    <w:rsid w:val="00495ABE"/>
    <w:rsid w:val="004B2E6C"/>
    <w:rsid w:val="004C60E8"/>
    <w:rsid w:val="004D7542"/>
    <w:rsid w:val="004E025E"/>
    <w:rsid w:val="004E3579"/>
    <w:rsid w:val="004E728B"/>
    <w:rsid w:val="004F0CF8"/>
    <w:rsid w:val="004F39E0"/>
    <w:rsid w:val="004F53EB"/>
    <w:rsid w:val="00520A98"/>
    <w:rsid w:val="00535221"/>
    <w:rsid w:val="00537BD5"/>
    <w:rsid w:val="0057268A"/>
    <w:rsid w:val="005A60AD"/>
    <w:rsid w:val="005A656C"/>
    <w:rsid w:val="005D2912"/>
    <w:rsid w:val="006065BD"/>
    <w:rsid w:val="0063355B"/>
    <w:rsid w:val="00645FA9"/>
    <w:rsid w:val="00646785"/>
    <w:rsid w:val="00647866"/>
    <w:rsid w:val="00651562"/>
    <w:rsid w:val="00665003"/>
    <w:rsid w:val="00685D5E"/>
    <w:rsid w:val="006A2AD0"/>
    <w:rsid w:val="006B3338"/>
    <w:rsid w:val="006C2375"/>
    <w:rsid w:val="006D4ECC"/>
    <w:rsid w:val="006E447B"/>
    <w:rsid w:val="006F33BC"/>
    <w:rsid w:val="00706957"/>
    <w:rsid w:val="00721241"/>
    <w:rsid w:val="0072159E"/>
    <w:rsid w:val="00722258"/>
    <w:rsid w:val="007243E5"/>
    <w:rsid w:val="00727944"/>
    <w:rsid w:val="00760B64"/>
    <w:rsid w:val="00766EA0"/>
    <w:rsid w:val="007833C0"/>
    <w:rsid w:val="00791D1D"/>
    <w:rsid w:val="007A2226"/>
    <w:rsid w:val="007B2F5C"/>
    <w:rsid w:val="007F5B66"/>
    <w:rsid w:val="00803CF1"/>
    <w:rsid w:val="00823A1C"/>
    <w:rsid w:val="00845B9D"/>
    <w:rsid w:val="00860984"/>
    <w:rsid w:val="008818A9"/>
    <w:rsid w:val="008B1B92"/>
    <w:rsid w:val="008B3ECB"/>
    <w:rsid w:val="008B4E85"/>
    <w:rsid w:val="008C1B2E"/>
    <w:rsid w:val="00912EF1"/>
    <w:rsid w:val="00914303"/>
    <w:rsid w:val="0091627E"/>
    <w:rsid w:val="009366DE"/>
    <w:rsid w:val="0097032B"/>
    <w:rsid w:val="009A2994"/>
    <w:rsid w:val="009D2EAD"/>
    <w:rsid w:val="009D54B2"/>
    <w:rsid w:val="009E161A"/>
    <w:rsid w:val="009E1922"/>
    <w:rsid w:val="009F7ED2"/>
    <w:rsid w:val="00A10C4A"/>
    <w:rsid w:val="00A140B3"/>
    <w:rsid w:val="00A366D8"/>
    <w:rsid w:val="00A4560A"/>
    <w:rsid w:val="00A93661"/>
    <w:rsid w:val="00A95652"/>
    <w:rsid w:val="00AA0B10"/>
    <w:rsid w:val="00AB08E4"/>
    <w:rsid w:val="00AC0AB8"/>
    <w:rsid w:val="00AD271D"/>
    <w:rsid w:val="00AD5ECC"/>
    <w:rsid w:val="00B11343"/>
    <w:rsid w:val="00B33C6D"/>
    <w:rsid w:val="00B4508F"/>
    <w:rsid w:val="00B55AD5"/>
    <w:rsid w:val="00B675B2"/>
    <w:rsid w:val="00B74405"/>
    <w:rsid w:val="00B8057C"/>
    <w:rsid w:val="00BD6238"/>
    <w:rsid w:val="00BF34C7"/>
    <w:rsid w:val="00BF593B"/>
    <w:rsid w:val="00BF773A"/>
    <w:rsid w:val="00BF7E81"/>
    <w:rsid w:val="00C0013B"/>
    <w:rsid w:val="00C13773"/>
    <w:rsid w:val="00C17CC8"/>
    <w:rsid w:val="00C42445"/>
    <w:rsid w:val="00C72B3B"/>
    <w:rsid w:val="00C83417"/>
    <w:rsid w:val="00C85350"/>
    <w:rsid w:val="00C853B8"/>
    <w:rsid w:val="00C9604F"/>
    <w:rsid w:val="00CA19AA"/>
    <w:rsid w:val="00CC0C35"/>
    <w:rsid w:val="00CC5298"/>
    <w:rsid w:val="00CD736E"/>
    <w:rsid w:val="00CD75EC"/>
    <w:rsid w:val="00CD798D"/>
    <w:rsid w:val="00CE092B"/>
    <w:rsid w:val="00CE161E"/>
    <w:rsid w:val="00CE2DA7"/>
    <w:rsid w:val="00CE3EB2"/>
    <w:rsid w:val="00CE7062"/>
    <w:rsid w:val="00CF59A8"/>
    <w:rsid w:val="00D0086A"/>
    <w:rsid w:val="00D325A9"/>
    <w:rsid w:val="00D36A8A"/>
    <w:rsid w:val="00D61409"/>
    <w:rsid w:val="00D6691E"/>
    <w:rsid w:val="00D71170"/>
    <w:rsid w:val="00D87C78"/>
    <w:rsid w:val="00DA1C92"/>
    <w:rsid w:val="00DA25D4"/>
    <w:rsid w:val="00DA6538"/>
    <w:rsid w:val="00DD68D0"/>
    <w:rsid w:val="00E013B4"/>
    <w:rsid w:val="00E15E75"/>
    <w:rsid w:val="00E173F0"/>
    <w:rsid w:val="00E5262C"/>
    <w:rsid w:val="00EA7DD6"/>
    <w:rsid w:val="00EC7DC4"/>
    <w:rsid w:val="00ED30CF"/>
    <w:rsid w:val="00F176EF"/>
    <w:rsid w:val="00F22177"/>
    <w:rsid w:val="00F3403C"/>
    <w:rsid w:val="00F45E10"/>
    <w:rsid w:val="00F53FDC"/>
    <w:rsid w:val="00F569D1"/>
    <w:rsid w:val="00F6364A"/>
    <w:rsid w:val="00F9113A"/>
    <w:rsid w:val="00FB213E"/>
    <w:rsid w:val="00FC2467"/>
    <w:rsid w:val="00FE2546"/>
    <w:rsid w:val="00FF53A6"/>
    <w:rsid w:val="00FF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BDEA"/>
  <w15:chartTrackingRefBased/>
  <w15:docId w15:val="{FAE84188-5824-4081-B73B-B2066F7C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0A98"/>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520A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520A9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520A9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520A98"/>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nhideWhenUsed/>
    <w:qFormat/>
    <w:rsid w:val="00646785"/>
    <w:pPr>
      <w:keepNext/>
      <w:keepLines/>
      <w:spacing w:before="40"/>
      <w:outlineLvl w:val="4"/>
    </w:pPr>
    <w:rPr>
      <w:rFonts w:eastAsia="MS Gothic" w:cs="Times New Roman"/>
      <w:color w:val="365F91"/>
    </w:rPr>
  </w:style>
  <w:style w:type="paragraph" w:styleId="Heading6">
    <w:name w:val="heading 6"/>
    <w:basedOn w:val="Normal"/>
    <w:next w:val="Normal"/>
    <w:link w:val="Heading6Char"/>
    <w:unhideWhenUsed/>
    <w:qFormat/>
    <w:rsid w:val="00646785"/>
    <w:pPr>
      <w:keepNext/>
      <w:keepLines/>
      <w:spacing w:before="40"/>
      <w:outlineLvl w:val="5"/>
    </w:pPr>
    <w:rPr>
      <w:rFonts w:eastAsia="MS Gothic" w:cs="Times New Roman"/>
      <w:color w:val="243F60"/>
    </w:rPr>
  </w:style>
  <w:style w:type="paragraph" w:styleId="Heading7">
    <w:name w:val="heading 7"/>
    <w:basedOn w:val="Heading1"/>
    <w:next w:val="Normal"/>
    <w:link w:val="Heading7Char"/>
    <w:uiPriority w:val="99"/>
    <w:qFormat/>
    <w:rsid w:val="0064678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9"/>
    <w:qFormat/>
    <w:rsid w:val="00646785"/>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646785"/>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520A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0A98"/>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520A98"/>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520A98"/>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520A9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520A98"/>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520A9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0A98"/>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520A98"/>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520A98"/>
    <w:rPr>
      <w:color w:val="auto"/>
      <w:u w:val="none"/>
    </w:rPr>
  </w:style>
  <w:style w:type="character" w:styleId="FollowedHyperlink">
    <w:name w:val="FollowedHyperlink"/>
    <w:basedOn w:val="DefaultParagraphFont"/>
    <w:uiPriority w:val="99"/>
    <w:unhideWhenUsed/>
    <w:rsid w:val="00520A98"/>
    <w:rPr>
      <w:color w:val="auto"/>
      <w:u w:val="none"/>
    </w:rPr>
  </w:style>
  <w:style w:type="paragraph" w:customStyle="1" w:styleId="Blocks1">
    <w:name w:val="Blocks1"/>
    <w:basedOn w:val="Normal"/>
    <w:next w:val="Normal"/>
    <w:unhideWhenUsed/>
    <w:qFormat/>
    <w:rsid w:val="00646785"/>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646785"/>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uiPriority w:val="99"/>
    <w:rsid w:val="00646785"/>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646785"/>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646785"/>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646785"/>
  </w:style>
  <w:style w:type="paragraph" w:styleId="DocumentMap">
    <w:name w:val="Document Map"/>
    <w:basedOn w:val="Normal"/>
    <w:link w:val="DocumentMapChar"/>
    <w:uiPriority w:val="99"/>
    <w:unhideWhenUsed/>
    <w:rsid w:val="00B74405"/>
    <w:rPr>
      <w:rFonts w:ascii="Lucida Grande" w:hAnsi="Lucida Grande" w:cs="Lucida Grande"/>
      <w:sz w:val="24"/>
    </w:rPr>
  </w:style>
  <w:style w:type="character" w:customStyle="1" w:styleId="DocumentMapChar">
    <w:name w:val="Document Map Char"/>
    <w:basedOn w:val="DefaultParagraphFont"/>
    <w:link w:val="DocumentMap"/>
    <w:uiPriority w:val="99"/>
    <w:rsid w:val="00B74405"/>
    <w:rPr>
      <w:rFonts w:ascii="Lucida Grande" w:eastAsiaTheme="minorEastAsia" w:hAnsi="Lucida Grande" w:cs="Lucida Grande"/>
      <w:sz w:val="24"/>
      <w:szCs w:val="24"/>
    </w:rPr>
  </w:style>
  <w:style w:type="character" w:customStyle="1" w:styleId="Heading5Char">
    <w:name w:val="Heading 5 Char"/>
    <w:basedOn w:val="DefaultParagraphFont"/>
    <w:link w:val="Heading5"/>
    <w:rsid w:val="00646785"/>
    <w:rPr>
      <w:rFonts w:ascii="Calibri" w:eastAsia="MS Gothic" w:hAnsi="Calibri" w:cs="Times New Roman"/>
      <w:color w:val="365F91"/>
      <w:sz w:val="22"/>
    </w:rPr>
  </w:style>
  <w:style w:type="character" w:customStyle="1" w:styleId="Heading6Char">
    <w:name w:val="Heading 6 Char"/>
    <w:basedOn w:val="DefaultParagraphFont"/>
    <w:link w:val="Heading6"/>
    <w:rsid w:val="00646785"/>
    <w:rPr>
      <w:rFonts w:ascii="Calibri" w:eastAsia="MS Gothic" w:hAnsi="Calibri" w:cs="Times New Roman"/>
      <w:color w:val="243F60"/>
      <w:sz w:val="22"/>
    </w:rPr>
  </w:style>
  <w:style w:type="character" w:styleId="UnresolvedMention">
    <w:name w:val="Unresolved Mention"/>
    <w:basedOn w:val="DefaultParagraphFont"/>
    <w:uiPriority w:val="99"/>
    <w:unhideWhenUsed/>
    <w:rsid w:val="00646785"/>
    <w:rPr>
      <w:color w:val="605E5C"/>
      <w:shd w:val="clear" w:color="auto" w:fill="E1DFDD"/>
    </w:rPr>
  </w:style>
  <w:style w:type="paragraph" w:styleId="Date">
    <w:name w:val="Date"/>
    <w:aliases w:val="date"/>
    <w:basedOn w:val="Normal"/>
    <w:next w:val="Normal"/>
    <w:link w:val="DateChar"/>
    <w:uiPriority w:val="99"/>
    <w:unhideWhenUsed/>
    <w:qFormat/>
    <w:rsid w:val="00646785"/>
  </w:style>
  <w:style w:type="character" w:customStyle="1" w:styleId="DateChar">
    <w:name w:val="Date Char"/>
    <w:aliases w:val="date Char"/>
    <w:basedOn w:val="DefaultParagraphFont"/>
    <w:link w:val="Date"/>
    <w:uiPriority w:val="99"/>
    <w:rsid w:val="00646785"/>
    <w:rPr>
      <w:rFonts w:ascii="Calibri" w:hAnsi="Calibri" w:cs="Calibri"/>
    </w:rPr>
  </w:style>
  <w:style w:type="paragraph" w:customStyle="1" w:styleId="textbold">
    <w:name w:val="text bold"/>
    <w:basedOn w:val="Normal"/>
    <w:link w:val="Emphasis"/>
    <w:uiPriority w:val="7"/>
    <w:qFormat/>
    <w:rsid w:val="00646785"/>
    <w:pPr>
      <w:ind w:left="720"/>
      <w:jc w:val="both"/>
    </w:pPr>
    <w:rPr>
      <w:b/>
      <w:iCs/>
      <w:u w:val="single"/>
    </w:rPr>
  </w:style>
  <w:style w:type="paragraph" w:customStyle="1" w:styleId="Emphasis1">
    <w:name w:val="Emphasis1"/>
    <w:basedOn w:val="Normal"/>
    <w:autoRedefine/>
    <w:uiPriority w:val="20"/>
    <w:qFormat/>
    <w:rsid w:val="00646785"/>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646785"/>
    <w:pPr>
      <w:spacing w:before="100" w:beforeAutospacing="1" w:after="100" w:afterAutospacing="1"/>
    </w:pPr>
  </w:style>
  <w:style w:type="paragraph" w:styleId="ListParagraph">
    <w:name w:val="List Paragraph"/>
    <w:aliases w:val="6 font"/>
    <w:basedOn w:val="Normal"/>
    <w:uiPriority w:val="99"/>
    <w:qFormat/>
    <w:rsid w:val="00646785"/>
    <w:pPr>
      <w:ind w:left="720"/>
      <w:contextualSpacing/>
    </w:pPr>
  </w:style>
  <w:style w:type="paragraph" w:customStyle="1" w:styleId="CardIndented">
    <w:name w:val="Card (Indented)"/>
    <w:basedOn w:val="Normal"/>
    <w:link w:val="CardIndentedChar"/>
    <w:qFormat/>
    <w:rsid w:val="00646785"/>
    <w:pPr>
      <w:ind w:left="288"/>
    </w:pPr>
  </w:style>
  <w:style w:type="character" w:customStyle="1" w:styleId="CardIndentedChar">
    <w:name w:val="Card (Indented) Char"/>
    <w:basedOn w:val="DefaultParagraphFont"/>
    <w:link w:val="CardIndented"/>
    <w:rsid w:val="00646785"/>
    <w:rPr>
      <w:rFonts w:ascii="Calibri" w:hAnsi="Calibri" w:cs="Calibri"/>
    </w:rPr>
  </w:style>
  <w:style w:type="character" w:customStyle="1" w:styleId="Style1Char">
    <w:name w:val="Style1 Char"/>
    <w:basedOn w:val="DefaultParagraphFont"/>
    <w:rsid w:val="00646785"/>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646785"/>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646785"/>
    <w:rPr>
      <w:b w:val="0"/>
      <w:bCs w:val="0"/>
      <w:sz w:val="20"/>
      <w:u w:val="single"/>
    </w:rPr>
  </w:style>
  <w:style w:type="character" w:customStyle="1" w:styleId="underline">
    <w:name w:val="underline"/>
    <w:basedOn w:val="DefaultParagraphFont"/>
    <w:qFormat/>
    <w:locked/>
    <w:rsid w:val="00646785"/>
    <w:rPr>
      <w:b/>
      <w:u w:val="single"/>
    </w:rPr>
  </w:style>
  <w:style w:type="character" w:customStyle="1" w:styleId="cardtextChar">
    <w:name w:val="card text Char"/>
    <w:basedOn w:val="DefaultParagraphFont"/>
    <w:link w:val="cardtext"/>
    <w:locked/>
    <w:rsid w:val="00646785"/>
    <w:rPr>
      <w:rFonts w:ascii="Georgia" w:hAnsi="Georgia" w:cs="Calibri"/>
      <w:sz w:val="20"/>
    </w:rPr>
  </w:style>
  <w:style w:type="paragraph" w:customStyle="1" w:styleId="cardtext">
    <w:name w:val="card text"/>
    <w:basedOn w:val="Normal"/>
    <w:link w:val="cardtextChar"/>
    <w:qFormat/>
    <w:rsid w:val="00646785"/>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646785"/>
    <w:rPr>
      <w:rFonts w:cs="Times New Roman"/>
      <w:sz w:val="20"/>
      <w:u w:val="single"/>
    </w:rPr>
  </w:style>
  <w:style w:type="paragraph" w:customStyle="1" w:styleId="DebateNormal1">
    <w:name w:val="Debate Normal1"/>
    <w:basedOn w:val="Normal"/>
    <w:next w:val="Normal"/>
    <w:uiPriority w:val="6"/>
    <w:qFormat/>
    <w:rsid w:val="00646785"/>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646785"/>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646785"/>
  </w:style>
  <w:style w:type="character" w:customStyle="1" w:styleId="Quote1">
    <w:name w:val="Quote1"/>
    <w:basedOn w:val="DefaultParagraphFont"/>
    <w:rsid w:val="00646785"/>
  </w:style>
  <w:style w:type="character" w:customStyle="1" w:styleId="bgpercentchange">
    <w:name w:val="bgpercentchange"/>
    <w:basedOn w:val="DefaultParagraphFont"/>
    <w:rsid w:val="00646785"/>
  </w:style>
  <w:style w:type="character" w:customStyle="1" w:styleId="normaltextrun">
    <w:name w:val="normaltextrun"/>
    <w:basedOn w:val="DefaultParagraphFont"/>
    <w:rsid w:val="00646785"/>
  </w:style>
  <w:style w:type="character" w:customStyle="1" w:styleId="eop">
    <w:name w:val="eop"/>
    <w:basedOn w:val="DefaultParagraphFont"/>
    <w:rsid w:val="00646785"/>
  </w:style>
  <w:style w:type="character" w:customStyle="1" w:styleId="UnderlineBold">
    <w:name w:val="Underline + Bold"/>
    <w:uiPriority w:val="1"/>
    <w:qFormat/>
    <w:rsid w:val="00646785"/>
    <w:rPr>
      <w:b/>
      <w:bCs w:val="0"/>
      <w:sz w:val="20"/>
      <w:u w:val="single"/>
    </w:rPr>
  </w:style>
  <w:style w:type="character" w:customStyle="1" w:styleId="pmterms1">
    <w:name w:val="pmterms1"/>
    <w:rsid w:val="00646785"/>
  </w:style>
  <w:style w:type="character" w:customStyle="1" w:styleId="BoldUnderlineChar">
    <w:name w:val="Bold Underline Char"/>
    <w:basedOn w:val="DefaultParagraphFont"/>
    <w:locked/>
    <w:rsid w:val="00646785"/>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646785"/>
  </w:style>
  <w:style w:type="paragraph" w:customStyle="1" w:styleId="cites">
    <w:name w:val="cites"/>
    <w:link w:val="citesChar"/>
    <w:autoRedefine/>
    <w:qFormat/>
    <w:rsid w:val="00646785"/>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646785"/>
    <w:rPr>
      <w:rFonts w:ascii="Georgia" w:eastAsia="Malgun Gothic" w:hAnsi="Georgia" w:cs="Times New Roman"/>
      <w:b/>
    </w:rPr>
  </w:style>
  <w:style w:type="character" w:customStyle="1" w:styleId="cardChar">
    <w:name w:val="card Char"/>
    <w:aliases w:val="Bold Cite Char Char,Speed Cite Char"/>
    <w:basedOn w:val="DefaultParagraphFont"/>
    <w:rsid w:val="00646785"/>
    <w:rPr>
      <w:rFonts w:ascii="Georgia" w:eastAsia="Times New Roman" w:hAnsi="Georgia"/>
      <w:sz w:val="20"/>
      <w:szCs w:val="20"/>
    </w:rPr>
  </w:style>
  <w:style w:type="character" w:customStyle="1" w:styleId="Style11pt">
    <w:name w:val="Style 11 pt"/>
    <w:basedOn w:val="DefaultParagraphFont"/>
    <w:rsid w:val="00646785"/>
    <w:rPr>
      <w:sz w:val="20"/>
    </w:rPr>
  </w:style>
  <w:style w:type="character" w:customStyle="1" w:styleId="Style11ptUnderline">
    <w:name w:val="Style 11 pt Underline"/>
    <w:basedOn w:val="DefaultParagraphFont"/>
    <w:rsid w:val="00646785"/>
    <w:rPr>
      <w:sz w:val="20"/>
      <w:u w:val="single"/>
    </w:rPr>
  </w:style>
  <w:style w:type="character" w:customStyle="1" w:styleId="Style11ptBoldUnderline">
    <w:name w:val="Style 11 pt Bold Underline"/>
    <w:basedOn w:val="DefaultParagraphFont"/>
    <w:rsid w:val="00646785"/>
    <w:rPr>
      <w:b/>
      <w:bCs/>
      <w:sz w:val="20"/>
      <w:u w:val="single"/>
    </w:rPr>
  </w:style>
  <w:style w:type="paragraph" w:styleId="BalloonText">
    <w:name w:val="Balloon Text"/>
    <w:basedOn w:val="Normal"/>
    <w:link w:val="BalloonTextChar"/>
    <w:uiPriority w:val="99"/>
    <w:unhideWhenUsed/>
    <w:rsid w:val="00646785"/>
    <w:rPr>
      <w:rFonts w:ascii="Segoe UI" w:hAnsi="Segoe UI" w:cs="Segoe UI"/>
      <w:sz w:val="18"/>
      <w:szCs w:val="18"/>
    </w:rPr>
  </w:style>
  <w:style w:type="character" w:customStyle="1" w:styleId="BalloonTextChar">
    <w:name w:val="Balloon Text Char"/>
    <w:basedOn w:val="DefaultParagraphFont"/>
    <w:link w:val="BalloonText"/>
    <w:uiPriority w:val="99"/>
    <w:rsid w:val="00646785"/>
    <w:rPr>
      <w:rFonts w:ascii="Segoe UI" w:hAnsi="Segoe UI" w:cs="Segoe UI"/>
      <w:sz w:val="18"/>
      <w:szCs w:val="18"/>
    </w:rPr>
  </w:style>
  <w:style w:type="character" w:customStyle="1" w:styleId="Emph">
    <w:name w:val="Emph"/>
    <w:uiPriority w:val="1"/>
    <w:qFormat/>
    <w:rsid w:val="00646785"/>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646785"/>
    <w:rPr>
      <w:u w:val="single"/>
      <w:lang w:eastAsia="zh-CN"/>
    </w:rPr>
  </w:style>
  <w:style w:type="character" w:customStyle="1" w:styleId="Underline2Char">
    <w:name w:val="Underline2 Char"/>
    <w:basedOn w:val="DefaultParagraphFont"/>
    <w:link w:val="Underline2"/>
    <w:uiPriority w:val="4"/>
    <w:rsid w:val="00646785"/>
    <w:rPr>
      <w:rFonts w:ascii="Calibri" w:hAnsi="Calibri" w:cs="Calibri"/>
      <w:u w:val="single"/>
      <w:lang w:eastAsia="zh-CN"/>
    </w:rPr>
  </w:style>
  <w:style w:type="character" w:styleId="CommentReference">
    <w:name w:val="annotation reference"/>
    <w:basedOn w:val="DefaultParagraphFont"/>
    <w:uiPriority w:val="99"/>
    <w:unhideWhenUsed/>
    <w:rsid w:val="00646785"/>
    <w:rPr>
      <w:sz w:val="16"/>
      <w:szCs w:val="16"/>
    </w:rPr>
  </w:style>
  <w:style w:type="paragraph" w:styleId="CommentText">
    <w:name w:val="annotation text"/>
    <w:basedOn w:val="Normal"/>
    <w:link w:val="CommentTextChar"/>
    <w:uiPriority w:val="99"/>
    <w:unhideWhenUsed/>
    <w:rsid w:val="00646785"/>
    <w:rPr>
      <w:szCs w:val="20"/>
    </w:rPr>
  </w:style>
  <w:style w:type="character" w:customStyle="1" w:styleId="CommentTextChar">
    <w:name w:val="Comment Text Char"/>
    <w:basedOn w:val="DefaultParagraphFont"/>
    <w:link w:val="CommentText"/>
    <w:uiPriority w:val="99"/>
    <w:rsid w:val="00646785"/>
    <w:rPr>
      <w:rFonts w:ascii="Calibri" w:hAnsi="Calibri" w:cs="Calibri"/>
      <w:szCs w:val="20"/>
    </w:rPr>
  </w:style>
  <w:style w:type="paragraph" w:styleId="CommentSubject">
    <w:name w:val="annotation subject"/>
    <w:basedOn w:val="CommentText"/>
    <w:next w:val="CommentText"/>
    <w:link w:val="CommentSubjectChar"/>
    <w:uiPriority w:val="99"/>
    <w:unhideWhenUsed/>
    <w:rsid w:val="00646785"/>
    <w:rPr>
      <w:b/>
      <w:bCs/>
    </w:rPr>
  </w:style>
  <w:style w:type="character" w:customStyle="1" w:styleId="CommentSubjectChar">
    <w:name w:val="Comment Subject Char"/>
    <w:basedOn w:val="CommentTextChar"/>
    <w:link w:val="CommentSubject"/>
    <w:uiPriority w:val="99"/>
    <w:rsid w:val="00646785"/>
    <w:rPr>
      <w:rFonts w:ascii="Calibri" w:hAnsi="Calibri" w:cs="Calibri"/>
      <w:b/>
      <w:bCs/>
      <w:szCs w:val="20"/>
    </w:rPr>
  </w:style>
  <w:style w:type="paragraph" w:customStyle="1" w:styleId="Smalltext">
    <w:name w:val="Small text"/>
    <w:aliases w:val="Quote11"/>
    <w:basedOn w:val="Normal"/>
    <w:link w:val="SmalltextChar"/>
    <w:qFormat/>
    <w:rsid w:val="00646785"/>
    <w:pPr>
      <w:spacing w:before="100" w:beforeAutospacing="1" w:after="100" w:afterAutospacing="1"/>
    </w:pPr>
  </w:style>
  <w:style w:type="character" w:customStyle="1" w:styleId="byline">
    <w:name w:val="byline"/>
    <w:basedOn w:val="DefaultParagraphFont"/>
    <w:rsid w:val="00646785"/>
  </w:style>
  <w:style w:type="paragraph" w:customStyle="1" w:styleId="credits">
    <w:name w:val="credits"/>
    <w:basedOn w:val="Normal"/>
    <w:rsid w:val="00646785"/>
    <w:pPr>
      <w:spacing w:before="100" w:beforeAutospacing="1" w:after="100" w:afterAutospacing="1"/>
    </w:pPr>
  </w:style>
  <w:style w:type="character" w:customStyle="1" w:styleId="span">
    <w:name w:val="span"/>
    <w:basedOn w:val="DefaultParagraphFont"/>
    <w:rsid w:val="00646785"/>
  </w:style>
  <w:style w:type="paragraph" w:customStyle="1" w:styleId="css-1i0edl6">
    <w:name w:val="css-1i0edl6"/>
    <w:basedOn w:val="Normal"/>
    <w:rsid w:val="00646785"/>
    <w:pPr>
      <w:spacing w:before="100" w:beforeAutospacing="1" w:after="100" w:afterAutospacing="1"/>
    </w:pPr>
  </w:style>
  <w:style w:type="character" w:customStyle="1" w:styleId="image-caption">
    <w:name w:val="image-caption"/>
    <w:basedOn w:val="DefaultParagraphFont"/>
    <w:rsid w:val="00646785"/>
  </w:style>
  <w:style w:type="paragraph" w:customStyle="1" w:styleId="cards">
    <w:name w:val="cards"/>
    <w:basedOn w:val="Normal"/>
    <w:qFormat/>
    <w:rsid w:val="00646785"/>
    <w:rPr>
      <w:rFonts w:eastAsia="Calibri"/>
    </w:rPr>
  </w:style>
  <w:style w:type="paragraph" w:customStyle="1" w:styleId="Cards0">
    <w:name w:val="Cards"/>
    <w:next w:val="Normal"/>
    <w:link w:val="CardsChar"/>
    <w:qFormat/>
    <w:rsid w:val="0064678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646785"/>
    <w:rPr>
      <w:sz w:val="24"/>
      <w:u w:val="thick"/>
    </w:rPr>
  </w:style>
  <w:style w:type="character" w:customStyle="1" w:styleId="nlmarticle-title">
    <w:name w:val="nlm_article-title"/>
    <w:basedOn w:val="DefaultParagraphFont"/>
    <w:rsid w:val="00646785"/>
  </w:style>
  <w:style w:type="paragraph" w:customStyle="1" w:styleId="element">
    <w:name w:val="element"/>
    <w:basedOn w:val="Normal"/>
    <w:rsid w:val="00646785"/>
    <w:pPr>
      <w:spacing w:before="100" w:beforeAutospacing="1" w:after="100" w:afterAutospacing="1"/>
    </w:pPr>
  </w:style>
  <w:style w:type="paragraph" w:customStyle="1" w:styleId="wp-caption-text">
    <w:name w:val="wp-caption-text"/>
    <w:basedOn w:val="Normal"/>
    <w:qFormat/>
    <w:rsid w:val="00646785"/>
    <w:pPr>
      <w:spacing w:before="100" w:beforeAutospacing="1" w:after="100" w:afterAutospacing="1"/>
    </w:pPr>
  </w:style>
  <w:style w:type="character" w:customStyle="1" w:styleId="UnresolvedMention1">
    <w:name w:val="Unresolved Mention1"/>
    <w:basedOn w:val="DefaultParagraphFont"/>
    <w:uiPriority w:val="99"/>
    <w:unhideWhenUsed/>
    <w:rsid w:val="00646785"/>
    <w:rPr>
      <w:color w:val="808080"/>
      <w:shd w:val="clear" w:color="auto" w:fill="E6E6E6"/>
    </w:rPr>
  </w:style>
  <w:style w:type="paragraph" w:customStyle="1" w:styleId="p-text">
    <w:name w:val="p-text"/>
    <w:basedOn w:val="Normal"/>
    <w:rsid w:val="00646785"/>
    <w:pPr>
      <w:spacing w:before="100" w:beforeAutospacing="1" w:after="100" w:afterAutospacing="1"/>
    </w:pPr>
  </w:style>
  <w:style w:type="paragraph" w:customStyle="1" w:styleId="text-center">
    <w:name w:val="text-center"/>
    <w:basedOn w:val="Normal"/>
    <w:rsid w:val="00646785"/>
    <w:pPr>
      <w:spacing w:before="100" w:beforeAutospacing="1" w:after="100" w:afterAutospacing="1"/>
    </w:pPr>
  </w:style>
  <w:style w:type="paragraph" w:customStyle="1" w:styleId="continued">
    <w:name w:val="continued"/>
    <w:basedOn w:val="Normal"/>
    <w:rsid w:val="00646785"/>
    <w:pPr>
      <w:spacing w:before="100" w:beforeAutospacing="1" w:after="100" w:afterAutospacing="1"/>
    </w:pPr>
  </w:style>
  <w:style w:type="paragraph" w:customStyle="1" w:styleId="story-body-text">
    <w:name w:val="story-body-text"/>
    <w:basedOn w:val="Normal"/>
    <w:qFormat/>
    <w:rsid w:val="00646785"/>
    <w:pPr>
      <w:spacing w:before="100" w:beforeAutospacing="1" w:after="100" w:afterAutospacing="1"/>
    </w:pPr>
  </w:style>
  <w:style w:type="paragraph" w:customStyle="1" w:styleId="p">
    <w:name w:val="p"/>
    <w:basedOn w:val="Normal"/>
    <w:qFormat/>
    <w:rsid w:val="00646785"/>
    <w:pPr>
      <w:spacing w:before="100" w:beforeAutospacing="1" w:after="100" w:afterAutospacing="1"/>
    </w:pPr>
  </w:style>
  <w:style w:type="character" w:customStyle="1" w:styleId="title-text">
    <w:name w:val="title-text"/>
    <w:basedOn w:val="DefaultParagraphFont"/>
    <w:rsid w:val="00646785"/>
  </w:style>
  <w:style w:type="character" w:customStyle="1" w:styleId="CardChar0">
    <w:name w:val="Card Char"/>
    <w:basedOn w:val="DefaultParagraphFont"/>
    <w:rsid w:val="00646785"/>
    <w:rPr>
      <w:rFonts w:ascii="Calibri" w:hAnsi="Calibri"/>
    </w:rPr>
  </w:style>
  <w:style w:type="character" w:customStyle="1" w:styleId="StyleBold">
    <w:name w:val="Style Bold"/>
    <w:basedOn w:val="DefaultParagraphFont"/>
    <w:uiPriority w:val="9"/>
    <w:semiHidden/>
    <w:qFormat/>
    <w:rsid w:val="00646785"/>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646785"/>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646785"/>
    <w:rPr>
      <w:rFonts w:ascii="Calibri" w:hAnsi="Calibri" w:cs="Calibri"/>
    </w:rPr>
  </w:style>
  <w:style w:type="paragraph" w:styleId="Footer">
    <w:name w:val="footer"/>
    <w:basedOn w:val="Normal"/>
    <w:link w:val="FooterChar"/>
    <w:uiPriority w:val="99"/>
    <w:rsid w:val="00646785"/>
    <w:pPr>
      <w:tabs>
        <w:tab w:val="center" w:pos="4680"/>
        <w:tab w:val="right" w:pos="9360"/>
      </w:tabs>
    </w:pPr>
  </w:style>
  <w:style w:type="character" w:customStyle="1" w:styleId="FooterChar">
    <w:name w:val="Footer Char"/>
    <w:basedOn w:val="DefaultParagraphFont"/>
    <w:link w:val="Footer"/>
    <w:uiPriority w:val="99"/>
    <w:rsid w:val="00646785"/>
    <w:rPr>
      <w:rFonts w:ascii="Calibri" w:hAnsi="Calibri" w:cs="Calibri"/>
    </w:rPr>
  </w:style>
  <w:style w:type="character" w:styleId="HTMLCite">
    <w:name w:val="HTML Cite"/>
    <w:basedOn w:val="DefaultParagraphFont"/>
    <w:uiPriority w:val="99"/>
    <w:unhideWhenUsed/>
    <w:rsid w:val="00646785"/>
    <w:rPr>
      <w:i/>
      <w:iCs/>
    </w:rPr>
  </w:style>
  <w:style w:type="character" w:customStyle="1" w:styleId="action-menu-toggled-item">
    <w:name w:val="action-menu-toggled-item"/>
    <w:basedOn w:val="DefaultParagraphFont"/>
    <w:rsid w:val="00646785"/>
  </w:style>
  <w:style w:type="character" w:customStyle="1" w:styleId="StyleStyle49ptChar">
    <w:name w:val="Style Style4 + 9 pt Char"/>
    <w:link w:val="StyleStyle49pt"/>
    <w:locked/>
    <w:rsid w:val="00646785"/>
    <w:rPr>
      <w:rFonts w:ascii="Times New Roman" w:eastAsia="Times New Roman" w:hAnsi="Times New Roman"/>
      <w:u w:val="single"/>
    </w:rPr>
  </w:style>
  <w:style w:type="paragraph" w:customStyle="1" w:styleId="StyleStyle49pt">
    <w:name w:val="Style Style4 + 9 pt"/>
    <w:basedOn w:val="Normal"/>
    <w:link w:val="StyleStyle49ptChar"/>
    <w:qFormat/>
    <w:rsid w:val="00646785"/>
    <w:pPr>
      <w:tabs>
        <w:tab w:val="num" w:pos="360"/>
      </w:tabs>
    </w:pPr>
    <w:rPr>
      <w:rFonts w:ascii="Times New Roman" w:eastAsia="Times New Roman" w:hAnsi="Times New Roman"/>
      <w:u w:val="single"/>
    </w:rPr>
  </w:style>
  <w:style w:type="character" w:customStyle="1" w:styleId="StyleStyle49ptBoldChar">
    <w:name w:val="Style Style4 + 9 pt Bold Char"/>
    <w:link w:val="StyleStyle49ptBold"/>
    <w:locked/>
    <w:rsid w:val="00646785"/>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646785"/>
    <w:pPr>
      <w:tabs>
        <w:tab w:val="num" w:pos="360"/>
      </w:tabs>
    </w:pPr>
    <w:rPr>
      <w:rFonts w:ascii="Times New Roman" w:eastAsia="Times New Roman" w:hAnsi="Times New Roman"/>
      <w:b/>
      <w:bCs/>
      <w:u w:val="single"/>
    </w:rPr>
  </w:style>
  <w:style w:type="character" w:customStyle="1" w:styleId="Author-Date">
    <w:name w:val="Author-Date"/>
    <w:qFormat/>
    <w:rsid w:val="00646785"/>
    <w:rPr>
      <w:b/>
      <w:sz w:val="24"/>
    </w:rPr>
  </w:style>
  <w:style w:type="character" w:customStyle="1" w:styleId="CardtextChar0">
    <w:name w:val="Card text Char"/>
    <w:rsid w:val="00646785"/>
    <w:rPr>
      <w:rFonts w:ascii="Garamond" w:hAnsi="Garamond"/>
      <w:sz w:val="22"/>
      <w:u w:val="single"/>
      <w:lang w:val="en-US" w:eastAsia="en-US" w:bidi="ar-SA"/>
    </w:rPr>
  </w:style>
  <w:style w:type="paragraph" w:customStyle="1" w:styleId="Nothing">
    <w:name w:val="Nothing"/>
    <w:link w:val="NothingChar"/>
    <w:qFormat/>
    <w:rsid w:val="00646785"/>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646785"/>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646785"/>
    <w:pPr>
      <w:ind w:left="288" w:right="288"/>
    </w:pPr>
    <w:rPr>
      <w:szCs w:val="20"/>
    </w:rPr>
  </w:style>
  <w:style w:type="character" w:customStyle="1" w:styleId="cardCharCharChar">
    <w:name w:val="card Char Char Char"/>
    <w:basedOn w:val="DefaultParagraphFont"/>
    <w:link w:val="cardCharChar"/>
    <w:rsid w:val="00646785"/>
    <w:rPr>
      <w:rFonts w:ascii="Calibri" w:hAnsi="Calibri" w:cs="Calibri"/>
      <w:szCs w:val="20"/>
    </w:rPr>
  </w:style>
  <w:style w:type="character" w:customStyle="1" w:styleId="term1">
    <w:name w:val="term1"/>
    <w:basedOn w:val="DefaultParagraphFont"/>
    <w:rsid w:val="00646785"/>
    <w:rPr>
      <w:b/>
      <w:bCs/>
    </w:rPr>
  </w:style>
  <w:style w:type="character" w:customStyle="1" w:styleId="apple-style-span">
    <w:name w:val="apple-style-span"/>
    <w:basedOn w:val="DefaultParagraphFont"/>
    <w:rsid w:val="00646785"/>
  </w:style>
  <w:style w:type="character" w:customStyle="1" w:styleId="CardUnderlinedChar">
    <w:name w:val="Card Underlined Char"/>
    <w:rsid w:val="00646785"/>
    <w:rPr>
      <w:rFonts w:ascii="Arial Narrow" w:hAnsi="Arial Narrow"/>
      <w:sz w:val="22"/>
      <w:szCs w:val="24"/>
      <w:u w:val="single"/>
      <w:lang w:val="en-US" w:eastAsia="en-US" w:bidi="ar-SA"/>
    </w:rPr>
  </w:style>
  <w:style w:type="character" w:customStyle="1" w:styleId="1Tag">
    <w:name w:val="1) Tag"/>
    <w:rsid w:val="0064678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4678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4678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4678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646785"/>
    <w:rPr>
      <w:rFonts w:ascii="Cooper Black" w:hAnsi="Cooper Black"/>
      <w:iCs/>
      <w:u w:val="single"/>
    </w:rPr>
  </w:style>
  <w:style w:type="paragraph" w:styleId="HTMLPreformatted">
    <w:name w:val="HTML Preformatted"/>
    <w:basedOn w:val="Normal"/>
    <w:link w:val="HTMLPreformattedChar"/>
    <w:unhideWhenUsed/>
    <w:rsid w:val="0064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646785"/>
    <w:rPr>
      <w:rFonts w:ascii="Courier New" w:hAnsi="Courier New" w:cs="Courier New"/>
      <w:szCs w:val="20"/>
      <w:lang w:eastAsia="zh-CN"/>
    </w:rPr>
  </w:style>
  <w:style w:type="character" w:customStyle="1" w:styleId="6CardText6">
    <w:name w:val="6) Card Text 6"/>
    <w:autoRedefine/>
    <w:rsid w:val="0064678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646785"/>
    <w:rPr>
      <w:b/>
      <w:szCs w:val="24"/>
      <w:u w:val="single"/>
      <w:lang w:val="en-US" w:eastAsia="en-US" w:bidi="ar-SA"/>
    </w:rPr>
  </w:style>
  <w:style w:type="paragraph" w:customStyle="1" w:styleId="HeaderInitial">
    <w:name w:val="Header Initial"/>
    <w:basedOn w:val="Normal"/>
    <w:link w:val="HeaderInitialChar"/>
    <w:rsid w:val="00646785"/>
    <w:pPr>
      <w:pBdr>
        <w:bottom w:val="single" w:sz="12" w:space="1" w:color="auto"/>
      </w:pBdr>
      <w:jc w:val="center"/>
      <w:outlineLvl w:val="0"/>
    </w:pPr>
    <w:rPr>
      <w:b/>
      <w:caps/>
      <w:sz w:val="40"/>
      <w:szCs w:val="40"/>
    </w:rPr>
  </w:style>
  <w:style w:type="character" w:customStyle="1" w:styleId="HeaderInitialChar">
    <w:name w:val="Header Initial Char"/>
    <w:link w:val="HeaderInitial"/>
    <w:rsid w:val="00646785"/>
    <w:rPr>
      <w:rFonts w:ascii="Calibri" w:hAnsi="Calibri" w:cs="Calibri"/>
      <w:b/>
      <w:caps/>
      <w:sz w:val="40"/>
      <w:szCs w:val="40"/>
    </w:rPr>
  </w:style>
  <w:style w:type="paragraph" w:customStyle="1" w:styleId="Analyticals">
    <w:name w:val="Analyticals"/>
    <w:basedOn w:val="Normal"/>
    <w:rsid w:val="00646785"/>
    <w:rPr>
      <w:smallCaps/>
    </w:rPr>
  </w:style>
  <w:style w:type="paragraph" w:customStyle="1" w:styleId="Citation-Complete">
    <w:name w:val="Citation - Complete"/>
    <w:basedOn w:val="Normal"/>
    <w:next w:val="Normal"/>
    <w:link w:val="Citation-CompleteChar"/>
    <w:autoRedefine/>
    <w:qFormat/>
    <w:rsid w:val="00646785"/>
    <w:pPr>
      <w:spacing w:after="120"/>
    </w:pPr>
    <w:rPr>
      <w:rFonts w:ascii="Arial Narrow" w:eastAsia="Calibri" w:hAnsi="Arial Narrow"/>
      <w:sz w:val="16"/>
    </w:rPr>
  </w:style>
  <w:style w:type="character" w:customStyle="1" w:styleId="SmallText0">
    <w:name w:val="SmallText"/>
    <w:rsid w:val="00646785"/>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46785"/>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646785"/>
  </w:style>
  <w:style w:type="character" w:customStyle="1" w:styleId="NothingChar">
    <w:name w:val="Nothing Char"/>
    <w:basedOn w:val="DefaultParagraphFont"/>
    <w:link w:val="Nothing"/>
    <w:rsid w:val="00646785"/>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646785"/>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646785"/>
    <w:rPr>
      <w:rFonts w:ascii="Calibri" w:hAnsi="Calibri"/>
      <w:sz w:val="20"/>
      <w:szCs w:val="20"/>
    </w:rPr>
  </w:style>
  <w:style w:type="character" w:customStyle="1" w:styleId="BalloonTextChar1">
    <w:name w:val="Balloon Text Char1"/>
    <w:basedOn w:val="DefaultParagraphFont"/>
    <w:uiPriority w:val="99"/>
    <w:rsid w:val="00646785"/>
    <w:rPr>
      <w:rFonts w:ascii="Segoe UI" w:hAnsi="Segoe UI" w:cs="Segoe UI"/>
      <w:sz w:val="18"/>
      <w:szCs w:val="18"/>
    </w:rPr>
  </w:style>
  <w:style w:type="character" w:customStyle="1" w:styleId="BoldUnderline">
    <w:name w:val="BoldUnderline"/>
    <w:basedOn w:val="DefaultParagraphFont"/>
    <w:uiPriority w:val="1"/>
    <w:qFormat/>
    <w:rsid w:val="00646785"/>
    <w:rPr>
      <w:rFonts w:ascii="Arial" w:hAnsi="Arial" w:cs="Arial" w:hint="default"/>
      <w:b/>
      <w:bCs w:val="0"/>
      <w:sz w:val="20"/>
      <w:u w:val="single"/>
    </w:rPr>
  </w:style>
  <w:style w:type="character" w:customStyle="1" w:styleId="BoldUnderlineChar0">
    <w:name w:val="BoldUnderline Char"/>
    <w:rsid w:val="00646785"/>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646785"/>
    <w:rPr>
      <w:rFonts w:ascii="Segoe UI" w:hAnsi="Segoe UI" w:cs="Segoe UI"/>
      <w:sz w:val="16"/>
      <w:szCs w:val="16"/>
    </w:rPr>
  </w:style>
  <w:style w:type="paragraph" w:customStyle="1" w:styleId="CardStyle">
    <w:name w:val="Card Style"/>
    <w:basedOn w:val="Normal"/>
    <w:link w:val="CardStyleChar"/>
    <w:qFormat/>
    <w:rsid w:val="00646785"/>
  </w:style>
  <w:style w:type="paragraph" w:customStyle="1" w:styleId="Tagline">
    <w:name w:val="Tagline"/>
    <w:basedOn w:val="Normal"/>
    <w:link w:val="TaglineChar"/>
    <w:autoRedefine/>
    <w:qFormat/>
    <w:rsid w:val="00646785"/>
    <w:rPr>
      <w:b/>
    </w:rPr>
  </w:style>
  <w:style w:type="paragraph" w:customStyle="1" w:styleId="NormalText">
    <w:name w:val="Normal Text"/>
    <w:basedOn w:val="Normal"/>
    <w:link w:val="NormalTextChar"/>
    <w:autoRedefine/>
    <w:qFormat/>
    <w:rsid w:val="00646785"/>
    <w:rPr>
      <w:szCs w:val="26"/>
    </w:rPr>
  </w:style>
  <w:style w:type="character" w:customStyle="1" w:styleId="2xBoldUnderline">
    <w:name w:val="2x_Bold_Underline"/>
    <w:rsid w:val="00646785"/>
    <w:rPr>
      <w:b/>
      <w:bCs/>
      <w:sz w:val="24"/>
      <w:u w:val="thick"/>
    </w:rPr>
  </w:style>
  <w:style w:type="character" w:customStyle="1" w:styleId="Style8pt">
    <w:name w:val="Style 8 pt"/>
    <w:basedOn w:val="DefaultParagraphFont"/>
    <w:rsid w:val="00646785"/>
    <w:rPr>
      <w:sz w:val="16"/>
    </w:rPr>
  </w:style>
  <w:style w:type="character" w:customStyle="1" w:styleId="Style11ptItalicUnderline">
    <w:name w:val="Style 11 pt Italic Underline"/>
    <w:basedOn w:val="DefaultParagraphFont"/>
    <w:rsid w:val="00646785"/>
    <w:rPr>
      <w:i/>
      <w:iCs/>
      <w:sz w:val="20"/>
      <w:u w:val="single"/>
    </w:rPr>
  </w:style>
  <w:style w:type="character" w:customStyle="1" w:styleId="AuthorYear">
    <w:name w:val="AuthorYear"/>
    <w:uiPriority w:val="1"/>
    <w:qFormat/>
    <w:rsid w:val="00646785"/>
    <w:rPr>
      <w:rFonts w:ascii="Georgia" w:hAnsi="Georgia"/>
      <w:b/>
      <w:sz w:val="22"/>
    </w:rPr>
  </w:style>
  <w:style w:type="paragraph" w:customStyle="1" w:styleId="tagCharChar">
    <w:name w:val="tag Char Char"/>
    <w:basedOn w:val="Normal"/>
    <w:next w:val="Normal"/>
    <w:link w:val="tagCharCharChar"/>
    <w:qFormat/>
    <w:rsid w:val="00646785"/>
    <w:rPr>
      <w:b/>
      <w:szCs w:val="20"/>
    </w:rPr>
  </w:style>
  <w:style w:type="character" w:customStyle="1" w:styleId="tagCharCharChar">
    <w:name w:val="tag Char Char Char"/>
    <w:basedOn w:val="DefaultParagraphFont"/>
    <w:link w:val="tagCharChar"/>
    <w:rsid w:val="00646785"/>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646785"/>
    <w:rPr>
      <w:b/>
      <w:bCs/>
      <w:strike w:val="0"/>
      <w:dstrike w:val="0"/>
      <w:sz w:val="24"/>
      <w:u w:val="none"/>
      <w:effect w:val="none"/>
    </w:rPr>
  </w:style>
  <w:style w:type="paragraph" w:customStyle="1" w:styleId="HotRoute">
    <w:name w:val="Hot Route"/>
    <w:basedOn w:val="Normal"/>
    <w:link w:val="HotRouteChar"/>
    <w:qFormat/>
    <w:rsid w:val="00646785"/>
    <w:pPr>
      <w:ind w:left="72"/>
    </w:pPr>
    <w:rPr>
      <w:iCs/>
      <w:color w:val="000000"/>
    </w:rPr>
  </w:style>
  <w:style w:type="character" w:customStyle="1" w:styleId="HotRouteChar">
    <w:name w:val="Hot Route Char"/>
    <w:link w:val="HotRoute"/>
    <w:rsid w:val="00646785"/>
    <w:rPr>
      <w:rFonts w:ascii="Calibri" w:hAnsi="Calibri" w:cs="Calibri"/>
      <w:iCs/>
      <w:color w:val="000000"/>
    </w:rPr>
  </w:style>
  <w:style w:type="paragraph" w:customStyle="1" w:styleId="Cites0">
    <w:name w:val="Cites"/>
    <w:basedOn w:val="Normal"/>
    <w:next w:val="Cards0"/>
    <w:link w:val="CitesChar0"/>
    <w:qFormat/>
    <w:rsid w:val="00646785"/>
    <w:rPr>
      <w:rFonts w:eastAsia="Calibri"/>
      <w:b/>
      <w:u w:val="single"/>
    </w:rPr>
  </w:style>
  <w:style w:type="character" w:customStyle="1" w:styleId="CitesChar0">
    <w:name w:val="Cites Char"/>
    <w:basedOn w:val="DefaultParagraphFont"/>
    <w:link w:val="Cites0"/>
    <w:rsid w:val="00646785"/>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646785"/>
    <w:rPr>
      <w:b/>
      <w:color w:val="000000"/>
      <w:u w:val="single"/>
    </w:rPr>
  </w:style>
  <w:style w:type="character" w:customStyle="1" w:styleId="UnderlineEmphasisChar">
    <w:name w:val="Underline + Emphasis Char"/>
    <w:link w:val="UnderlineEmphasis"/>
    <w:rsid w:val="00646785"/>
    <w:rPr>
      <w:rFonts w:ascii="Calibri" w:hAnsi="Calibri" w:cs="Calibri"/>
      <w:b/>
      <w:color w:val="000000"/>
      <w:u w:val="single"/>
    </w:rPr>
  </w:style>
  <w:style w:type="paragraph" w:customStyle="1" w:styleId="HotRoute0">
    <w:name w:val="Hot Route!"/>
    <w:basedOn w:val="Normal"/>
    <w:link w:val="HotRouteChar0"/>
    <w:uiPriority w:val="99"/>
    <w:qFormat/>
    <w:rsid w:val="00646785"/>
    <w:pPr>
      <w:ind w:left="144"/>
    </w:pPr>
    <w:rPr>
      <w:rFonts w:eastAsia="Calibri"/>
    </w:rPr>
  </w:style>
  <w:style w:type="character" w:customStyle="1" w:styleId="HotRouteChar0">
    <w:name w:val="Hot Route! Char"/>
    <w:link w:val="HotRoute0"/>
    <w:uiPriority w:val="99"/>
    <w:rsid w:val="00646785"/>
    <w:rPr>
      <w:rFonts w:ascii="Calibri" w:eastAsia="Calibri" w:hAnsi="Calibri" w:cs="Calibri"/>
    </w:rPr>
  </w:style>
  <w:style w:type="paragraph" w:customStyle="1" w:styleId="Reallyfuckingsmall">
    <w:name w:val="Really fucking small"/>
    <w:basedOn w:val="Normal"/>
    <w:link w:val="ReallyfuckingsmallChar"/>
    <w:qFormat/>
    <w:rsid w:val="00646785"/>
    <w:rPr>
      <w:sz w:val="10"/>
    </w:rPr>
  </w:style>
  <w:style w:type="character" w:customStyle="1" w:styleId="ReallyfuckingsmallChar">
    <w:name w:val="Really fucking small Char"/>
    <w:link w:val="Reallyfuckingsmall"/>
    <w:rsid w:val="00646785"/>
    <w:rPr>
      <w:rFonts w:ascii="Calibri" w:hAnsi="Calibri" w:cs="Calibri"/>
      <w:sz w:val="10"/>
    </w:rPr>
  </w:style>
  <w:style w:type="character" w:customStyle="1" w:styleId="Style1Char1">
    <w:name w:val="Style1 Char1"/>
    <w:basedOn w:val="DefaultParagraphFont"/>
    <w:rsid w:val="00646785"/>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646785"/>
    <w:rPr>
      <w:u w:val="single"/>
      <w:shd w:val="clear" w:color="auto" w:fill="00FF00"/>
    </w:rPr>
  </w:style>
  <w:style w:type="character" w:customStyle="1" w:styleId="newsstorytitle">
    <w:name w:val="news_story_title"/>
    <w:basedOn w:val="DefaultParagraphFont"/>
    <w:rsid w:val="00646785"/>
    <w:rPr>
      <w:rFonts w:cs="Times New Roman"/>
    </w:rPr>
  </w:style>
  <w:style w:type="paragraph" w:customStyle="1" w:styleId="Tag2">
    <w:name w:val="Tag2"/>
    <w:basedOn w:val="Normal"/>
    <w:qFormat/>
    <w:rsid w:val="00646785"/>
    <w:rPr>
      <w:b/>
    </w:rPr>
  </w:style>
  <w:style w:type="character" w:customStyle="1" w:styleId="A6">
    <w:name w:val="A6"/>
    <w:rsid w:val="00646785"/>
  </w:style>
  <w:style w:type="paragraph" w:customStyle="1" w:styleId="Cite2">
    <w:name w:val="Cite 2"/>
    <w:basedOn w:val="Normal"/>
    <w:qFormat/>
    <w:rsid w:val="00646785"/>
    <w:rPr>
      <w:b/>
      <w:u w:val="single"/>
    </w:rPr>
  </w:style>
  <w:style w:type="character" w:customStyle="1" w:styleId="Highlightedunderline">
    <w:name w:val="Highlighted underline"/>
    <w:qFormat/>
    <w:rsid w:val="00646785"/>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646785"/>
    <w:rPr>
      <w:u w:val="single"/>
    </w:rPr>
  </w:style>
  <w:style w:type="character" w:customStyle="1" w:styleId="Style4Char">
    <w:name w:val="Style4 Char"/>
    <w:link w:val="Style4"/>
    <w:rsid w:val="00646785"/>
    <w:rPr>
      <w:rFonts w:ascii="Arial Narrow" w:hAnsi="Arial Narrow"/>
      <w:u w:val="single"/>
    </w:rPr>
  </w:style>
  <w:style w:type="paragraph" w:customStyle="1" w:styleId="Style4">
    <w:name w:val="Style4"/>
    <w:basedOn w:val="Normal"/>
    <w:link w:val="Style4Char"/>
    <w:qFormat/>
    <w:rsid w:val="00646785"/>
    <w:rPr>
      <w:rFonts w:ascii="Arial Narrow" w:hAnsi="Arial Narrow"/>
      <w:u w:val="single"/>
    </w:rPr>
  </w:style>
  <w:style w:type="character" w:customStyle="1" w:styleId="StyleBox12ptBold">
    <w:name w:val="Style Box + 12 pt Bold"/>
    <w:basedOn w:val="DefaultParagraphFont"/>
    <w:rsid w:val="00646785"/>
    <w:rPr>
      <w:rFonts w:ascii="Georgia" w:hAnsi="Georgia"/>
      <w:b/>
      <w:bCs/>
      <w:sz w:val="22"/>
      <w:u w:val="single"/>
      <w:bdr w:val="none" w:sz="0" w:space="0" w:color="auto"/>
    </w:rPr>
  </w:style>
  <w:style w:type="character" w:customStyle="1" w:styleId="StyleBox12pt">
    <w:name w:val="Style Box + 12 pt"/>
    <w:basedOn w:val="DefaultParagraphFont"/>
    <w:rsid w:val="0064678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46785"/>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646785"/>
    <w:rPr>
      <w:szCs w:val="20"/>
    </w:rPr>
  </w:style>
  <w:style w:type="character" w:customStyle="1" w:styleId="FootnoteTextChar">
    <w:name w:val="Footnote Text Char"/>
    <w:basedOn w:val="DefaultParagraphFont"/>
    <w:link w:val="FootnoteText"/>
    <w:uiPriority w:val="99"/>
    <w:rsid w:val="00646785"/>
    <w:rPr>
      <w:rFonts w:ascii="Calibri" w:hAnsi="Calibri" w:cs="Calibri"/>
      <w:szCs w:val="20"/>
    </w:rPr>
  </w:style>
  <w:style w:type="character" w:styleId="FootnoteReference">
    <w:name w:val="footnote reference"/>
    <w:basedOn w:val="DefaultParagraphFont"/>
    <w:unhideWhenUsed/>
    <w:rsid w:val="00646785"/>
    <w:rPr>
      <w:vertAlign w:val="superscript"/>
    </w:rPr>
  </w:style>
  <w:style w:type="character" w:styleId="PageNumber">
    <w:name w:val="page number"/>
    <w:aliases w:val="card ununderlined"/>
    <w:basedOn w:val="DefaultParagraphFont"/>
    <w:uiPriority w:val="99"/>
    <w:unhideWhenUsed/>
    <w:rsid w:val="00646785"/>
  </w:style>
  <w:style w:type="paragraph" w:customStyle="1" w:styleId="Analytic">
    <w:name w:val="Analytic"/>
    <w:link w:val="AnalyticChar"/>
    <w:autoRedefine/>
    <w:uiPriority w:val="4"/>
    <w:qFormat/>
    <w:rsid w:val="00646785"/>
    <w:rPr>
      <w:rFonts w:ascii="Arial" w:hAnsi="Arial" w:cs="Arial"/>
      <w:b/>
      <w:i/>
      <w:sz w:val="24"/>
    </w:rPr>
  </w:style>
  <w:style w:type="paragraph" w:customStyle="1" w:styleId="BlockHeadings">
    <w:name w:val="Block Headings"/>
    <w:basedOn w:val="Normal"/>
    <w:next w:val="Nothing"/>
    <w:link w:val="BlockHeadingsChar"/>
    <w:qFormat/>
    <w:rsid w:val="00646785"/>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646785"/>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qFormat/>
    <w:rsid w:val="00646785"/>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646785"/>
    <w:rPr>
      <w:rFonts w:ascii="Arial" w:hAnsi="Arial" w:cs="Arial"/>
      <w:b/>
      <w:i/>
    </w:rPr>
  </w:style>
  <w:style w:type="character" w:customStyle="1" w:styleId="StyleDate">
    <w:name w:val="Style Date"/>
    <w:aliases w:val="Author"/>
    <w:qFormat/>
    <w:rsid w:val="00646785"/>
    <w:rPr>
      <w:rFonts w:ascii="Georgia" w:hAnsi="Georgia" w:hint="default"/>
      <w:b/>
      <w:bCs w:val="0"/>
      <w:sz w:val="24"/>
      <w:u w:val="single"/>
    </w:rPr>
  </w:style>
  <w:style w:type="numbering" w:customStyle="1" w:styleId="NoList111">
    <w:name w:val="No List111"/>
    <w:next w:val="NoList"/>
    <w:uiPriority w:val="99"/>
    <w:semiHidden/>
    <w:unhideWhenUsed/>
    <w:rsid w:val="00646785"/>
  </w:style>
  <w:style w:type="paragraph" w:customStyle="1" w:styleId="BlockTitle">
    <w:name w:val="Block Title"/>
    <w:basedOn w:val="Normal"/>
    <w:next w:val="Normal"/>
    <w:link w:val="BlockTitleChar"/>
    <w:qFormat/>
    <w:rsid w:val="00646785"/>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646785"/>
    <w:rPr>
      <w:rFonts w:ascii="Calibri" w:hAnsi="Calibri" w:cs="Calibri"/>
      <w:b/>
      <w:sz w:val="32"/>
      <w:u w:val="single"/>
    </w:rPr>
  </w:style>
  <w:style w:type="numbering" w:customStyle="1" w:styleId="NoList2">
    <w:name w:val="No List2"/>
    <w:next w:val="NoList"/>
    <w:uiPriority w:val="99"/>
    <w:semiHidden/>
    <w:unhideWhenUsed/>
    <w:rsid w:val="00646785"/>
  </w:style>
  <w:style w:type="numbering" w:customStyle="1" w:styleId="NoList1111">
    <w:name w:val="No List1111"/>
    <w:next w:val="NoList"/>
    <w:uiPriority w:val="99"/>
    <w:semiHidden/>
    <w:unhideWhenUsed/>
    <w:rsid w:val="00646785"/>
  </w:style>
  <w:style w:type="character" w:customStyle="1" w:styleId="CardsUnderlined">
    <w:name w:val="Cards Underlined"/>
    <w:qFormat/>
    <w:rsid w:val="00646785"/>
    <w:rPr>
      <w:rFonts w:ascii="Times New Roman" w:hAnsi="Times New Roman"/>
      <w:sz w:val="24"/>
      <w:szCs w:val="24"/>
      <w:u w:val="thick"/>
    </w:rPr>
  </w:style>
  <w:style w:type="numbering" w:customStyle="1" w:styleId="NoList3">
    <w:name w:val="No List3"/>
    <w:next w:val="NoList"/>
    <w:uiPriority w:val="99"/>
    <w:semiHidden/>
    <w:unhideWhenUsed/>
    <w:rsid w:val="00646785"/>
  </w:style>
  <w:style w:type="character" w:customStyle="1" w:styleId="foreign">
    <w:name w:val="foreign"/>
    <w:basedOn w:val="DefaultParagraphFont"/>
    <w:rsid w:val="00646785"/>
  </w:style>
  <w:style w:type="paragraph" w:customStyle="1" w:styleId="Body">
    <w:name w:val="Body"/>
    <w:qFormat/>
    <w:rsid w:val="0064678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646785"/>
    <w:rPr>
      <w:rFonts w:asciiTheme="minorHAnsi" w:hAnsiTheme="minorHAnsi"/>
      <w:lang w:eastAsia="ja-JP"/>
    </w:rPr>
  </w:style>
  <w:style w:type="character" w:customStyle="1" w:styleId="EndnoteTextChar">
    <w:name w:val="Endnote Text Char"/>
    <w:basedOn w:val="DefaultParagraphFont"/>
    <w:link w:val="EndnoteText1"/>
    <w:rsid w:val="00646785"/>
    <w:rPr>
      <w:sz w:val="22"/>
      <w:lang w:eastAsia="ja-JP"/>
    </w:rPr>
  </w:style>
  <w:style w:type="character" w:styleId="EndnoteReference">
    <w:name w:val="endnote reference"/>
    <w:basedOn w:val="DefaultParagraphFont"/>
    <w:unhideWhenUsed/>
    <w:rsid w:val="00646785"/>
    <w:rPr>
      <w:vertAlign w:val="superscript"/>
    </w:rPr>
  </w:style>
  <w:style w:type="character" w:customStyle="1" w:styleId="reduce2">
    <w:name w:val="reduce2"/>
    <w:rsid w:val="00646785"/>
    <w:rPr>
      <w:rFonts w:ascii="Arial" w:hAnsi="Arial" w:cs="Arial"/>
      <w:color w:val="000000"/>
      <w:sz w:val="12"/>
      <w:szCs w:val="22"/>
    </w:rPr>
  </w:style>
  <w:style w:type="character" w:customStyle="1" w:styleId="trbpullquotetext">
    <w:name w:val="trb_pullquote_text"/>
    <w:basedOn w:val="DefaultParagraphFont"/>
    <w:rsid w:val="00646785"/>
  </w:style>
  <w:style w:type="character" w:customStyle="1" w:styleId="trbpullquotecredit">
    <w:name w:val="trb_pullquote_credit"/>
    <w:basedOn w:val="DefaultParagraphFont"/>
    <w:rsid w:val="00646785"/>
  </w:style>
  <w:style w:type="character" w:customStyle="1" w:styleId="trbpanelmodtitleico">
    <w:name w:val="trb_panelmod_title_ico"/>
    <w:basedOn w:val="DefaultParagraphFont"/>
    <w:rsid w:val="00646785"/>
  </w:style>
  <w:style w:type="character" w:customStyle="1" w:styleId="trbpanelmodbodytitle">
    <w:name w:val="trb_panelmod_body_title"/>
    <w:basedOn w:val="DefaultParagraphFont"/>
    <w:rsid w:val="00646785"/>
  </w:style>
  <w:style w:type="character" w:customStyle="1" w:styleId="trbpanelmodbodymore">
    <w:name w:val="trb_panelmod_body_more"/>
    <w:basedOn w:val="DefaultParagraphFont"/>
    <w:rsid w:val="00646785"/>
  </w:style>
  <w:style w:type="character" w:customStyle="1" w:styleId="pull-quote">
    <w:name w:val="pull-quote"/>
    <w:basedOn w:val="DefaultParagraphFont"/>
    <w:rsid w:val="00646785"/>
  </w:style>
  <w:style w:type="paragraph" w:customStyle="1" w:styleId="last">
    <w:name w:val="last"/>
    <w:basedOn w:val="Normal"/>
    <w:uiPriority w:val="99"/>
    <w:rsid w:val="00646785"/>
    <w:pPr>
      <w:spacing w:before="100" w:beforeAutospacing="1" w:after="100" w:afterAutospacing="1"/>
    </w:pPr>
  </w:style>
  <w:style w:type="character" w:customStyle="1" w:styleId="ptv-promo-video-headline">
    <w:name w:val="ptv-promo-video-headline"/>
    <w:basedOn w:val="DefaultParagraphFont"/>
    <w:rsid w:val="00646785"/>
  </w:style>
  <w:style w:type="character" w:customStyle="1" w:styleId="ptv-promo-play-prompt">
    <w:name w:val="ptv-promo-play-prompt"/>
    <w:basedOn w:val="DefaultParagraphFont"/>
    <w:rsid w:val="00646785"/>
  </w:style>
  <w:style w:type="character" w:customStyle="1" w:styleId="ptv-promo-play-duration">
    <w:name w:val="ptv-promo-play-duration"/>
    <w:basedOn w:val="DefaultParagraphFont"/>
    <w:rsid w:val="00646785"/>
  </w:style>
  <w:style w:type="character" w:customStyle="1" w:styleId="pb-caption">
    <w:name w:val="pb-caption"/>
    <w:basedOn w:val="DefaultParagraphFont"/>
    <w:rsid w:val="00646785"/>
  </w:style>
  <w:style w:type="character" w:customStyle="1" w:styleId="lede">
    <w:name w:val="lede"/>
    <w:basedOn w:val="DefaultParagraphFont"/>
    <w:rsid w:val="00646785"/>
  </w:style>
  <w:style w:type="paragraph" w:customStyle="1" w:styleId="loose">
    <w:name w:val="loose"/>
    <w:basedOn w:val="Normal"/>
    <w:qFormat/>
    <w:rsid w:val="00646785"/>
    <w:pPr>
      <w:spacing w:before="100" w:beforeAutospacing="1" w:after="100" w:afterAutospacing="1"/>
    </w:pPr>
  </w:style>
  <w:style w:type="character" w:customStyle="1" w:styleId="blue">
    <w:name w:val="blue"/>
    <w:basedOn w:val="DefaultParagraphFont"/>
    <w:rsid w:val="00646785"/>
  </w:style>
  <w:style w:type="character" w:customStyle="1" w:styleId="italic">
    <w:name w:val="italic"/>
    <w:basedOn w:val="DefaultParagraphFont"/>
    <w:rsid w:val="00646785"/>
  </w:style>
  <w:style w:type="paragraph" w:customStyle="1" w:styleId="Default">
    <w:name w:val="Default"/>
    <w:basedOn w:val="Normal"/>
    <w:qFormat/>
    <w:rsid w:val="00646785"/>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646785"/>
    <w:pPr>
      <w:contextualSpacing/>
    </w:pPr>
    <w:rPr>
      <w:rFonts w:eastAsia="MS Mincho"/>
      <w:szCs w:val="20"/>
    </w:rPr>
  </w:style>
  <w:style w:type="paragraph" w:customStyle="1" w:styleId="PageHeaderLine1">
    <w:name w:val="PageHeaderLine1"/>
    <w:basedOn w:val="Normal"/>
    <w:uiPriority w:val="99"/>
    <w:qFormat/>
    <w:rsid w:val="00646785"/>
    <w:pPr>
      <w:tabs>
        <w:tab w:val="right" w:pos="10800"/>
      </w:tabs>
    </w:pPr>
    <w:rPr>
      <w:rFonts w:eastAsia="MS Mincho"/>
      <w:b/>
      <w:szCs w:val="20"/>
    </w:rPr>
  </w:style>
  <w:style w:type="paragraph" w:customStyle="1" w:styleId="PageHeaderLine2">
    <w:name w:val="PageHeaderLine2"/>
    <w:basedOn w:val="Normal"/>
    <w:next w:val="Normal"/>
    <w:link w:val="PageHeaderLine2Char"/>
    <w:uiPriority w:val="99"/>
    <w:qFormat/>
    <w:rsid w:val="00646785"/>
    <w:pPr>
      <w:tabs>
        <w:tab w:val="right" w:pos="10800"/>
      </w:tabs>
      <w:spacing w:line="480" w:lineRule="auto"/>
    </w:pPr>
    <w:rPr>
      <w:rFonts w:eastAsia="MS Mincho"/>
      <w:b/>
      <w:szCs w:val="20"/>
    </w:rPr>
  </w:style>
  <w:style w:type="character" w:customStyle="1" w:styleId="Bold12">
    <w:name w:val="Bold12"/>
    <w:uiPriority w:val="1"/>
    <w:qFormat/>
    <w:rsid w:val="00646785"/>
    <w:rPr>
      <w:rFonts w:ascii="Times New Roman" w:hAnsi="Times New Roman"/>
      <w:b/>
      <w:sz w:val="24"/>
    </w:rPr>
  </w:style>
  <w:style w:type="character" w:customStyle="1" w:styleId="CardTextChar1">
    <w:name w:val="Card Text Char"/>
    <w:rsid w:val="00646785"/>
    <w:rPr>
      <w:rFonts w:ascii="Georgia" w:eastAsia="MS Mincho" w:hAnsi="Georgia" w:cs="Times New Roman"/>
      <w:sz w:val="20"/>
      <w:szCs w:val="20"/>
    </w:rPr>
  </w:style>
  <w:style w:type="paragraph" w:customStyle="1" w:styleId="NotBold10">
    <w:name w:val="NotBold10"/>
    <w:link w:val="NotBold10Char"/>
    <w:qFormat/>
    <w:rsid w:val="00646785"/>
    <w:pPr>
      <w:ind w:left="288" w:right="288"/>
    </w:pPr>
    <w:rPr>
      <w:rFonts w:ascii="Georgia" w:eastAsia="MS Mincho" w:hAnsi="Georgia"/>
      <w:sz w:val="20"/>
      <w:szCs w:val="20"/>
    </w:rPr>
  </w:style>
  <w:style w:type="character" w:customStyle="1" w:styleId="NotBold10Char">
    <w:name w:val="NotBold10 Char"/>
    <w:link w:val="NotBold10"/>
    <w:rsid w:val="00646785"/>
    <w:rPr>
      <w:rFonts w:ascii="Georgia" w:eastAsia="MS Mincho" w:hAnsi="Georgia"/>
      <w:sz w:val="20"/>
      <w:szCs w:val="20"/>
    </w:rPr>
  </w:style>
  <w:style w:type="character" w:customStyle="1" w:styleId="NotBold10Final">
    <w:name w:val="NotBold10Final"/>
    <w:uiPriority w:val="1"/>
    <w:qFormat/>
    <w:rsid w:val="00646785"/>
    <w:rPr>
      <w:rFonts w:ascii="Times New Roman" w:hAnsi="Times New Roman"/>
      <w:b w:val="0"/>
      <w:i w:val="0"/>
      <w:sz w:val="20"/>
    </w:rPr>
  </w:style>
  <w:style w:type="paragraph" w:styleId="TOC1">
    <w:name w:val="toc 1"/>
    <w:aliases w:val="Index Basic,good index"/>
    <w:basedOn w:val="Normal"/>
    <w:next w:val="Normal"/>
    <w:autoRedefine/>
    <w:uiPriority w:val="99"/>
    <w:unhideWhenUsed/>
    <w:qFormat/>
    <w:rsid w:val="00646785"/>
    <w:rPr>
      <w:rFonts w:eastAsia="MS Mincho"/>
      <w:szCs w:val="20"/>
    </w:rPr>
  </w:style>
  <w:style w:type="paragraph" w:styleId="TOC4">
    <w:name w:val="toc 4"/>
    <w:basedOn w:val="Normal"/>
    <w:next w:val="Normal"/>
    <w:autoRedefine/>
    <w:uiPriority w:val="39"/>
    <w:unhideWhenUsed/>
    <w:rsid w:val="00646785"/>
    <w:pPr>
      <w:spacing w:before="240"/>
    </w:pPr>
    <w:rPr>
      <w:rFonts w:eastAsia="MS Mincho"/>
      <w:b/>
      <w:szCs w:val="20"/>
      <w:u w:val="single"/>
    </w:rPr>
  </w:style>
  <w:style w:type="paragraph" w:customStyle="1" w:styleId="Heading3New">
    <w:name w:val="Heading 3 New"/>
    <w:basedOn w:val="Heading3"/>
    <w:next w:val="Normal"/>
    <w:uiPriority w:val="99"/>
    <w:qFormat/>
    <w:rsid w:val="00646785"/>
    <w:rPr>
      <w:rFonts w:eastAsia="MS Gothic" w:cs="Times New Roman"/>
      <w:bCs/>
      <w:szCs w:val="20"/>
    </w:rPr>
  </w:style>
  <w:style w:type="character" w:customStyle="1" w:styleId="NewTag">
    <w:name w:val="NewTag"/>
    <w:uiPriority w:val="1"/>
    <w:qFormat/>
    <w:rsid w:val="00646785"/>
    <w:rPr>
      <w:rFonts w:ascii="Georgia" w:hAnsi="Georgia"/>
      <w:b/>
      <w:sz w:val="24"/>
    </w:rPr>
  </w:style>
  <w:style w:type="character" w:customStyle="1" w:styleId="CardDown1Char">
    <w:name w:val="Card_Down1 Char"/>
    <w:link w:val="CardDown1"/>
    <w:locked/>
    <w:rsid w:val="00646785"/>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646785"/>
    <w:pPr>
      <w:jc w:val="both"/>
    </w:pPr>
    <w:rPr>
      <w:rFonts w:ascii="Times New Roman" w:eastAsia="Times New Roman" w:hAnsi="Times New Roman"/>
      <w:sz w:val="16"/>
      <w:szCs w:val="14"/>
      <w:lang w:val="x-none" w:eastAsia="x-none"/>
    </w:rPr>
  </w:style>
  <w:style w:type="character" w:customStyle="1" w:styleId="aqj">
    <w:name w:val="aqj"/>
    <w:rsid w:val="00646785"/>
  </w:style>
  <w:style w:type="paragraph" w:customStyle="1" w:styleId="Revision1">
    <w:name w:val="Revision1"/>
    <w:next w:val="Revision"/>
    <w:hidden/>
    <w:uiPriority w:val="99"/>
    <w:semiHidden/>
    <w:rsid w:val="00646785"/>
    <w:pPr>
      <w:spacing w:after="0" w:line="240" w:lineRule="auto"/>
    </w:pPr>
    <w:rPr>
      <w:rFonts w:ascii="Calibri" w:hAnsi="Calibri" w:cs="Calibri"/>
      <w:sz w:val="24"/>
    </w:rPr>
  </w:style>
  <w:style w:type="character" w:customStyle="1" w:styleId="story-heading-text">
    <w:name w:val="story-heading-text"/>
    <w:basedOn w:val="DefaultParagraphFont"/>
    <w:rsid w:val="00646785"/>
  </w:style>
  <w:style w:type="character" w:customStyle="1" w:styleId="visually-hidden">
    <w:name w:val="visually-hidden"/>
    <w:basedOn w:val="DefaultParagraphFont"/>
    <w:rsid w:val="00646785"/>
  </w:style>
  <w:style w:type="character" w:customStyle="1" w:styleId="caption-text">
    <w:name w:val="caption-text"/>
    <w:basedOn w:val="DefaultParagraphFont"/>
    <w:rsid w:val="00646785"/>
  </w:style>
  <w:style w:type="character" w:customStyle="1" w:styleId="credit">
    <w:name w:val="credit"/>
    <w:basedOn w:val="DefaultParagraphFont"/>
    <w:rsid w:val="00646785"/>
  </w:style>
  <w:style w:type="paragraph" w:customStyle="1" w:styleId="analytics0">
    <w:name w:val="analytics"/>
    <w:link w:val="analyticsChar0"/>
    <w:uiPriority w:val="4"/>
    <w:qFormat/>
    <w:rsid w:val="00646785"/>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646785"/>
    <w:rPr>
      <w:rFonts w:ascii="Georgia" w:eastAsia="MS Gothic" w:hAnsi="Georgia" w:cs="Times New Roman"/>
      <w:b/>
      <w:iCs/>
      <w:color w:val="1F497D"/>
    </w:rPr>
  </w:style>
  <w:style w:type="paragraph" w:customStyle="1" w:styleId="underlined">
    <w:name w:val="underlined"/>
    <w:next w:val="Normal"/>
    <w:link w:val="underlinedChar"/>
    <w:autoRedefine/>
    <w:qFormat/>
    <w:rsid w:val="0064678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46785"/>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64678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46785"/>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646785"/>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646785"/>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646785"/>
    <w:rPr>
      <w:b/>
    </w:rPr>
  </w:style>
  <w:style w:type="character" w:customStyle="1" w:styleId="CardText1Char">
    <w:name w:val="Card Text 1 Char"/>
    <w:basedOn w:val="DefaultParagraphFont"/>
    <w:link w:val="CardText1"/>
    <w:rsid w:val="00646785"/>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646785"/>
    <w:rPr>
      <w:rFonts w:ascii="Arial Narrow" w:eastAsia="Times New Roman" w:hAnsi="Arial Narrow" w:cs="Times New Roman"/>
      <w:b/>
      <w:sz w:val="26"/>
      <w:szCs w:val="24"/>
    </w:rPr>
  </w:style>
  <w:style w:type="character" w:customStyle="1" w:styleId="CardText2Char">
    <w:name w:val="Card Text 2 Char"/>
    <w:basedOn w:val="CardText1Char"/>
    <w:link w:val="CardText2"/>
    <w:rsid w:val="00646785"/>
    <w:rPr>
      <w:rFonts w:ascii="Arial Narrow" w:eastAsia="Times New Roman" w:hAnsi="Arial Narrow" w:cs="Times New Roman"/>
      <w:b/>
      <w:color w:val="000000"/>
      <w:u w:val="single"/>
    </w:rPr>
  </w:style>
  <w:style w:type="paragraph" w:customStyle="1" w:styleId="hat">
    <w:name w:val="hat"/>
    <w:basedOn w:val="Heading1"/>
    <w:link w:val="hatChar"/>
    <w:qFormat/>
    <w:rsid w:val="00646785"/>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646785"/>
    <w:rPr>
      <w:sz w:val="12"/>
      <w:szCs w:val="12"/>
      <w:lang w:val="x-none" w:eastAsia="x-none"/>
    </w:rPr>
  </w:style>
  <w:style w:type="character" w:customStyle="1" w:styleId="MinimizeChar">
    <w:name w:val="Minimize Char"/>
    <w:link w:val="Minimize"/>
    <w:rsid w:val="00646785"/>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646785"/>
    <w:rPr>
      <w:szCs w:val="18"/>
      <w:lang w:val="x-none" w:eastAsia="x-none"/>
    </w:rPr>
  </w:style>
  <w:style w:type="character" w:customStyle="1" w:styleId="BackgroundTextChar">
    <w:name w:val="Background Text Char"/>
    <w:aliases w:val="Reading Char"/>
    <w:link w:val="BackgroundText"/>
    <w:rsid w:val="00646785"/>
    <w:rPr>
      <w:rFonts w:ascii="Calibri" w:hAnsi="Calibri" w:cs="Calibri"/>
      <w:szCs w:val="18"/>
      <w:lang w:val="x-none" w:eastAsia="x-none"/>
    </w:rPr>
  </w:style>
  <w:style w:type="character" w:customStyle="1" w:styleId="HighlightUnderline">
    <w:name w:val="Highlight Underline"/>
    <w:rsid w:val="00646785"/>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646785"/>
    <w:pPr>
      <w:spacing w:after="240"/>
      <w:jc w:val="center"/>
    </w:pPr>
    <w:rPr>
      <w:b/>
      <w:color w:val="000000"/>
      <w:sz w:val="28"/>
      <w:szCs w:val="20"/>
      <w:lang w:val="x-none" w:eastAsia="x-none"/>
    </w:rPr>
  </w:style>
  <w:style w:type="character" w:customStyle="1" w:styleId="BlockTitle2Char">
    <w:name w:val="Block Title2 Char"/>
    <w:link w:val="BlockTitle2"/>
    <w:rsid w:val="00646785"/>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qFormat/>
    <w:rsid w:val="00646785"/>
    <w:rPr>
      <w:rFonts w:eastAsia="Calibri"/>
      <w:sz w:val="18"/>
      <w:szCs w:val="18"/>
    </w:rPr>
  </w:style>
  <w:style w:type="paragraph" w:customStyle="1" w:styleId="MediumGrid1-Accent21">
    <w:name w:val="Medium Grid 1 - Accent 21"/>
    <w:basedOn w:val="Normal"/>
    <w:rsid w:val="00646785"/>
    <w:pPr>
      <w:ind w:left="720"/>
      <w:contextualSpacing/>
    </w:pPr>
    <w:rPr>
      <w:rFonts w:eastAsia="Calibri"/>
    </w:rPr>
  </w:style>
  <w:style w:type="paragraph" w:customStyle="1" w:styleId="MediumList2-Accent21">
    <w:name w:val="Medium List 2 - Accent 21"/>
    <w:hidden/>
    <w:rsid w:val="00646785"/>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646785"/>
    <w:pPr>
      <w:ind w:left="200"/>
    </w:pPr>
    <w:rPr>
      <w:rFonts w:eastAsia="Calibri"/>
    </w:rPr>
  </w:style>
  <w:style w:type="paragraph" w:styleId="TOC3">
    <w:name w:val="toc 3"/>
    <w:basedOn w:val="Normal"/>
    <w:next w:val="Normal"/>
    <w:autoRedefine/>
    <w:uiPriority w:val="99"/>
    <w:qFormat/>
    <w:rsid w:val="00646785"/>
    <w:pPr>
      <w:ind w:left="400"/>
    </w:pPr>
    <w:rPr>
      <w:rFonts w:eastAsia="Calibri"/>
    </w:rPr>
  </w:style>
  <w:style w:type="paragraph" w:styleId="TOC5">
    <w:name w:val="toc 5"/>
    <w:basedOn w:val="Normal"/>
    <w:next w:val="Normal"/>
    <w:autoRedefine/>
    <w:uiPriority w:val="39"/>
    <w:rsid w:val="00646785"/>
    <w:pPr>
      <w:ind w:left="800"/>
    </w:pPr>
    <w:rPr>
      <w:rFonts w:eastAsia="Calibri"/>
    </w:rPr>
  </w:style>
  <w:style w:type="paragraph" w:styleId="TOC6">
    <w:name w:val="toc 6"/>
    <w:basedOn w:val="Normal"/>
    <w:next w:val="Normal"/>
    <w:autoRedefine/>
    <w:uiPriority w:val="39"/>
    <w:rsid w:val="00646785"/>
    <w:pPr>
      <w:ind w:left="1000"/>
    </w:pPr>
    <w:rPr>
      <w:rFonts w:eastAsia="Calibri"/>
    </w:rPr>
  </w:style>
  <w:style w:type="paragraph" w:styleId="TOC7">
    <w:name w:val="toc 7"/>
    <w:basedOn w:val="Normal"/>
    <w:next w:val="Normal"/>
    <w:autoRedefine/>
    <w:uiPriority w:val="39"/>
    <w:rsid w:val="00646785"/>
    <w:pPr>
      <w:ind w:left="1200"/>
    </w:pPr>
    <w:rPr>
      <w:rFonts w:eastAsia="Calibri"/>
    </w:rPr>
  </w:style>
  <w:style w:type="paragraph" w:styleId="TOC8">
    <w:name w:val="toc 8"/>
    <w:basedOn w:val="Normal"/>
    <w:next w:val="Normal"/>
    <w:autoRedefine/>
    <w:uiPriority w:val="39"/>
    <w:rsid w:val="00646785"/>
    <w:pPr>
      <w:ind w:left="1400"/>
    </w:pPr>
    <w:rPr>
      <w:rFonts w:eastAsia="Calibri"/>
    </w:rPr>
  </w:style>
  <w:style w:type="paragraph" w:styleId="TOC9">
    <w:name w:val="toc 9"/>
    <w:basedOn w:val="Normal"/>
    <w:next w:val="Normal"/>
    <w:autoRedefine/>
    <w:uiPriority w:val="39"/>
    <w:rsid w:val="00646785"/>
    <w:pPr>
      <w:ind w:left="1600"/>
    </w:pPr>
    <w:rPr>
      <w:rFonts w:eastAsia="Calibri"/>
    </w:rPr>
  </w:style>
  <w:style w:type="character" w:customStyle="1" w:styleId="Emphasis20">
    <w:name w:val="Emphasis 2"/>
    <w:uiPriority w:val="1"/>
    <w:qFormat/>
    <w:rsid w:val="00646785"/>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646785"/>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646785"/>
    <w:pPr>
      <w:ind w:left="288" w:right="288"/>
    </w:pPr>
  </w:style>
  <w:style w:type="character" w:customStyle="1" w:styleId="nobr">
    <w:name w:val="nobr"/>
    <w:basedOn w:val="DefaultParagraphFont"/>
    <w:rsid w:val="00646785"/>
  </w:style>
  <w:style w:type="character" w:customStyle="1" w:styleId="StyleArial10ptUnderline">
    <w:name w:val="Style Arial 10 pt Underline"/>
    <w:basedOn w:val="DefaultParagraphFont"/>
    <w:rsid w:val="00646785"/>
    <w:rPr>
      <w:rFonts w:ascii="Arial" w:hAnsi="Arial"/>
      <w:sz w:val="20"/>
      <w:u w:val="single"/>
    </w:rPr>
  </w:style>
  <w:style w:type="character" w:customStyle="1" w:styleId="StyleArial10pt">
    <w:name w:val="Style Arial 10 pt"/>
    <w:basedOn w:val="DefaultParagraphFont"/>
    <w:rsid w:val="00646785"/>
    <w:rPr>
      <w:rFonts w:ascii="Arial" w:hAnsi="Arial"/>
      <w:sz w:val="20"/>
    </w:rPr>
  </w:style>
  <w:style w:type="character" w:customStyle="1" w:styleId="StyleStyleArialBoldUnderline">
    <w:name w:val="Style Style Arial Bold Underline +"/>
    <w:basedOn w:val="DefaultParagraphFont"/>
    <w:rsid w:val="00646785"/>
    <w:rPr>
      <w:rFonts w:ascii="Arial" w:hAnsi="Arial"/>
      <w:b/>
      <w:bCs/>
      <w:sz w:val="24"/>
      <w:u w:val="single"/>
    </w:rPr>
  </w:style>
  <w:style w:type="character" w:customStyle="1" w:styleId="StyleArial10pt1">
    <w:name w:val="Style Arial 10 pt1"/>
    <w:basedOn w:val="DefaultParagraphFont"/>
    <w:rsid w:val="00646785"/>
    <w:rPr>
      <w:rFonts w:ascii="Arial" w:hAnsi="Arial"/>
      <w:sz w:val="20"/>
    </w:rPr>
  </w:style>
  <w:style w:type="character" w:customStyle="1" w:styleId="verdana">
    <w:name w:val="verdana"/>
    <w:basedOn w:val="DefaultParagraphFont"/>
    <w:rsid w:val="00646785"/>
  </w:style>
  <w:style w:type="character" w:customStyle="1" w:styleId="commentstext">
    <w:name w:val="comments_text"/>
    <w:basedOn w:val="DefaultParagraphFont"/>
    <w:uiPriority w:val="99"/>
    <w:rsid w:val="00646785"/>
    <w:rPr>
      <w:rFonts w:ascii="Times New Roman" w:hAnsi="Times New Roman" w:cs="Times New Roman" w:hint="default"/>
    </w:rPr>
  </w:style>
  <w:style w:type="paragraph" w:customStyle="1" w:styleId="DebateTag">
    <w:name w:val="DebateTag"/>
    <w:basedOn w:val="Heading3"/>
    <w:link w:val="DebateTagChar"/>
    <w:autoRedefine/>
    <w:qFormat/>
    <w:rsid w:val="00646785"/>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1"/>
    <w:qFormat/>
    <w:rsid w:val="00646785"/>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646785"/>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646785"/>
    <w:rPr>
      <w:rFonts w:ascii="Times New Roman" w:eastAsia="Times New Roman" w:hAnsi="Times New Roman" w:cs="Times New Roman"/>
      <w:color w:val="181717"/>
      <w:sz w:val="16"/>
    </w:rPr>
  </w:style>
  <w:style w:type="character" w:customStyle="1" w:styleId="footnotemark">
    <w:name w:val="footnote mark"/>
    <w:hidden/>
    <w:rsid w:val="00646785"/>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646785"/>
    <w:pPr>
      <w:ind w:left="1008" w:right="720"/>
    </w:pPr>
    <w:rPr>
      <w:color w:val="000000"/>
    </w:rPr>
  </w:style>
  <w:style w:type="paragraph" w:customStyle="1" w:styleId="norm">
    <w:name w:val="norm"/>
    <w:basedOn w:val="Heading4"/>
    <w:uiPriority w:val="99"/>
    <w:rsid w:val="00646785"/>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646785"/>
    <w:rPr>
      <w:rFonts w:ascii="Calibri" w:hAnsi="Calibri" w:cs="Calibri"/>
    </w:rPr>
  </w:style>
  <w:style w:type="paragraph" w:customStyle="1" w:styleId="citenon-bold">
    <w:name w:val="cite non-bold"/>
    <w:basedOn w:val="Normal"/>
    <w:link w:val="citenon-boldChar"/>
    <w:qFormat/>
    <w:rsid w:val="00646785"/>
    <w:rPr>
      <w:rFonts w:eastAsia="Calibri"/>
    </w:rPr>
  </w:style>
  <w:style w:type="character" w:customStyle="1" w:styleId="AnalyticChar">
    <w:name w:val="Analytic Char"/>
    <w:link w:val="Analytic"/>
    <w:uiPriority w:val="4"/>
    <w:rsid w:val="00646785"/>
    <w:rPr>
      <w:rFonts w:ascii="Arial" w:hAnsi="Arial" w:cs="Arial"/>
      <w:b/>
      <w:i/>
      <w:sz w:val="24"/>
    </w:rPr>
  </w:style>
  <w:style w:type="paragraph" w:customStyle="1" w:styleId="TagText">
    <w:name w:val="TagText"/>
    <w:basedOn w:val="Normal"/>
    <w:qFormat/>
    <w:rsid w:val="00646785"/>
    <w:rPr>
      <w:rFonts w:eastAsia="Cambria"/>
      <w:b/>
    </w:rPr>
  </w:style>
  <w:style w:type="character" w:customStyle="1" w:styleId="StyleStyleBoldUnderlineUnderlineIntenseEmphasis1apple-style-2">
    <w:name w:val="Style Style Bold UnderlineUnderlineIntense Emphasis1apple-style-...2"/>
    <w:basedOn w:val="DefaultParagraphFont"/>
    <w:rsid w:val="00646785"/>
    <w:rPr>
      <w:b w:val="0"/>
      <w:bCs/>
      <w:sz w:val="22"/>
      <w:u w:val="single"/>
    </w:rPr>
  </w:style>
  <w:style w:type="character" w:customStyle="1" w:styleId="citenon-boldChar">
    <w:name w:val="cite non-bold Char"/>
    <w:basedOn w:val="DefaultParagraphFont"/>
    <w:link w:val="citenon-bold"/>
    <w:rsid w:val="00646785"/>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646785"/>
    <w:rPr>
      <w:rFonts w:ascii="Times New Roman" w:hAnsi="Times New Roman" w:cs="Times New Roman"/>
      <w:sz w:val="16"/>
    </w:rPr>
  </w:style>
  <w:style w:type="character" w:customStyle="1" w:styleId="FooterChar1">
    <w:name w:val="Footer Char1"/>
    <w:basedOn w:val="DefaultParagraphFont"/>
    <w:uiPriority w:val="99"/>
    <w:semiHidden/>
    <w:rsid w:val="00646785"/>
    <w:rPr>
      <w:rFonts w:ascii="Times New Roman" w:hAnsi="Times New Roman" w:cs="Times New Roman"/>
      <w:sz w:val="16"/>
    </w:rPr>
  </w:style>
  <w:style w:type="paragraph" w:styleId="Caption">
    <w:name w:val="caption"/>
    <w:aliases w:val="caption"/>
    <w:basedOn w:val="Normal"/>
    <w:qFormat/>
    <w:rsid w:val="00646785"/>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646785"/>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646785"/>
    <w:pPr>
      <w:keepNext/>
      <w:spacing w:before="240" w:after="120"/>
    </w:pPr>
    <w:rPr>
      <w:sz w:val="28"/>
      <w:szCs w:val="28"/>
    </w:rPr>
  </w:style>
  <w:style w:type="paragraph" w:customStyle="1" w:styleId="Index">
    <w:name w:val="Index"/>
    <w:basedOn w:val="DefaultStyle"/>
    <w:uiPriority w:val="99"/>
    <w:qFormat/>
    <w:rsid w:val="00646785"/>
    <w:pPr>
      <w:suppressLineNumbers/>
    </w:pPr>
  </w:style>
  <w:style w:type="paragraph" w:customStyle="1" w:styleId="TextBody">
    <w:name w:val="Text Body"/>
    <w:basedOn w:val="DefaultStyle"/>
    <w:rsid w:val="00646785"/>
    <w:pPr>
      <w:spacing w:after="120"/>
    </w:pPr>
  </w:style>
  <w:style w:type="paragraph" w:customStyle="1" w:styleId="Underlinedcardtext1">
    <w:name w:val="Underlined card text1"/>
    <w:basedOn w:val="Normal"/>
    <w:next w:val="Normal"/>
    <w:uiPriority w:val="11"/>
    <w:qFormat/>
    <w:rsid w:val="00646785"/>
    <w:pPr>
      <w:numPr>
        <w:ilvl w:val="1"/>
      </w:numPr>
    </w:pPr>
    <w:rPr>
      <w:color w:val="5A5A5A"/>
      <w:spacing w:val="15"/>
    </w:rPr>
  </w:style>
  <w:style w:type="character" w:customStyle="1" w:styleId="SubtitleChar">
    <w:name w:val="Subtitle Char"/>
    <w:aliases w:val="Underlined card text Char"/>
    <w:basedOn w:val="DefaultParagraphFont"/>
    <w:link w:val="Subtitle"/>
    <w:rsid w:val="00646785"/>
    <w:rPr>
      <w:rFonts w:ascii="Calibri" w:hAnsi="Calibri"/>
      <w:color w:val="5A5A5A"/>
      <w:spacing w:val="15"/>
      <w:sz w:val="22"/>
    </w:rPr>
  </w:style>
  <w:style w:type="character" w:customStyle="1" w:styleId="SubtleEmphasis1">
    <w:name w:val="Subtle Emphasis1"/>
    <w:basedOn w:val="DefaultParagraphFont"/>
    <w:uiPriority w:val="19"/>
    <w:qFormat/>
    <w:rsid w:val="00646785"/>
    <w:rPr>
      <w:rFonts w:ascii="Times New Roman" w:hAnsi="Times New Roman"/>
      <w:i/>
      <w:iCs/>
      <w:color w:val="404040"/>
    </w:rPr>
  </w:style>
  <w:style w:type="paragraph" w:customStyle="1" w:styleId="quote10">
    <w:name w:val="quote1"/>
    <w:basedOn w:val="Normal"/>
    <w:next w:val="Normal"/>
    <w:uiPriority w:val="29"/>
    <w:qFormat/>
    <w:rsid w:val="00646785"/>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646785"/>
    <w:rPr>
      <w:rFonts w:ascii="Calibri" w:hAnsi="Calibri"/>
      <w:iCs/>
      <w:color w:val="404040"/>
      <w:sz w:val="22"/>
    </w:rPr>
  </w:style>
  <w:style w:type="paragraph" w:customStyle="1" w:styleId="IntenseQuote1">
    <w:name w:val="Intense Quote1"/>
    <w:basedOn w:val="Normal"/>
    <w:next w:val="Normal"/>
    <w:uiPriority w:val="30"/>
    <w:qFormat/>
    <w:rsid w:val="00646785"/>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646785"/>
    <w:rPr>
      <w:rFonts w:ascii="Calibri" w:hAnsi="Calibri"/>
      <w:i/>
      <w:iCs/>
      <w:color w:val="4F81BD"/>
      <w:sz w:val="22"/>
    </w:rPr>
  </w:style>
  <w:style w:type="character" w:customStyle="1" w:styleId="SubtleReference1">
    <w:name w:val="Subtle Reference1"/>
    <w:basedOn w:val="DefaultParagraphFont"/>
    <w:uiPriority w:val="31"/>
    <w:qFormat/>
    <w:rsid w:val="00646785"/>
    <w:rPr>
      <w:rFonts w:ascii="Times New Roman" w:hAnsi="Times New Roman"/>
      <w:smallCaps/>
      <w:color w:val="5A5A5A"/>
    </w:rPr>
  </w:style>
  <w:style w:type="character" w:customStyle="1" w:styleId="IntenseReference1">
    <w:name w:val="Intense Reference1"/>
    <w:basedOn w:val="DefaultParagraphFont"/>
    <w:qFormat/>
    <w:rsid w:val="00646785"/>
    <w:rPr>
      <w:rFonts w:ascii="Times New Roman" w:hAnsi="Times New Roman"/>
      <w:b/>
      <w:bCs/>
      <w:smallCaps/>
      <w:color w:val="4F81BD"/>
      <w:spacing w:val="5"/>
    </w:rPr>
  </w:style>
  <w:style w:type="character" w:styleId="BookTitle">
    <w:name w:val="Book Title"/>
    <w:basedOn w:val="DefaultParagraphFont"/>
    <w:uiPriority w:val="33"/>
    <w:qFormat/>
    <w:rsid w:val="00646785"/>
    <w:rPr>
      <w:rFonts w:ascii="Times New Roman" w:hAnsi="Times New Roman"/>
      <w:b/>
      <w:bCs/>
      <w:i/>
      <w:iCs/>
      <w:spacing w:val="5"/>
    </w:rPr>
  </w:style>
  <w:style w:type="character" w:customStyle="1" w:styleId="CardsFont12pt0">
    <w:name w:val="Cards + Font 12pt"/>
    <w:basedOn w:val="CardsChar"/>
    <w:uiPriority w:val="1"/>
    <w:rsid w:val="00646785"/>
    <w:rPr>
      <w:rFonts w:ascii="Times New Roman" w:eastAsia="SimSun" w:hAnsi="Times New Roman" w:cs="Times New Roman"/>
      <w:sz w:val="24"/>
      <w:szCs w:val="24"/>
      <w:u w:val="single"/>
    </w:rPr>
  </w:style>
  <w:style w:type="table" w:customStyle="1" w:styleId="TableGrid1">
    <w:name w:val="Table Grid1"/>
    <w:basedOn w:val="TableNormal"/>
    <w:next w:val="TableGrid"/>
    <w:uiPriority w:val="59"/>
    <w:rsid w:val="0064678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646785"/>
    <w:rPr>
      <w:rFonts w:eastAsia="SimSun"/>
      <w:szCs w:val="20"/>
      <w:lang w:eastAsia="zh-CN"/>
    </w:rPr>
  </w:style>
  <w:style w:type="character" w:customStyle="1" w:styleId="8ptCharChar">
    <w:name w:val="8pt Char Char"/>
    <w:basedOn w:val="DefaultParagraphFont"/>
    <w:link w:val="8pt"/>
    <w:rsid w:val="00646785"/>
    <w:rPr>
      <w:rFonts w:ascii="Calibri" w:eastAsia="SimSun" w:hAnsi="Calibri" w:cs="Calibri"/>
      <w:szCs w:val="20"/>
      <w:lang w:eastAsia="zh-CN"/>
    </w:rPr>
  </w:style>
  <w:style w:type="paragraph" w:customStyle="1" w:styleId="Title1">
    <w:name w:val="Title1"/>
    <w:basedOn w:val="Normal"/>
    <w:link w:val="TITLEChar0"/>
    <w:qFormat/>
    <w:rsid w:val="00646785"/>
    <w:rPr>
      <w:rFonts w:eastAsia="SimSun"/>
      <w:b/>
      <w:smallCaps/>
      <w:szCs w:val="20"/>
      <w:lang w:eastAsia="zh-CN"/>
    </w:rPr>
  </w:style>
  <w:style w:type="character" w:customStyle="1" w:styleId="TITLEChar0">
    <w:name w:val="TITLE Char"/>
    <w:basedOn w:val="DefaultParagraphFont"/>
    <w:link w:val="Title1"/>
    <w:rsid w:val="00646785"/>
    <w:rPr>
      <w:rFonts w:ascii="Calibri" w:eastAsia="SimSun" w:hAnsi="Calibri" w:cs="Calibri"/>
      <w:b/>
      <w:smallCaps/>
      <w:szCs w:val="20"/>
      <w:lang w:eastAsia="zh-CN"/>
    </w:rPr>
  </w:style>
  <w:style w:type="character" w:customStyle="1" w:styleId="DottedUnderline">
    <w:name w:val="Dotted Underline"/>
    <w:basedOn w:val="DebateUnderline"/>
    <w:rsid w:val="00646785"/>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646785"/>
    <w:pPr>
      <w:ind w:left="144"/>
    </w:pPr>
  </w:style>
  <w:style w:type="character" w:customStyle="1" w:styleId="HotRouteCharCharCharCharCharChar">
    <w:name w:val="Hot Route! Char Char Char Char Char Char"/>
    <w:link w:val="HotRouteCharCharCharCharChar"/>
    <w:rsid w:val="00646785"/>
    <w:rPr>
      <w:rFonts w:ascii="Calibri" w:hAnsi="Calibri" w:cs="Calibri"/>
    </w:rPr>
  </w:style>
  <w:style w:type="paragraph" w:customStyle="1" w:styleId="SmallTextCharCharChar">
    <w:name w:val="Small Text Char Char Char"/>
    <w:basedOn w:val="Normal"/>
    <w:link w:val="SmallTextCharCharCharChar"/>
    <w:qFormat/>
    <w:rsid w:val="00646785"/>
  </w:style>
  <w:style w:type="character" w:customStyle="1" w:styleId="SmallTextCharCharCharChar">
    <w:name w:val="Small Text Char Char Char Char"/>
    <w:link w:val="SmallTextCharCharChar"/>
    <w:rsid w:val="00646785"/>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646785"/>
    <w:rPr>
      <w:rFonts w:ascii="Times New Roman" w:eastAsia="Times New Roman" w:hAnsi="Times New Roman" w:cs="Times New Roman"/>
      <w:sz w:val="20"/>
      <w:u w:val="single"/>
    </w:rPr>
  </w:style>
  <w:style w:type="character" w:customStyle="1" w:styleId="null">
    <w:name w:val="null"/>
    <w:basedOn w:val="DefaultParagraphFont"/>
    <w:rsid w:val="00646785"/>
  </w:style>
  <w:style w:type="character" w:customStyle="1" w:styleId="wikiexternallink">
    <w:name w:val="wikiexternallink"/>
    <w:basedOn w:val="DefaultParagraphFont"/>
    <w:rsid w:val="00646785"/>
  </w:style>
  <w:style w:type="character" w:customStyle="1" w:styleId="wikigeneratedlinkcontent">
    <w:name w:val="wikigeneratedlinkcontent"/>
    <w:basedOn w:val="DefaultParagraphFont"/>
    <w:rsid w:val="00646785"/>
  </w:style>
  <w:style w:type="paragraph" w:customStyle="1" w:styleId="Normal1">
    <w:name w:val="Normal1"/>
    <w:qFormat/>
    <w:rsid w:val="00646785"/>
    <w:pPr>
      <w:spacing w:after="0" w:line="276" w:lineRule="auto"/>
    </w:pPr>
    <w:rPr>
      <w:rFonts w:ascii="Arial" w:eastAsia="Arial" w:hAnsi="Arial" w:cs="Arial"/>
      <w:color w:val="000000"/>
    </w:rPr>
  </w:style>
  <w:style w:type="paragraph" w:customStyle="1" w:styleId="Small">
    <w:name w:val="Small"/>
    <w:basedOn w:val="Normal"/>
    <w:qFormat/>
    <w:rsid w:val="00646785"/>
    <w:rPr>
      <w:sz w:val="14"/>
    </w:rPr>
  </w:style>
  <w:style w:type="character" w:customStyle="1" w:styleId="DebateHighlighted">
    <w:name w:val="Debate Highlighted"/>
    <w:qFormat/>
    <w:rsid w:val="00646785"/>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646785"/>
    <w:rPr>
      <w:sz w:val="20"/>
    </w:rPr>
  </w:style>
  <w:style w:type="character" w:customStyle="1" w:styleId="TagGreg">
    <w:name w:val="TagGreg"/>
    <w:basedOn w:val="DefaultParagraphFont"/>
    <w:uiPriority w:val="1"/>
    <w:qFormat/>
    <w:rsid w:val="00646785"/>
    <w:rPr>
      <w:b/>
      <w:sz w:val="24"/>
    </w:rPr>
  </w:style>
  <w:style w:type="paragraph" w:styleId="BodyText">
    <w:name w:val="Body Text"/>
    <w:aliases w:val="BT"/>
    <w:basedOn w:val="Normal"/>
    <w:link w:val="BodyTextChar"/>
    <w:uiPriority w:val="99"/>
    <w:unhideWhenUsed/>
    <w:qFormat/>
    <w:rsid w:val="00646785"/>
    <w:pPr>
      <w:suppressAutoHyphens/>
      <w:spacing w:line="480" w:lineRule="auto"/>
    </w:pPr>
    <w:rPr>
      <w:szCs w:val="20"/>
      <w:lang w:eastAsia="zh-CN"/>
    </w:rPr>
  </w:style>
  <w:style w:type="character" w:customStyle="1" w:styleId="BodyTextChar">
    <w:name w:val="Body Text Char"/>
    <w:aliases w:val="BT Char"/>
    <w:basedOn w:val="DefaultParagraphFont"/>
    <w:link w:val="BodyText"/>
    <w:uiPriority w:val="99"/>
    <w:rsid w:val="00646785"/>
    <w:rPr>
      <w:rFonts w:ascii="Calibri" w:hAnsi="Calibri" w:cs="Calibri"/>
      <w:szCs w:val="20"/>
      <w:lang w:eastAsia="zh-CN"/>
    </w:rPr>
  </w:style>
  <w:style w:type="paragraph" w:styleId="BodyTextIndent">
    <w:name w:val="Body Text Indent"/>
    <w:basedOn w:val="Normal"/>
    <w:link w:val="BodyTextIndentChar"/>
    <w:unhideWhenUsed/>
    <w:rsid w:val="00646785"/>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646785"/>
    <w:rPr>
      <w:rFonts w:ascii="Garamond" w:hAnsi="Garamond" w:cs="Garamond"/>
      <w:lang w:eastAsia="zh-CN"/>
    </w:rPr>
  </w:style>
  <w:style w:type="paragraph" w:styleId="BodyText2">
    <w:name w:val="Body Text 2"/>
    <w:basedOn w:val="Normal"/>
    <w:link w:val="BodyText2Char"/>
    <w:unhideWhenUsed/>
    <w:rsid w:val="00646785"/>
    <w:pPr>
      <w:suppressAutoHyphens/>
    </w:pPr>
    <w:rPr>
      <w:b/>
      <w:szCs w:val="20"/>
      <w:lang w:eastAsia="zh-CN"/>
    </w:rPr>
  </w:style>
  <w:style w:type="character" w:customStyle="1" w:styleId="BodyText2Char">
    <w:name w:val="Body Text 2 Char"/>
    <w:basedOn w:val="DefaultParagraphFont"/>
    <w:link w:val="BodyText2"/>
    <w:rsid w:val="00646785"/>
    <w:rPr>
      <w:rFonts w:ascii="Calibri" w:hAnsi="Calibri" w:cs="Calibri"/>
      <w:b/>
      <w:szCs w:val="20"/>
      <w:lang w:eastAsia="zh-CN"/>
    </w:rPr>
  </w:style>
  <w:style w:type="paragraph" w:styleId="BodyText3">
    <w:name w:val="Body Text 3"/>
    <w:basedOn w:val="Normal"/>
    <w:link w:val="BodyText3Char"/>
    <w:unhideWhenUsed/>
    <w:rsid w:val="00646785"/>
    <w:pPr>
      <w:suppressAutoHyphens/>
      <w:spacing w:after="120"/>
    </w:pPr>
    <w:rPr>
      <w:szCs w:val="20"/>
      <w:lang w:eastAsia="zh-CN"/>
    </w:rPr>
  </w:style>
  <w:style w:type="character" w:customStyle="1" w:styleId="BodyText3Char">
    <w:name w:val="Body Text 3 Char"/>
    <w:basedOn w:val="DefaultParagraphFont"/>
    <w:link w:val="BodyText3"/>
    <w:rsid w:val="00646785"/>
    <w:rPr>
      <w:rFonts w:ascii="Calibri" w:hAnsi="Calibri" w:cs="Calibri"/>
      <w:szCs w:val="20"/>
      <w:lang w:eastAsia="zh-CN"/>
    </w:rPr>
  </w:style>
  <w:style w:type="paragraph" w:styleId="BodyTextIndent2">
    <w:name w:val="Body Text Indent 2"/>
    <w:basedOn w:val="Normal"/>
    <w:link w:val="BodyTextIndent2Char"/>
    <w:uiPriority w:val="99"/>
    <w:unhideWhenUsed/>
    <w:rsid w:val="00646785"/>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646785"/>
    <w:rPr>
      <w:rFonts w:ascii="Garamond" w:hAnsi="Garamond" w:cs="Garamond"/>
      <w:lang w:eastAsia="zh-CN"/>
    </w:rPr>
  </w:style>
  <w:style w:type="paragraph" w:styleId="BodyTextIndent3">
    <w:name w:val="Body Text Indent 3"/>
    <w:basedOn w:val="Normal"/>
    <w:link w:val="BodyTextIndent3Char"/>
    <w:uiPriority w:val="99"/>
    <w:unhideWhenUsed/>
    <w:rsid w:val="00646785"/>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646785"/>
    <w:rPr>
      <w:rFonts w:ascii="Calibri" w:hAnsi="Calibri" w:cs="Calibri"/>
      <w:szCs w:val="20"/>
      <w:lang w:eastAsia="zh-CN"/>
    </w:rPr>
  </w:style>
  <w:style w:type="paragraph" w:styleId="BlockText">
    <w:name w:val="Block Text"/>
    <w:basedOn w:val="Normal"/>
    <w:uiPriority w:val="99"/>
    <w:unhideWhenUsed/>
    <w:rsid w:val="00646785"/>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646785"/>
    <w:rPr>
      <w:rFonts w:ascii="Courier New" w:hAnsi="Courier New" w:cs="Courier New"/>
    </w:rPr>
  </w:style>
  <w:style w:type="character" w:customStyle="1" w:styleId="PlainTextChar">
    <w:name w:val="Plain Text Char"/>
    <w:basedOn w:val="DefaultParagraphFont"/>
    <w:link w:val="PlainText"/>
    <w:rsid w:val="00646785"/>
    <w:rPr>
      <w:rFonts w:ascii="Courier New" w:hAnsi="Courier New" w:cs="Courier New"/>
    </w:rPr>
  </w:style>
  <w:style w:type="character" w:customStyle="1" w:styleId="CardTextChar2">
    <w:name w:val="CardText Char"/>
    <w:basedOn w:val="DefaultParagraphFont"/>
    <w:link w:val="CardText0"/>
    <w:locked/>
    <w:rsid w:val="00646785"/>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646785"/>
    <w:pPr>
      <w:ind w:left="288" w:right="288"/>
    </w:pPr>
    <w:rPr>
      <w:rFonts w:ascii="Times New Roman" w:eastAsia="Times New Roman" w:hAnsi="Times New Roman" w:cs="Times New Roman"/>
      <w:sz w:val="16"/>
      <w:szCs w:val="20"/>
    </w:rPr>
  </w:style>
  <w:style w:type="paragraph" w:customStyle="1" w:styleId="HTMLBody">
    <w:name w:val="HTML Body"/>
    <w:uiPriority w:val="99"/>
    <w:rsid w:val="00646785"/>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646785"/>
  </w:style>
  <w:style w:type="paragraph" w:customStyle="1" w:styleId="TxBrp1">
    <w:name w:val="TxBr_p1"/>
    <w:basedOn w:val="Normal"/>
    <w:qFormat/>
    <w:rsid w:val="00646785"/>
    <w:pPr>
      <w:tabs>
        <w:tab w:val="left" w:pos="204"/>
      </w:tabs>
      <w:autoSpaceDE w:val="0"/>
      <w:autoSpaceDN w:val="0"/>
      <w:adjustRightInd w:val="0"/>
      <w:spacing w:line="272" w:lineRule="atLeast"/>
      <w:jc w:val="both"/>
    </w:pPr>
  </w:style>
  <w:style w:type="paragraph" w:customStyle="1" w:styleId="fullstory">
    <w:name w:val="fullstory"/>
    <w:basedOn w:val="Normal"/>
    <w:qFormat/>
    <w:rsid w:val="00646785"/>
    <w:pPr>
      <w:spacing w:before="100" w:beforeAutospacing="1" w:after="100" w:afterAutospacing="1"/>
    </w:pPr>
  </w:style>
  <w:style w:type="character" w:customStyle="1" w:styleId="StyleUnderlineChar">
    <w:name w:val="Style Underline Char"/>
    <w:locked/>
    <w:rsid w:val="00646785"/>
    <w:rPr>
      <w:u w:val="single"/>
    </w:rPr>
  </w:style>
  <w:style w:type="character" w:customStyle="1" w:styleId="1AChushushChar">
    <w:name w:val="1AChushush Char"/>
    <w:link w:val="1AChushush"/>
    <w:locked/>
    <w:rsid w:val="00646785"/>
    <w:rPr>
      <w:rFonts w:cs="Times New Roman"/>
    </w:rPr>
  </w:style>
  <w:style w:type="paragraph" w:customStyle="1" w:styleId="1AChushush">
    <w:name w:val="1AChushush"/>
    <w:basedOn w:val="Normal"/>
    <w:link w:val="1AChushushChar"/>
    <w:autoRedefine/>
    <w:qFormat/>
    <w:rsid w:val="00646785"/>
    <w:pPr>
      <w:ind w:right="-14"/>
      <w:contextualSpacing/>
    </w:pPr>
    <w:rPr>
      <w:rFonts w:asciiTheme="minorHAnsi" w:hAnsiTheme="minorHAnsi" w:cs="Times New Roman"/>
    </w:rPr>
  </w:style>
  <w:style w:type="paragraph" w:customStyle="1" w:styleId="Standard">
    <w:name w:val="Standard"/>
    <w:uiPriority w:val="99"/>
    <w:qFormat/>
    <w:rsid w:val="00646785"/>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646785"/>
    <w:rPr>
      <w:rFonts w:ascii="Times New Roman" w:eastAsia="Times New Roman" w:hAnsi="Times New Roman" w:cs="Times New Roman"/>
      <w:b/>
    </w:rPr>
  </w:style>
  <w:style w:type="paragraph" w:customStyle="1" w:styleId="Tag">
    <w:name w:val="Tag!!"/>
    <w:basedOn w:val="Normal"/>
    <w:link w:val="TagChar"/>
    <w:qFormat/>
    <w:rsid w:val="00646785"/>
    <w:pPr>
      <w:ind w:right="288"/>
    </w:pPr>
    <w:rPr>
      <w:rFonts w:ascii="Times New Roman" w:eastAsia="Times New Roman" w:hAnsi="Times New Roman" w:cs="Times New Roman"/>
      <w:b/>
    </w:rPr>
  </w:style>
  <w:style w:type="character" w:customStyle="1" w:styleId="Absatz-Standardschriftart">
    <w:name w:val="Absatz-Standardschriftart"/>
    <w:rsid w:val="00646785"/>
  </w:style>
  <w:style w:type="character" w:customStyle="1" w:styleId="WW-Absatz-Standardschriftart">
    <w:name w:val="WW-Absatz-Standardschriftart"/>
    <w:rsid w:val="00646785"/>
  </w:style>
  <w:style w:type="character" w:customStyle="1" w:styleId="WW-Absatz-Standardschriftart1">
    <w:name w:val="WW-Absatz-Standardschriftart1"/>
    <w:rsid w:val="00646785"/>
  </w:style>
  <w:style w:type="character" w:customStyle="1" w:styleId="WW8Num4z0">
    <w:name w:val="WW8Num4z0"/>
    <w:rsid w:val="00646785"/>
    <w:rPr>
      <w:i w:val="0"/>
      <w:iCs w:val="0"/>
    </w:rPr>
  </w:style>
  <w:style w:type="character" w:customStyle="1" w:styleId="WW8Num6z0">
    <w:name w:val="WW8Num6z0"/>
    <w:rsid w:val="00646785"/>
    <w:rPr>
      <w:rFonts w:ascii="Times New Roman" w:eastAsia="Times New Roman" w:hAnsi="Times New Roman" w:cs="Times New Roman" w:hint="default"/>
    </w:rPr>
  </w:style>
  <w:style w:type="character" w:customStyle="1" w:styleId="WW8Num6z1">
    <w:name w:val="WW8Num6z1"/>
    <w:rsid w:val="00646785"/>
    <w:rPr>
      <w:rFonts w:ascii="Courier New" w:hAnsi="Courier New" w:cs="Courier New" w:hint="default"/>
    </w:rPr>
  </w:style>
  <w:style w:type="character" w:customStyle="1" w:styleId="WW8Num6z2">
    <w:name w:val="WW8Num6z2"/>
    <w:rsid w:val="00646785"/>
    <w:rPr>
      <w:rFonts w:ascii="Wingdings" w:hAnsi="Wingdings" w:cs="Wingdings" w:hint="default"/>
    </w:rPr>
  </w:style>
  <w:style w:type="character" w:customStyle="1" w:styleId="WW8Num6z3">
    <w:name w:val="WW8Num6z3"/>
    <w:rsid w:val="00646785"/>
    <w:rPr>
      <w:rFonts w:ascii="Symbol" w:hAnsi="Symbol" w:cs="Symbol" w:hint="default"/>
    </w:rPr>
  </w:style>
  <w:style w:type="character" w:customStyle="1" w:styleId="EndnoteCharacters">
    <w:name w:val="Endnote Characters"/>
    <w:rsid w:val="00646785"/>
    <w:rPr>
      <w:vertAlign w:val="superscript"/>
    </w:rPr>
  </w:style>
  <w:style w:type="character" w:customStyle="1" w:styleId="FootnoteCharacters">
    <w:name w:val="Footnote Characters"/>
    <w:rsid w:val="00646785"/>
    <w:rPr>
      <w:vertAlign w:val="superscript"/>
    </w:rPr>
  </w:style>
  <w:style w:type="character" w:customStyle="1" w:styleId="hit">
    <w:name w:val="hit"/>
    <w:rsid w:val="00646785"/>
  </w:style>
  <w:style w:type="character" w:customStyle="1" w:styleId="btx1">
    <w:name w:val="btx1"/>
    <w:rsid w:val="00646785"/>
    <w:rPr>
      <w:rFonts w:ascii="Verdana" w:hAnsi="Verdana" w:cs="Arial" w:hint="default"/>
      <w:sz w:val="24"/>
      <w:szCs w:val="24"/>
    </w:rPr>
  </w:style>
  <w:style w:type="character" w:customStyle="1" w:styleId="strong-blue">
    <w:name w:val="strong-blue"/>
    <w:rsid w:val="00646785"/>
    <w:rPr>
      <w:b/>
      <w:bCs/>
      <w:color w:val="1181C9"/>
    </w:rPr>
  </w:style>
  <w:style w:type="character" w:customStyle="1" w:styleId="PlainTextChar1">
    <w:name w:val="Plain Text Char1"/>
    <w:basedOn w:val="DefaultParagraphFont"/>
    <w:rsid w:val="00646785"/>
    <w:rPr>
      <w:rFonts w:ascii="Consolas" w:hAnsi="Consolas" w:cs="Consolas" w:hint="default"/>
      <w:sz w:val="21"/>
      <w:szCs w:val="21"/>
    </w:rPr>
  </w:style>
  <w:style w:type="character" w:customStyle="1" w:styleId="MicroTextChar">
    <w:name w:val="MicroText Char"/>
    <w:link w:val="MicroText"/>
    <w:rsid w:val="00646785"/>
    <w:rPr>
      <w:rFonts w:ascii="Arial Narrow" w:hAnsi="Arial Narrow"/>
      <w:sz w:val="12"/>
    </w:rPr>
  </w:style>
  <w:style w:type="character" w:customStyle="1" w:styleId="StyleunderlineVerdana">
    <w:name w:val="Style underline + Verdana"/>
    <w:rsid w:val="00646785"/>
    <w:rPr>
      <w:rFonts w:ascii="Verdana" w:hAnsi="Verdana" w:hint="default"/>
      <w:b/>
      <w:bCs/>
      <w:sz w:val="20"/>
      <w:u w:val="single"/>
    </w:rPr>
  </w:style>
  <w:style w:type="character" w:customStyle="1" w:styleId="nw">
    <w:name w:val="nw"/>
    <w:rsid w:val="00646785"/>
  </w:style>
  <w:style w:type="character" w:customStyle="1" w:styleId="EmphasizeThis">
    <w:name w:val="EmphasizeThis"/>
    <w:rsid w:val="00646785"/>
    <w:rPr>
      <w:rFonts w:ascii="Georgia" w:hAnsi="Georgia" w:hint="default"/>
      <w:b/>
      <w:bCs w:val="0"/>
      <w:iCs/>
      <w:sz w:val="24"/>
      <w:u w:val="thick"/>
    </w:rPr>
  </w:style>
  <w:style w:type="character" w:customStyle="1" w:styleId="subtitle1">
    <w:name w:val="subtitle1"/>
    <w:rsid w:val="00646785"/>
    <w:rPr>
      <w:rFonts w:cs="Times New Roman"/>
    </w:rPr>
  </w:style>
  <w:style w:type="paragraph" w:customStyle="1" w:styleId="TOCHeading1">
    <w:name w:val="TOC Heading1"/>
    <w:basedOn w:val="Heading1"/>
    <w:next w:val="Normal"/>
    <w:uiPriority w:val="39"/>
    <w:unhideWhenUsed/>
    <w:qFormat/>
    <w:rsid w:val="00646785"/>
    <w:pPr>
      <w:pageBreakBefore w:val="0"/>
      <w:jc w:val="left"/>
      <w:outlineLvl w:val="9"/>
    </w:pPr>
    <w:rPr>
      <w:b w:val="0"/>
      <w:bCs/>
      <w:color w:val="365F91"/>
      <w:sz w:val="32"/>
    </w:rPr>
  </w:style>
  <w:style w:type="paragraph" w:customStyle="1" w:styleId="CardDownx1">
    <w:name w:val="CardDown x1"/>
    <w:basedOn w:val="Header"/>
    <w:link w:val="CardDownx1Char"/>
    <w:qFormat/>
    <w:rsid w:val="00646785"/>
  </w:style>
  <w:style w:type="paragraph" w:customStyle="1" w:styleId="CiteCardUpSize-Heavy">
    <w:name w:val="Cite // CardUpSize - Heavy"/>
    <w:basedOn w:val="Normal"/>
    <w:link w:val="CiteCardUpSize-HeavyChar"/>
    <w:autoRedefine/>
    <w:qFormat/>
    <w:rsid w:val="00646785"/>
    <w:pPr>
      <w:jc w:val="both"/>
    </w:pPr>
    <w:rPr>
      <w:b/>
      <w:szCs w:val="32"/>
      <w:u w:val="single"/>
    </w:rPr>
  </w:style>
  <w:style w:type="paragraph" w:customStyle="1" w:styleId="CardUp2">
    <w:name w:val="Card_Up2"/>
    <w:basedOn w:val="Normal"/>
    <w:link w:val="CardUp2Char"/>
    <w:autoRedefine/>
    <w:rsid w:val="00646785"/>
    <w:pPr>
      <w:jc w:val="both"/>
    </w:pPr>
    <w:rPr>
      <w:b/>
      <w:szCs w:val="20"/>
      <w:u w:val="single"/>
    </w:rPr>
  </w:style>
  <w:style w:type="paragraph" w:customStyle="1" w:styleId="CardUp1">
    <w:name w:val="Card_Up1"/>
    <w:basedOn w:val="Normal"/>
    <w:link w:val="CardUp1Char"/>
    <w:autoRedefine/>
    <w:rsid w:val="00646785"/>
    <w:pPr>
      <w:jc w:val="both"/>
    </w:pPr>
    <w:rPr>
      <w:szCs w:val="20"/>
      <w:u w:val="single"/>
    </w:rPr>
  </w:style>
  <w:style w:type="character" w:customStyle="1" w:styleId="CardUp1Char">
    <w:name w:val="Card_Up1 Char"/>
    <w:basedOn w:val="DefaultParagraphFont"/>
    <w:link w:val="CardUp1"/>
    <w:rsid w:val="00646785"/>
    <w:rPr>
      <w:rFonts w:ascii="Calibri" w:hAnsi="Calibri" w:cs="Calibri"/>
      <w:szCs w:val="20"/>
      <w:u w:val="single"/>
    </w:rPr>
  </w:style>
  <w:style w:type="character" w:customStyle="1" w:styleId="CardUp2Char">
    <w:name w:val="Card_Up2 Char"/>
    <w:basedOn w:val="DefaultParagraphFont"/>
    <w:link w:val="CardUp2"/>
    <w:rsid w:val="00646785"/>
    <w:rPr>
      <w:rFonts w:ascii="Calibri" w:hAnsi="Calibri" w:cs="Calibri"/>
      <w:b/>
      <w:szCs w:val="20"/>
      <w:u w:val="single"/>
    </w:rPr>
  </w:style>
  <w:style w:type="character" w:customStyle="1" w:styleId="CiteCardUpSize-HeavyChar">
    <w:name w:val="Cite // CardUpSize - Heavy Char"/>
    <w:basedOn w:val="DefaultParagraphFont"/>
    <w:link w:val="CiteCardUpSize-Heavy"/>
    <w:rsid w:val="00646785"/>
    <w:rPr>
      <w:rFonts w:ascii="Calibri" w:hAnsi="Calibri" w:cs="Calibri"/>
      <w:b/>
      <w:szCs w:val="32"/>
      <w:u w:val="single"/>
    </w:rPr>
  </w:style>
  <w:style w:type="character" w:customStyle="1" w:styleId="CardDownx1Char">
    <w:name w:val="CardDown x1 Char"/>
    <w:basedOn w:val="DefaultParagraphFont"/>
    <w:link w:val="CardDownx1"/>
    <w:rsid w:val="00646785"/>
    <w:rPr>
      <w:rFonts w:ascii="Calibri" w:hAnsi="Calibri" w:cs="Calibri"/>
    </w:rPr>
  </w:style>
  <w:style w:type="paragraph" w:customStyle="1" w:styleId="Minimize1">
    <w:name w:val="Minimize1"/>
    <w:basedOn w:val="Normal"/>
    <w:link w:val="Minimize1Char"/>
    <w:rsid w:val="00646785"/>
    <w:pPr>
      <w:widowControl w:val="0"/>
      <w:jc w:val="both"/>
    </w:pPr>
  </w:style>
  <w:style w:type="character" w:customStyle="1" w:styleId="Minimize1Char">
    <w:name w:val="Minimize1 Char"/>
    <w:basedOn w:val="DefaultParagraphFont"/>
    <w:link w:val="Minimize1"/>
    <w:rsid w:val="00646785"/>
    <w:rPr>
      <w:rFonts w:ascii="Calibri" w:hAnsi="Calibri" w:cs="Calibri"/>
    </w:rPr>
  </w:style>
  <w:style w:type="paragraph" w:customStyle="1" w:styleId="CardT1">
    <w:name w:val="CardT1"/>
    <w:basedOn w:val="Normal"/>
    <w:link w:val="CardT1Char"/>
    <w:qFormat/>
    <w:rsid w:val="00646785"/>
    <w:pPr>
      <w:widowControl w:val="0"/>
      <w:jc w:val="both"/>
    </w:pPr>
    <w:rPr>
      <w:rFonts w:eastAsia="Calibri"/>
      <w:kern w:val="2"/>
      <w:sz w:val="14"/>
      <w:szCs w:val="14"/>
      <w:lang w:eastAsia="zh-TW"/>
    </w:rPr>
  </w:style>
  <w:style w:type="character" w:customStyle="1" w:styleId="CardT1Char">
    <w:name w:val="CardT1 Char"/>
    <w:link w:val="CardT1"/>
    <w:rsid w:val="00646785"/>
    <w:rPr>
      <w:rFonts w:ascii="Calibri" w:eastAsia="Calibri" w:hAnsi="Calibri" w:cs="Calibri"/>
      <w:kern w:val="2"/>
      <w:sz w:val="14"/>
      <w:szCs w:val="14"/>
      <w:lang w:eastAsia="zh-TW"/>
    </w:rPr>
  </w:style>
  <w:style w:type="character" w:customStyle="1" w:styleId="CardUx1">
    <w:name w:val="CardUx1"/>
    <w:qFormat/>
    <w:rsid w:val="00646785"/>
    <w:rPr>
      <w:rFonts w:ascii="Times New Roman" w:hAnsi="Times New Roman"/>
      <w:sz w:val="22"/>
      <w:szCs w:val="32"/>
      <w:u w:val="single"/>
      <w:lang w:val="en-US" w:eastAsia="en-US" w:bidi="ar-SA"/>
    </w:rPr>
  </w:style>
  <w:style w:type="character" w:customStyle="1" w:styleId="CardCite1">
    <w:name w:val="CardCite1"/>
    <w:qFormat/>
    <w:rsid w:val="00646785"/>
    <w:rPr>
      <w:rFonts w:ascii="Times New Roman" w:hAnsi="Times New Roman"/>
      <w:b/>
      <w:sz w:val="22"/>
      <w:szCs w:val="22"/>
      <w:u w:val="single"/>
      <w:lang w:val="en-US" w:eastAsia="en-US" w:bidi="ar-SA"/>
    </w:rPr>
  </w:style>
  <w:style w:type="character" w:customStyle="1" w:styleId="BoxX2">
    <w:name w:val="BoxX2"/>
    <w:qFormat/>
    <w:rsid w:val="00646785"/>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646785"/>
    <w:rPr>
      <w:b/>
      <w:sz w:val="22"/>
      <w:u w:val="single"/>
      <w:bdr w:val="single" w:sz="4" w:space="0" w:color="auto"/>
    </w:rPr>
  </w:style>
  <w:style w:type="paragraph" w:customStyle="1" w:styleId="CommentText1">
    <w:name w:val="Comment Text1"/>
    <w:basedOn w:val="Normal"/>
    <w:next w:val="CommentText"/>
    <w:uiPriority w:val="99"/>
    <w:semiHidden/>
    <w:unhideWhenUsed/>
    <w:rsid w:val="00646785"/>
    <w:rPr>
      <w:rFonts w:eastAsia="Helvetica"/>
    </w:rPr>
  </w:style>
  <w:style w:type="character" w:customStyle="1" w:styleId="Longcite">
    <w:name w:val="Longcite"/>
    <w:rsid w:val="00646785"/>
    <w:rPr>
      <w:sz w:val="16"/>
    </w:rPr>
  </w:style>
  <w:style w:type="character" w:customStyle="1" w:styleId="a-size-large">
    <w:name w:val="a-size-large"/>
    <w:basedOn w:val="DefaultParagraphFont"/>
    <w:rsid w:val="00646785"/>
  </w:style>
  <w:style w:type="character" w:customStyle="1" w:styleId="a">
    <w:name w:val="a"/>
    <w:basedOn w:val="DefaultParagraphFont"/>
    <w:rsid w:val="00646785"/>
  </w:style>
  <w:style w:type="character" w:customStyle="1" w:styleId="l6">
    <w:name w:val="l6"/>
    <w:basedOn w:val="DefaultParagraphFont"/>
    <w:rsid w:val="00646785"/>
  </w:style>
  <w:style w:type="character" w:customStyle="1" w:styleId="l7">
    <w:name w:val="l7"/>
    <w:basedOn w:val="DefaultParagraphFont"/>
    <w:rsid w:val="00646785"/>
  </w:style>
  <w:style w:type="character" w:customStyle="1" w:styleId="l8">
    <w:name w:val="l8"/>
    <w:basedOn w:val="DefaultParagraphFont"/>
    <w:rsid w:val="00646785"/>
  </w:style>
  <w:style w:type="paragraph" w:customStyle="1" w:styleId="style12">
    <w:name w:val="style12"/>
    <w:basedOn w:val="Normal"/>
    <w:rsid w:val="00646785"/>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646785"/>
  </w:style>
  <w:style w:type="paragraph" w:customStyle="1" w:styleId="nothing0">
    <w:name w:val="nothing"/>
    <w:basedOn w:val="Normal"/>
    <w:rsid w:val="00646785"/>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646785"/>
  </w:style>
  <w:style w:type="character" w:customStyle="1" w:styleId="EmphasisA">
    <w:name w:val="Emphasis A"/>
    <w:rsid w:val="00646785"/>
    <w:rPr>
      <w:rFonts w:ascii="Lucida Grande" w:eastAsia="ヒラギノ角ゴ Pro W3" w:hAnsi="Lucida Grande"/>
      <w:b/>
      <w:i w:val="0"/>
      <w:color w:val="000000"/>
      <w:sz w:val="22"/>
      <w:u w:val="single"/>
    </w:rPr>
  </w:style>
  <w:style w:type="character" w:customStyle="1" w:styleId="BodyText1">
    <w:name w:val="Body Text1"/>
    <w:basedOn w:val="DefaultParagraphFont"/>
    <w:rsid w:val="00646785"/>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rsid w:val="00646785"/>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646785"/>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646785"/>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646785"/>
    <w:rPr>
      <w:rFonts w:ascii="Arial" w:hAnsi="Arial"/>
      <w:b/>
      <w:sz w:val="19"/>
      <w:u w:val="thick"/>
      <w:bdr w:val="none" w:sz="0" w:space="0" w:color="auto"/>
      <w:shd w:val="clear" w:color="auto" w:fill="auto"/>
    </w:rPr>
  </w:style>
  <w:style w:type="character" w:customStyle="1" w:styleId="evidencetextChar1">
    <w:name w:val="evidence text Char1"/>
    <w:link w:val="evidencetext"/>
    <w:rsid w:val="00646785"/>
    <w:rPr>
      <w:rFonts w:ascii="Calibri" w:hAnsi="Calibri" w:cs="Calibri"/>
      <w:color w:val="000000"/>
    </w:rPr>
  </w:style>
  <w:style w:type="paragraph" w:customStyle="1" w:styleId="BoldUnderlining">
    <w:name w:val="Bold Underlining"/>
    <w:basedOn w:val="Normal"/>
    <w:link w:val="BoldUnderliningChar"/>
    <w:rsid w:val="00646785"/>
    <w:rPr>
      <w:rFonts w:ascii="Arial Narrow" w:eastAsia="Calibri" w:hAnsi="Arial Narrow"/>
      <w:b/>
      <w:szCs w:val="20"/>
      <w:u w:val="single"/>
      <w:lang w:val="x-none" w:eastAsia="x-none"/>
    </w:rPr>
  </w:style>
  <w:style w:type="character" w:customStyle="1" w:styleId="BoldUnderliningChar">
    <w:name w:val="Bold Underlining Char"/>
    <w:link w:val="BoldUnderlining"/>
    <w:rsid w:val="00646785"/>
    <w:rPr>
      <w:rFonts w:ascii="Arial Narrow" w:eastAsia="Calibri" w:hAnsi="Arial Narrow" w:cs="Calibri"/>
      <w:b/>
      <w:szCs w:val="20"/>
      <w:u w:val="single"/>
      <w:lang w:val="x-none" w:eastAsia="x-none"/>
    </w:rPr>
  </w:style>
  <w:style w:type="character" w:customStyle="1" w:styleId="grame">
    <w:name w:val="grame"/>
    <w:basedOn w:val="DefaultParagraphFont"/>
    <w:rsid w:val="00646785"/>
  </w:style>
  <w:style w:type="character" w:customStyle="1" w:styleId="spelle">
    <w:name w:val="spelle"/>
    <w:basedOn w:val="DefaultParagraphFont"/>
    <w:rsid w:val="00646785"/>
  </w:style>
  <w:style w:type="paragraph" w:customStyle="1" w:styleId="normal10">
    <w:name w:val="normal1"/>
    <w:basedOn w:val="Normal"/>
    <w:rsid w:val="00646785"/>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646785"/>
    <w:rPr>
      <w:b/>
      <w:sz w:val="20"/>
      <w:u w:val="single"/>
    </w:rPr>
  </w:style>
  <w:style w:type="paragraph" w:customStyle="1" w:styleId="ANALYTICS1">
    <w:name w:val="ANALYTICS"/>
    <w:basedOn w:val="Heading4"/>
    <w:link w:val="ANALYTICSChar1"/>
    <w:qFormat/>
    <w:rsid w:val="00646785"/>
    <w:rPr>
      <w:rFonts w:cs="Arial"/>
      <w:iCs w:val="0"/>
      <w:sz w:val="22"/>
    </w:rPr>
  </w:style>
  <w:style w:type="character" w:customStyle="1" w:styleId="ANALYTICSChar1">
    <w:name w:val="ANALYTICS Char"/>
    <w:basedOn w:val="DefaultParagraphFont"/>
    <w:link w:val="ANALYTICS1"/>
    <w:rsid w:val="00646785"/>
    <w:rPr>
      <w:rFonts w:ascii="Calibri" w:eastAsiaTheme="majorEastAsia" w:hAnsi="Calibri" w:cs="Arial"/>
      <w:b/>
    </w:rPr>
  </w:style>
  <w:style w:type="paragraph" w:customStyle="1" w:styleId="Underlining">
    <w:name w:val="Underlining"/>
    <w:basedOn w:val="Normal"/>
    <w:next w:val="Normal"/>
    <w:link w:val="UnderliningChar"/>
    <w:qFormat/>
    <w:rsid w:val="00646785"/>
    <w:rPr>
      <w:u w:val="single"/>
    </w:rPr>
  </w:style>
  <w:style w:type="character" w:customStyle="1" w:styleId="UnderliningChar">
    <w:name w:val="Underlining Char"/>
    <w:link w:val="Underlining"/>
    <w:locked/>
    <w:rsid w:val="00646785"/>
    <w:rPr>
      <w:rFonts w:ascii="Calibri" w:hAnsi="Calibri" w:cs="Calibri"/>
      <w:u w:val="single"/>
    </w:rPr>
  </w:style>
  <w:style w:type="paragraph" w:customStyle="1" w:styleId="AuthorDate">
    <w:name w:val="AuthorDate"/>
    <w:next w:val="Nothing"/>
    <w:link w:val="AuthorDateChar"/>
    <w:qFormat/>
    <w:rsid w:val="0064678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646785"/>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646785"/>
    <w:rPr>
      <w:rFonts w:ascii="Calibri" w:eastAsia="MS Gothic" w:hAnsi="Calibri" w:cs="Times New Roman"/>
      <w:spacing w:val="-10"/>
      <w:kern w:val="28"/>
      <w:sz w:val="56"/>
      <w:szCs w:val="56"/>
    </w:rPr>
  </w:style>
  <w:style w:type="character" w:customStyle="1" w:styleId="box">
    <w:name w:val="box"/>
    <w:rsid w:val="00646785"/>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646785"/>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646785"/>
    <w:rPr>
      <w:rFonts w:ascii="Calibri" w:eastAsia="Calibri" w:hAnsi="Calibri" w:cs="Calibri"/>
      <w:u w:val="single"/>
    </w:rPr>
  </w:style>
  <w:style w:type="paragraph" w:customStyle="1" w:styleId="Shrink8">
    <w:name w:val="Shrink8"/>
    <w:basedOn w:val="Normal"/>
    <w:qFormat/>
    <w:rsid w:val="00646785"/>
  </w:style>
  <w:style w:type="paragraph" w:customStyle="1" w:styleId="NotUnderlined">
    <w:name w:val="Not Underlined"/>
    <w:basedOn w:val="Normal"/>
    <w:qFormat/>
    <w:rsid w:val="00646785"/>
    <w:rPr>
      <w:szCs w:val="20"/>
    </w:rPr>
  </w:style>
  <w:style w:type="paragraph" w:customStyle="1" w:styleId="Tag12">
    <w:name w:val="Tag12"/>
    <w:basedOn w:val="Normal"/>
    <w:qFormat/>
    <w:rsid w:val="00646785"/>
    <w:pPr>
      <w:contextualSpacing/>
    </w:pPr>
    <w:rPr>
      <w:rFonts w:eastAsia="Cambria"/>
      <w:b/>
    </w:rPr>
  </w:style>
  <w:style w:type="character" w:customStyle="1" w:styleId="ssl0">
    <w:name w:val="ss_l0"/>
    <w:basedOn w:val="DefaultParagraphFont"/>
    <w:rsid w:val="00646785"/>
  </w:style>
  <w:style w:type="character" w:customStyle="1" w:styleId="Hyperlink6">
    <w:name w:val="Hyperlink6"/>
    <w:basedOn w:val="DefaultParagraphFont"/>
    <w:rsid w:val="00646785"/>
    <w:rPr>
      <w:color w:val="3300CC"/>
      <w:u w:val="single"/>
    </w:rPr>
  </w:style>
  <w:style w:type="character" w:customStyle="1" w:styleId="AuthorDate0">
    <w:name w:val="Author Date"/>
    <w:rsid w:val="00646785"/>
    <w:rPr>
      <w:b/>
      <w:bCs w:val="0"/>
      <w:sz w:val="24"/>
      <w:u w:val="thick"/>
    </w:rPr>
  </w:style>
  <w:style w:type="character" w:customStyle="1" w:styleId="UnderlinedChar1">
    <w:name w:val="Underlined Char1"/>
    <w:basedOn w:val="DefaultParagraphFont"/>
    <w:rsid w:val="00646785"/>
    <w:rPr>
      <w:rFonts w:ascii="Calibri" w:eastAsia="Times New Roman" w:hAnsi="Calibri" w:cs="Times New Roman"/>
      <w:szCs w:val="20"/>
      <w:u w:val="thick"/>
    </w:rPr>
  </w:style>
  <w:style w:type="paragraph" w:customStyle="1" w:styleId="DebateNormal">
    <w:name w:val="DebateNormal"/>
    <w:basedOn w:val="Normal"/>
    <w:link w:val="DebateNormalChar"/>
    <w:qFormat/>
    <w:rsid w:val="00646785"/>
    <w:rPr>
      <w:rFonts w:eastAsia="Calibri"/>
      <w:szCs w:val="20"/>
    </w:rPr>
  </w:style>
  <w:style w:type="character" w:customStyle="1" w:styleId="DebateNormalChar">
    <w:name w:val="DebateNormal Char"/>
    <w:basedOn w:val="DefaultParagraphFont"/>
    <w:link w:val="DebateNormal"/>
    <w:rsid w:val="00646785"/>
    <w:rPr>
      <w:rFonts w:ascii="Calibri" w:eastAsia="Calibri" w:hAnsi="Calibri" w:cs="Calibri"/>
      <w:szCs w:val="20"/>
    </w:rPr>
  </w:style>
  <w:style w:type="paragraph" w:customStyle="1" w:styleId="DebateEmphasis">
    <w:name w:val="DebateEmphasis"/>
    <w:basedOn w:val="Normal"/>
    <w:link w:val="DebateEmphasisChar"/>
    <w:qFormat/>
    <w:rsid w:val="00646785"/>
    <w:pPr>
      <w:spacing w:line="276" w:lineRule="auto"/>
    </w:pPr>
    <w:rPr>
      <w:rFonts w:eastAsia="Calibri"/>
      <w:b/>
      <w:u w:val="single"/>
    </w:rPr>
  </w:style>
  <w:style w:type="character" w:customStyle="1" w:styleId="DebateEmphasisChar">
    <w:name w:val="DebateEmphasis Char"/>
    <w:basedOn w:val="DefaultParagraphFont"/>
    <w:link w:val="DebateEmphasis"/>
    <w:rsid w:val="00646785"/>
    <w:rPr>
      <w:rFonts w:ascii="Calibri" w:eastAsia="Calibri" w:hAnsi="Calibri" w:cs="Calibri"/>
      <w:b/>
      <w:u w:val="single"/>
    </w:rPr>
  </w:style>
  <w:style w:type="paragraph" w:customStyle="1" w:styleId="DebateLanguage">
    <w:name w:val="DebateLanguage"/>
    <w:basedOn w:val="Normal"/>
    <w:link w:val="DebateLanguageChar"/>
    <w:rsid w:val="00646785"/>
    <w:pPr>
      <w:spacing w:line="276" w:lineRule="auto"/>
    </w:pPr>
    <w:rPr>
      <w:rFonts w:eastAsia="Calibri"/>
      <w:strike/>
      <w:u w:val="single"/>
    </w:rPr>
  </w:style>
  <w:style w:type="character" w:customStyle="1" w:styleId="DebateLanguageChar">
    <w:name w:val="DebateLanguage Char"/>
    <w:basedOn w:val="DefaultParagraphFont"/>
    <w:link w:val="DebateLanguage"/>
    <w:rsid w:val="00646785"/>
    <w:rPr>
      <w:rFonts w:ascii="Calibri" w:eastAsia="Calibri" w:hAnsi="Calibri" w:cs="Calibri"/>
      <w:strike/>
      <w:u w:val="single"/>
    </w:rPr>
  </w:style>
  <w:style w:type="character" w:customStyle="1" w:styleId="message">
    <w:name w:val="message"/>
    <w:basedOn w:val="DefaultParagraphFont"/>
    <w:rsid w:val="00646785"/>
  </w:style>
  <w:style w:type="character" w:customStyle="1" w:styleId="bodytext4">
    <w:name w:val="bodytext"/>
    <w:basedOn w:val="DefaultParagraphFont"/>
    <w:rsid w:val="00646785"/>
  </w:style>
  <w:style w:type="paragraph" w:customStyle="1" w:styleId="DebateUnderline0">
    <w:name w:val="DebateUnderline"/>
    <w:basedOn w:val="Normal"/>
    <w:link w:val="DebateUnderlineChar"/>
    <w:rsid w:val="00646785"/>
    <w:pPr>
      <w:spacing w:line="276" w:lineRule="auto"/>
    </w:pPr>
    <w:rPr>
      <w:rFonts w:eastAsia="Calibri"/>
      <w:u w:val="single"/>
    </w:rPr>
  </w:style>
  <w:style w:type="character" w:customStyle="1" w:styleId="DebateUnderlineChar">
    <w:name w:val="DebateUnderline Char"/>
    <w:basedOn w:val="DefaultParagraphFont"/>
    <w:link w:val="DebateUnderline0"/>
    <w:rsid w:val="00646785"/>
    <w:rPr>
      <w:rFonts w:ascii="Calibri" w:eastAsia="Calibri" w:hAnsi="Calibri" w:cs="Calibri"/>
      <w:u w:val="single"/>
    </w:rPr>
  </w:style>
  <w:style w:type="character" w:customStyle="1" w:styleId="hidden">
    <w:name w:val="hidden"/>
    <w:basedOn w:val="DefaultParagraphFont"/>
    <w:rsid w:val="00646785"/>
  </w:style>
  <w:style w:type="character" w:customStyle="1" w:styleId="dateline">
    <w:name w:val="dateline"/>
    <w:basedOn w:val="DefaultParagraphFont"/>
    <w:rsid w:val="00646785"/>
  </w:style>
  <w:style w:type="character" w:customStyle="1" w:styleId="A4">
    <w:name w:val="A4"/>
    <w:uiPriority w:val="99"/>
    <w:rsid w:val="00646785"/>
    <w:rPr>
      <w:rFonts w:cs="Frutiger LT Std 45 Light"/>
      <w:color w:val="000000"/>
      <w:sz w:val="17"/>
      <w:szCs w:val="17"/>
    </w:rPr>
  </w:style>
  <w:style w:type="character" w:customStyle="1" w:styleId="standardcontent">
    <w:name w:val="standardcontent"/>
    <w:basedOn w:val="DefaultParagraphFont"/>
    <w:rsid w:val="00646785"/>
  </w:style>
  <w:style w:type="character" w:customStyle="1" w:styleId="storyby">
    <w:name w:val="storyby"/>
    <w:basedOn w:val="DefaultParagraphFont"/>
    <w:rsid w:val="00646785"/>
  </w:style>
  <w:style w:type="character" w:customStyle="1" w:styleId="DebateTagChar">
    <w:name w:val="DebateTag Char"/>
    <w:basedOn w:val="DefaultParagraphFont"/>
    <w:link w:val="DebateTag"/>
    <w:rsid w:val="00646785"/>
    <w:rPr>
      <w:rFonts w:ascii="Calibri" w:eastAsia="Times New Roman" w:hAnsi="Calibri" w:cs="Times New Roman"/>
      <w:b/>
      <w:bCs/>
      <w:szCs w:val="24"/>
    </w:rPr>
  </w:style>
  <w:style w:type="character" w:customStyle="1" w:styleId="citation">
    <w:name w:val="citation"/>
    <w:basedOn w:val="DefaultParagraphFont"/>
    <w:rsid w:val="00646785"/>
  </w:style>
  <w:style w:type="character" w:customStyle="1" w:styleId="UnderlinedChar0">
    <w:name w:val="Underlined Char"/>
    <w:basedOn w:val="DefaultParagraphFont"/>
    <w:rsid w:val="00646785"/>
    <w:rPr>
      <w:rFonts w:ascii="Century Gothic" w:hAnsi="Century Gothic"/>
      <w:sz w:val="24"/>
      <w:u w:val="thick"/>
      <w:lang w:val="en-US" w:eastAsia="en-US" w:bidi="ar-SA"/>
    </w:rPr>
  </w:style>
  <w:style w:type="paragraph" w:customStyle="1" w:styleId="genderedlan">
    <w:name w:val="gendered lan"/>
    <w:basedOn w:val="Normal"/>
    <w:rsid w:val="00646785"/>
    <w:rPr>
      <w:rFonts w:ascii="Century Gothic" w:hAnsi="Century Gothic"/>
      <w:strike/>
    </w:rPr>
  </w:style>
  <w:style w:type="character" w:customStyle="1" w:styleId="Style10ptUnderline">
    <w:name w:val="Style 10 pt Underline"/>
    <w:basedOn w:val="DefaultParagraphFont"/>
    <w:rsid w:val="00646785"/>
    <w:rPr>
      <w:rFonts w:ascii="Times New Roman" w:hAnsi="Times New Roman"/>
      <w:sz w:val="20"/>
      <w:u w:val="single"/>
    </w:rPr>
  </w:style>
  <w:style w:type="character" w:customStyle="1" w:styleId="citebold">
    <w:name w:val="cite bold"/>
    <w:basedOn w:val="DefaultParagraphFont"/>
    <w:rsid w:val="00646785"/>
    <w:rPr>
      <w:rFonts w:ascii="Times New Roman" w:hAnsi="Times New Roman"/>
      <w:b/>
      <w:sz w:val="24"/>
      <w:szCs w:val="24"/>
      <w:u w:val="single"/>
    </w:rPr>
  </w:style>
  <w:style w:type="paragraph" w:customStyle="1" w:styleId="Heading41">
    <w:name w:val="Heading 41"/>
    <w:basedOn w:val="Normal"/>
    <w:rsid w:val="00646785"/>
    <w:rPr>
      <w:rFonts w:ascii="Cambria" w:hAnsi="Cambria"/>
      <w:szCs w:val="20"/>
    </w:rPr>
  </w:style>
  <w:style w:type="paragraph" w:customStyle="1" w:styleId="DebateHeaderFinal">
    <w:name w:val="DebateHeaderFinal"/>
    <w:basedOn w:val="Heading1"/>
    <w:link w:val="DebateHeaderFinalChar"/>
    <w:rsid w:val="00646785"/>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646785"/>
    <w:rPr>
      <w:rFonts w:ascii="Calibri" w:eastAsia="Times New Roman" w:hAnsi="Calibri" w:cstheme="majorBidi"/>
      <w:b/>
      <w:bCs/>
      <w:sz w:val="36"/>
      <w:szCs w:val="36"/>
    </w:rPr>
  </w:style>
  <w:style w:type="character" w:customStyle="1" w:styleId="underline20">
    <w:name w:val="underline2"/>
    <w:basedOn w:val="DefaultParagraphFont"/>
    <w:rsid w:val="00646785"/>
    <w:rPr>
      <w:u w:val="single"/>
    </w:rPr>
  </w:style>
  <w:style w:type="character" w:customStyle="1" w:styleId="definition">
    <w:name w:val="definition"/>
    <w:basedOn w:val="DefaultParagraphFont"/>
    <w:rsid w:val="00646785"/>
  </w:style>
  <w:style w:type="paragraph" w:customStyle="1" w:styleId="bigcite">
    <w:name w:val="big cite"/>
    <w:basedOn w:val="Heading5"/>
    <w:autoRedefine/>
    <w:rsid w:val="00646785"/>
  </w:style>
  <w:style w:type="character" w:customStyle="1" w:styleId="newscontent">
    <w:name w:val="newscontent"/>
    <w:basedOn w:val="DefaultParagraphFont"/>
    <w:rsid w:val="00646785"/>
  </w:style>
  <w:style w:type="character" w:customStyle="1" w:styleId="floatleft">
    <w:name w:val="floatleft"/>
    <w:basedOn w:val="DefaultParagraphFont"/>
    <w:rsid w:val="00646785"/>
  </w:style>
  <w:style w:type="character" w:customStyle="1" w:styleId="floatright">
    <w:name w:val="floatright"/>
    <w:basedOn w:val="DefaultParagraphFont"/>
    <w:rsid w:val="00646785"/>
  </w:style>
  <w:style w:type="character" w:customStyle="1" w:styleId="Boxed">
    <w:name w:val="Boxed"/>
    <w:qFormat/>
    <w:rsid w:val="00646785"/>
    <w:rPr>
      <w:rFonts w:ascii="Garamond" w:hAnsi="Garamond"/>
      <w:sz w:val="20"/>
      <w:bdr w:val="single" w:sz="6" w:space="0" w:color="auto"/>
    </w:rPr>
  </w:style>
  <w:style w:type="paragraph" w:customStyle="1" w:styleId="MinimizedText">
    <w:name w:val="Minimized Text"/>
    <w:link w:val="MinimizedTextChar"/>
    <w:qFormat/>
    <w:rsid w:val="00646785"/>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646785"/>
    <w:rPr>
      <w:rFonts w:eastAsia="Times New Roman" w:cs="Times New Roman"/>
      <w:sz w:val="24"/>
      <w:szCs w:val="24"/>
      <w:lang w:val="x-none" w:eastAsia="x-none"/>
    </w:rPr>
  </w:style>
  <w:style w:type="paragraph" w:customStyle="1" w:styleId="Circled">
    <w:name w:val="Circled"/>
    <w:link w:val="CircledChar"/>
    <w:qFormat/>
    <w:rsid w:val="00646785"/>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646785"/>
    <w:rPr>
      <w:rFonts w:eastAsia="Times New Roman" w:cs="Times New Roman"/>
      <w:b/>
      <w:szCs w:val="24"/>
      <w:u w:val="single"/>
      <w:lang w:val="x-none" w:eastAsia="x-none"/>
    </w:rPr>
  </w:style>
  <w:style w:type="character" w:customStyle="1" w:styleId="date1">
    <w:name w:val="date1"/>
    <w:basedOn w:val="DefaultParagraphFont"/>
    <w:rsid w:val="00646785"/>
  </w:style>
  <w:style w:type="paragraph" w:customStyle="1" w:styleId="hotroute1">
    <w:name w:val="hot route"/>
    <w:basedOn w:val="Normal"/>
    <w:rsid w:val="00646785"/>
    <w:pPr>
      <w:ind w:left="288"/>
    </w:pPr>
    <w:rPr>
      <w:rFonts w:eastAsia="Cambria"/>
      <w:sz w:val="18"/>
    </w:rPr>
  </w:style>
  <w:style w:type="character" w:customStyle="1" w:styleId="StyleTimesNewRoman12ptBold">
    <w:name w:val="Style Times New Roman 12 pt Bold"/>
    <w:rsid w:val="00646785"/>
    <w:rPr>
      <w:rFonts w:ascii="Times New Roman" w:hAnsi="Times New Roman"/>
      <w:b/>
      <w:bCs/>
      <w:sz w:val="24"/>
    </w:rPr>
  </w:style>
  <w:style w:type="character" w:customStyle="1" w:styleId="newstext">
    <w:name w:val="newstext"/>
    <w:basedOn w:val="DefaultParagraphFont"/>
    <w:rsid w:val="00646785"/>
  </w:style>
  <w:style w:type="character" w:customStyle="1" w:styleId="meta-sep">
    <w:name w:val="meta-sep"/>
    <w:basedOn w:val="DefaultParagraphFont"/>
    <w:rsid w:val="00646785"/>
  </w:style>
  <w:style w:type="character" w:customStyle="1" w:styleId="entry-date">
    <w:name w:val="entry-date"/>
    <w:basedOn w:val="DefaultParagraphFont"/>
    <w:rsid w:val="00646785"/>
  </w:style>
  <w:style w:type="character" w:customStyle="1" w:styleId="il">
    <w:name w:val="il"/>
    <w:basedOn w:val="DefaultParagraphFont"/>
    <w:rsid w:val="00646785"/>
  </w:style>
  <w:style w:type="character" w:customStyle="1" w:styleId="timestamp">
    <w:name w:val="timestamp"/>
    <w:basedOn w:val="DefaultParagraphFont"/>
    <w:rsid w:val="00646785"/>
  </w:style>
  <w:style w:type="character" w:customStyle="1" w:styleId="cardChar2">
    <w:name w:val="card Char2"/>
    <w:basedOn w:val="DefaultParagraphFont"/>
    <w:rsid w:val="00646785"/>
  </w:style>
  <w:style w:type="character" w:customStyle="1" w:styleId="storytext">
    <w:name w:val="storytext"/>
    <w:basedOn w:val="DefaultParagraphFont"/>
    <w:rsid w:val="00646785"/>
  </w:style>
  <w:style w:type="character" w:customStyle="1" w:styleId="tagchar0">
    <w:name w:val="tagchar"/>
    <w:rsid w:val="00646785"/>
  </w:style>
  <w:style w:type="character" w:customStyle="1" w:styleId="heading3char0">
    <w:name w:val="heading3char"/>
    <w:rsid w:val="00646785"/>
  </w:style>
  <w:style w:type="character" w:customStyle="1" w:styleId="A7">
    <w:name w:val="A7"/>
    <w:rsid w:val="00646785"/>
    <w:rPr>
      <w:rFonts w:cs="Minion Pro"/>
      <w:color w:val="000000"/>
      <w:sz w:val="12"/>
      <w:szCs w:val="12"/>
    </w:rPr>
  </w:style>
  <w:style w:type="character" w:customStyle="1" w:styleId="A3">
    <w:name w:val="A3"/>
    <w:rsid w:val="00646785"/>
    <w:rPr>
      <w:rFonts w:cs="Interstate"/>
      <w:color w:val="000000"/>
      <w:sz w:val="20"/>
      <w:szCs w:val="20"/>
    </w:rPr>
  </w:style>
  <w:style w:type="character" w:customStyle="1" w:styleId="A1">
    <w:name w:val="A1"/>
    <w:uiPriority w:val="99"/>
    <w:rsid w:val="00646785"/>
    <w:rPr>
      <w:rFonts w:cs="Fairfield LT Std Medium"/>
      <w:color w:val="000000"/>
      <w:sz w:val="48"/>
      <w:szCs w:val="48"/>
    </w:rPr>
  </w:style>
  <w:style w:type="character" w:customStyle="1" w:styleId="boldness1">
    <w:name w:val="boldness1"/>
    <w:rsid w:val="00646785"/>
  </w:style>
  <w:style w:type="character" w:customStyle="1" w:styleId="CardsChar1">
    <w:name w:val="Cards Char1"/>
    <w:rsid w:val="00646785"/>
    <w:rPr>
      <w:rFonts w:ascii="Times New Roman" w:eastAsia="Times New Roman" w:hAnsi="Times New Roman" w:cs="Times New Roman"/>
      <w:sz w:val="20"/>
      <w:szCs w:val="24"/>
    </w:rPr>
  </w:style>
  <w:style w:type="character" w:customStyle="1" w:styleId="klink">
    <w:name w:val="klink"/>
    <w:rsid w:val="00646785"/>
  </w:style>
  <w:style w:type="character" w:customStyle="1" w:styleId="AuthorChar">
    <w:name w:val="Author Char"/>
    <w:rsid w:val="00646785"/>
    <w:rPr>
      <w:rFonts w:ascii="Times New Roman" w:eastAsia="Times New Roman" w:hAnsi="Times New Roman" w:cs="Times New Roman"/>
      <w:b/>
      <w:sz w:val="20"/>
      <w:szCs w:val="20"/>
      <w:lang w:val="x-none" w:eastAsia="x-none"/>
    </w:rPr>
  </w:style>
  <w:style w:type="paragraph" w:customStyle="1" w:styleId="CM25">
    <w:name w:val="CM25"/>
    <w:basedOn w:val="Default"/>
    <w:next w:val="Default"/>
    <w:qFormat/>
    <w:rsid w:val="00646785"/>
    <w:pPr>
      <w:widowControl w:val="0"/>
      <w:spacing w:after="233" w:line="240" w:lineRule="auto"/>
    </w:pPr>
    <w:rPr>
      <w:rFonts w:ascii="Arial Narrow" w:eastAsia="Times New Roman" w:hAnsi="Arial Narrow" w:cs="Times New Roman"/>
    </w:rPr>
  </w:style>
  <w:style w:type="character" w:customStyle="1" w:styleId="StyleBold1">
    <w:name w:val="Style Bold1"/>
    <w:rsid w:val="00646785"/>
    <w:rPr>
      <w:rFonts w:ascii="Georgia" w:hAnsi="Georgia" w:hint="default"/>
      <w:b/>
      <w:bCs/>
      <w:sz w:val="22"/>
    </w:rPr>
  </w:style>
  <w:style w:type="paragraph" w:customStyle="1" w:styleId="indent">
    <w:name w:val="indent"/>
    <w:basedOn w:val="Normal"/>
    <w:uiPriority w:val="99"/>
    <w:qFormat/>
    <w:rsid w:val="00646785"/>
    <w:pPr>
      <w:spacing w:before="100" w:beforeAutospacing="1" w:after="100" w:afterAutospacing="1"/>
    </w:pPr>
  </w:style>
  <w:style w:type="character" w:customStyle="1" w:styleId="7TimesNewRoman">
    <w:name w:val="7 Times New Roman"/>
    <w:rsid w:val="0064678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646785"/>
    <w:rPr>
      <w:b/>
      <w:color w:val="000000"/>
      <w:u w:val="thick" w:color="000000"/>
    </w:rPr>
  </w:style>
  <w:style w:type="paragraph" w:customStyle="1" w:styleId="MicroText">
    <w:name w:val="MicroText"/>
    <w:basedOn w:val="Normal"/>
    <w:next w:val="Normal"/>
    <w:link w:val="MicroTextChar"/>
    <w:qFormat/>
    <w:rsid w:val="00646785"/>
    <w:rPr>
      <w:rFonts w:ascii="Arial Narrow" w:hAnsi="Arial Narrow"/>
      <w:sz w:val="12"/>
    </w:rPr>
  </w:style>
  <w:style w:type="character" w:customStyle="1" w:styleId="entry-title">
    <w:name w:val="entry-title"/>
    <w:rsid w:val="00646785"/>
  </w:style>
  <w:style w:type="character" w:customStyle="1" w:styleId="articlelocation">
    <w:name w:val="articlelocation"/>
    <w:rsid w:val="00646785"/>
  </w:style>
  <w:style w:type="paragraph" w:customStyle="1" w:styleId="UnderlinedText">
    <w:name w:val="Underlined Text"/>
    <w:basedOn w:val="Normal"/>
    <w:autoRedefine/>
    <w:uiPriority w:val="99"/>
    <w:qFormat/>
    <w:rsid w:val="00646785"/>
    <w:rPr>
      <w:rFonts w:eastAsia="Calibri"/>
      <w:b/>
      <w:szCs w:val="20"/>
    </w:rPr>
  </w:style>
  <w:style w:type="paragraph" w:customStyle="1" w:styleId="Heading42">
    <w:name w:val="Heading 42"/>
    <w:basedOn w:val="Normal"/>
    <w:qFormat/>
    <w:rsid w:val="00646785"/>
    <w:rPr>
      <w:szCs w:val="20"/>
    </w:rPr>
  </w:style>
  <w:style w:type="character" w:customStyle="1" w:styleId="8pointChar">
    <w:name w:val="8 point Char"/>
    <w:basedOn w:val="DefaultParagraphFont"/>
    <w:rsid w:val="00646785"/>
    <w:rPr>
      <w:noProof w:val="0"/>
      <w:sz w:val="16"/>
      <w:szCs w:val="24"/>
      <w:lang w:val="en-US" w:eastAsia="en-US" w:bidi="ar-SA"/>
    </w:rPr>
  </w:style>
  <w:style w:type="character" w:customStyle="1" w:styleId="SmalltextChar">
    <w:name w:val="Small text Char"/>
    <w:aliases w:val="Quote1 Char1"/>
    <w:basedOn w:val="DefaultParagraphFont"/>
    <w:link w:val="Smalltext"/>
    <w:rsid w:val="00646785"/>
    <w:rPr>
      <w:rFonts w:ascii="Calibri" w:hAnsi="Calibri" w:cs="Calibri"/>
    </w:rPr>
  </w:style>
  <w:style w:type="paragraph" w:customStyle="1" w:styleId="SmallFont">
    <w:name w:val="Small Font"/>
    <w:basedOn w:val="Normal"/>
    <w:link w:val="SmallFontChar"/>
    <w:qFormat/>
    <w:rsid w:val="00646785"/>
    <w:pPr>
      <w:spacing w:after="200"/>
      <w:contextualSpacing/>
      <w:jc w:val="both"/>
    </w:pPr>
    <w:rPr>
      <w:sz w:val="14"/>
      <w:szCs w:val="18"/>
    </w:rPr>
  </w:style>
  <w:style w:type="character" w:customStyle="1" w:styleId="SmallFontChar">
    <w:name w:val="Small Font Char"/>
    <w:basedOn w:val="DefaultParagraphFont"/>
    <w:link w:val="SmallFont"/>
    <w:rsid w:val="00646785"/>
    <w:rPr>
      <w:rFonts w:ascii="Calibri" w:hAnsi="Calibri" w:cs="Calibri"/>
      <w:sz w:val="14"/>
      <w:szCs w:val="18"/>
    </w:rPr>
  </w:style>
  <w:style w:type="character" w:customStyle="1" w:styleId="fullpost">
    <w:name w:val="fullpost"/>
    <w:basedOn w:val="DefaultParagraphFont"/>
    <w:rsid w:val="00646785"/>
  </w:style>
  <w:style w:type="character" w:customStyle="1" w:styleId="bcktital">
    <w:name w:val="bcktital"/>
    <w:basedOn w:val="DefaultParagraphFont"/>
    <w:rsid w:val="00646785"/>
  </w:style>
  <w:style w:type="character" w:customStyle="1" w:styleId="bcktital0">
    <w:name w:val="bckt_ital"/>
    <w:basedOn w:val="DefaultParagraphFont"/>
    <w:rsid w:val="00646785"/>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46785"/>
    <w:pPr>
      <w:ind w:left="400"/>
    </w:pPr>
  </w:style>
  <w:style w:type="character" w:customStyle="1" w:styleId="UnderlinesCharChar1">
    <w:name w:val="Underlines Char Char1"/>
    <w:basedOn w:val="DefaultParagraphFont"/>
    <w:rsid w:val="00646785"/>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646785"/>
    <w:pPr>
      <w:keepNext/>
      <w:keepLines/>
    </w:pPr>
    <w:rPr>
      <w:rFonts w:eastAsia="Calibri"/>
      <w:b/>
    </w:rPr>
  </w:style>
  <w:style w:type="character" w:customStyle="1" w:styleId="TagtemplateChar">
    <w:name w:val="Tagtemplate Char"/>
    <w:basedOn w:val="DefaultParagraphFont"/>
    <w:link w:val="Tagtemplate"/>
    <w:rsid w:val="00646785"/>
    <w:rPr>
      <w:rFonts w:ascii="Calibri" w:eastAsia="Calibri" w:hAnsi="Calibri" w:cs="Calibri"/>
      <w:b/>
    </w:rPr>
  </w:style>
  <w:style w:type="character" w:customStyle="1" w:styleId="genderedlanChar">
    <w:name w:val="gendered lan Char"/>
    <w:basedOn w:val="DefaultParagraphFont"/>
    <w:uiPriority w:val="99"/>
    <w:rsid w:val="00646785"/>
    <w:rPr>
      <w:rFonts w:cs="Times New Roman"/>
      <w:strike/>
      <w:sz w:val="22"/>
    </w:rPr>
  </w:style>
  <w:style w:type="character" w:customStyle="1" w:styleId="goohl1">
    <w:name w:val="goohl1"/>
    <w:basedOn w:val="DefaultParagraphFont"/>
    <w:rsid w:val="00646785"/>
    <w:rPr>
      <w:rFonts w:cs="Times New Roman"/>
    </w:rPr>
  </w:style>
  <w:style w:type="character" w:customStyle="1" w:styleId="doctitle">
    <w:name w:val="doctitle"/>
    <w:basedOn w:val="DefaultParagraphFont"/>
    <w:uiPriority w:val="99"/>
    <w:rsid w:val="00646785"/>
    <w:rPr>
      <w:rFonts w:cs="Times New Roman"/>
    </w:rPr>
  </w:style>
  <w:style w:type="character" w:customStyle="1" w:styleId="iagsheaderlarge">
    <w:name w:val="iags_header_large"/>
    <w:basedOn w:val="DefaultParagraphFont"/>
    <w:uiPriority w:val="99"/>
    <w:rsid w:val="00646785"/>
    <w:rPr>
      <w:rFonts w:cs="Times New Roman"/>
    </w:rPr>
  </w:style>
  <w:style w:type="character" w:customStyle="1" w:styleId="textnew">
    <w:name w:val="textnew"/>
    <w:basedOn w:val="DefaultParagraphFont"/>
    <w:uiPriority w:val="99"/>
    <w:rsid w:val="00646785"/>
    <w:rPr>
      <w:rFonts w:cs="Times New Roman"/>
    </w:rPr>
  </w:style>
  <w:style w:type="paragraph" w:styleId="Index1">
    <w:name w:val="index 1"/>
    <w:basedOn w:val="Normal"/>
    <w:next w:val="Normal"/>
    <w:autoRedefine/>
    <w:uiPriority w:val="99"/>
    <w:rsid w:val="00646785"/>
    <w:pPr>
      <w:ind w:left="200" w:hanging="200"/>
    </w:pPr>
  </w:style>
  <w:style w:type="character" w:customStyle="1" w:styleId="underlineChar">
    <w:name w:val="underline Char"/>
    <w:basedOn w:val="DefaultParagraphFont"/>
    <w:rsid w:val="00646785"/>
    <w:rPr>
      <w:rFonts w:cs="Times New Roman"/>
      <w:sz w:val="24"/>
      <w:u w:val="single"/>
      <w:lang w:val="en-US" w:eastAsia="en-US"/>
    </w:rPr>
  </w:style>
  <w:style w:type="character" w:customStyle="1" w:styleId="Heading1Char3">
    <w:name w:val="Heading 1 Char3"/>
    <w:basedOn w:val="DefaultParagraphFont"/>
    <w:rsid w:val="00646785"/>
    <w:rPr>
      <w:rFonts w:cs="Times New Roman"/>
      <w:b/>
      <w:sz w:val="24"/>
      <w:u w:val="single"/>
    </w:rPr>
  </w:style>
  <w:style w:type="paragraph" w:customStyle="1" w:styleId="noindent">
    <w:name w:val="noindent"/>
    <w:basedOn w:val="Normal"/>
    <w:uiPriority w:val="99"/>
    <w:qFormat/>
    <w:rsid w:val="00646785"/>
    <w:pPr>
      <w:spacing w:before="100" w:beforeAutospacing="1" w:after="100" w:afterAutospacing="1"/>
    </w:pPr>
  </w:style>
  <w:style w:type="character" w:customStyle="1" w:styleId="tooltip">
    <w:name w:val="tooltip"/>
    <w:basedOn w:val="DefaultParagraphFont"/>
    <w:uiPriority w:val="99"/>
    <w:rsid w:val="00646785"/>
    <w:rPr>
      <w:rFonts w:cs="Times New Roman"/>
    </w:rPr>
  </w:style>
  <w:style w:type="character" w:customStyle="1" w:styleId="itemfirstlastodd">
    <w:name w:val="item first last odd"/>
    <w:basedOn w:val="DefaultParagraphFont"/>
    <w:uiPriority w:val="99"/>
    <w:rsid w:val="00646785"/>
    <w:rPr>
      <w:rFonts w:cs="Times New Roman"/>
    </w:rPr>
  </w:style>
  <w:style w:type="paragraph" w:styleId="HTMLAddress">
    <w:name w:val="HTML Address"/>
    <w:basedOn w:val="Normal"/>
    <w:link w:val="HTMLAddressChar"/>
    <w:rsid w:val="00646785"/>
    <w:rPr>
      <w:i/>
      <w:iCs/>
    </w:rPr>
  </w:style>
  <w:style w:type="character" w:customStyle="1" w:styleId="HTMLAddressChar">
    <w:name w:val="HTML Address Char"/>
    <w:basedOn w:val="DefaultParagraphFont"/>
    <w:link w:val="HTMLAddress"/>
    <w:rsid w:val="00646785"/>
    <w:rPr>
      <w:rFonts w:ascii="Calibri" w:hAnsi="Calibri" w:cs="Calibri"/>
      <w:i/>
      <w:iCs/>
    </w:rPr>
  </w:style>
  <w:style w:type="character" w:customStyle="1" w:styleId="firstlast">
    <w:name w:val="first last"/>
    <w:basedOn w:val="DefaultParagraphFont"/>
    <w:uiPriority w:val="99"/>
    <w:rsid w:val="00646785"/>
    <w:rPr>
      <w:rFonts w:cs="Times New Roman"/>
    </w:rPr>
  </w:style>
  <w:style w:type="paragraph" w:customStyle="1" w:styleId="firstlast1">
    <w:name w:val="first last1"/>
    <w:basedOn w:val="Normal"/>
    <w:uiPriority w:val="99"/>
    <w:rsid w:val="00646785"/>
    <w:pPr>
      <w:spacing w:before="100" w:beforeAutospacing="1" w:after="100" w:afterAutospacing="1"/>
    </w:pPr>
  </w:style>
  <w:style w:type="character" w:customStyle="1" w:styleId="selectbg">
    <w:name w:val="select_bg"/>
    <w:basedOn w:val="DefaultParagraphFont"/>
    <w:uiPriority w:val="99"/>
    <w:rsid w:val="00646785"/>
    <w:rPr>
      <w:rFonts w:cs="Times New Roman"/>
    </w:rPr>
  </w:style>
  <w:style w:type="paragraph" w:customStyle="1" w:styleId="issuedetails">
    <w:name w:val="issue_details"/>
    <w:basedOn w:val="Normal"/>
    <w:uiPriority w:val="99"/>
    <w:qFormat/>
    <w:rsid w:val="00646785"/>
    <w:pPr>
      <w:spacing w:before="100" w:beforeAutospacing="1" w:after="100" w:afterAutospacing="1"/>
    </w:pPr>
  </w:style>
  <w:style w:type="character" w:styleId="HTMLTypewriter">
    <w:name w:val="HTML Typewriter"/>
    <w:basedOn w:val="DefaultParagraphFont"/>
    <w:rsid w:val="00646785"/>
    <w:rPr>
      <w:rFonts w:ascii="Courier New" w:hAnsi="Courier New" w:cs="Courier New"/>
      <w:sz w:val="20"/>
    </w:rPr>
  </w:style>
  <w:style w:type="character" w:customStyle="1" w:styleId="ssl4">
    <w:name w:val="ss_l4"/>
    <w:basedOn w:val="DefaultParagraphFont"/>
    <w:rsid w:val="00646785"/>
    <w:rPr>
      <w:rFonts w:cs="Times New Roman"/>
    </w:rPr>
  </w:style>
  <w:style w:type="character" w:customStyle="1" w:styleId="Shrink">
    <w:name w:val="Shrink"/>
    <w:basedOn w:val="DefaultParagraphFont"/>
    <w:rsid w:val="00646785"/>
    <w:rPr>
      <w:rFonts w:ascii="Times New Roman" w:hAnsi="Times New Roman"/>
      <w:b w:val="0"/>
      <w:bCs/>
      <w:sz w:val="14"/>
      <w:szCs w:val="14"/>
      <w:u w:val="none"/>
    </w:rPr>
  </w:style>
  <w:style w:type="paragraph" w:customStyle="1" w:styleId="articleparagraph">
    <w:name w:val="articleparagraph"/>
    <w:basedOn w:val="Normal"/>
    <w:rsid w:val="00646785"/>
    <w:pPr>
      <w:spacing w:before="100" w:beforeAutospacing="1" w:after="100" w:afterAutospacing="1"/>
    </w:pPr>
    <w:rPr>
      <w:rFonts w:ascii="Times" w:hAnsi="Times"/>
      <w:szCs w:val="20"/>
    </w:rPr>
  </w:style>
  <w:style w:type="paragraph" w:customStyle="1" w:styleId="Language">
    <w:name w:val="Language"/>
    <w:basedOn w:val="Normal"/>
    <w:link w:val="LanguageChar"/>
    <w:qFormat/>
    <w:rsid w:val="00646785"/>
    <w:rPr>
      <w:strike/>
      <w:szCs w:val="20"/>
    </w:rPr>
  </w:style>
  <w:style w:type="character" w:customStyle="1" w:styleId="LanguageChar">
    <w:name w:val="Language Char"/>
    <w:link w:val="Language"/>
    <w:rsid w:val="00646785"/>
    <w:rPr>
      <w:rFonts w:ascii="Calibri" w:hAnsi="Calibri" w:cs="Calibri"/>
      <w:strike/>
      <w:szCs w:val="20"/>
    </w:rPr>
  </w:style>
  <w:style w:type="paragraph" w:customStyle="1" w:styleId="articlebodynormaltext">
    <w:name w:val="articlebody_normaltext"/>
    <w:basedOn w:val="Normal"/>
    <w:qFormat/>
    <w:rsid w:val="00646785"/>
    <w:pPr>
      <w:spacing w:before="100" w:beforeAutospacing="1" w:after="100" w:afterAutospacing="1"/>
    </w:pPr>
    <w:rPr>
      <w:rFonts w:eastAsia="Calibri"/>
    </w:rPr>
  </w:style>
  <w:style w:type="character" w:customStyle="1" w:styleId="CardText-Underlined">
    <w:name w:val="Card Text - Underlined"/>
    <w:rsid w:val="00646785"/>
    <w:rPr>
      <w:b/>
      <w:bCs w:val="0"/>
      <w:sz w:val="18"/>
      <w:u w:val="single"/>
    </w:rPr>
  </w:style>
  <w:style w:type="character" w:customStyle="1" w:styleId="Citation-AuthorDate">
    <w:name w:val="Citation - Author/Date"/>
    <w:rsid w:val="00646785"/>
    <w:rPr>
      <w:b/>
      <w:bCs w:val="0"/>
      <w:smallCaps/>
      <w:sz w:val="24"/>
      <w:u w:val="single"/>
    </w:rPr>
  </w:style>
  <w:style w:type="paragraph" w:customStyle="1" w:styleId="Citation-FirstLine">
    <w:name w:val="Citation - First Line"/>
    <w:basedOn w:val="Normal"/>
    <w:next w:val="Citation-Complete"/>
    <w:autoRedefine/>
    <w:qFormat/>
    <w:rsid w:val="00646785"/>
    <w:pPr>
      <w:spacing w:line="320" w:lineRule="atLeast"/>
    </w:pPr>
    <w:rPr>
      <w:rFonts w:eastAsia="Calibri"/>
    </w:rPr>
  </w:style>
  <w:style w:type="paragraph" w:customStyle="1" w:styleId="cardtext3">
    <w:name w:val="cardtext"/>
    <w:basedOn w:val="Normal"/>
    <w:link w:val="cardtextChar3"/>
    <w:qFormat/>
    <w:rsid w:val="00646785"/>
    <w:pPr>
      <w:ind w:left="288" w:right="288"/>
    </w:pPr>
    <w:rPr>
      <w:szCs w:val="16"/>
    </w:rPr>
  </w:style>
  <w:style w:type="character" w:customStyle="1" w:styleId="cardtextChar3">
    <w:name w:val="cardtext Char"/>
    <w:basedOn w:val="DefaultParagraphFont"/>
    <w:link w:val="cardtext3"/>
    <w:rsid w:val="00646785"/>
    <w:rPr>
      <w:rFonts w:ascii="Calibri" w:hAnsi="Calibri" w:cs="Calibri"/>
      <w:szCs w:val="16"/>
    </w:rPr>
  </w:style>
  <w:style w:type="paragraph" w:customStyle="1" w:styleId="Normaltag">
    <w:name w:val="Normal tag"/>
    <w:basedOn w:val="Normal"/>
    <w:link w:val="NormaltagChar"/>
    <w:qFormat/>
    <w:rsid w:val="00646785"/>
    <w:rPr>
      <w:b/>
      <w:szCs w:val="20"/>
      <w:lang w:val="x-none" w:eastAsia="x-none"/>
    </w:rPr>
  </w:style>
  <w:style w:type="character" w:customStyle="1" w:styleId="NormaltagChar">
    <w:name w:val="Normal tag Char"/>
    <w:link w:val="Normaltag"/>
    <w:locked/>
    <w:rsid w:val="00646785"/>
    <w:rPr>
      <w:rFonts w:ascii="Calibri" w:hAnsi="Calibri" w:cs="Calibri"/>
      <w:b/>
      <w:szCs w:val="20"/>
      <w:lang w:val="x-none" w:eastAsia="x-none"/>
    </w:rPr>
  </w:style>
  <w:style w:type="character" w:customStyle="1" w:styleId="subhdb">
    <w:name w:val="subhd_b"/>
    <w:basedOn w:val="DefaultParagraphFont"/>
    <w:rsid w:val="00646785"/>
  </w:style>
  <w:style w:type="character" w:customStyle="1" w:styleId="f9black">
    <w:name w:val="f9black"/>
    <w:basedOn w:val="DefaultParagraphFont"/>
    <w:rsid w:val="00646785"/>
  </w:style>
  <w:style w:type="character" w:customStyle="1" w:styleId="crosslinkpopup">
    <w:name w:val="crosslinkpopup"/>
    <w:basedOn w:val="DefaultParagraphFont"/>
    <w:rsid w:val="00646785"/>
  </w:style>
  <w:style w:type="character" w:customStyle="1" w:styleId="homecentertextnormal">
    <w:name w:val="homecentertextnormal"/>
    <w:basedOn w:val="DefaultParagraphFont"/>
    <w:rsid w:val="00646785"/>
  </w:style>
  <w:style w:type="character" w:customStyle="1" w:styleId="CardsHighlight">
    <w:name w:val="Cards Highlight"/>
    <w:basedOn w:val="DefaultParagraphFont"/>
    <w:uiPriority w:val="1"/>
    <w:rsid w:val="00646785"/>
    <w:rPr>
      <w:rFonts w:ascii="Times New Roman" w:hAnsi="Times New Roman"/>
      <w:sz w:val="24"/>
      <w:u w:val="single"/>
      <w:bdr w:val="none" w:sz="0" w:space="0" w:color="auto"/>
      <w:shd w:val="clear" w:color="auto" w:fill="00FFFF"/>
    </w:rPr>
  </w:style>
  <w:style w:type="character" w:customStyle="1" w:styleId="paperarticletitle">
    <w:name w:val="paperarticletitle"/>
    <w:rsid w:val="00646785"/>
  </w:style>
  <w:style w:type="character" w:customStyle="1" w:styleId="MicroChar">
    <w:name w:val="Micro Char"/>
    <w:rsid w:val="00646785"/>
    <w:rPr>
      <w:rFonts w:ascii="Arial" w:hAnsi="Arial"/>
      <w:sz w:val="12"/>
      <w:szCs w:val="24"/>
      <w:lang w:val="en-US" w:eastAsia="en-US" w:bidi="ar-SA"/>
    </w:rPr>
  </w:style>
  <w:style w:type="character" w:customStyle="1" w:styleId="evidencetextChar">
    <w:name w:val="evidence text Char"/>
    <w:rsid w:val="00646785"/>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646785"/>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646785"/>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646785"/>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646785"/>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646785"/>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646785"/>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46785"/>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646785"/>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646785"/>
    <w:rPr>
      <w:sz w:val="22"/>
      <w:szCs w:val="22"/>
      <w:u w:val="thick"/>
      <w:lang w:val="en-US" w:eastAsia="en-US" w:bidi="ar-SA"/>
    </w:rPr>
  </w:style>
  <w:style w:type="character" w:customStyle="1" w:styleId="postbody">
    <w:name w:val="postbody"/>
    <w:rsid w:val="00646785"/>
  </w:style>
  <w:style w:type="paragraph" w:customStyle="1" w:styleId="Microtext0">
    <w:name w:val="Microtext"/>
    <w:basedOn w:val="Normal"/>
    <w:next w:val="Normal"/>
    <w:link w:val="MicrotextChar0"/>
    <w:qFormat/>
    <w:rsid w:val="00646785"/>
    <w:rPr>
      <w:sz w:val="12"/>
    </w:rPr>
  </w:style>
  <w:style w:type="character" w:customStyle="1" w:styleId="MicrotextChar0">
    <w:name w:val="Microtext Char"/>
    <w:link w:val="Microtext0"/>
    <w:rsid w:val="00646785"/>
    <w:rPr>
      <w:rFonts w:ascii="Calibri" w:hAnsi="Calibri" w:cs="Calibri"/>
      <w:sz w:val="12"/>
    </w:rPr>
  </w:style>
  <w:style w:type="character" w:customStyle="1" w:styleId="Intemphasis">
    <w:name w:val="Intemphasis"/>
    <w:uiPriority w:val="1"/>
    <w:qFormat/>
    <w:rsid w:val="00646785"/>
    <w:rPr>
      <w:rFonts w:ascii="Cambria" w:hAnsi="Cambria"/>
      <w:b/>
      <w:sz w:val="20"/>
      <w:u w:val="single"/>
      <w:bdr w:val="single" w:sz="4" w:space="0" w:color="auto"/>
      <w:shd w:val="pct25" w:color="auto" w:fill="auto"/>
    </w:rPr>
  </w:style>
  <w:style w:type="character" w:customStyle="1" w:styleId="BoldUnderlineChar1">
    <w:name w:val="BoldUnderline Char1"/>
    <w:rsid w:val="00646785"/>
    <w:rPr>
      <w:rFonts w:ascii="Times New Roman" w:eastAsia="Times New Roman" w:hAnsi="Times New Roman" w:cs="Times New Roman"/>
      <w:b/>
      <w:sz w:val="20"/>
      <w:szCs w:val="24"/>
      <w:u w:val="single"/>
    </w:rPr>
  </w:style>
  <w:style w:type="character" w:customStyle="1" w:styleId="slug-pub-date">
    <w:name w:val="slug-pub-date"/>
    <w:rsid w:val="00646785"/>
  </w:style>
  <w:style w:type="character" w:customStyle="1" w:styleId="slug-vol">
    <w:name w:val="slug-vol"/>
    <w:rsid w:val="00646785"/>
  </w:style>
  <w:style w:type="character" w:customStyle="1" w:styleId="slug-issue">
    <w:name w:val="slug-issue"/>
    <w:rsid w:val="00646785"/>
  </w:style>
  <w:style w:type="character" w:customStyle="1" w:styleId="slug-pages">
    <w:name w:val="slug-pages"/>
    <w:rsid w:val="00646785"/>
  </w:style>
  <w:style w:type="character" w:customStyle="1" w:styleId="tagChar1">
    <w:name w:val="tag Char1"/>
    <w:rsid w:val="00646785"/>
    <w:rPr>
      <w:b/>
      <w:sz w:val="24"/>
      <w:lang w:val="en-US" w:eastAsia="en-US" w:bidi="ar-SA"/>
    </w:rPr>
  </w:style>
  <w:style w:type="character" w:customStyle="1" w:styleId="detailsbox">
    <w:name w:val="detailsbox"/>
    <w:basedOn w:val="DefaultParagraphFont"/>
    <w:rsid w:val="00646785"/>
  </w:style>
  <w:style w:type="character" w:customStyle="1" w:styleId="groupheading1">
    <w:name w:val="groupheading1"/>
    <w:basedOn w:val="DefaultParagraphFont"/>
    <w:rsid w:val="00646785"/>
    <w:rPr>
      <w:rFonts w:ascii="Verdana" w:hAnsi="Verdana" w:hint="default"/>
      <w:b/>
      <w:bCs/>
      <w:sz w:val="19"/>
      <w:szCs w:val="19"/>
    </w:rPr>
  </w:style>
  <w:style w:type="character" w:customStyle="1" w:styleId="documentbody1">
    <w:name w:val="documentbody1"/>
    <w:basedOn w:val="DefaultParagraphFont"/>
    <w:rsid w:val="00646785"/>
    <w:rPr>
      <w:rFonts w:ascii="Verdana" w:hAnsi="Verdana" w:hint="default"/>
      <w:sz w:val="19"/>
      <w:szCs w:val="19"/>
    </w:rPr>
  </w:style>
  <w:style w:type="character" w:customStyle="1" w:styleId="StyleCardtextChar10pt">
    <w:name w:val="Style Card text Char + 10 pt"/>
    <w:rsid w:val="00646785"/>
    <w:rPr>
      <w:rFonts w:ascii="Georgia" w:hAnsi="Georgia"/>
      <w:sz w:val="20"/>
      <w:u w:val="single"/>
    </w:rPr>
  </w:style>
  <w:style w:type="character" w:customStyle="1" w:styleId="st">
    <w:name w:val="st"/>
    <w:rsid w:val="00646785"/>
  </w:style>
  <w:style w:type="character" w:customStyle="1" w:styleId="A5">
    <w:name w:val="A5"/>
    <w:rsid w:val="00646785"/>
    <w:rPr>
      <w:rFonts w:ascii="Times New Roman" w:hAnsi="Times New Roman" w:cs="Times New Roman"/>
      <w:color w:val="000000"/>
      <w:sz w:val="13"/>
      <w:szCs w:val="13"/>
    </w:rPr>
  </w:style>
  <w:style w:type="character" w:customStyle="1" w:styleId="texto1">
    <w:name w:val="texto1"/>
    <w:basedOn w:val="DefaultParagraphFont"/>
    <w:rsid w:val="00646785"/>
  </w:style>
  <w:style w:type="character" w:customStyle="1" w:styleId="person-name">
    <w:name w:val="person-name"/>
    <w:basedOn w:val="DefaultParagraphFont"/>
    <w:rsid w:val="00646785"/>
  </w:style>
  <w:style w:type="character" w:customStyle="1" w:styleId="-SmallText-">
    <w:name w:val="-Small Text-"/>
    <w:rsid w:val="00646785"/>
    <w:rPr>
      <w:rFonts w:ascii="Garamond" w:hAnsi="Garamond" w:cs="Times New Roman"/>
      <w:sz w:val="16"/>
    </w:rPr>
  </w:style>
  <w:style w:type="character" w:customStyle="1" w:styleId="articoloinside">
    <w:name w:val="articolo_inside"/>
    <w:rsid w:val="00646785"/>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646785"/>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646785"/>
    <w:rPr>
      <w:rFonts w:eastAsia="Calibri"/>
      <w:u w:val="single"/>
    </w:rPr>
  </w:style>
  <w:style w:type="character" w:customStyle="1" w:styleId="StyleUnderlineChar11pt3Char">
    <w:name w:val="Style Underline Char + 11 pt3 Char"/>
    <w:link w:val="StyleUnderlineChar11pt3"/>
    <w:rsid w:val="00646785"/>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646785"/>
    <w:rPr>
      <w:rFonts w:eastAsia="Calibri"/>
      <w:b/>
      <w:bCs/>
      <w:u w:val="single"/>
    </w:rPr>
  </w:style>
  <w:style w:type="character" w:customStyle="1" w:styleId="StyleUnderlineChar11ptBold3Char">
    <w:name w:val="Style Underline Char + 11 pt Bold3 Char"/>
    <w:link w:val="StyleUnderlineChar11ptBold3"/>
    <w:rsid w:val="00646785"/>
    <w:rPr>
      <w:rFonts w:ascii="Calibri" w:eastAsia="Calibri" w:hAnsi="Calibri" w:cs="Calibri"/>
      <w:b/>
      <w:bCs/>
      <w:u w:val="single"/>
    </w:rPr>
  </w:style>
  <w:style w:type="paragraph" w:customStyle="1" w:styleId="pagetools">
    <w:name w:val="pagetools"/>
    <w:basedOn w:val="Normal"/>
    <w:qFormat/>
    <w:rsid w:val="00646785"/>
    <w:pPr>
      <w:spacing w:before="100" w:beforeAutospacing="1" w:after="100" w:afterAutospacing="1"/>
    </w:pPr>
  </w:style>
  <w:style w:type="character" w:customStyle="1" w:styleId="ShrinkChar">
    <w:name w:val="Shrink Char"/>
    <w:rsid w:val="00646785"/>
    <w:rPr>
      <w:rFonts w:ascii="Times New Roman" w:eastAsia="SimSun" w:hAnsi="Times New Roman" w:cs="Times New Roman"/>
      <w:sz w:val="12"/>
      <w:szCs w:val="20"/>
    </w:rPr>
  </w:style>
  <w:style w:type="character" w:customStyle="1" w:styleId="itxtrst">
    <w:name w:val="itxtrst"/>
    <w:basedOn w:val="DefaultParagraphFont"/>
    <w:rsid w:val="00646785"/>
  </w:style>
  <w:style w:type="character" w:customStyle="1" w:styleId="desc">
    <w:name w:val="desc"/>
    <w:basedOn w:val="DefaultParagraphFont"/>
    <w:rsid w:val="00646785"/>
  </w:style>
  <w:style w:type="paragraph" w:customStyle="1" w:styleId="FullCite">
    <w:name w:val="Full Cite"/>
    <w:basedOn w:val="Normal"/>
    <w:next w:val="Normal"/>
    <w:link w:val="FullCiteChar"/>
    <w:qFormat/>
    <w:rsid w:val="00646785"/>
    <w:rPr>
      <w:rFonts w:ascii="Garamond" w:hAnsi="Garamond"/>
      <w:sz w:val="18"/>
      <w:szCs w:val="20"/>
    </w:rPr>
  </w:style>
  <w:style w:type="character" w:customStyle="1" w:styleId="FullCiteChar">
    <w:name w:val="Full Cite Char"/>
    <w:basedOn w:val="DefaultParagraphFont"/>
    <w:link w:val="FullCite"/>
    <w:rsid w:val="00646785"/>
    <w:rPr>
      <w:rFonts w:ascii="Garamond" w:hAnsi="Garamond" w:cs="Calibri"/>
      <w:sz w:val="18"/>
      <w:szCs w:val="20"/>
    </w:rPr>
  </w:style>
  <w:style w:type="character" w:customStyle="1" w:styleId="term">
    <w:name w:val="term"/>
    <w:basedOn w:val="DefaultParagraphFont"/>
    <w:rsid w:val="00646785"/>
  </w:style>
  <w:style w:type="character" w:customStyle="1" w:styleId="job">
    <w:name w:val="job"/>
    <w:basedOn w:val="DefaultParagraphFont"/>
    <w:rsid w:val="00646785"/>
  </w:style>
  <w:style w:type="character" w:customStyle="1" w:styleId="company">
    <w:name w:val="company"/>
    <w:basedOn w:val="DefaultParagraphFont"/>
    <w:rsid w:val="00646785"/>
  </w:style>
  <w:style w:type="paragraph" w:customStyle="1" w:styleId="HeadingsBase">
    <w:name w:val="Headings Base"/>
    <w:basedOn w:val="Normal"/>
    <w:link w:val="HeadingsBaseChar"/>
    <w:qFormat/>
    <w:rsid w:val="00646785"/>
    <w:pPr>
      <w:keepNext/>
      <w:keepLines/>
      <w:suppressAutoHyphens/>
      <w:spacing w:before="20" w:after="120"/>
      <w:jc w:val="center"/>
    </w:pPr>
    <w:rPr>
      <w:b/>
      <w:kern w:val="32"/>
      <w:sz w:val="32"/>
    </w:rPr>
  </w:style>
  <w:style w:type="character" w:customStyle="1" w:styleId="underline3">
    <w:name w:val="underline3"/>
    <w:basedOn w:val="underline20"/>
    <w:rsid w:val="00646785"/>
    <w:rPr>
      <w:u w:val="single"/>
      <w:bdr w:val="none" w:sz="0" w:space="0" w:color="auto"/>
      <w:shd w:val="clear" w:color="auto" w:fill="FFFF00"/>
    </w:rPr>
  </w:style>
  <w:style w:type="paragraph" w:customStyle="1" w:styleId="HeadingFake">
    <w:name w:val="Heading Fake"/>
    <w:basedOn w:val="Heading3"/>
    <w:uiPriority w:val="99"/>
    <w:qFormat/>
    <w:rsid w:val="00646785"/>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646785"/>
    <w:pPr>
      <w:spacing w:line="480" w:lineRule="auto"/>
      <w:ind w:firstLine="720"/>
    </w:pPr>
    <w:rPr>
      <w:kern w:val="32"/>
    </w:rPr>
  </w:style>
  <w:style w:type="paragraph" w:customStyle="1" w:styleId="SchoolBlockQuote">
    <w:name w:val="School Block Quote"/>
    <w:basedOn w:val="SchoolPaper"/>
    <w:uiPriority w:val="99"/>
    <w:qFormat/>
    <w:rsid w:val="00646785"/>
  </w:style>
  <w:style w:type="paragraph" w:customStyle="1" w:styleId="SchoolWorksCited">
    <w:name w:val="School Works Cited"/>
    <w:basedOn w:val="SchoolPaper"/>
    <w:uiPriority w:val="99"/>
    <w:qFormat/>
    <w:rsid w:val="00646785"/>
  </w:style>
  <w:style w:type="paragraph" w:customStyle="1" w:styleId="BlockQuote">
    <w:name w:val="Block Quote"/>
    <w:basedOn w:val="Normal"/>
    <w:uiPriority w:val="99"/>
    <w:qFormat/>
    <w:rsid w:val="00646785"/>
    <w:pPr>
      <w:ind w:left="720" w:right="720"/>
    </w:pPr>
    <w:rPr>
      <w:kern w:val="32"/>
    </w:rPr>
  </w:style>
  <w:style w:type="character" w:customStyle="1" w:styleId="menu">
    <w:name w:val="menu"/>
    <w:basedOn w:val="DefaultParagraphFont"/>
    <w:rsid w:val="00646785"/>
  </w:style>
  <w:style w:type="paragraph" w:customStyle="1" w:styleId="PaperBody">
    <w:name w:val="Paper Body"/>
    <w:basedOn w:val="Normal"/>
    <w:uiPriority w:val="99"/>
    <w:qFormat/>
    <w:rsid w:val="00646785"/>
    <w:pPr>
      <w:spacing w:line="480" w:lineRule="auto"/>
      <w:ind w:firstLine="720"/>
    </w:pPr>
    <w:rPr>
      <w:kern w:val="32"/>
    </w:rPr>
  </w:style>
  <w:style w:type="paragraph" w:customStyle="1" w:styleId="PaperCitation">
    <w:name w:val="Paper Citation"/>
    <w:basedOn w:val="Normal"/>
    <w:uiPriority w:val="99"/>
    <w:qFormat/>
    <w:rsid w:val="00646785"/>
    <w:pPr>
      <w:spacing w:line="480" w:lineRule="auto"/>
      <w:ind w:left="720" w:hanging="720"/>
    </w:pPr>
    <w:rPr>
      <w:kern w:val="32"/>
    </w:rPr>
  </w:style>
  <w:style w:type="character" w:customStyle="1" w:styleId="HeadingsBaseChar">
    <w:name w:val="Headings Base Char"/>
    <w:basedOn w:val="DefaultParagraphFont"/>
    <w:link w:val="HeadingsBase"/>
    <w:rsid w:val="00646785"/>
    <w:rPr>
      <w:rFonts w:ascii="Calibri" w:hAnsi="Calibri" w:cs="Calibri"/>
      <w:b/>
      <w:kern w:val="32"/>
      <w:sz w:val="32"/>
    </w:rPr>
  </w:style>
  <w:style w:type="character" w:customStyle="1" w:styleId="hatChar">
    <w:name w:val="hat Char"/>
    <w:basedOn w:val="DefaultParagraphFont"/>
    <w:link w:val="hat"/>
    <w:rsid w:val="00646785"/>
    <w:rPr>
      <w:rFonts w:ascii="Calibri" w:eastAsia="Times New Roman" w:hAnsi="Calibri" w:cs="Arial"/>
      <w:b/>
      <w:bCs/>
      <w:caps/>
      <w:kern w:val="32"/>
      <w:sz w:val="44"/>
      <w:szCs w:val="32"/>
    </w:rPr>
  </w:style>
  <w:style w:type="paragraph" w:customStyle="1" w:styleId="TagCite">
    <w:name w:val="TagCite"/>
    <w:basedOn w:val="Heading1"/>
    <w:uiPriority w:val="99"/>
    <w:qFormat/>
    <w:rsid w:val="00646785"/>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646785"/>
  </w:style>
  <w:style w:type="character" w:customStyle="1" w:styleId="pubyear">
    <w:name w:val="pubyear"/>
    <w:basedOn w:val="DefaultParagraphFont"/>
    <w:rsid w:val="00646785"/>
  </w:style>
  <w:style w:type="character" w:customStyle="1" w:styleId="pubcity">
    <w:name w:val="pubcity"/>
    <w:basedOn w:val="DefaultParagraphFont"/>
    <w:rsid w:val="00646785"/>
  </w:style>
  <w:style w:type="character" w:customStyle="1" w:styleId="bodycontentlink">
    <w:name w:val="bodycontentlink"/>
    <w:basedOn w:val="DefaultParagraphFont"/>
    <w:rsid w:val="00646785"/>
  </w:style>
  <w:style w:type="paragraph" w:customStyle="1" w:styleId="B-TagCite">
    <w:name w:val="B-TagCite"/>
    <w:uiPriority w:val="99"/>
    <w:qFormat/>
    <w:rsid w:val="00646785"/>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646785"/>
    <w:pPr>
      <w:tabs>
        <w:tab w:val="num" w:pos="720"/>
      </w:tabs>
      <w:ind w:left="720" w:hanging="360"/>
    </w:pPr>
    <w:rPr>
      <w:rFonts w:ascii="Garamond" w:hAnsi="Garamond"/>
    </w:rPr>
  </w:style>
  <w:style w:type="paragraph" w:customStyle="1" w:styleId="times">
    <w:name w:val="times"/>
    <w:basedOn w:val="Normal"/>
    <w:qFormat/>
    <w:rsid w:val="00646785"/>
    <w:pPr>
      <w:spacing w:before="100" w:beforeAutospacing="1" w:after="100" w:afterAutospacing="1"/>
    </w:pPr>
  </w:style>
  <w:style w:type="character" w:customStyle="1" w:styleId="ecdate">
    <w:name w:val="ec_date"/>
    <w:basedOn w:val="DefaultParagraphFont"/>
    <w:rsid w:val="00646785"/>
    <w:rPr>
      <w:rFonts w:ascii="Verdana" w:hAnsi="Verdana" w:hint="default"/>
      <w:sz w:val="20"/>
      <w:szCs w:val="20"/>
      <w:shd w:val="clear" w:color="auto" w:fill="FFFFFF"/>
    </w:rPr>
  </w:style>
  <w:style w:type="paragraph" w:customStyle="1" w:styleId="ecmsonormal">
    <w:name w:val="ec_msonormal"/>
    <w:basedOn w:val="Normal"/>
    <w:qFormat/>
    <w:rsid w:val="0064678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46785"/>
  </w:style>
  <w:style w:type="character" w:customStyle="1" w:styleId="hittermhilite">
    <w:name w:val="hittermhilite"/>
    <w:basedOn w:val="DefaultParagraphFont"/>
    <w:rsid w:val="00646785"/>
  </w:style>
  <w:style w:type="paragraph" w:customStyle="1" w:styleId="2ndOrderPara">
    <w:name w:val="2nd Order Para"/>
    <w:basedOn w:val="Normal"/>
    <w:next w:val="Normal"/>
    <w:qFormat/>
    <w:rsid w:val="00646785"/>
    <w:pPr>
      <w:autoSpaceDE w:val="0"/>
      <w:autoSpaceDN w:val="0"/>
      <w:adjustRightInd w:val="0"/>
      <w:spacing w:before="120"/>
    </w:pPr>
  </w:style>
  <w:style w:type="paragraph" w:customStyle="1" w:styleId="3rdOrderPara">
    <w:name w:val="3rd Order Para"/>
    <w:basedOn w:val="Normal"/>
    <w:next w:val="Normal"/>
    <w:qFormat/>
    <w:rsid w:val="00646785"/>
    <w:pPr>
      <w:autoSpaceDE w:val="0"/>
      <w:autoSpaceDN w:val="0"/>
      <w:adjustRightInd w:val="0"/>
      <w:spacing w:before="120"/>
    </w:pPr>
  </w:style>
  <w:style w:type="paragraph" w:customStyle="1" w:styleId="Normal-SIGN2">
    <w:name w:val="Normal-SIGN2"/>
    <w:basedOn w:val="Default"/>
    <w:next w:val="Default"/>
    <w:qFormat/>
    <w:rsid w:val="00646785"/>
    <w:pPr>
      <w:spacing w:after="0" w:line="240" w:lineRule="auto"/>
    </w:pPr>
    <w:rPr>
      <w:rFonts w:eastAsia="SimSun" w:cs="Times New Roman"/>
    </w:rPr>
  </w:style>
  <w:style w:type="character" w:customStyle="1" w:styleId="TagCiteChar">
    <w:name w:val="Tag/Cite Char"/>
    <w:basedOn w:val="DefaultParagraphFont"/>
    <w:rsid w:val="00646785"/>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646785"/>
    <w:rPr>
      <w:b/>
      <w:lang w:val="en-US" w:eastAsia="en-US" w:bidi="ar-SA"/>
    </w:rPr>
  </w:style>
  <w:style w:type="character" w:customStyle="1" w:styleId="articleheadline">
    <w:name w:val="articleheadline"/>
    <w:basedOn w:val="DefaultParagraphFont"/>
    <w:rsid w:val="00646785"/>
  </w:style>
  <w:style w:type="paragraph" w:customStyle="1" w:styleId="u-intro">
    <w:name w:val="u-intro"/>
    <w:basedOn w:val="Normal"/>
    <w:qFormat/>
    <w:rsid w:val="00646785"/>
    <w:pPr>
      <w:spacing w:before="100" w:beforeAutospacing="1" w:after="100" w:afterAutospacing="1"/>
    </w:pPr>
  </w:style>
  <w:style w:type="character" w:customStyle="1" w:styleId="u-byline">
    <w:name w:val="u-byline"/>
    <w:basedOn w:val="DefaultParagraphFont"/>
    <w:rsid w:val="00646785"/>
  </w:style>
  <w:style w:type="paragraph" w:customStyle="1" w:styleId="CardsFont6pt">
    <w:name w:val="Cards + Font: 6 pt"/>
    <w:basedOn w:val="Normal"/>
    <w:link w:val="CardsFont6ptChar1"/>
    <w:autoRedefine/>
    <w:qFormat/>
    <w:rsid w:val="00646785"/>
    <w:pPr>
      <w:autoSpaceDE w:val="0"/>
      <w:autoSpaceDN w:val="0"/>
      <w:adjustRightInd w:val="0"/>
      <w:ind w:left="432" w:right="432"/>
      <w:jc w:val="both"/>
    </w:pPr>
    <w:rPr>
      <w:sz w:val="12"/>
    </w:rPr>
  </w:style>
  <w:style w:type="character" w:customStyle="1" w:styleId="CardsFont6ptChar">
    <w:name w:val="Cards + Font: 6 pt Char"/>
    <w:basedOn w:val="DefaultParagraphFont"/>
    <w:rsid w:val="00646785"/>
    <w:rPr>
      <w:sz w:val="12"/>
      <w:szCs w:val="24"/>
      <w:lang w:val="en-US" w:eastAsia="en-US" w:bidi="ar-SA"/>
    </w:rPr>
  </w:style>
  <w:style w:type="character" w:customStyle="1" w:styleId="story">
    <w:name w:val="story"/>
    <w:basedOn w:val="DefaultParagraphFont"/>
    <w:rsid w:val="00646785"/>
  </w:style>
  <w:style w:type="character" w:customStyle="1" w:styleId="articlebya">
    <w:name w:val="articleby_a"/>
    <w:basedOn w:val="DefaultParagraphFont"/>
    <w:rsid w:val="00646785"/>
  </w:style>
  <w:style w:type="character" w:customStyle="1" w:styleId="popupwinby">
    <w:name w:val="popupwinby"/>
    <w:basedOn w:val="DefaultParagraphFont"/>
    <w:rsid w:val="00646785"/>
  </w:style>
  <w:style w:type="character" w:customStyle="1" w:styleId="articletitle">
    <w:name w:val="articletitle"/>
    <w:basedOn w:val="DefaultParagraphFont"/>
    <w:rsid w:val="00646785"/>
  </w:style>
  <w:style w:type="character" w:customStyle="1" w:styleId="storyheader">
    <w:name w:val="storyheader"/>
    <w:basedOn w:val="DefaultParagraphFont"/>
    <w:rsid w:val="00646785"/>
  </w:style>
  <w:style w:type="paragraph" w:customStyle="1" w:styleId="Style3">
    <w:name w:val="Style3"/>
    <w:basedOn w:val="Normal"/>
    <w:qFormat/>
    <w:rsid w:val="00646785"/>
    <w:rPr>
      <w:rFonts w:ascii="Arial Narrow" w:hAnsi="Arial Narrow"/>
      <w:b/>
    </w:rPr>
  </w:style>
  <w:style w:type="character" w:customStyle="1" w:styleId="Style3Char">
    <w:name w:val="Style3 Char"/>
    <w:basedOn w:val="DefaultParagraphFont"/>
    <w:rsid w:val="00646785"/>
    <w:rPr>
      <w:rFonts w:ascii="Arial Narrow" w:hAnsi="Arial Narrow"/>
      <w:b/>
      <w:sz w:val="22"/>
      <w:szCs w:val="24"/>
      <w:lang w:val="en-US" w:eastAsia="en-US" w:bidi="ar-SA"/>
    </w:rPr>
  </w:style>
  <w:style w:type="character" w:customStyle="1" w:styleId="marron">
    <w:name w:val="marron"/>
    <w:basedOn w:val="DefaultParagraphFont"/>
    <w:rsid w:val="00646785"/>
  </w:style>
  <w:style w:type="character" w:customStyle="1" w:styleId="UnderlineChar4Char">
    <w:name w:val="Underline Char4 Char"/>
    <w:basedOn w:val="DefaultParagraphFont"/>
    <w:link w:val="UnderlineChar4"/>
    <w:rsid w:val="00646785"/>
    <w:rPr>
      <w:u w:val="single"/>
    </w:rPr>
  </w:style>
  <w:style w:type="character" w:customStyle="1" w:styleId="BoldandUnderlineChar3Char2">
    <w:name w:val="Bold and Underline Char3 Char2"/>
    <w:basedOn w:val="DefaultParagraphFont"/>
    <w:link w:val="BoldandUnderlineChar3"/>
    <w:rsid w:val="00646785"/>
    <w:rPr>
      <w:b/>
      <w:u w:val="single"/>
    </w:rPr>
  </w:style>
  <w:style w:type="character" w:customStyle="1" w:styleId="BoldText12pt">
    <w:name w:val="Bold Text 12 pt"/>
    <w:autoRedefine/>
    <w:rsid w:val="0064678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646785"/>
    <w:rPr>
      <w:rFonts w:ascii="Georgia" w:hAnsi="Georgia"/>
      <w:sz w:val="20"/>
    </w:rPr>
  </w:style>
  <w:style w:type="character" w:customStyle="1" w:styleId="StyleNormalWeb10ptChar">
    <w:name w:val="Style Normal (Web) + 10 pt Char"/>
    <w:basedOn w:val="DefaultParagraphFont"/>
    <w:rsid w:val="00646785"/>
    <w:rPr>
      <w:szCs w:val="24"/>
      <w:lang w:val="en-US" w:eastAsia="en-US" w:bidi="ar-SA"/>
    </w:rPr>
  </w:style>
  <w:style w:type="paragraph" w:customStyle="1" w:styleId="TagCiteShells">
    <w:name w:val="Tag/Cite/Shells"/>
    <w:basedOn w:val="Normal"/>
    <w:qFormat/>
    <w:rsid w:val="00646785"/>
    <w:rPr>
      <w:b/>
    </w:rPr>
  </w:style>
  <w:style w:type="paragraph" w:customStyle="1" w:styleId="DefinitionTerm">
    <w:name w:val="Definition Term"/>
    <w:basedOn w:val="Normal"/>
    <w:next w:val="Normal"/>
    <w:qFormat/>
    <w:rsid w:val="00646785"/>
    <w:rPr>
      <w:snapToGrid w:val="0"/>
    </w:rPr>
  </w:style>
  <w:style w:type="paragraph" w:customStyle="1" w:styleId="Paste">
    <w:name w:val="Paste"/>
    <w:basedOn w:val="Normal"/>
    <w:uiPriority w:val="99"/>
    <w:qFormat/>
    <w:rsid w:val="00646785"/>
    <w:rPr>
      <w:rFonts w:ascii="Arial Narrow" w:hAnsi="Arial Narrow"/>
    </w:rPr>
  </w:style>
  <w:style w:type="paragraph" w:customStyle="1" w:styleId="DebateCiteCharChar">
    <w:name w:val="Debate Cite Char Char"/>
    <w:basedOn w:val="Normal"/>
    <w:autoRedefine/>
    <w:qFormat/>
    <w:rsid w:val="0064678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646785"/>
    <w:rPr>
      <w:color w:val="000000"/>
    </w:rPr>
  </w:style>
  <w:style w:type="character" w:customStyle="1" w:styleId="Style3CharChar">
    <w:name w:val="Style3 Char Char"/>
    <w:basedOn w:val="DefaultParagraphFont"/>
    <w:rsid w:val="0064678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46785"/>
    <w:pPr>
      <w:spacing w:after="60"/>
    </w:pPr>
    <w:rPr>
      <w:rFonts w:eastAsia="SimSun" w:cs="Times New Roman"/>
      <w:bCs/>
      <w:caps/>
      <w:sz w:val="20"/>
      <w:lang w:eastAsia="zh-CN"/>
    </w:rPr>
  </w:style>
  <w:style w:type="character" w:customStyle="1" w:styleId="NormalChar">
    <w:name w:val="Normal Char"/>
    <w:basedOn w:val="DefaultParagraphFont"/>
    <w:rsid w:val="00646785"/>
    <w:rPr>
      <w:lang w:eastAsia="en-US"/>
    </w:rPr>
  </w:style>
  <w:style w:type="character" w:customStyle="1" w:styleId="BoldUnderlineChar2">
    <w:name w:val="Bold + Underline Char"/>
    <w:basedOn w:val="DefaultParagraphFont"/>
    <w:rsid w:val="00646785"/>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646785"/>
    <w:pPr>
      <w:autoSpaceDE w:val="0"/>
      <w:autoSpaceDN w:val="0"/>
      <w:adjustRightInd w:val="0"/>
      <w:ind w:left="432" w:right="432"/>
      <w:jc w:val="both"/>
    </w:pPr>
    <w:rPr>
      <w:u w:val="thick"/>
    </w:rPr>
  </w:style>
  <w:style w:type="character" w:customStyle="1" w:styleId="UnderlinedCardChar">
    <w:name w:val="Underlined Card Char"/>
    <w:basedOn w:val="DefaultParagraphFont"/>
    <w:rsid w:val="00646785"/>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646785"/>
    <w:rPr>
      <w:rFonts w:ascii="Arial Narrow" w:eastAsia="Calibri" w:hAnsi="Arial Narrow" w:cs="Calibri"/>
      <w:b/>
      <w:sz w:val="18"/>
      <w:u w:val="single"/>
    </w:rPr>
  </w:style>
  <w:style w:type="character" w:customStyle="1" w:styleId="citationiacgale">
    <w:name w:val="citation iac gale"/>
    <w:basedOn w:val="DefaultParagraphFont"/>
    <w:rsid w:val="00646785"/>
  </w:style>
  <w:style w:type="character" w:customStyle="1" w:styleId="CharacterStyle7">
    <w:name w:val="Character Style 7"/>
    <w:rsid w:val="00646785"/>
    <w:rPr>
      <w:rFonts w:ascii="Arial Narrow" w:hAnsi="Arial Narrow" w:cs="Arial Narrow"/>
      <w:sz w:val="20"/>
      <w:szCs w:val="20"/>
      <w:u w:val="single"/>
    </w:rPr>
  </w:style>
  <w:style w:type="character" w:customStyle="1" w:styleId="StyleStyle4Char">
    <w:name w:val="Style Style4 + Char"/>
    <w:basedOn w:val="DefaultParagraphFont"/>
    <w:rsid w:val="00646785"/>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646785"/>
    <w:rPr>
      <w:sz w:val="14"/>
    </w:rPr>
  </w:style>
  <w:style w:type="character" w:customStyle="1" w:styleId="StyleStyle4BlackChar">
    <w:name w:val="Style Style4 + Black Char"/>
    <w:basedOn w:val="DefaultParagraphFont"/>
    <w:rsid w:val="00646785"/>
    <w:rPr>
      <w:rFonts w:ascii="Arial" w:hAnsi="Arial"/>
      <w:b/>
      <w:noProof w:val="0"/>
      <w:color w:val="000000"/>
      <w:sz w:val="22"/>
      <w:szCs w:val="24"/>
      <w:u w:val="single"/>
      <w:lang w:val="en-US" w:eastAsia="en-US" w:bidi="ar-SA"/>
    </w:rPr>
  </w:style>
  <w:style w:type="character" w:customStyle="1" w:styleId="title10">
    <w:name w:val="title1"/>
    <w:basedOn w:val="DefaultParagraphFont"/>
    <w:rsid w:val="00646785"/>
    <w:rPr>
      <w:rFonts w:ascii="Verdana" w:hAnsi="Verdana" w:hint="default"/>
      <w:b/>
      <w:bCs/>
      <w:color w:val="000000"/>
      <w:sz w:val="28"/>
      <w:szCs w:val="28"/>
    </w:rPr>
  </w:style>
  <w:style w:type="paragraph" w:customStyle="1" w:styleId="UnderlinedEvidence">
    <w:name w:val="Underlined Evidence"/>
    <w:basedOn w:val="Normal"/>
    <w:autoRedefine/>
    <w:qFormat/>
    <w:rsid w:val="00646785"/>
    <w:rPr>
      <w:rFonts w:ascii="Verdana" w:hAnsi="Verdana"/>
      <w:sz w:val="21"/>
      <w:szCs w:val="21"/>
      <w:u w:val="thick"/>
    </w:rPr>
  </w:style>
  <w:style w:type="character" w:customStyle="1" w:styleId="UnderlinedEvidenceCharChar">
    <w:name w:val="Underlined Evidence Char Char"/>
    <w:basedOn w:val="DefaultParagraphFont"/>
    <w:rsid w:val="00646785"/>
    <w:rPr>
      <w:rFonts w:ascii="Verdana" w:hAnsi="Verdana"/>
      <w:sz w:val="21"/>
      <w:szCs w:val="21"/>
      <w:u w:val="thick"/>
      <w:lang w:val="en-US" w:eastAsia="en-US" w:bidi="ar-SA"/>
    </w:rPr>
  </w:style>
  <w:style w:type="character" w:styleId="PlaceholderText">
    <w:name w:val="Placeholder Text"/>
    <w:basedOn w:val="DefaultParagraphFont"/>
    <w:uiPriority w:val="99"/>
    <w:rsid w:val="00646785"/>
    <w:rPr>
      <w:color w:val="808080"/>
    </w:rPr>
  </w:style>
  <w:style w:type="paragraph" w:customStyle="1" w:styleId="CiteReal">
    <w:name w:val="Cite Real"/>
    <w:basedOn w:val="Normal"/>
    <w:next w:val="Normal"/>
    <w:qFormat/>
    <w:rsid w:val="00646785"/>
    <w:rPr>
      <w:rFonts w:eastAsia="MS Mincho"/>
      <w:b/>
      <w:u w:val="single"/>
    </w:rPr>
  </w:style>
  <w:style w:type="character" w:customStyle="1" w:styleId="smallChar">
    <w:name w:val="small Char"/>
    <w:rsid w:val="00646785"/>
    <w:rPr>
      <w:rFonts w:eastAsia="Calibri"/>
      <w:sz w:val="16"/>
      <w:szCs w:val="22"/>
      <w:lang w:val="en-US" w:eastAsia="en-US" w:bidi="ar-SA"/>
    </w:rPr>
  </w:style>
  <w:style w:type="character" w:customStyle="1" w:styleId="StyleUnderlineBold">
    <w:name w:val="Style Underline + Bold"/>
    <w:rsid w:val="00646785"/>
    <w:rPr>
      <w:b/>
      <w:bCs/>
      <w:u w:val="single"/>
    </w:rPr>
  </w:style>
  <w:style w:type="character" w:customStyle="1" w:styleId="Underline-Highlighted">
    <w:name w:val="Underline-Highlighted"/>
    <w:uiPriority w:val="1"/>
    <w:qFormat/>
    <w:rsid w:val="00646785"/>
    <w:rPr>
      <w:rFonts w:ascii="Cambria" w:hAnsi="Cambria"/>
      <w:sz w:val="24"/>
      <w:u w:val="single"/>
      <w:bdr w:val="none" w:sz="0" w:space="0" w:color="auto"/>
      <w:shd w:val="clear" w:color="auto" w:fill="99FF66"/>
    </w:rPr>
  </w:style>
  <w:style w:type="paragraph" w:customStyle="1" w:styleId="WW-Default">
    <w:name w:val="WW-Default"/>
    <w:uiPriority w:val="99"/>
    <w:qFormat/>
    <w:rsid w:val="00646785"/>
    <w:pPr>
      <w:suppressAutoHyphens/>
      <w:spacing w:after="0" w:line="240" w:lineRule="auto"/>
    </w:pPr>
    <w:rPr>
      <w:rFonts w:ascii="Georgia" w:eastAsia="Calibri" w:hAnsi="Georgia" w:cs="Calibri"/>
      <w:lang w:eastAsia="ar-SA"/>
    </w:rPr>
  </w:style>
  <w:style w:type="character" w:customStyle="1" w:styleId="CitesChar2">
    <w:name w:val="Cites Char2"/>
    <w:locked/>
    <w:rsid w:val="00646785"/>
    <w:rPr>
      <w:rFonts w:ascii="Times New Roman" w:eastAsia="Times New Roman" w:hAnsi="Times New Roman" w:cs="Times New Roman"/>
      <w:b/>
      <w:bCs/>
    </w:rPr>
  </w:style>
  <w:style w:type="character" w:customStyle="1" w:styleId="A-Underlining">
    <w:name w:val="A-Underlining"/>
    <w:basedOn w:val="DefaultParagraphFont"/>
    <w:rsid w:val="00646785"/>
    <w:rPr>
      <w:rFonts w:ascii="Garamond" w:hAnsi="Garamond"/>
      <w:color w:val="auto"/>
      <w:sz w:val="24"/>
      <w:u w:val="single"/>
    </w:rPr>
  </w:style>
  <w:style w:type="character" w:customStyle="1" w:styleId="fn">
    <w:name w:val="fn"/>
    <w:basedOn w:val="DefaultParagraphFont"/>
    <w:rsid w:val="00646785"/>
  </w:style>
  <w:style w:type="character" w:customStyle="1" w:styleId="newsmain">
    <w:name w:val="news_main"/>
    <w:basedOn w:val="DefaultParagraphFont"/>
    <w:rsid w:val="00646785"/>
  </w:style>
  <w:style w:type="character" w:customStyle="1" w:styleId="vitstoryheadline">
    <w:name w:val="vitstoryheadline"/>
    <w:rsid w:val="00646785"/>
  </w:style>
  <w:style w:type="character" w:customStyle="1" w:styleId="NormalTextChar">
    <w:name w:val="Normal Text Char"/>
    <w:link w:val="NormalText"/>
    <w:rsid w:val="00646785"/>
    <w:rPr>
      <w:rFonts w:ascii="Calibri" w:hAnsi="Calibri" w:cs="Calibri"/>
      <w:szCs w:val="26"/>
    </w:rPr>
  </w:style>
  <w:style w:type="character" w:customStyle="1" w:styleId="UnderlinedTextCharChar">
    <w:name w:val="Underlined Text Char Char"/>
    <w:basedOn w:val="DefaultParagraphFont"/>
    <w:rsid w:val="00646785"/>
    <w:rPr>
      <w:rFonts w:cs="Arial"/>
      <w:bCs/>
      <w:noProof w:val="0"/>
      <w:szCs w:val="26"/>
      <w:u w:val="single"/>
      <w:lang w:val="en-US" w:eastAsia="en-US" w:bidi="ar-SA"/>
    </w:rPr>
  </w:style>
  <w:style w:type="character" w:customStyle="1" w:styleId="pnumber">
    <w:name w:val="pnumber"/>
    <w:rsid w:val="00646785"/>
  </w:style>
  <w:style w:type="character" w:customStyle="1" w:styleId="ital">
    <w:name w:val="ital"/>
    <w:rsid w:val="00646785"/>
  </w:style>
  <w:style w:type="character" w:customStyle="1" w:styleId="orgdiv">
    <w:name w:val="orgdiv"/>
    <w:rsid w:val="00646785"/>
  </w:style>
  <w:style w:type="character" w:customStyle="1" w:styleId="orgname">
    <w:name w:val="orgname"/>
    <w:rsid w:val="00646785"/>
  </w:style>
  <w:style w:type="character" w:customStyle="1" w:styleId="city">
    <w:name w:val="city"/>
    <w:rsid w:val="00646785"/>
  </w:style>
  <w:style w:type="character" w:customStyle="1" w:styleId="state">
    <w:name w:val="state"/>
    <w:rsid w:val="00646785"/>
  </w:style>
  <w:style w:type="character" w:customStyle="1" w:styleId="country">
    <w:name w:val="country"/>
    <w:rsid w:val="00646785"/>
  </w:style>
  <w:style w:type="character" w:customStyle="1" w:styleId="6pointChar">
    <w:name w:val="6 point Char"/>
    <w:rsid w:val="00646785"/>
    <w:rPr>
      <w:rFonts w:cs="Times New Roman"/>
      <w:sz w:val="12"/>
      <w:lang w:val="en-US" w:eastAsia="en-US"/>
    </w:rPr>
  </w:style>
  <w:style w:type="character" w:customStyle="1" w:styleId="StyleThickunderline">
    <w:name w:val="Style Thick underline"/>
    <w:qFormat/>
    <w:rsid w:val="00646785"/>
    <w:rPr>
      <w:u w:val="thick"/>
    </w:rPr>
  </w:style>
  <w:style w:type="character" w:customStyle="1" w:styleId="UnderlineTextChar">
    <w:name w:val="Underline Text Char"/>
    <w:link w:val="UnderlineText"/>
    <w:rsid w:val="00646785"/>
    <w:rPr>
      <w:u w:val="single"/>
    </w:rPr>
  </w:style>
  <w:style w:type="character" w:customStyle="1" w:styleId="Box0">
    <w:name w:val="Box!"/>
    <w:rsid w:val="00646785"/>
    <w:rPr>
      <w:rFonts w:ascii="Garamond" w:hAnsi="Garamond"/>
      <w:sz w:val="24"/>
      <w:u w:val="single"/>
      <w:bdr w:val="single" w:sz="4" w:space="0" w:color="auto"/>
    </w:rPr>
  </w:style>
  <w:style w:type="character" w:customStyle="1" w:styleId="citechar">
    <w:name w:val="citechar"/>
    <w:basedOn w:val="DefaultParagraphFont"/>
    <w:rsid w:val="00646785"/>
  </w:style>
  <w:style w:type="character" w:customStyle="1" w:styleId="underlinechar0">
    <w:name w:val="underlinechar"/>
    <w:basedOn w:val="DefaultParagraphFont"/>
    <w:rsid w:val="00646785"/>
  </w:style>
  <w:style w:type="character" w:customStyle="1" w:styleId="CardUnderlineChar">
    <w:name w:val="Card Underline Char"/>
    <w:rsid w:val="00646785"/>
    <w:rPr>
      <w:szCs w:val="24"/>
      <w:u w:val="single"/>
      <w:lang w:val="en-US" w:eastAsia="en-US" w:bidi="ar-SA"/>
    </w:rPr>
  </w:style>
  <w:style w:type="character" w:customStyle="1" w:styleId="tagciteChar0">
    <w:name w:val="tag/cite Char"/>
    <w:basedOn w:val="DefaultParagraphFont"/>
    <w:rsid w:val="00646785"/>
    <w:rPr>
      <w:b/>
      <w:sz w:val="24"/>
      <w:lang w:val="en-US" w:eastAsia="en-US" w:bidi="ar-SA"/>
    </w:rPr>
  </w:style>
  <w:style w:type="character" w:customStyle="1" w:styleId="addmd">
    <w:name w:val="addmd"/>
    <w:rsid w:val="00646785"/>
  </w:style>
  <w:style w:type="paragraph" w:customStyle="1" w:styleId="TxBr41p1">
    <w:name w:val="TxBr_41p1"/>
    <w:basedOn w:val="Normal"/>
    <w:qFormat/>
    <w:rsid w:val="00646785"/>
    <w:pPr>
      <w:tabs>
        <w:tab w:val="left" w:pos="204"/>
      </w:tabs>
      <w:autoSpaceDE w:val="0"/>
      <w:autoSpaceDN w:val="0"/>
      <w:adjustRightInd w:val="0"/>
      <w:spacing w:line="238" w:lineRule="atLeast"/>
      <w:jc w:val="both"/>
    </w:pPr>
  </w:style>
  <w:style w:type="character" w:customStyle="1" w:styleId="BlockTitleCharChar">
    <w:name w:val="Block Title Char Char"/>
    <w:rsid w:val="00646785"/>
    <w:rPr>
      <w:rFonts w:ascii="Georgia" w:eastAsia="Times New Roman" w:hAnsi="Georgia" w:cs="Arial" w:hint="default"/>
      <w:b/>
      <w:bCs/>
      <w:kern w:val="32"/>
      <w:sz w:val="28"/>
      <w:szCs w:val="32"/>
    </w:rPr>
  </w:style>
  <w:style w:type="paragraph" w:customStyle="1" w:styleId="Cite8">
    <w:name w:val="Cite8"/>
    <w:basedOn w:val="Normal"/>
    <w:autoRedefine/>
    <w:qFormat/>
    <w:rsid w:val="00646785"/>
    <w:rPr>
      <w:rFonts w:ascii="Arial Narrow" w:eastAsia="Calibri" w:hAnsi="Arial Narrow"/>
    </w:rPr>
  </w:style>
  <w:style w:type="paragraph" w:customStyle="1" w:styleId="8font">
    <w:name w:val="8font"/>
    <w:basedOn w:val="Normal"/>
    <w:next w:val="Normal"/>
    <w:autoRedefine/>
    <w:qFormat/>
    <w:rsid w:val="00646785"/>
    <w:rPr>
      <w:rFonts w:eastAsia="Cambria"/>
      <w:szCs w:val="16"/>
    </w:rPr>
  </w:style>
  <w:style w:type="paragraph" w:customStyle="1" w:styleId="UnderlineText">
    <w:name w:val="Underline Text"/>
    <w:basedOn w:val="Normal"/>
    <w:link w:val="UnderlineTextChar"/>
    <w:qFormat/>
    <w:rsid w:val="00646785"/>
    <w:pPr>
      <w:ind w:left="288"/>
    </w:pPr>
    <w:rPr>
      <w:rFonts w:asciiTheme="minorHAnsi" w:hAnsiTheme="minorHAnsi"/>
      <w:u w:val="single"/>
    </w:rPr>
  </w:style>
  <w:style w:type="paragraph" w:customStyle="1" w:styleId="NormalCite">
    <w:name w:val="NormalCite"/>
    <w:link w:val="NormalCiteChar"/>
    <w:qFormat/>
    <w:rsid w:val="0064678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46785"/>
    <w:rPr>
      <w:rFonts w:ascii="Times New Roman" w:hAnsi="Times New Roman" w:cs="Times New Roman"/>
      <w:sz w:val="18"/>
    </w:rPr>
  </w:style>
  <w:style w:type="character" w:customStyle="1" w:styleId="StyleStyle4CharTimesNewRoman11pt">
    <w:name w:val="Style Style4 Char + Times New Roman 11 pt"/>
    <w:rsid w:val="00646785"/>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646785"/>
  </w:style>
  <w:style w:type="numbering" w:customStyle="1" w:styleId="NoList5">
    <w:name w:val="No List5"/>
    <w:next w:val="NoList"/>
    <w:uiPriority w:val="99"/>
    <w:semiHidden/>
    <w:unhideWhenUsed/>
    <w:rsid w:val="00646785"/>
  </w:style>
  <w:style w:type="numbering" w:customStyle="1" w:styleId="NoList12">
    <w:name w:val="No List12"/>
    <w:next w:val="NoList"/>
    <w:uiPriority w:val="99"/>
    <w:semiHidden/>
    <w:unhideWhenUsed/>
    <w:rsid w:val="00646785"/>
  </w:style>
  <w:style w:type="numbering" w:customStyle="1" w:styleId="NoList21">
    <w:name w:val="No List21"/>
    <w:next w:val="NoList"/>
    <w:uiPriority w:val="99"/>
    <w:semiHidden/>
    <w:unhideWhenUsed/>
    <w:rsid w:val="00646785"/>
  </w:style>
  <w:style w:type="numbering" w:customStyle="1" w:styleId="NoList31">
    <w:name w:val="No List31"/>
    <w:next w:val="NoList"/>
    <w:uiPriority w:val="99"/>
    <w:semiHidden/>
    <w:unhideWhenUsed/>
    <w:rsid w:val="00646785"/>
  </w:style>
  <w:style w:type="numbering" w:customStyle="1" w:styleId="NoList41">
    <w:name w:val="No List41"/>
    <w:next w:val="NoList"/>
    <w:uiPriority w:val="99"/>
    <w:semiHidden/>
    <w:unhideWhenUsed/>
    <w:rsid w:val="00646785"/>
  </w:style>
  <w:style w:type="numbering" w:customStyle="1" w:styleId="NoList6">
    <w:name w:val="No List6"/>
    <w:next w:val="NoList"/>
    <w:uiPriority w:val="99"/>
    <w:semiHidden/>
    <w:unhideWhenUsed/>
    <w:rsid w:val="00646785"/>
  </w:style>
  <w:style w:type="numbering" w:customStyle="1" w:styleId="NoList13">
    <w:name w:val="No List13"/>
    <w:next w:val="NoList"/>
    <w:uiPriority w:val="99"/>
    <w:semiHidden/>
    <w:unhideWhenUsed/>
    <w:rsid w:val="00646785"/>
  </w:style>
  <w:style w:type="numbering" w:customStyle="1" w:styleId="NoList22">
    <w:name w:val="No List22"/>
    <w:next w:val="NoList"/>
    <w:uiPriority w:val="99"/>
    <w:semiHidden/>
    <w:unhideWhenUsed/>
    <w:rsid w:val="00646785"/>
  </w:style>
  <w:style w:type="numbering" w:customStyle="1" w:styleId="NoList32">
    <w:name w:val="No List32"/>
    <w:next w:val="NoList"/>
    <w:uiPriority w:val="99"/>
    <w:semiHidden/>
    <w:unhideWhenUsed/>
    <w:rsid w:val="00646785"/>
  </w:style>
  <w:style w:type="numbering" w:customStyle="1" w:styleId="NoList42">
    <w:name w:val="No List42"/>
    <w:next w:val="NoList"/>
    <w:uiPriority w:val="99"/>
    <w:semiHidden/>
    <w:unhideWhenUsed/>
    <w:rsid w:val="00646785"/>
  </w:style>
  <w:style w:type="numbering" w:customStyle="1" w:styleId="NoList7">
    <w:name w:val="No List7"/>
    <w:next w:val="NoList"/>
    <w:uiPriority w:val="99"/>
    <w:semiHidden/>
    <w:unhideWhenUsed/>
    <w:rsid w:val="00646785"/>
  </w:style>
  <w:style w:type="numbering" w:customStyle="1" w:styleId="NoList14">
    <w:name w:val="No List14"/>
    <w:next w:val="NoList"/>
    <w:uiPriority w:val="99"/>
    <w:semiHidden/>
    <w:unhideWhenUsed/>
    <w:rsid w:val="00646785"/>
  </w:style>
  <w:style w:type="numbering" w:customStyle="1" w:styleId="NoList23">
    <w:name w:val="No List23"/>
    <w:next w:val="NoList"/>
    <w:uiPriority w:val="99"/>
    <w:semiHidden/>
    <w:unhideWhenUsed/>
    <w:rsid w:val="00646785"/>
  </w:style>
  <w:style w:type="numbering" w:customStyle="1" w:styleId="NoList33">
    <w:name w:val="No List33"/>
    <w:next w:val="NoList"/>
    <w:uiPriority w:val="99"/>
    <w:semiHidden/>
    <w:unhideWhenUsed/>
    <w:rsid w:val="00646785"/>
  </w:style>
  <w:style w:type="numbering" w:customStyle="1" w:styleId="NoList43">
    <w:name w:val="No List43"/>
    <w:next w:val="NoList"/>
    <w:uiPriority w:val="99"/>
    <w:semiHidden/>
    <w:unhideWhenUsed/>
    <w:rsid w:val="00646785"/>
  </w:style>
  <w:style w:type="numbering" w:customStyle="1" w:styleId="NoList8">
    <w:name w:val="No List8"/>
    <w:next w:val="NoList"/>
    <w:uiPriority w:val="99"/>
    <w:semiHidden/>
    <w:unhideWhenUsed/>
    <w:rsid w:val="00646785"/>
  </w:style>
  <w:style w:type="character" w:customStyle="1" w:styleId="CommentSubjectChar1">
    <w:name w:val="Comment Subject Char1"/>
    <w:basedOn w:val="CommentTextChar1"/>
    <w:uiPriority w:val="99"/>
    <w:rsid w:val="00646785"/>
    <w:rPr>
      <w:rFonts w:ascii="Calibri" w:eastAsia="Cambria" w:hAnsi="Calibri" w:cs="Arial"/>
      <w:b/>
      <w:bCs/>
      <w:sz w:val="20"/>
      <w:szCs w:val="20"/>
    </w:rPr>
  </w:style>
  <w:style w:type="paragraph" w:customStyle="1" w:styleId="taggy">
    <w:name w:val="taggy"/>
    <w:basedOn w:val="Normal"/>
    <w:link w:val="taggyChar"/>
    <w:rsid w:val="00646785"/>
    <w:rPr>
      <w:b/>
    </w:rPr>
  </w:style>
  <w:style w:type="character" w:customStyle="1" w:styleId="taggyChar">
    <w:name w:val="taggy Char"/>
    <w:basedOn w:val="DefaultParagraphFont"/>
    <w:link w:val="taggy"/>
    <w:rsid w:val="00646785"/>
    <w:rPr>
      <w:rFonts w:ascii="Calibri" w:hAnsi="Calibri" w:cs="Calibri"/>
      <w:b/>
    </w:rPr>
  </w:style>
  <w:style w:type="character" w:customStyle="1" w:styleId="qlabel">
    <w:name w:val="q_label"/>
    <w:basedOn w:val="DefaultParagraphFont"/>
    <w:rsid w:val="00646785"/>
  </w:style>
  <w:style w:type="character" w:customStyle="1" w:styleId="alabel">
    <w:name w:val="a_label"/>
    <w:basedOn w:val="DefaultParagraphFont"/>
    <w:rsid w:val="00646785"/>
  </w:style>
  <w:style w:type="paragraph" w:customStyle="1" w:styleId="StyleStyle411pt">
    <w:name w:val="Style Style4 + 11 pt"/>
    <w:basedOn w:val="Normal"/>
    <w:link w:val="StyleStyle411ptChar"/>
    <w:qFormat/>
    <w:rsid w:val="00646785"/>
    <w:rPr>
      <w:u w:val="single"/>
    </w:rPr>
  </w:style>
  <w:style w:type="character" w:customStyle="1" w:styleId="StyleStyle411ptChar">
    <w:name w:val="Style Style4 + 11 pt Char"/>
    <w:basedOn w:val="DefaultParagraphFont"/>
    <w:link w:val="StyleStyle411pt"/>
    <w:rsid w:val="00646785"/>
    <w:rPr>
      <w:rFonts w:ascii="Calibri" w:hAnsi="Calibri" w:cs="Calibri"/>
      <w:u w:val="single"/>
    </w:rPr>
  </w:style>
  <w:style w:type="paragraph" w:customStyle="1" w:styleId="StyleStyle411ptBold">
    <w:name w:val="Style Style4 + 11 pt Bold"/>
    <w:basedOn w:val="Normal"/>
    <w:link w:val="StyleStyle411ptBoldChar"/>
    <w:qFormat/>
    <w:rsid w:val="00646785"/>
    <w:rPr>
      <w:b/>
      <w:bCs/>
      <w:u w:val="single"/>
    </w:rPr>
  </w:style>
  <w:style w:type="character" w:customStyle="1" w:styleId="StyleStyle411ptBoldChar">
    <w:name w:val="Style Style4 + 11 pt Bold Char"/>
    <w:basedOn w:val="DefaultParagraphFont"/>
    <w:link w:val="StyleStyle411ptBold"/>
    <w:rsid w:val="00646785"/>
    <w:rPr>
      <w:rFonts w:ascii="Calibri" w:hAnsi="Calibri" w:cs="Calibri"/>
      <w:b/>
      <w:bCs/>
      <w:u w:val="single"/>
    </w:rPr>
  </w:style>
  <w:style w:type="paragraph" w:customStyle="1" w:styleId="StyleStyle49pt3">
    <w:name w:val="Style Style4 + 9 pt3"/>
    <w:basedOn w:val="Normal"/>
    <w:link w:val="StyleStyle49pt3Char"/>
    <w:qFormat/>
    <w:rsid w:val="00646785"/>
    <w:rPr>
      <w:rFonts w:eastAsia="Calibri"/>
      <w:u w:val="single"/>
    </w:rPr>
  </w:style>
  <w:style w:type="character" w:customStyle="1" w:styleId="StyleStyle49pt3Char">
    <w:name w:val="Style Style4 + 9 pt3 Char"/>
    <w:link w:val="StyleStyle49pt3"/>
    <w:rsid w:val="00646785"/>
    <w:rPr>
      <w:rFonts w:ascii="Calibri" w:eastAsia="Calibri" w:hAnsi="Calibri" w:cs="Calibri"/>
      <w:u w:val="single"/>
    </w:rPr>
  </w:style>
  <w:style w:type="character" w:customStyle="1" w:styleId="StyleStyle4CharTimesNewRoman11ptBold">
    <w:name w:val="Style Style4 Char + Times New Roman 11 pt Bold"/>
    <w:rsid w:val="00646785"/>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646785"/>
    <w:rPr>
      <w:rFonts w:ascii="Times New Roman" w:hAnsi="Times New Roman" w:cs="Times New Roman"/>
      <w:i/>
      <w:iCs/>
      <w:sz w:val="20"/>
      <w:szCs w:val="24"/>
      <w:u w:val="single"/>
    </w:rPr>
  </w:style>
  <w:style w:type="character" w:customStyle="1" w:styleId="Style9pt">
    <w:name w:val="Style 9 pt"/>
    <w:rsid w:val="00646785"/>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646785"/>
    <w:rPr>
      <w:sz w:val="20"/>
      <w:u w:val="single"/>
      <w:bdr w:val="single" w:sz="4" w:space="0" w:color="auto"/>
    </w:rPr>
  </w:style>
  <w:style w:type="character" w:customStyle="1" w:styleId="Citation0">
    <w:name w:val="Citation"/>
    <w:rsid w:val="00646785"/>
    <w:rPr>
      <w:b/>
      <w:bCs/>
      <w:sz w:val="24"/>
    </w:rPr>
  </w:style>
  <w:style w:type="character" w:customStyle="1" w:styleId="sub">
    <w:name w:val="sub"/>
    <w:rsid w:val="00646785"/>
  </w:style>
  <w:style w:type="paragraph" w:customStyle="1" w:styleId="gt">
    <w:name w:val="gt"/>
    <w:basedOn w:val="Normal"/>
    <w:rsid w:val="00646785"/>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646785"/>
    <w:rPr>
      <w:b w:val="0"/>
      <w:bCs w:val="0"/>
      <w:sz w:val="22"/>
      <w:u w:val="single"/>
      <w:bdr w:val="none" w:sz="0" w:space="0" w:color="auto"/>
    </w:rPr>
  </w:style>
  <w:style w:type="paragraph" w:customStyle="1" w:styleId="published-date">
    <w:name w:val="published-date"/>
    <w:basedOn w:val="Normal"/>
    <w:rsid w:val="00646785"/>
    <w:pPr>
      <w:spacing w:before="120" w:after="120" w:line="396" w:lineRule="atLeast"/>
    </w:pPr>
  </w:style>
  <w:style w:type="character" w:customStyle="1" w:styleId="field-item2">
    <w:name w:val="field-item2"/>
    <w:basedOn w:val="DefaultParagraphFont"/>
    <w:rsid w:val="00646785"/>
    <w:rPr>
      <w:rFonts w:ascii="Trebuchet MS" w:hAnsi="Trebuchet MS" w:hint="default"/>
      <w:sz w:val="17"/>
      <w:szCs w:val="17"/>
    </w:rPr>
  </w:style>
  <w:style w:type="character" w:customStyle="1" w:styleId="name2">
    <w:name w:val="name2"/>
    <w:basedOn w:val="DefaultParagraphFont"/>
    <w:rsid w:val="00646785"/>
  </w:style>
  <w:style w:type="character" w:customStyle="1" w:styleId="teaser">
    <w:name w:val="teaser"/>
    <w:basedOn w:val="DefaultParagraphFont"/>
    <w:rsid w:val="00646785"/>
  </w:style>
  <w:style w:type="character" w:customStyle="1" w:styleId="date-display-single2">
    <w:name w:val="date-display-single2"/>
    <w:basedOn w:val="DefaultParagraphFont"/>
    <w:rsid w:val="00646785"/>
  </w:style>
  <w:style w:type="paragraph" w:customStyle="1" w:styleId="skip-nav">
    <w:name w:val="skip-nav"/>
    <w:basedOn w:val="Normal"/>
    <w:rsid w:val="00646785"/>
    <w:pPr>
      <w:spacing w:before="100" w:beforeAutospacing="1" w:after="100" w:afterAutospacing="1"/>
    </w:pPr>
  </w:style>
  <w:style w:type="character" w:customStyle="1" w:styleId="bg-relatedbutton-text">
    <w:name w:val="bg-related__button-text"/>
    <w:basedOn w:val="DefaultParagraphFont"/>
    <w:rsid w:val="00646785"/>
  </w:style>
  <w:style w:type="paragraph" w:customStyle="1" w:styleId="bg-relateddescription">
    <w:name w:val="bg-related__description"/>
    <w:basedOn w:val="Normal"/>
    <w:rsid w:val="00646785"/>
    <w:pPr>
      <w:spacing w:before="100" w:beforeAutospacing="1" w:after="100" w:afterAutospacing="1"/>
    </w:pPr>
  </w:style>
  <w:style w:type="paragraph" w:customStyle="1" w:styleId="p1">
    <w:name w:val="p1"/>
    <w:basedOn w:val="Normal"/>
    <w:qFormat/>
    <w:rsid w:val="00646785"/>
    <w:pPr>
      <w:spacing w:before="100" w:beforeAutospacing="1" w:after="100" w:afterAutospacing="1"/>
    </w:pPr>
    <w:rPr>
      <w:rFonts w:ascii="abel" w:hAnsi="abel"/>
    </w:rPr>
  </w:style>
  <w:style w:type="character" w:customStyle="1" w:styleId="pb-byline2">
    <w:name w:val="pb-byline2"/>
    <w:basedOn w:val="DefaultParagraphFont"/>
    <w:rsid w:val="00646785"/>
  </w:style>
  <w:style w:type="character" w:customStyle="1" w:styleId="pb-timestamp2">
    <w:name w:val="pb-timestamp2"/>
    <w:basedOn w:val="DefaultParagraphFont"/>
    <w:rsid w:val="00646785"/>
    <w:rPr>
      <w:rFonts w:ascii="FranklinITCProLight" w:hAnsi="FranklinITCProLight" w:hint="default"/>
      <w:i w:val="0"/>
      <w:iCs w:val="0"/>
      <w:color w:val="B2B2B2"/>
      <w:sz w:val="18"/>
      <w:szCs w:val="18"/>
    </w:rPr>
  </w:style>
  <w:style w:type="character" w:customStyle="1" w:styleId="pb-caption2">
    <w:name w:val="pb-caption2"/>
    <w:basedOn w:val="DefaultParagraphFont"/>
    <w:rsid w:val="00646785"/>
    <w:rPr>
      <w:rFonts w:ascii="FranklinITCProLight" w:hAnsi="FranklinITCProLight" w:hint="default"/>
      <w:i w:val="0"/>
      <w:iCs w:val="0"/>
      <w:color w:val="6E6E6E"/>
      <w:sz w:val="23"/>
      <w:szCs w:val="23"/>
    </w:rPr>
  </w:style>
  <w:style w:type="character" w:customStyle="1" w:styleId="dropcap1">
    <w:name w:val="dropcap1"/>
    <w:basedOn w:val="DefaultParagraphFont"/>
    <w:rsid w:val="00646785"/>
  </w:style>
  <w:style w:type="character" w:customStyle="1" w:styleId="pq">
    <w:name w:val="pq"/>
    <w:basedOn w:val="DefaultParagraphFont"/>
    <w:rsid w:val="00646785"/>
  </w:style>
  <w:style w:type="character" w:customStyle="1" w:styleId="pullquote">
    <w:name w:val="pullquote"/>
    <w:basedOn w:val="DefaultParagraphFont"/>
    <w:rsid w:val="00646785"/>
  </w:style>
  <w:style w:type="character" w:customStyle="1" w:styleId="bioexcerpt2">
    <w:name w:val="bio_excerpt2"/>
    <w:basedOn w:val="DefaultParagraphFont"/>
    <w:rsid w:val="00646785"/>
    <w:rPr>
      <w:vanish w:val="0"/>
      <w:webHidden w:val="0"/>
      <w:specVanish w:val="0"/>
    </w:rPr>
  </w:style>
  <w:style w:type="character" w:customStyle="1" w:styleId="atflatcounter4">
    <w:name w:val="at_flat_counter4"/>
    <w:basedOn w:val="DefaultParagraphFont"/>
    <w:rsid w:val="00646785"/>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646785"/>
  </w:style>
  <w:style w:type="character" w:customStyle="1" w:styleId="ata11y">
    <w:name w:val="at_a11y"/>
    <w:basedOn w:val="DefaultParagraphFont"/>
    <w:rsid w:val="00646785"/>
  </w:style>
  <w:style w:type="character" w:customStyle="1" w:styleId="z-TopofFormChar">
    <w:name w:val="z-Top of Form Char"/>
    <w:basedOn w:val="DefaultParagraphFont"/>
    <w:link w:val="z-TopofForm"/>
    <w:rsid w:val="00646785"/>
    <w:rPr>
      <w:rFonts w:ascii="Arial" w:hAnsi="Arial" w:cs="Arial"/>
      <w:vanish/>
      <w:sz w:val="16"/>
      <w:szCs w:val="16"/>
    </w:rPr>
  </w:style>
  <w:style w:type="paragraph" w:styleId="z-TopofForm">
    <w:name w:val="HTML Top of Form"/>
    <w:basedOn w:val="Normal"/>
    <w:next w:val="Normal"/>
    <w:link w:val="z-TopofFormChar"/>
    <w:hidden/>
    <w:unhideWhenUsed/>
    <w:rsid w:val="0064678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64678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46785"/>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646785"/>
    <w:rPr>
      <w:rFonts w:ascii="Calibri" w:hAnsi="Calibri" w:cs="Calibri"/>
      <w:vanish/>
      <w:sz w:val="16"/>
      <w:szCs w:val="16"/>
    </w:rPr>
  </w:style>
  <w:style w:type="character" w:customStyle="1" w:styleId="by-author">
    <w:name w:val="by-author"/>
    <w:basedOn w:val="DefaultParagraphFont"/>
    <w:rsid w:val="00646785"/>
  </w:style>
  <w:style w:type="character" w:customStyle="1" w:styleId="news-source">
    <w:name w:val="news-source"/>
    <w:basedOn w:val="DefaultParagraphFont"/>
    <w:rsid w:val="00646785"/>
  </w:style>
  <w:style w:type="character" w:customStyle="1" w:styleId="hpn">
    <w:name w:val="hpn"/>
    <w:basedOn w:val="DefaultParagraphFont"/>
    <w:rsid w:val="00646785"/>
  </w:style>
  <w:style w:type="character" w:customStyle="1" w:styleId="f">
    <w:name w:val="f"/>
    <w:basedOn w:val="DefaultParagraphFont"/>
    <w:rsid w:val="00646785"/>
  </w:style>
  <w:style w:type="paragraph" w:customStyle="1" w:styleId="style1">
    <w:name w:val="style1"/>
    <w:basedOn w:val="Normal"/>
    <w:qFormat/>
    <w:rsid w:val="00646785"/>
    <w:pPr>
      <w:spacing w:before="100" w:beforeAutospacing="1" w:after="100" w:afterAutospacing="1"/>
    </w:pPr>
    <w:rPr>
      <w:rFonts w:ascii="Times" w:hAnsi="Times"/>
      <w:szCs w:val="20"/>
    </w:rPr>
  </w:style>
  <w:style w:type="character" w:customStyle="1" w:styleId="style81">
    <w:name w:val="style81"/>
    <w:basedOn w:val="DefaultParagraphFont"/>
    <w:rsid w:val="00646785"/>
  </w:style>
  <w:style w:type="paragraph" w:customStyle="1" w:styleId="style30">
    <w:name w:val="style3"/>
    <w:basedOn w:val="Normal"/>
    <w:rsid w:val="00646785"/>
    <w:pPr>
      <w:spacing w:before="100" w:beforeAutospacing="1" w:after="100" w:afterAutospacing="1"/>
    </w:pPr>
    <w:rPr>
      <w:rFonts w:ascii="Times" w:hAnsi="Times"/>
      <w:szCs w:val="20"/>
    </w:rPr>
  </w:style>
  <w:style w:type="character" w:customStyle="1" w:styleId="pubdate">
    <w:name w:val="pubdate"/>
    <w:basedOn w:val="DefaultParagraphFont"/>
    <w:rsid w:val="00646785"/>
  </w:style>
  <w:style w:type="paragraph" w:customStyle="1" w:styleId="body-paragraph">
    <w:name w:val="body-paragraph"/>
    <w:basedOn w:val="Normal"/>
    <w:qFormat/>
    <w:rsid w:val="00646785"/>
    <w:pPr>
      <w:spacing w:before="100" w:beforeAutospacing="1" w:after="100" w:afterAutospacing="1"/>
    </w:pPr>
    <w:rPr>
      <w:rFonts w:ascii="Times" w:hAnsi="Times"/>
      <w:szCs w:val="20"/>
    </w:rPr>
  </w:style>
  <w:style w:type="paragraph" w:customStyle="1" w:styleId="medium-bold">
    <w:name w:val="medium-bold"/>
    <w:basedOn w:val="Normal"/>
    <w:rsid w:val="00646785"/>
    <w:pPr>
      <w:spacing w:before="100" w:beforeAutospacing="1" w:after="100" w:afterAutospacing="1"/>
    </w:pPr>
    <w:rPr>
      <w:rFonts w:ascii="Times" w:hAnsi="Times"/>
      <w:szCs w:val="20"/>
    </w:rPr>
  </w:style>
  <w:style w:type="character" w:customStyle="1" w:styleId="medium-bold1">
    <w:name w:val="medium-bold1"/>
    <w:basedOn w:val="DefaultParagraphFont"/>
    <w:rsid w:val="00646785"/>
  </w:style>
  <w:style w:type="character" w:customStyle="1" w:styleId="datestamp">
    <w:name w:val="datestamp"/>
    <w:basedOn w:val="DefaultParagraphFont"/>
    <w:rsid w:val="00646785"/>
  </w:style>
  <w:style w:type="character" w:customStyle="1" w:styleId="commentscontainer">
    <w:name w:val="comments_container"/>
    <w:basedOn w:val="DefaultParagraphFont"/>
    <w:rsid w:val="00646785"/>
  </w:style>
  <w:style w:type="character" w:customStyle="1" w:styleId="postby">
    <w:name w:val="post_by"/>
    <w:basedOn w:val="DefaultParagraphFont"/>
    <w:rsid w:val="00646785"/>
  </w:style>
  <w:style w:type="character" w:customStyle="1" w:styleId="postdate">
    <w:name w:val="post_date"/>
    <w:basedOn w:val="DefaultParagraphFont"/>
    <w:rsid w:val="00646785"/>
  </w:style>
  <w:style w:type="paragraph" w:customStyle="1" w:styleId="topmeta">
    <w:name w:val="topmeta"/>
    <w:basedOn w:val="Normal"/>
    <w:rsid w:val="00646785"/>
    <w:pPr>
      <w:spacing w:before="100" w:beforeAutospacing="1" w:after="100" w:afterAutospacing="1"/>
    </w:pPr>
    <w:rPr>
      <w:rFonts w:ascii="Times" w:hAnsi="Times"/>
      <w:szCs w:val="20"/>
    </w:rPr>
  </w:style>
  <w:style w:type="character" w:customStyle="1" w:styleId="posted">
    <w:name w:val="posted"/>
    <w:basedOn w:val="DefaultParagraphFont"/>
    <w:rsid w:val="00646785"/>
  </w:style>
  <w:style w:type="character" w:customStyle="1" w:styleId="focusparagraph">
    <w:name w:val="focusparagraph"/>
    <w:basedOn w:val="DefaultParagraphFont"/>
    <w:rsid w:val="00646785"/>
  </w:style>
  <w:style w:type="character" w:customStyle="1" w:styleId="articledateline">
    <w:name w:val="articledateline"/>
    <w:basedOn w:val="DefaultParagraphFont"/>
    <w:rsid w:val="00646785"/>
  </w:style>
  <w:style w:type="paragraph" w:customStyle="1" w:styleId="metadata">
    <w:name w:val="metadata"/>
    <w:basedOn w:val="Normal"/>
    <w:rsid w:val="00646785"/>
    <w:pPr>
      <w:spacing w:before="100" w:beforeAutospacing="1" w:after="100" w:afterAutospacing="1"/>
    </w:pPr>
    <w:rPr>
      <w:rFonts w:ascii="Times" w:hAnsi="Times"/>
      <w:szCs w:val="20"/>
    </w:rPr>
  </w:style>
  <w:style w:type="character" w:customStyle="1" w:styleId="article-type">
    <w:name w:val="article-type"/>
    <w:basedOn w:val="DefaultParagraphFont"/>
    <w:rsid w:val="00646785"/>
  </w:style>
  <w:style w:type="character" w:customStyle="1" w:styleId="divider">
    <w:name w:val="divider"/>
    <w:basedOn w:val="DefaultParagraphFont"/>
    <w:rsid w:val="00646785"/>
  </w:style>
  <w:style w:type="character" w:customStyle="1" w:styleId="ellipsistext">
    <w:name w:val="ellipsis_text"/>
    <w:basedOn w:val="DefaultParagraphFont"/>
    <w:rsid w:val="00646785"/>
  </w:style>
  <w:style w:type="character" w:customStyle="1" w:styleId="threedotsellipsis">
    <w:name w:val="threedots_ellipsis"/>
    <w:basedOn w:val="DefaultParagraphFont"/>
    <w:rsid w:val="00646785"/>
  </w:style>
  <w:style w:type="character" w:customStyle="1" w:styleId="referencediv">
    <w:name w:val="referencediv"/>
    <w:basedOn w:val="DefaultParagraphFont"/>
    <w:rsid w:val="00646785"/>
  </w:style>
  <w:style w:type="character" w:customStyle="1" w:styleId="description">
    <w:name w:val="description"/>
    <w:basedOn w:val="DefaultParagraphFont"/>
    <w:rsid w:val="00646785"/>
  </w:style>
  <w:style w:type="character" w:customStyle="1" w:styleId="pb-byline">
    <w:name w:val="pb-byline"/>
    <w:basedOn w:val="DefaultParagraphFont"/>
    <w:rsid w:val="00646785"/>
  </w:style>
  <w:style w:type="character" w:customStyle="1" w:styleId="pb-timestamp">
    <w:name w:val="pb-timestamp"/>
    <w:basedOn w:val="DefaultParagraphFont"/>
    <w:rsid w:val="00646785"/>
  </w:style>
  <w:style w:type="character" w:customStyle="1" w:styleId="a-size-extra-large">
    <w:name w:val="a-size-extra-large"/>
    <w:basedOn w:val="DefaultParagraphFont"/>
    <w:rsid w:val="00646785"/>
  </w:style>
  <w:style w:type="paragraph" w:customStyle="1" w:styleId="Pa6">
    <w:name w:val="Pa6"/>
    <w:basedOn w:val="Normal"/>
    <w:next w:val="Normal"/>
    <w:qFormat/>
    <w:rsid w:val="00646785"/>
    <w:pPr>
      <w:widowControl w:val="0"/>
      <w:autoSpaceDE w:val="0"/>
      <w:autoSpaceDN w:val="0"/>
      <w:adjustRightInd w:val="0"/>
      <w:spacing w:line="181" w:lineRule="atLeast"/>
    </w:pPr>
  </w:style>
  <w:style w:type="paragraph" w:customStyle="1" w:styleId="Pa0">
    <w:name w:val="Pa0"/>
    <w:basedOn w:val="Normal"/>
    <w:next w:val="Normal"/>
    <w:uiPriority w:val="99"/>
    <w:qFormat/>
    <w:rsid w:val="00646785"/>
    <w:pPr>
      <w:widowControl w:val="0"/>
      <w:autoSpaceDE w:val="0"/>
      <w:autoSpaceDN w:val="0"/>
      <w:adjustRightInd w:val="0"/>
      <w:spacing w:line="201" w:lineRule="atLeast"/>
    </w:pPr>
  </w:style>
  <w:style w:type="character" w:customStyle="1" w:styleId="A2">
    <w:name w:val="A2"/>
    <w:uiPriority w:val="99"/>
    <w:rsid w:val="00646785"/>
    <w:rPr>
      <w:color w:val="000000"/>
      <w:sz w:val="11"/>
      <w:szCs w:val="11"/>
    </w:rPr>
  </w:style>
  <w:style w:type="paragraph" w:customStyle="1" w:styleId="Pa3">
    <w:name w:val="Pa3"/>
    <w:basedOn w:val="Default"/>
    <w:next w:val="Default"/>
    <w:uiPriority w:val="99"/>
    <w:qFormat/>
    <w:rsid w:val="00646785"/>
    <w:pPr>
      <w:widowControl w:val="0"/>
      <w:spacing w:after="0" w:line="181" w:lineRule="atLeast"/>
    </w:pPr>
    <w:rPr>
      <w:rFonts w:cs="Times New Roman"/>
    </w:rPr>
  </w:style>
  <w:style w:type="character" w:customStyle="1" w:styleId="wl12">
    <w:name w:val="wl12"/>
    <w:basedOn w:val="DefaultParagraphFont"/>
    <w:rsid w:val="00646785"/>
  </w:style>
  <w:style w:type="character" w:customStyle="1" w:styleId="ico-day-143">
    <w:name w:val="ico-day-143"/>
    <w:basedOn w:val="DefaultParagraphFont"/>
    <w:rsid w:val="00646785"/>
  </w:style>
  <w:style w:type="character" w:customStyle="1" w:styleId="dot">
    <w:name w:val="dot"/>
    <w:basedOn w:val="DefaultParagraphFont"/>
    <w:rsid w:val="00646785"/>
  </w:style>
  <w:style w:type="paragraph" w:customStyle="1" w:styleId="blu10">
    <w:name w:val="blu10"/>
    <w:basedOn w:val="Normal"/>
    <w:rsid w:val="00646785"/>
    <w:pPr>
      <w:spacing w:before="100" w:beforeAutospacing="1" w:after="100" w:afterAutospacing="1"/>
    </w:pPr>
    <w:rPr>
      <w:rFonts w:ascii="Times" w:hAnsi="Times"/>
      <w:szCs w:val="20"/>
    </w:rPr>
  </w:style>
  <w:style w:type="paragraph" w:customStyle="1" w:styleId="bk18clbi">
    <w:name w:val="bk18_clbi"/>
    <w:basedOn w:val="Normal"/>
    <w:rsid w:val="00646785"/>
    <w:pPr>
      <w:spacing w:before="100" w:beforeAutospacing="1" w:after="100" w:afterAutospacing="1"/>
    </w:pPr>
    <w:rPr>
      <w:rFonts w:ascii="Times" w:hAnsi="Times"/>
      <w:szCs w:val="20"/>
    </w:rPr>
  </w:style>
  <w:style w:type="paragraph" w:customStyle="1" w:styleId="digi">
    <w:name w:val="digi"/>
    <w:basedOn w:val="Normal"/>
    <w:rsid w:val="00646785"/>
    <w:pPr>
      <w:spacing w:before="100" w:beforeAutospacing="1" w:after="100" w:afterAutospacing="1"/>
    </w:pPr>
    <w:rPr>
      <w:rFonts w:ascii="Times" w:hAnsi="Times"/>
      <w:szCs w:val="20"/>
    </w:rPr>
  </w:style>
  <w:style w:type="character" w:customStyle="1" w:styleId="iosicn">
    <w:name w:val="ios_icn"/>
    <w:basedOn w:val="DefaultParagraphFont"/>
    <w:rsid w:val="00646785"/>
  </w:style>
  <w:style w:type="character" w:customStyle="1" w:styleId="androidicn">
    <w:name w:val="android_icn"/>
    <w:basedOn w:val="DefaultParagraphFont"/>
    <w:rsid w:val="00646785"/>
  </w:style>
  <w:style w:type="character" w:customStyle="1" w:styleId="windowsicn">
    <w:name w:val="windows_icn"/>
    <w:basedOn w:val="DefaultParagraphFont"/>
    <w:rsid w:val="00646785"/>
  </w:style>
  <w:style w:type="character" w:customStyle="1" w:styleId="fl">
    <w:name w:val="fl"/>
    <w:basedOn w:val="DefaultParagraphFont"/>
    <w:rsid w:val="00646785"/>
  </w:style>
  <w:style w:type="paragraph" w:customStyle="1" w:styleId="pt5">
    <w:name w:val="pt5"/>
    <w:basedOn w:val="Normal"/>
    <w:rsid w:val="00646785"/>
    <w:pPr>
      <w:spacing w:before="100" w:beforeAutospacing="1" w:after="100" w:afterAutospacing="1"/>
    </w:pPr>
    <w:rPr>
      <w:rFonts w:ascii="Times" w:hAnsi="Times"/>
      <w:szCs w:val="20"/>
    </w:rPr>
  </w:style>
  <w:style w:type="character" w:customStyle="1" w:styleId="by">
    <w:name w:val="by"/>
    <w:basedOn w:val="DefaultParagraphFont"/>
    <w:rsid w:val="00646785"/>
  </w:style>
  <w:style w:type="character" w:customStyle="1" w:styleId="tltweet">
    <w:name w:val="tltweet"/>
    <w:basedOn w:val="DefaultParagraphFont"/>
    <w:rsid w:val="00646785"/>
  </w:style>
  <w:style w:type="character" w:customStyle="1" w:styleId="tlfb">
    <w:name w:val="tlfb"/>
    <w:basedOn w:val="DefaultParagraphFont"/>
    <w:rsid w:val="00646785"/>
  </w:style>
  <w:style w:type="character" w:customStyle="1" w:styleId="tlgp">
    <w:name w:val="tlgp"/>
    <w:basedOn w:val="DefaultParagraphFont"/>
    <w:rsid w:val="00646785"/>
  </w:style>
  <w:style w:type="paragraph" w:customStyle="1" w:styleId="text">
    <w:name w:val="text"/>
    <w:basedOn w:val="Normal"/>
    <w:qFormat/>
    <w:rsid w:val="00646785"/>
    <w:pPr>
      <w:spacing w:before="100" w:beforeAutospacing="1" w:after="100" w:afterAutospacing="1"/>
    </w:pPr>
    <w:rPr>
      <w:rFonts w:ascii="Times" w:hAnsi="Times"/>
      <w:szCs w:val="20"/>
    </w:rPr>
  </w:style>
  <w:style w:type="paragraph" w:customStyle="1" w:styleId="pt10">
    <w:name w:val="pt10"/>
    <w:basedOn w:val="Normal"/>
    <w:rsid w:val="00646785"/>
    <w:pPr>
      <w:spacing w:before="100" w:beforeAutospacing="1" w:after="100" w:afterAutospacing="1"/>
    </w:pPr>
    <w:rPr>
      <w:rFonts w:ascii="Times" w:hAnsi="Times"/>
      <w:szCs w:val="20"/>
    </w:rPr>
  </w:style>
  <w:style w:type="character" w:customStyle="1" w:styleId="ob-unit">
    <w:name w:val="ob-unit"/>
    <w:basedOn w:val="DefaultParagraphFont"/>
    <w:rsid w:val="00646785"/>
  </w:style>
  <w:style w:type="character" w:customStyle="1" w:styleId="oblogo">
    <w:name w:val="ob_logo"/>
    <w:basedOn w:val="DefaultParagraphFont"/>
    <w:rsid w:val="00646785"/>
  </w:style>
  <w:style w:type="paragraph" w:customStyle="1" w:styleId="pictitle">
    <w:name w:val="pictitle"/>
    <w:basedOn w:val="Normal"/>
    <w:rsid w:val="00646785"/>
    <w:pPr>
      <w:spacing w:before="100" w:beforeAutospacing="1" w:after="100" w:afterAutospacing="1"/>
    </w:pPr>
    <w:rPr>
      <w:rFonts w:ascii="Times" w:hAnsi="Times"/>
      <w:szCs w:val="20"/>
    </w:rPr>
  </w:style>
  <w:style w:type="character" w:customStyle="1" w:styleId="satire">
    <w:name w:val="satire"/>
    <w:basedOn w:val="DefaultParagraphFont"/>
    <w:rsid w:val="00646785"/>
  </w:style>
  <w:style w:type="character" w:customStyle="1" w:styleId="cnuserinfo">
    <w:name w:val="cnuserinfo"/>
    <w:basedOn w:val="DefaultParagraphFont"/>
    <w:rsid w:val="00646785"/>
  </w:style>
  <w:style w:type="character" w:customStyle="1" w:styleId="cnitemdate">
    <w:name w:val="cnitemdate"/>
    <w:basedOn w:val="DefaultParagraphFont"/>
    <w:rsid w:val="00646785"/>
  </w:style>
  <w:style w:type="character" w:customStyle="1" w:styleId="siteicn">
    <w:name w:val="site_icn"/>
    <w:basedOn w:val="DefaultParagraphFont"/>
    <w:rsid w:val="00646785"/>
  </w:style>
  <w:style w:type="character" w:customStyle="1" w:styleId="name">
    <w:name w:val="name"/>
    <w:basedOn w:val="DefaultParagraphFont"/>
    <w:rsid w:val="00646785"/>
  </w:style>
  <w:style w:type="character" w:customStyle="1" w:styleId="updated">
    <w:name w:val="updated"/>
    <w:basedOn w:val="DefaultParagraphFont"/>
    <w:rsid w:val="00646785"/>
  </w:style>
  <w:style w:type="paragraph" w:customStyle="1" w:styleId="bold">
    <w:name w:val="bold"/>
    <w:basedOn w:val="Normal"/>
    <w:qFormat/>
    <w:rsid w:val="00646785"/>
    <w:pPr>
      <w:spacing w:before="100" w:beforeAutospacing="1" w:after="100" w:afterAutospacing="1"/>
    </w:pPr>
    <w:rPr>
      <w:rFonts w:ascii="Times" w:hAnsi="Times"/>
      <w:szCs w:val="20"/>
    </w:rPr>
  </w:style>
  <w:style w:type="character" w:customStyle="1" w:styleId="views">
    <w:name w:val="views"/>
    <w:basedOn w:val="DefaultParagraphFont"/>
    <w:rsid w:val="00646785"/>
  </w:style>
  <w:style w:type="character" w:customStyle="1" w:styleId="optionfollow">
    <w:name w:val="option_follow"/>
    <w:basedOn w:val="DefaultParagraphFont"/>
    <w:rsid w:val="00646785"/>
  </w:style>
  <w:style w:type="paragraph" w:customStyle="1" w:styleId="byline-date">
    <w:name w:val="byline-date"/>
    <w:basedOn w:val="Normal"/>
    <w:rsid w:val="00646785"/>
    <w:pPr>
      <w:spacing w:before="100" w:beforeAutospacing="1" w:after="100" w:afterAutospacing="1"/>
    </w:pPr>
    <w:rPr>
      <w:rFonts w:ascii="Times" w:hAnsi="Times"/>
      <w:szCs w:val="20"/>
    </w:rPr>
  </w:style>
  <w:style w:type="character" w:customStyle="1" w:styleId="specialissuelabel">
    <w:name w:val="specialissuelabel"/>
    <w:basedOn w:val="DefaultParagraphFont"/>
    <w:rsid w:val="00646785"/>
  </w:style>
  <w:style w:type="paragraph" w:customStyle="1" w:styleId="volissue">
    <w:name w:val="volissue"/>
    <w:basedOn w:val="Normal"/>
    <w:qFormat/>
    <w:rsid w:val="00646785"/>
    <w:pPr>
      <w:spacing w:before="100" w:beforeAutospacing="1" w:after="100" w:afterAutospacing="1"/>
    </w:pPr>
    <w:rPr>
      <w:rFonts w:ascii="Times" w:hAnsi="Times"/>
      <w:szCs w:val="20"/>
    </w:rPr>
  </w:style>
  <w:style w:type="character" w:customStyle="1" w:styleId="collapsetext">
    <w:name w:val="collapsetext"/>
    <w:basedOn w:val="DefaultParagraphFont"/>
    <w:rsid w:val="00646785"/>
  </w:style>
  <w:style w:type="character" w:customStyle="1" w:styleId="showinfo">
    <w:name w:val="showinfo"/>
    <w:basedOn w:val="DefaultParagraphFont"/>
    <w:rsid w:val="00646785"/>
  </w:style>
  <w:style w:type="character" w:customStyle="1" w:styleId="nlmstring-name">
    <w:name w:val="nlm_string-name"/>
    <w:basedOn w:val="DefaultParagraphFont"/>
    <w:rsid w:val="00646785"/>
  </w:style>
  <w:style w:type="paragraph" w:customStyle="1" w:styleId="fulltext">
    <w:name w:val="fulltext"/>
    <w:basedOn w:val="Normal"/>
    <w:rsid w:val="00646785"/>
    <w:pPr>
      <w:spacing w:before="100" w:beforeAutospacing="1" w:after="100" w:afterAutospacing="1"/>
    </w:pPr>
    <w:rPr>
      <w:rFonts w:ascii="Times" w:hAnsi="Times"/>
      <w:szCs w:val="20"/>
    </w:rPr>
  </w:style>
  <w:style w:type="character" w:customStyle="1" w:styleId="gsct1">
    <w:name w:val="gs_ct1"/>
    <w:basedOn w:val="DefaultParagraphFont"/>
    <w:rsid w:val="00646785"/>
  </w:style>
  <w:style w:type="character" w:customStyle="1" w:styleId="meta-prep">
    <w:name w:val="meta-prep"/>
    <w:basedOn w:val="DefaultParagraphFont"/>
    <w:rsid w:val="00646785"/>
  </w:style>
  <w:style w:type="paragraph" w:customStyle="1" w:styleId="Pa11">
    <w:name w:val="Pa11"/>
    <w:basedOn w:val="Default"/>
    <w:next w:val="Default"/>
    <w:uiPriority w:val="99"/>
    <w:qFormat/>
    <w:rsid w:val="00646785"/>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646785"/>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646785"/>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646785"/>
  </w:style>
  <w:style w:type="character" w:customStyle="1" w:styleId="article-headermetadata-date">
    <w:name w:val="article-header__metadata-date"/>
    <w:basedOn w:val="DefaultParagraphFont"/>
    <w:rsid w:val="00646785"/>
  </w:style>
  <w:style w:type="character" w:customStyle="1" w:styleId="article-headermetadata-tags">
    <w:name w:val="article-header__metadata-tags"/>
    <w:basedOn w:val="DefaultParagraphFont"/>
    <w:rsid w:val="00646785"/>
  </w:style>
  <w:style w:type="character" w:customStyle="1" w:styleId="review--authors">
    <w:name w:val="review--authors"/>
    <w:basedOn w:val="DefaultParagraphFont"/>
    <w:rsid w:val="00646785"/>
  </w:style>
  <w:style w:type="character" w:customStyle="1" w:styleId="caps">
    <w:name w:val="caps"/>
    <w:basedOn w:val="DefaultParagraphFont"/>
    <w:rsid w:val="00646785"/>
  </w:style>
  <w:style w:type="paragraph" w:customStyle="1" w:styleId="d1-byline">
    <w:name w:val="d1-byline"/>
    <w:basedOn w:val="Normal"/>
    <w:rsid w:val="00646785"/>
    <w:pPr>
      <w:spacing w:before="100" w:beforeAutospacing="1" w:after="100" w:afterAutospacing="1"/>
    </w:pPr>
    <w:rPr>
      <w:rFonts w:ascii="Times" w:hAnsi="Times"/>
      <w:szCs w:val="20"/>
    </w:rPr>
  </w:style>
  <w:style w:type="character" w:customStyle="1" w:styleId="d1-byline-item">
    <w:name w:val="d1-byline-item"/>
    <w:basedOn w:val="DefaultParagraphFont"/>
    <w:rsid w:val="00646785"/>
  </w:style>
  <w:style w:type="paragraph" w:customStyle="1" w:styleId="author-datetime">
    <w:name w:val="author-datetime"/>
    <w:basedOn w:val="Normal"/>
    <w:rsid w:val="00646785"/>
    <w:pPr>
      <w:spacing w:before="100" w:beforeAutospacing="1" w:after="100" w:afterAutospacing="1"/>
    </w:pPr>
    <w:rPr>
      <w:rFonts w:ascii="Times" w:hAnsi="Times"/>
      <w:szCs w:val="20"/>
    </w:rPr>
  </w:style>
  <w:style w:type="character" w:customStyle="1" w:styleId="postauthor">
    <w:name w:val="postauthor"/>
    <w:basedOn w:val="DefaultParagraphFont"/>
    <w:rsid w:val="00646785"/>
  </w:style>
  <w:style w:type="character" w:customStyle="1" w:styleId="authorname">
    <w:name w:val="author_name"/>
    <w:basedOn w:val="DefaultParagraphFont"/>
    <w:rsid w:val="00646785"/>
  </w:style>
  <w:style w:type="character" w:customStyle="1" w:styleId="createddate">
    <w:name w:val="created_date"/>
    <w:basedOn w:val="DefaultParagraphFont"/>
    <w:rsid w:val="00646785"/>
  </w:style>
  <w:style w:type="character" w:customStyle="1" w:styleId="listtitle">
    <w:name w:val="listtitle"/>
    <w:basedOn w:val="DefaultParagraphFont"/>
    <w:rsid w:val="00646785"/>
  </w:style>
  <w:style w:type="character" w:customStyle="1" w:styleId="s1">
    <w:name w:val="s1"/>
    <w:basedOn w:val="DefaultParagraphFont"/>
    <w:rsid w:val="00646785"/>
  </w:style>
  <w:style w:type="paragraph" w:customStyle="1" w:styleId="pub-info">
    <w:name w:val="pub-info"/>
    <w:basedOn w:val="Normal"/>
    <w:rsid w:val="00646785"/>
    <w:pPr>
      <w:spacing w:before="100" w:beforeAutospacing="1" w:after="100" w:afterAutospacing="1"/>
    </w:pPr>
    <w:rPr>
      <w:rFonts w:ascii="Times" w:hAnsi="Times"/>
      <w:szCs w:val="20"/>
    </w:rPr>
  </w:style>
  <w:style w:type="character" w:customStyle="1" w:styleId="submitted-info">
    <w:name w:val="submitted-info"/>
    <w:basedOn w:val="DefaultParagraphFont"/>
    <w:rsid w:val="00646785"/>
  </w:style>
  <w:style w:type="character" w:customStyle="1" w:styleId="doctype">
    <w:name w:val="doctype"/>
    <w:basedOn w:val="DefaultParagraphFont"/>
    <w:rsid w:val="00646785"/>
  </w:style>
  <w:style w:type="paragraph" w:customStyle="1" w:styleId="hs-text-container">
    <w:name w:val="hs-text-container"/>
    <w:basedOn w:val="Normal"/>
    <w:qFormat/>
    <w:rsid w:val="00646785"/>
    <w:pPr>
      <w:spacing w:before="100" w:beforeAutospacing="1" w:after="100" w:afterAutospacing="1"/>
    </w:pPr>
    <w:rPr>
      <w:rFonts w:ascii="Times" w:hAnsi="Times"/>
      <w:szCs w:val="20"/>
    </w:rPr>
  </w:style>
  <w:style w:type="character" w:customStyle="1" w:styleId="timedate">
    <w:name w:val="timedate"/>
    <w:basedOn w:val="DefaultParagraphFont"/>
    <w:rsid w:val="00646785"/>
  </w:style>
  <w:style w:type="character" w:customStyle="1" w:styleId="field-item">
    <w:name w:val="field-item"/>
    <w:basedOn w:val="DefaultParagraphFont"/>
    <w:rsid w:val="00646785"/>
  </w:style>
  <w:style w:type="paragraph" w:customStyle="1" w:styleId="Pa10">
    <w:name w:val="Pa10"/>
    <w:basedOn w:val="Default"/>
    <w:next w:val="Default"/>
    <w:uiPriority w:val="99"/>
    <w:qFormat/>
    <w:rsid w:val="00646785"/>
    <w:pPr>
      <w:widowControl w:val="0"/>
      <w:spacing w:after="0" w:line="241" w:lineRule="atLeast"/>
    </w:pPr>
    <w:rPr>
      <w:rFonts w:ascii="Myriad Pro Light" w:hAnsi="Myriad Pro Light" w:cs="Times New Roman"/>
    </w:rPr>
  </w:style>
  <w:style w:type="paragraph" w:customStyle="1" w:styleId="headlinemeta">
    <w:name w:val="headline_meta"/>
    <w:basedOn w:val="Normal"/>
    <w:qFormat/>
    <w:rsid w:val="00646785"/>
    <w:pPr>
      <w:spacing w:before="100" w:beforeAutospacing="1" w:after="100" w:afterAutospacing="1"/>
    </w:pPr>
    <w:rPr>
      <w:rFonts w:ascii="Times" w:hAnsi="Times"/>
      <w:szCs w:val="20"/>
    </w:rPr>
  </w:style>
  <w:style w:type="paragraph" w:customStyle="1" w:styleId="pub-type">
    <w:name w:val="pub-type"/>
    <w:basedOn w:val="Normal"/>
    <w:rsid w:val="00646785"/>
    <w:pPr>
      <w:spacing w:before="100" w:beforeAutospacing="1" w:after="100" w:afterAutospacing="1"/>
    </w:pPr>
    <w:rPr>
      <w:rFonts w:ascii="Times" w:hAnsi="Times"/>
      <w:szCs w:val="20"/>
    </w:rPr>
  </w:style>
  <w:style w:type="character" w:customStyle="1" w:styleId="lang-select">
    <w:name w:val="lang-select"/>
    <w:basedOn w:val="DefaultParagraphFont"/>
    <w:rsid w:val="00646785"/>
  </w:style>
  <w:style w:type="character" w:customStyle="1" w:styleId="crauthor">
    <w:name w:val="cr_author"/>
    <w:basedOn w:val="DefaultParagraphFont"/>
    <w:rsid w:val="00646785"/>
  </w:style>
  <w:style w:type="character" w:customStyle="1" w:styleId="span6">
    <w:name w:val="span6"/>
    <w:basedOn w:val="DefaultParagraphFont"/>
    <w:rsid w:val="00646785"/>
  </w:style>
  <w:style w:type="character" w:customStyle="1" w:styleId="date-display-single">
    <w:name w:val="date-display-single"/>
    <w:basedOn w:val="DefaultParagraphFont"/>
    <w:rsid w:val="00646785"/>
  </w:style>
  <w:style w:type="character" w:customStyle="1" w:styleId="posted-on">
    <w:name w:val="posted-on"/>
    <w:basedOn w:val="DefaultParagraphFont"/>
    <w:rsid w:val="00646785"/>
  </w:style>
  <w:style w:type="paragraph" w:customStyle="1" w:styleId="default0">
    <w:name w:val="default"/>
    <w:basedOn w:val="Normal"/>
    <w:rsid w:val="00646785"/>
    <w:pPr>
      <w:spacing w:before="100" w:beforeAutospacing="1" w:after="100" w:afterAutospacing="1"/>
    </w:pPr>
    <w:rPr>
      <w:rFonts w:ascii="Times" w:hAnsi="Times"/>
      <w:szCs w:val="20"/>
    </w:rPr>
  </w:style>
  <w:style w:type="character" w:customStyle="1" w:styleId="pbaffiliations">
    <w:name w:val="pb_affiliations"/>
    <w:basedOn w:val="DefaultParagraphFont"/>
    <w:rsid w:val="00646785"/>
  </w:style>
  <w:style w:type="character" w:customStyle="1" w:styleId="authorinfo">
    <w:name w:val="author_info"/>
    <w:basedOn w:val="DefaultParagraphFont"/>
    <w:rsid w:val="00646785"/>
  </w:style>
  <w:style w:type="paragraph" w:customStyle="1" w:styleId="zn-bodyparagraph">
    <w:name w:val="zn-body__paragraph"/>
    <w:basedOn w:val="Normal"/>
    <w:rsid w:val="00646785"/>
    <w:pPr>
      <w:spacing w:before="100" w:beforeAutospacing="1" w:after="100" w:afterAutospacing="1"/>
    </w:pPr>
    <w:rPr>
      <w:rFonts w:ascii="Times" w:hAnsi="Times"/>
      <w:szCs w:val="20"/>
    </w:rPr>
  </w:style>
  <w:style w:type="paragraph" w:customStyle="1" w:styleId="metadatabyline">
    <w:name w:val="metadata__byline"/>
    <w:basedOn w:val="Normal"/>
    <w:rsid w:val="00646785"/>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646785"/>
  </w:style>
  <w:style w:type="character" w:customStyle="1" w:styleId="elstoryelementheader">
    <w:name w:val="el__storyelement__header"/>
    <w:basedOn w:val="DefaultParagraphFont"/>
    <w:rsid w:val="00646785"/>
  </w:style>
  <w:style w:type="character" w:customStyle="1" w:styleId="elstoryelementgray">
    <w:name w:val="el__storyelement__gray"/>
    <w:basedOn w:val="DefaultParagraphFont"/>
    <w:rsid w:val="00646785"/>
  </w:style>
  <w:style w:type="character" w:customStyle="1" w:styleId="externaledithide">
    <w:name w:val="external_edit_hide"/>
    <w:basedOn w:val="DefaultParagraphFont"/>
    <w:rsid w:val="00646785"/>
  </w:style>
  <w:style w:type="character" w:customStyle="1" w:styleId="div">
    <w:name w:val="div"/>
    <w:basedOn w:val="DefaultParagraphFont"/>
    <w:rsid w:val="00646785"/>
  </w:style>
  <w:style w:type="character" w:customStyle="1" w:styleId="field-content">
    <w:name w:val="field-content"/>
    <w:basedOn w:val="DefaultParagraphFont"/>
    <w:rsid w:val="00646785"/>
  </w:style>
  <w:style w:type="paragraph" w:customStyle="1" w:styleId="xhead">
    <w:name w:val="xhead"/>
    <w:basedOn w:val="Normal"/>
    <w:qFormat/>
    <w:rsid w:val="00646785"/>
    <w:pPr>
      <w:spacing w:before="100" w:beforeAutospacing="1" w:after="100" w:afterAutospacing="1"/>
    </w:pPr>
    <w:rPr>
      <w:rFonts w:ascii="Times" w:hAnsi="Times"/>
      <w:szCs w:val="20"/>
    </w:rPr>
  </w:style>
  <w:style w:type="paragraph" w:customStyle="1" w:styleId="quiet">
    <w:name w:val="quiet"/>
    <w:basedOn w:val="Normal"/>
    <w:rsid w:val="00646785"/>
    <w:pPr>
      <w:spacing w:before="100" w:beforeAutospacing="1" w:after="100" w:afterAutospacing="1"/>
    </w:pPr>
    <w:rPr>
      <w:rFonts w:ascii="Times" w:hAnsi="Times"/>
      <w:szCs w:val="20"/>
    </w:rPr>
  </w:style>
  <w:style w:type="character" w:customStyle="1" w:styleId="time">
    <w:name w:val="time"/>
    <w:basedOn w:val="DefaultParagraphFont"/>
    <w:rsid w:val="00646785"/>
  </w:style>
  <w:style w:type="character" w:customStyle="1" w:styleId="2">
    <w:name w:val="2"/>
    <w:rsid w:val="00646785"/>
    <w:rPr>
      <w:rFonts w:cs="Arial"/>
      <w:bCs/>
      <w:sz w:val="20"/>
      <w:u w:val="single"/>
      <w:lang w:val="en-US" w:eastAsia="en-US" w:bidi="ar-SA"/>
    </w:rPr>
  </w:style>
  <w:style w:type="character" w:customStyle="1" w:styleId="article-byline">
    <w:name w:val="article-byline"/>
    <w:basedOn w:val="DefaultParagraphFont"/>
    <w:rsid w:val="00646785"/>
  </w:style>
  <w:style w:type="character" w:customStyle="1" w:styleId="s4">
    <w:name w:val="s4"/>
    <w:basedOn w:val="DefaultParagraphFont"/>
    <w:rsid w:val="00646785"/>
  </w:style>
  <w:style w:type="character" w:customStyle="1" w:styleId="s5">
    <w:name w:val="s5"/>
    <w:basedOn w:val="DefaultParagraphFont"/>
    <w:rsid w:val="00646785"/>
  </w:style>
  <w:style w:type="paragraph" w:customStyle="1" w:styleId="Style5">
    <w:name w:val="Style5"/>
    <w:basedOn w:val="Normal"/>
    <w:next w:val="Heading9"/>
    <w:link w:val="Style5Char"/>
    <w:uiPriority w:val="4"/>
    <w:qFormat/>
    <w:rsid w:val="00646785"/>
    <w:rPr>
      <w:b/>
      <w:bCs/>
      <w:u w:val="single"/>
    </w:rPr>
  </w:style>
  <w:style w:type="paragraph" w:customStyle="1" w:styleId="LanguageEditing">
    <w:name w:val="Language Editing"/>
    <w:basedOn w:val="Normal"/>
    <w:link w:val="LanguageEditingChar"/>
    <w:qFormat/>
    <w:rsid w:val="00646785"/>
    <w:rPr>
      <w:strike/>
    </w:rPr>
  </w:style>
  <w:style w:type="character" w:customStyle="1" w:styleId="LanguageEditingChar">
    <w:name w:val="Language Editing Char"/>
    <w:basedOn w:val="DefaultParagraphFont"/>
    <w:link w:val="LanguageEditing"/>
    <w:locked/>
    <w:rsid w:val="00646785"/>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1"/>
    <w:qFormat/>
    <w:rsid w:val="00646785"/>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646785"/>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646785"/>
    <w:rPr>
      <w:rFonts w:ascii="Arial Narrow" w:hAnsi="Arial Narrow"/>
      <w:sz w:val="16"/>
    </w:rPr>
  </w:style>
  <w:style w:type="character" w:customStyle="1" w:styleId="Debate-CardSmalltextF2Char">
    <w:name w:val="Debate- Card Small text F2 Char"/>
    <w:link w:val="Debate-CardSmalltextF2"/>
    <w:rsid w:val="00646785"/>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646785"/>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646785"/>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646785"/>
    <w:rPr>
      <w:b/>
    </w:rPr>
  </w:style>
  <w:style w:type="character" w:customStyle="1" w:styleId="Debate-EmphasizedText-F5Char">
    <w:name w:val="Debate- Emphasized Text- F5 Char"/>
    <w:link w:val="Debate-EmphasizedText-F5"/>
    <w:rsid w:val="00646785"/>
    <w:rPr>
      <w:rFonts w:ascii="Arial Narrow" w:hAnsi="Arial Narrow" w:cs="Calibri"/>
      <w:b/>
      <w:sz w:val="18"/>
      <w:u w:val="single"/>
    </w:rPr>
  </w:style>
  <w:style w:type="paragraph" w:customStyle="1" w:styleId="CitationCharChar">
    <w:name w:val="Citation Char Char"/>
    <w:basedOn w:val="Normal"/>
    <w:uiPriority w:val="6"/>
    <w:qFormat/>
    <w:rsid w:val="00646785"/>
    <w:pPr>
      <w:ind w:left="1440" w:right="1440"/>
    </w:pPr>
    <w:rPr>
      <w:szCs w:val="20"/>
      <w:u w:val="single"/>
    </w:rPr>
  </w:style>
  <w:style w:type="character" w:customStyle="1" w:styleId="ShrinkText">
    <w:name w:val="Shrink Text"/>
    <w:rsid w:val="00646785"/>
    <w:rPr>
      <w:rFonts w:ascii="Times New Roman" w:hAnsi="Times New Roman"/>
      <w:sz w:val="16"/>
    </w:rPr>
  </w:style>
  <w:style w:type="paragraph" w:customStyle="1" w:styleId="Strikethrough">
    <w:name w:val="Strikethrough"/>
    <w:basedOn w:val="Normal"/>
    <w:link w:val="StrikethroughChar"/>
    <w:qFormat/>
    <w:rsid w:val="00646785"/>
    <w:rPr>
      <w:strike/>
    </w:rPr>
  </w:style>
  <w:style w:type="character" w:customStyle="1" w:styleId="StrikethroughChar">
    <w:name w:val="Strikethrough Char"/>
    <w:basedOn w:val="DefaultParagraphFont"/>
    <w:link w:val="Strikethrough"/>
    <w:rsid w:val="00646785"/>
    <w:rPr>
      <w:rFonts w:ascii="Calibri" w:hAnsi="Calibri" w:cs="Calibri"/>
      <w:strike/>
    </w:rPr>
  </w:style>
  <w:style w:type="character" w:customStyle="1" w:styleId="AuthorDateChar0">
    <w:name w:val="Author/Date Char"/>
    <w:link w:val="AuthorDate1"/>
    <w:locked/>
    <w:rsid w:val="00646785"/>
    <w:rPr>
      <w:rFonts w:ascii="Times New Roman" w:eastAsia="Calibri" w:hAnsi="Times New Roman" w:cs="Times New Roman"/>
      <w:b/>
      <w:u w:val="single"/>
    </w:rPr>
  </w:style>
  <w:style w:type="paragraph" w:customStyle="1" w:styleId="AuthorDate1">
    <w:name w:val="Author/Date"/>
    <w:basedOn w:val="Normal"/>
    <w:link w:val="AuthorDateChar0"/>
    <w:qFormat/>
    <w:rsid w:val="00646785"/>
    <w:rPr>
      <w:rFonts w:ascii="Times New Roman" w:eastAsia="Calibri" w:hAnsi="Times New Roman" w:cs="Times New Roman"/>
      <w:b/>
      <w:u w:val="single"/>
    </w:rPr>
  </w:style>
  <w:style w:type="character" w:customStyle="1" w:styleId="source">
    <w:name w:val="source"/>
    <w:basedOn w:val="DefaultParagraphFont"/>
    <w:rsid w:val="00646785"/>
  </w:style>
  <w:style w:type="character" w:customStyle="1" w:styleId="titleauthoretc">
    <w:name w:val="titleauthoretc"/>
    <w:basedOn w:val="DefaultParagraphFont"/>
    <w:rsid w:val="00646785"/>
  </w:style>
  <w:style w:type="character" w:customStyle="1" w:styleId="subjectfield-postprocessinghook">
    <w:name w:val="subjectfield-postprocessinghook"/>
    <w:basedOn w:val="DefaultParagraphFont"/>
    <w:rsid w:val="00646785"/>
  </w:style>
  <w:style w:type="paragraph" w:customStyle="1" w:styleId="msonospacing0">
    <w:name w:val="msonospacing"/>
    <w:rsid w:val="00646785"/>
    <w:pPr>
      <w:spacing w:after="0" w:line="240" w:lineRule="auto"/>
    </w:pPr>
    <w:rPr>
      <w:rFonts w:ascii="Calibri" w:eastAsia="Calibri" w:hAnsi="Calibri" w:cs="Times New Roman"/>
      <w:szCs w:val="20"/>
    </w:rPr>
  </w:style>
  <w:style w:type="character" w:customStyle="1" w:styleId="UnderlineA">
    <w:name w:val="Underline A"/>
    <w:rsid w:val="00646785"/>
    <w:rPr>
      <w:color w:val="000000"/>
      <w:sz w:val="20"/>
      <w:u w:val="single"/>
    </w:rPr>
  </w:style>
  <w:style w:type="paragraph" w:customStyle="1" w:styleId="UnunderlinedText">
    <w:name w:val="Ununderlined Text"/>
    <w:basedOn w:val="Normal"/>
    <w:link w:val="UnunderlinedTextChar"/>
    <w:autoRedefine/>
    <w:qFormat/>
    <w:rsid w:val="00646785"/>
    <w:rPr>
      <w:sz w:val="12"/>
    </w:rPr>
  </w:style>
  <w:style w:type="character" w:customStyle="1" w:styleId="UnunderlinedTextChar">
    <w:name w:val="Ununderlined Text Char"/>
    <w:basedOn w:val="DefaultParagraphFont"/>
    <w:link w:val="UnunderlinedText"/>
    <w:rsid w:val="00646785"/>
    <w:rPr>
      <w:rFonts w:ascii="Calibri" w:hAnsi="Calibri" w:cs="Calibri"/>
      <w:sz w:val="12"/>
    </w:rPr>
  </w:style>
  <w:style w:type="paragraph" w:customStyle="1" w:styleId="TagNew">
    <w:name w:val="Tag New"/>
    <w:qFormat/>
    <w:rsid w:val="00646785"/>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646785"/>
    <w:rPr>
      <w:rFonts w:ascii="Times New Roman" w:hAnsi="Times New Roman" w:cs="Times New Roman"/>
      <w:sz w:val="24"/>
      <w:u w:val="single"/>
    </w:rPr>
  </w:style>
  <w:style w:type="paragraph" w:customStyle="1" w:styleId="Underlinecards">
    <w:name w:val="Underline cards"/>
    <w:basedOn w:val="Subtitle"/>
    <w:link w:val="UnderlinecardsChar"/>
    <w:rsid w:val="00646785"/>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646785"/>
    <w:rPr>
      <w:rFonts w:ascii="Calibri" w:hAnsi="Calibri" w:cs="Calibri"/>
      <w:b/>
      <w:u w:val="single"/>
    </w:rPr>
  </w:style>
  <w:style w:type="paragraph" w:customStyle="1" w:styleId="Sectionheading">
    <w:name w:val="Section heading"/>
    <w:basedOn w:val="hat"/>
    <w:link w:val="SectionheadingChar"/>
    <w:rsid w:val="00646785"/>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646785"/>
    <w:rPr>
      <w:rFonts w:ascii="Calibri" w:eastAsia="Cambria" w:hAnsi="Calibri" w:cs="Arial"/>
      <w:b/>
      <w:bCs/>
      <w:kern w:val="32"/>
      <w:sz w:val="32"/>
      <w:szCs w:val="24"/>
      <w:u w:val="single"/>
    </w:rPr>
  </w:style>
  <w:style w:type="paragraph" w:customStyle="1" w:styleId="Style10">
    <w:name w:val="Style 1"/>
    <w:qFormat/>
    <w:rsid w:val="0064678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646785"/>
  </w:style>
  <w:style w:type="paragraph" w:customStyle="1" w:styleId="BlockTAGS">
    <w:name w:val="Block TAGS"/>
    <w:basedOn w:val="Normal"/>
    <w:rsid w:val="00646785"/>
    <w:rPr>
      <w:b/>
    </w:rPr>
  </w:style>
  <w:style w:type="paragraph" w:customStyle="1" w:styleId="Ev">
    <w:name w:val="Ev"/>
    <w:basedOn w:val="Heading4"/>
    <w:rsid w:val="00646785"/>
    <w:pPr>
      <w:keepLines w:val="0"/>
    </w:pPr>
    <w:rPr>
      <w:rFonts w:eastAsia="Times" w:cs="Times New Roman"/>
      <w:b w:val="0"/>
      <w:bCs/>
      <w:iCs w:val="0"/>
      <w:color w:val="000000"/>
      <w:sz w:val="14"/>
      <w:szCs w:val="20"/>
    </w:rPr>
  </w:style>
  <w:style w:type="paragraph" w:customStyle="1" w:styleId="CitesSmall">
    <w:name w:val="CitesSmall"/>
    <w:basedOn w:val="Normal"/>
    <w:rsid w:val="0064678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646785"/>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646785"/>
    <w:rPr>
      <w:rFonts w:ascii="Times New Roman" w:hAnsi="Times New Roman"/>
      <w:sz w:val="24"/>
      <w:szCs w:val="24"/>
      <w:u w:val="thick"/>
      <w:lang w:val="en-US" w:eastAsia="en-US" w:bidi="ar-SA"/>
    </w:rPr>
  </w:style>
  <w:style w:type="character" w:customStyle="1" w:styleId="CharacterStyle9">
    <w:name w:val="Character Style 9"/>
    <w:rsid w:val="00646785"/>
    <w:rPr>
      <w:rFonts w:ascii="Bookman Old Style" w:hAnsi="Bookman Old Style" w:cs="Times New Roman"/>
      <w:b/>
      <w:color w:val="000000"/>
      <w:szCs w:val="16"/>
    </w:rPr>
  </w:style>
  <w:style w:type="paragraph" w:customStyle="1" w:styleId="Blocks-Text">
    <w:name w:val="Blocks- Text"/>
    <w:basedOn w:val="Normal"/>
    <w:rsid w:val="00646785"/>
    <w:pPr>
      <w:widowControl w:val="0"/>
      <w:autoSpaceDE w:val="0"/>
      <w:autoSpaceDN w:val="0"/>
      <w:adjustRightInd w:val="0"/>
    </w:pPr>
    <w:rPr>
      <w:rFonts w:cs="Verdana"/>
      <w:szCs w:val="26"/>
    </w:rPr>
  </w:style>
  <w:style w:type="character" w:customStyle="1" w:styleId="articletext0">
    <w:name w:val="articletext"/>
    <w:basedOn w:val="DefaultParagraphFont"/>
    <w:rsid w:val="00646785"/>
  </w:style>
  <w:style w:type="character" w:customStyle="1" w:styleId="articletext1">
    <w:name w:val="article text"/>
    <w:basedOn w:val="DefaultParagraphFont"/>
    <w:rsid w:val="00646785"/>
  </w:style>
  <w:style w:type="character" w:customStyle="1" w:styleId="F6BoldUnderline">
    <w:name w:val="F6 Bold Underline"/>
    <w:basedOn w:val="DefaultParagraphFont"/>
    <w:rsid w:val="00646785"/>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646785"/>
    <w:rPr>
      <w:rFonts w:ascii="Arial Narrow" w:hAnsi="Arial Narrow"/>
      <w:b/>
    </w:rPr>
  </w:style>
  <w:style w:type="character" w:customStyle="1" w:styleId="DebateTagChar0">
    <w:name w:val="Debate Tag Char"/>
    <w:basedOn w:val="DefaultParagraphFont"/>
    <w:link w:val="DebateTag0"/>
    <w:rsid w:val="00646785"/>
    <w:rPr>
      <w:rFonts w:ascii="Arial Narrow" w:hAnsi="Arial Narrow" w:cs="Calibri"/>
      <w:b/>
    </w:rPr>
  </w:style>
  <w:style w:type="paragraph" w:customStyle="1" w:styleId="DebateCard">
    <w:name w:val="Debate Card"/>
    <w:basedOn w:val="Normal"/>
    <w:link w:val="DebateCardChar"/>
    <w:rsid w:val="00646785"/>
    <w:pPr>
      <w:jc w:val="both"/>
    </w:pPr>
    <w:rPr>
      <w:rFonts w:ascii="Arial Narrow" w:hAnsi="Arial Narrow"/>
    </w:rPr>
  </w:style>
  <w:style w:type="character" w:customStyle="1" w:styleId="DebateCardChar">
    <w:name w:val="Debate Card Char"/>
    <w:basedOn w:val="DefaultParagraphFont"/>
    <w:link w:val="DebateCard"/>
    <w:rsid w:val="00646785"/>
    <w:rPr>
      <w:rFonts w:ascii="Arial Narrow" w:hAnsi="Arial Narrow" w:cs="Calibri"/>
    </w:rPr>
  </w:style>
  <w:style w:type="paragraph" w:customStyle="1" w:styleId="DebateCiteMain">
    <w:name w:val="Debate Cite Main"/>
    <w:basedOn w:val="Normal"/>
    <w:next w:val="Normal"/>
    <w:link w:val="DebateCiteMainChar"/>
    <w:rsid w:val="00646785"/>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646785"/>
    <w:rPr>
      <w:rFonts w:ascii="Arial Narrow" w:hAnsi="Arial Narrow" w:cs="Calibri"/>
      <w:b/>
    </w:rPr>
  </w:style>
  <w:style w:type="paragraph" w:customStyle="1" w:styleId="DebateSecondaryCite">
    <w:name w:val="Debate Secondary Cite"/>
    <w:basedOn w:val="Normal"/>
    <w:next w:val="DebateCard"/>
    <w:link w:val="DebateSecondaryCiteChar"/>
    <w:rsid w:val="00646785"/>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646785"/>
    <w:rPr>
      <w:rFonts w:ascii="Arial Narrow" w:hAnsi="Arial Narrow" w:cs="Calibri"/>
    </w:rPr>
  </w:style>
  <w:style w:type="character" w:customStyle="1" w:styleId="CircleChar">
    <w:name w:val="Circle Char"/>
    <w:basedOn w:val="DefaultParagraphFont"/>
    <w:link w:val="Circle"/>
    <w:locked/>
    <w:rsid w:val="00646785"/>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646785"/>
    <w:rPr>
      <w:rFonts w:ascii="Times New Roman" w:eastAsia="Times New Roman" w:hAnsi="Times New Roman" w:cs="Times New Roman"/>
      <w:b/>
      <w:sz w:val="20"/>
      <w:szCs w:val="20"/>
      <w:u w:val="words"/>
    </w:rPr>
  </w:style>
  <w:style w:type="character" w:customStyle="1" w:styleId="hilite1">
    <w:name w:val="hilite1"/>
    <w:rsid w:val="00646785"/>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646785"/>
    <w:rPr>
      <w:rFonts w:eastAsia="Calibri"/>
    </w:rPr>
  </w:style>
  <w:style w:type="character" w:customStyle="1" w:styleId="Heading4CiteChar">
    <w:name w:val="Heading 4 Cite Char"/>
    <w:link w:val="Heading4Cite"/>
    <w:rsid w:val="00646785"/>
    <w:rPr>
      <w:rFonts w:ascii="Calibri" w:eastAsia="Calibri" w:hAnsi="Calibri" w:cs="Calibri"/>
    </w:rPr>
  </w:style>
  <w:style w:type="paragraph" w:customStyle="1" w:styleId="2909F619802848F09E01365C32F34654">
    <w:name w:val="2909F619802848F09E01365C32F34654"/>
    <w:qFormat/>
    <w:rsid w:val="00646785"/>
    <w:pPr>
      <w:spacing w:after="200" w:line="276" w:lineRule="auto"/>
    </w:pPr>
    <w:rPr>
      <w:rFonts w:eastAsia="MS Mincho"/>
      <w:lang w:eastAsia="ja-JP"/>
    </w:rPr>
  </w:style>
  <w:style w:type="paragraph" w:customStyle="1" w:styleId="D345FF3D873148C5AE3FBF3267827368">
    <w:name w:val="D345FF3D873148C5AE3FBF3267827368"/>
    <w:qFormat/>
    <w:rsid w:val="00646785"/>
    <w:pPr>
      <w:spacing w:after="200" w:line="276" w:lineRule="auto"/>
    </w:pPr>
    <w:rPr>
      <w:rFonts w:eastAsia="MS Mincho"/>
      <w:lang w:eastAsia="ja-JP"/>
    </w:rPr>
  </w:style>
  <w:style w:type="character" w:customStyle="1" w:styleId="goohl5">
    <w:name w:val="goohl5"/>
    <w:basedOn w:val="DefaultParagraphFont"/>
    <w:rsid w:val="00646785"/>
  </w:style>
  <w:style w:type="paragraph" w:customStyle="1" w:styleId="Normalization">
    <w:name w:val="Normalization"/>
    <w:basedOn w:val="Normal"/>
    <w:link w:val="NormalizationChar"/>
    <w:qFormat/>
    <w:rsid w:val="00646785"/>
    <w:rPr>
      <w:sz w:val="18"/>
    </w:rPr>
  </w:style>
  <w:style w:type="character" w:customStyle="1" w:styleId="NormalizationChar">
    <w:name w:val="Normalization Char"/>
    <w:basedOn w:val="DefaultParagraphFont"/>
    <w:link w:val="Normalization"/>
    <w:rsid w:val="00646785"/>
    <w:rPr>
      <w:rFonts w:ascii="Calibri" w:hAnsi="Calibri" w:cs="Calibri"/>
      <w:sz w:val="18"/>
    </w:rPr>
  </w:style>
  <w:style w:type="character" w:customStyle="1" w:styleId="separator">
    <w:name w:val="separator"/>
    <w:basedOn w:val="DefaultParagraphFont"/>
    <w:rsid w:val="00646785"/>
  </w:style>
  <w:style w:type="character" w:customStyle="1" w:styleId="b">
    <w:name w:val="b"/>
    <w:rsid w:val="00646785"/>
  </w:style>
  <w:style w:type="paragraph" w:customStyle="1" w:styleId="TagNew0">
    <w:name w:val="Tag_New"/>
    <w:qFormat/>
    <w:rsid w:val="00646785"/>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646785"/>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646785"/>
    <w:rPr>
      <w:rFonts w:eastAsia="Times New Roman"/>
      <w:sz w:val="24"/>
      <w:szCs w:val="24"/>
      <w:u w:val="single"/>
    </w:rPr>
  </w:style>
  <w:style w:type="paragraph" w:customStyle="1" w:styleId="StyleUnderlineChar11ptBold">
    <w:name w:val="Style Underline Char + 11 pt Bold"/>
    <w:link w:val="StyleUnderlineChar11ptBoldChar"/>
    <w:qFormat/>
    <w:rsid w:val="00646785"/>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646785"/>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646785"/>
  </w:style>
  <w:style w:type="paragraph" w:customStyle="1" w:styleId="StyleBoldandUnderlineChar11pt">
    <w:name w:val="Style Bold and Underline Char + 11 pt"/>
    <w:basedOn w:val="Normal"/>
    <w:link w:val="StyleBoldandUnderlineChar11ptChar"/>
    <w:qFormat/>
    <w:rsid w:val="00646785"/>
    <w:rPr>
      <w:b/>
      <w:bCs/>
      <w:u w:val="single"/>
    </w:rPr>
  </w:style>
  <w:style w:type="character" w:customStyle="1" w:styleId="StyleBoldandUnderlineChar11ptChar">
    <w:name w:val="Style Bold and Underline Char + 11 pt Char"/>
    <w:basedOn w:val="DefaultParagraphFont"/>
    <w:link w:val="StyleBoldandUnderlineChar11pt"/>
    <w:rsid w:val="00646785"/>
    <w:rPr>
      <w:rFonts w:ascii="Calibri" w:hAnsi="Calibri" w:cs="Calibri"/>
      <w:b/>
      <w:bCs/>
      <w:u w:val="single"/>
    </w:rPr>
  </w:style>
  <w:style w:type="paragraph" w:customStyle="1" w:styleId="SmallCardText">
    <w:name w:val="Small Card Text"/>
    <w:link w:val="SmallCardTextChar"/>
    <w:qFormat/>
    <w:rsid w:val="00646785"/>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646785"/>
    <w:rPr>
      <w:rFonts w:ascii="Times New Roman" w:eastAsia="Times New Roman" w:hAnsi="Times New Roman" w:cs="Times New Roman"/>
      <w:sz w:val="16"/>
      <w:szCs w:val="16"/>
    </w:rPr>
  </w:style>
  <w:style w:type="character" w:customStyle="1" w:styleId="CharChar6">
    <w:name w:val="Char Char6"/>
    <w:basedOn w:val="DefaultParagraphFont"/>
    <w:rsid w:val="00646785"/>
    <w:rPr>
      <w:rFonts w:ascii="Times New Roman" w:eastAsia="Times New Roman" w:hAnsi="Times New Roman" w:cs="Times New Roman"/>
      <w:bCs/>
      <w:szCs w:val="26"/>
      <w:u w:val="single"/>
    </w:rPr>
  </w:style>
  <w:style w:type="paragraph" w:customStyle="1" w:styleId="heading0">
    <w:name w:val="heading"/>
    <w:basedOn w:val="Normal"/>
    <w:qFormat/>
    <w:rsid w:val="00646785"/>
    <w:rPr>
      <w:rFonts w:ascii="Verdana" w:hAnsi="Verdana"/>
      <w:b/>
      <w:bCs/>
      <w:caps/>
      <w:color w:val="333333"/>
      <w:sz w:val="15"/>
      <w:szCs w:val="15"/>
    </w:rPr>
  </w:style>
  <w:style w:type="character" w:customStyle="1" w:styleId="author1">
    <w:name w:val="author1"/>
    <w:basedOn w:val="DefaultParagraphFont"/>
    <w:rsid w:val="00646785"/>
  </w:style>
  <w:style w:type="character" w:customStyle="1" w:styleId="Date10">
    <w:name w:val="Date1"/>
    <w:basedOn w:val="DefaultParagraphFont"/>
    <w:rsid w:val="00646785"/>
  </w:style>
  <w:style w:type="character" w:customStyle="1" w:styleId="Style9ptUnderline2">
    <w:name w:val="Style 9 pt Underline2"/>
    <w:rsid w:val="00646785"/>
    <w:rPr>
      <w:sz w:val="20"/>
      <w:u w:val="single"/>
    </w:rPr>
  </w:style>
  <w:style w:type="paragraph" w:customStyle="1" w:styleId="TagNew1">
    <w:name w:val="Tag+New"/>
    <w:qFormat/>
    <w:rsid w:val="00646785"/>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646785"/>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646785"/>
    <w:pPr>
      <w:jc w:val="both"/>
    </w:pPr>
    <w:rPr>
      <w:szCs w:val="32"/>
      <w:u w:val="single"/>
    </w:rPr>
  </w:style>
  <w:style w:type="character" w:customStyle="1" w:styleId="CardUpSize-LightChar">
    <w:name w:val="CardUpSize - Light Char"/>
    <w:basedOn w:val="DefaultParagraphFont"/>
    <w:link w:val="CardUpSize-Light"/>
    <w:rsid w:val="00646785"/>
    <w:rPr>
      <w:rFonts w:ascii="Calibri" w:hAnsi="Calibri" w:cs="Calibri"/>
      <w:szCs w:val="32"/>
      <w:u w:val="single"/>
    </w:rPr>
  </w:style>
  <w:style w:type="paragraph" w:customStyle="1" w:styleId="DebateBoldUnderline">
    <w:name w:val="Debate Bold Underline"/>
    <w:basedOn w:val="Normal"/>
    <w:qFormat/>
    <w:rsid w:val="00646785"/>
    <w:rPr>
      <w:b/>
      <w:u w:val="single"/>
    </w:rPr>
  </w:style>
  <w:style w:type="character" w:customStyle="1" w:styleId="Style11ptBoldUnderlineBorderSinglesolidlineAuto">
    <w:name w:val="Style 11 pt Bold Underline Border: : (Single solid line Auto  ..."/>
    <w:basedOn w:val="DefaultParagraphFont"/>
    <w:rsid w:val="00646785"/>
    <w:rPr>
      <w:b/>
      <w:bCs/>
      <w:sz w:val="20"/>
      <w:u w:val="single"/>
      <w:bdr w:val="single" w:sz="4" w:space="0" w:color="auto"/>
    </w:rPr>
  </w:style>
  <w:style w:type="character" w:customStyle="1" w:styleId="6">
    <w:name w:val="6"/>
    <w:rsid w:val="00646785"/>
    <w:rPr>
      <w:rFonts w:cs="Arial"/>
      <w:bCs/>
      <w:sz w:val="20"/>
      <w:u w:val="single"/>
      <w:lang w:val="en-US" w:eastAsia="en-US" w:bidi="ar-SA"/>
    </w:rPr>
  </w:style>
  <w:style w:type="character" w:customStyle="1" w:styleId="7CardText5">
    <w:name w:val="7) Card Text 5"/>
    <w:autoRedefine/>
    <w:rsid w:val="00646785"/>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qFormat/>
    <w:rsid w:val="00646785"/>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646785"/>
    <w:rPr>
      <w:b/>
      <w:bCs/>
      <w:sz w:val="20"/>
      <w:u w:val="single"/>
    </w:rPr>
  </w:style>
  <w:style w:type="character" w:customStyle="1" w:styleId="Style9ptItalicUnderline">
    <w:name w:val="Style 9 pt Italic Underline"/>
    <w:rsid w:val="00646785"/>
    <w:rPr>
      <w:i/>
      <w:iCs/>
      <w:sz w:val="20"/>
      <w:u w:val="single"/>
    </w:rPr>
  </w:style>
  <w:style w:type="character" w:customStyle="1" w:styleId="Debate-CardTagandCite-F6Char">
    <w:name w:val="Debate- Card Tag and Cite- F6 Char"/>
    <w:link w:val="Debate-CardTagandCite-F6"/>
    <w:locked/>
    <w:rsid w:val="00646785"/>
    <w:rPr>
      <w:rFonts w:ascii="Georgia" w:hAnsi="Georgia"/>
      <w:b/>
    </w:rPr>
  </w:style>
  <w:style w:type="paragraph" w:customStyle="1" w:styleId="Debate-CardTagandCite-F6">
    <w:name w:val="Debate- Card Tag and Cite- F6"/>
    <w:basedOn w:val="Normal"/>
    <w:link w:val="Debate-CardTagandCite-F6Char"/>
    <w:qFormat/>
    <w:rsid w:val="00646785"/>
    <w:pPr>
      <w:contextualSpacing/>
    </w:pPr>
    <w:rPr>
      <w:rFonts w:ascii="Georgia" w:hAnsi="Georgia"/>
      <w:b/>
    </w:rPr>
  </w:style>
  <w:style w:type="paragraph" w:customStyle="1" w:styleId="ReallyfuckingsmallCharCharChar">
    <w:name w:val="Really fucking small Char Char Char"/>
    <w:basedOn w:val="Normal"/>
    <w:link w:val="ReallyfuckingsmallCharCharCharChar"/>
    <w:qFormat/>
    <w:rsid w:val="00646785"/>
    <w:rPr>
      <w:sz w:val="10"/>
    </w:rPr>
  </w:style>
  <w:style w:type="character" w:customStyle="1" w:styleId="ReallyfuckingsmallCharCharCharChar">
    <w:name w:val="Really fucking small Char Char Char Char"/>
    <w:link w:val="ReallyfuckingsmallCharCharChar"/>
    <w:rsid w:val="00646785"/>
    <w:rPr>
      <w:rFonts w:ascii="Calibri" w:hAnsi="Calibri" w:cs="Calibri"/>
      <w:sz w:val="10"/>
    </w:rPr>
  </w:style>
  <w:style w:type="paragraph" w:customStyle="1" w:styleId="SmalltextCharCharChar0">
    <w:name w:val="Small text Char Char Char"/>
    <w:basedOn w:val="Normal"/>
    <w:link w:val="SmalltextCharCharCharChar0"/>
    <w:qFormat/>
    <w:rsid w:val="00646785"/>
    <w:rPr>
      <w:sz w:val="16"/>
    </w:rPr>
  </w:style>
  <w:style w:type="character" w:customStyle="1" w:styleId="SmalltextCharCharCharChar0">
    <w:name w:val="Small text Char Char Char Char"/>
    <w:link w:val="SmalltextCharCharChar0"/>
    <w:rsid w:val="00646785"/>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646785"/>
    <w:rPr>
      <w:u w:val="single"/>
    </w:rPr>
  </w:style>
  <w:style w:type="character" w:customStyle="1" w:styleId="UnderlineCharCharCharCharCharCharCharChar">
    <w:name w:val="Underline Char Char Char Char Char Char Char Char"/>
    <w:link w:val="UnderlineCharCharCharCharCharCharChar"/>
    <w:rsid w:val="00646785"/>
    <w:rPr>
      <w:rFonts w:ascii="Calibri" w:hAnsi="Calibri" w:cs="Calibri"/>
      <w:u w:val="single"/>
    </w:rPr>
  </w:style>
  <w:style w:type="character" w:customStyle="1" w:styleId="sup">
    <w:name w:val="sup"/>
    <w:rsid w:val="00646785"/>
  </w:style>
  <w:style w:type="character" w:customStyle="1" w:styleId="xn-location">
    <w:name w:val="xn-location"/>
    <w:basedOn w:val="DefaultParagraphFont"/>
    <w:rsid w:val="00646785"/>
  </w:style>
  <w:style w:type="character" w:customStyle="1" w:styleId="goohl0">
    <w:name w:val="goohl0"/>
    <w:basedOn w:val="DefaultParagraphFont"/>
    <w:rsid w:val="00646785"/>
  </w:style>
  <w:style w:type="character" w:customStyle="1" w:styleId="Styleunderline11pt">
    <w:name w:val="Style underline + 11 pt"/>
    <w:rsid w:val="00646785"/>
  </w:style>
  <w:style w:type="character" w:customStyle="1" w:styleId="Styleunderline11ptBold">
    <w:name w:val="Style underline + 11 pt Bold"/>
    <w:rsid w:val="00646785"/>
    <w:rPr>
      <w:rFonts w:ascii="Times New Roman" w:hAnsi="Times New Roman"/>
      <w:b/>
      <w:bCs/>
      <w:sz w:val="20"/>
      <w:u w:val="single"/>
    </w:rPr>
  </w:style>
  <w:style w:type="character" w:customStyle="1" w:styleId="Styleunderline11ptBoldBorderSinglesolidlineAuto">
    <w:name w:val="Style underline + 11 pt Bold Border: : (Single solid line Auto ..."/>
    <w:rsid w:val="00646785"/>
    <w:rPr>
      <w:b/>
      <w:bCs/>
      <w:sz w:val="20"/>
      <w:u w:val="single"/>
      <w:bdr w:val="single" w:sz="4" w:space="0" w:color="auto"/>
    </w:rPr>
  </w:style>
  <w:style w:type="character" w:customStyle="1" w:styleId="notranslate">
    <w:name w:val="notranslate"/>
    <w:basedOn w:val="DefaultParagraphFont"/>
    <w:rsid w:val="00646785"/>
  </w:style>
  <w:style w:type="character" w:customStyle="1" w:styleId="CardsNotUnderlined">
    <w:name w:val="Cards Not Underlined"/>
    <w:rsid w:val="00646785"/>
    <w:rPr>
      <w:rFonts w:ascii="Times New Roman" w:hAnsi="Times New Roman"/>
      <w:sz w:val="16"/>
      <w:szCs w:val="16"/>
    </w:rPr>
  </w:style>
  <w:style w:type="character" w:customStyle="1" w:styleId="CharChar61">
    <w:name w:val="Char Char61"/>
    <w:basedOn w:val="DefaultParagraphFont"/>
    <w:rsid w:val="00646785"/>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646785"/>
  </w:style>
  <w:style w:type="paragraph" w:customStyle="1" w:styleId="HiddenBlockHeader">
    <w:name w:val="Hidden Block Header"/>
    <w:basedOn w:val="BlockHeadings"/>
    <w:next w:val="Nothing"/>
    <w:link w:val="HiddenBlockHeaderChar"/>
    <w:qFormat/>
    <w:rsid w:val="00646785"/>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646785"/>
    <w:rPr>
      <w:sz w:val="10"/>
      <w:szCs w:val="10"/>
    </w:rPr>
  </w:style>
  <w:style w:type="paragraph" w:customStyle="1" w:styleId="Irrelevant5font">
    <w:name w:val="Irrelevant (5 font)"/>
    <w:basedOn w:val="Normal"/>
    <w:link w:val="Irrelevant5fontChar"/>
    <w:rsid w:val="00646785"/>
    <w:pPr>
      <w:ind w:left="576" w:right="576"/>
      <w:jc w:val="both"/>
    </w:pPr>
    <w:rPr>
      <w:rFonts w:asciiTheme="minorHAnsi" w:hAnsiTheme="minorHAnsi"/>
      <w:sz w:val="10"/>
      <w:szCs w:val="10"/>
    </w:rPr>
  </w:style>
  <w:style w:type="character" w:customStyle="1" w:styleId="a10">
    <w:name w:val="a1"/>
    <w:basedOn w:val="DefaultParagraphFont"/>
    <w:rsid w:val="00646785"/>
    <w:rPr>
      <w:color w:val="008000"/>
    </w:rPr>
  </w:style>
  <w:style w:type="paragraph" w:customStyle="1" w:styleId="Irrelevant6font">
    <w:name w:val="Irrelevant (6 font)"/>
    <w:basedOn w:val="Normal"/>
    <w:link w:val="Irrelevant6fontCharChar"/>
    <w:qFormat/>
    <w:rsid w:val="00646785"/>
    <w:pPr>
      <w:ind w:left="547" w:right="648"/>
      <w:jc w:val="both"/>
    </w:pPr>
    <w:rPr>
      <w:sz w:val="12"/>
      <w:szCs w:val="12"/>
    </w:rPr>
  </w:style>
  <w:style w:type="character" w:customStyle="1" w:styleId="Irrelevant6fontCharChar">
    <w:name w:val="Irrelevant (6 font) Char Char"/>
    <w:basedOn w:val="DefaultParagraphFont"/>
    <w:link w:val="Irrelevant6font"/>
    <w:rsid w:val="00646785"/>
    <w:rPr>
      <w:rFonts w:ascii="Calibri" w:hAnsi="Calibri" w:cs="Calibri"/>
      <w:sz w:val="12"/>
      <w:szCs w:val="12"/>
    </w:rPr>
  </w:style>
  <w:style w:type="character" w:customStyle="1" w:styleId="formatp">
    <w:name w:val="formatp"/>
    <w:basedOn w:val="DefaultParagraphFont"/>
    <w:rsid w:val="00646785"/>
  </w:style>
  <w:style w:type="paragraph" w:customStyle="1" w:styleId="TagStyle">
    <w:name w:val="Tag Style"/>
    <w:basedOn w:val="Normal"/>
    <w:qFormat/>
    <w:rsid w:val="00646785"/>
    <w:rPr>
      <w:b/>
      <w:bCs/>
    </w:rPr>
  </w:style>
  <w:style w:type="paragraph" w:customStyle="1" w:styleId="TagCite0">
    <w:name w:val="Tag &amp; Cite"/>
    <w:basedOn w:val="Normal"/>
    <w:link w:val="TagCiteChar1"/>
    <w:qFormat/>
    <w:rsid w:val="00646785"/>
    <w:pPr>
      <w:jc w:val="both"/>
    </w:pPr>
    <w:rPr>
      <w:rFonts w:ascii="Arial Narrow" w:hAnsi="Arial Narrow"/>
      <w:b/>
    </w:rPr>
  </w:style>
  <w:style w:type="character" w:customStyle="1" w:styleId="TagCiteChar1">
    <w:name w:val="Tag &amp; Cite Char"/>
    <w:basedOn w:val="DefaultParagraphFont"/>
    <w:link w:val="TagCite0"/>
    <w:rsid w:val="00646785"/>
    <w:rPr>
      <w:rFonts w:ascii="Arial Narrow" w:hAnsi="Arial Narrow" w:cs="Calibri"/>
      <w:b/>
    </w:rPr>
  </w:style>
  <w:style w:type="paragraph" w:customStyle="1" w:styleId="HighlightedText">
    <w:name w:val="Highlighted Text"/>
    <w:basedOn w:val="Normal"/>
    <w:link w:val="HighlightedTextChar"/>
    <w:qFormat/>
    <w:rsid w:val="00646785"/>
    <w:pPr>
      <w:jc w:val="both"/>
    </w:pPr>
    <w:rPr>
      <w:rFonts w:ascii="Arial Narrow" w:hAnsi="Arial Narrow"/>
      <w:u w:val="thick"/>
    </w:rPr>
  </w:style>
  <w:style w:type="character" w:customStyle="1" w:styleId="HighlightedTextChar">
    <w:name w:val="Highlighted Text Char"/>
    <w:basedOn w:val="DefaultParagraphFont"/>
    <w:link w:val="HighlightedText"/>
    <w:rsid w:val="00646785"/>
    <w:rPr>
      <w:rFonts w:ascii="Arial Narrow" w:hAnsi="Arial Narrow" w:cs="Calibri"/>
      <w:u w:val="thick"/>
    </w:rPr>
  </w:style>
  <w:style w:type="character" w:customStyle="1" w:styleId="ssens">
    <w:name w:val="ssens"/>
    <w:basedOn w:val="DefaultParagraphFont"/>
    <w:rsid w:val="00646785"/>
  </w:style>
  <w:style w:type="character" w:customStyle="1" w:styleId="Style9ptUnderline">
    <w:name w:val="Style 9 pt Underline"/>
    <w:basedOn w:val="DefaultParagraphFont"/>
    <w:rsid w:val="00646785"/>
    <w:rPr>
      <w:rFonts w:ascii="Times New Roman" w:hAnsi="Times New Roman"/>
      <w:sz w:val="20"/>
      <w:u w:val="single"/>
    </w:rPr>
  </w:style>
  <w:style w:type="paragraph" w:customStyle="1" w:styleId="StylePlainTextTimesNewRomanBold">
    <w:name w:val="Style Plain Text + Times New Roman Bold"/>
    <w:basedOn w:val="PlainText"/>
    <w:rsid w:val="00646785"/>
    <w:rPr>
      <w:rFonts w:ascii="Courier" w:eastAsia="Cambria" w:hAnsi="Courier" w:cs="Times New Roman"/>
      <w:sz w:val="21"/>
      <w:szCs w:val="21"/>
    </w:rPr>
  </w:style>
  <w:style w:type="paragraph" w:customStyle="1" w:styleId="fqstext">
    <w:name w:val="fqstext"/>
    <w:basedOn w:val="Normal"/>
    <w:rsid w:val="00646785"/>
    <w:pPr>
      <w:spacing w:after="240" w:line="360" w:lineRule="auto"/>
    </w:pPr>
  </w:style>
  <w:style w:type="character" w:customStyle="1" w:styleId="BlockTitleChar1">
    <w:name w:val="Block Title Char1"/>
    <w:rsid w:val="00646785"/>
    <w:rPr>
      <w:rFonts w:ascii="Georgia" w:eastAsia="Times New Roman" w:hAnsi="Georgia" w:cs="Arial"/>
      <w:b/>
      <w:bCs/>
      <w:caps/>
      <w:sz w:val="52"/>
      <w:szCs w:val="32"/>
    </w:rPr>
  </w:style>
  <w:style w:type="character" w:customStyle="1" w:styleId="underlining0">
    <w:name w:val="underlining"/>
    <w:rsid w:val="00646785"/>
    <w:rPr>
      <w:u w:val="single"/>
    </w:rPr>
  </w:style>
  <w:style w:type="character" w:customStyle="1" w:styleId="style3Char0">
    <w:name w:val="style 3 Char"/>
    <w:rsid w:val="00646785"/>
    <w:rPr>
      <w:rFonts w:cs="Times New Roman"/>
      <w:sz w:val="24"/>
      <w:lang w:val="en-US" w:eastAsia="en-US"/>
    </w:rPr>
  </w:style>
  <w:style w:type="character" w:customStyle="1" w:styleId="st1">
    <w:name w:val="st1"/>
    <w:rsid w:val="00646785"/>
  </w:style>
  <w:style w:type="character" w:customStyle="1" w:styleId="fqsparagraphno">
    <w:name w:val="fqsparagraphno"/>
    <w:rsid w:val="00646785"/>
  </w:style>
  <w:style w:type="paragraph" w:customStyle="1" w:styleId="Cardd">
    <w:name w:val="Cardd"/>
    <w:basedOn w:val="Normal"/>
    <w:uiPriority w:val="4"/>
    <w:qFormat/>
    <w:rsid w:val="00646785"/>
    <w:pPr>
      <w:ind w:left="288" w:right="288"/>
    </w:pPr>
  </w:style>
  <w:style w:type="character" w:customStyle="1" w:styleId="story-author">
    <w:name w:val="story-author"/>
    <w:basedOn w:val="DefaultParagraphFont"/>
    <w:rsid w:val="00646785"/>
  </w:style>
  <w:style w:type="paragraph" w:customStyle="1" w:styleId="StyleCardtagNoSpacing1NoSpacing11NoSpacing2DebateTextRea">
    <w:name w:val="Style CardtagNo Spacing1No Spacing11No Spacing2Debate TextRea..."/>
    <w:basedOn w:val="Normal"/>
    <w:rsid w:val="00646785"/>
    <w:rPr>
      <w:rFonts w:ascii="Cambria" w:hAnsi="Cambria"/>
      <w:bCs/>
      <w:sz w:val="16"/>
    </w:rPr>
  </w:style>
  <w:style w:type="paragraph" w:customStyle="1" w:styleId="StyleHeading4Tagheading2Heading2Char2CharHeading2Char1">
    <w:name w:val="Style Heading 4Tagheading 2Heading 2 Char2 CharHeading 2 Char1 ..."/>
    <w:basedOn w:val="Heading4"/>
    <w:rsid w:val="00646785"/>
  </w:style>
  <w:style w:type="paragraph" w:customStyle="1" w:styleId="NormalF6">
    <w:name w:val="Normal F6"/>
    <w:basedOn w:val="Normal"/>
    <w:link w:val="NormalF6Char"/>
    <w:rsid w:val="00646785"/>
  </w:style>
  <w:style w:type="character" w:customStyle="1" w:styleId="NormalF6Char">
    <w:name w:val="Normal F6 Char"/>
    <w:link w:val="NormalF6"/>
    <w:rsid w:val="00646785"/>
    <w:rPr>
      <w:rFonts w:ascii="Calibri" w:hAnsi="Calibri" w:cs="Calibri"/>
    </w:rPr>
  </w:style>
  <w:style w:type="paragraph" w:customStyle="1" w:styleId="underlinedcard">
    <w:name w:val="underlined card"/>
    <w:basedOn w:val="Normal"/>
    <w:link w:val="underlinedcardChar0"/>
    <w:autoRedefine/>
    <w:qFormat/>
    <w:rsid w:val="00646785"/>
    <w:rPr>
      <w:sz w:val="16"/>
      <w:u w:val="single"/>
    </w:rPr>
  </w:style>
  <w:style w:type="character" w:customStyle="1" w:styleId="underlinedcardChar0">
    <w:name w:val="underlined card Char"/>
    <w:link w:val="underlinedcard"/>
    <w:rsid w:val="00646785"/>
    <w:rPr>
      <w:rFonts w:ascii="Calibri" w:hAnsi="Calibri" w:cs="Calibri"/>
      <w:sz w:val="16"/>
      <w:u w:val="single"/>
    </w:rPr>
  </w:style>
  <w:style w:type="paragraph" w:styleId="Index2">
    <w:name w:val="index 2"/>
    <w:basedOn w:val="Normal"/>
    <w:next w:val="Normal"/>
    <w:autoRedefine/>
    <w:uiPriority w:val="99"/>
    <w:unhideWhenUsed/>
    <w:rsid w:val="00646785"/>
    <w:pPr>
      <w:ind w:left="400" w:hanging="200"/>
    </w:pPr>
  </w:style>
  <w:style w:type="paragraph" w:styleId="Index3">
    <w:name w:val="index 3"/>
    <w:basedOn w:val="Normal"/>
    <w:next w:val="Normal"/>
    <w:autoRedefine/>
    <w:uiPriority w:val="99"/>
    <w:unhideWhenUsed/>
    <w:rsid w:val="00646785"/>
    <w:pPr>
      <w:ind w:left="600" w:hanging="200"/>
    </w:pPr>
  </w:style>
  <w:style w:type="paragraph" w:styleId="Index4">
    <w:name w:val="index 4"/>
    <w:basedOn w:val="Normal"/>
    <w:next w:val="Normal"/>
    <w:autoRedefine/>
    <w:uiPriority w:val="99"/>
    <w:unhideWhenUsed/>
    <w:rsid w:val="00646785"/>
    <w:pPr>
      <w:ind w:left="800" w:hanging="200"/>
    </w:pPr>
  </w:style>
  <w:style w:type="paragraph" w:styleId="Index5">
    <w:name w:val="index 5"/>
    <w:basedOn w:val="Normal"/>
    <w:next w:val="Normal"/>
    <w:autoRedefine/>
    <w:uiPriority w:val="99"/>
    <w:unhideWhenUsed/>
    <w:rsid w:val="00646785"/>
    <w:pPr>
      <w:ind w:left="1000" w:hanging="200"/>
    </w:pPr>
  </w:style>
  <w:style w:type="paragraph" w:styleId="Index6">
    <w:name w:val="index 6"/>
    <w:basedOn w:val="Normal"/>
    <w:next w:val="Normal"/>
    <w:autoRedefine/>
    <w:uiPriority w:val="99"/>
    <w:unhideWhenUsed/>
    <w:rsid w:val="00646785"/>
    <w:pPr>
      <w:ind w:left="1200" w:hanging="200"/>
    </w:pPr>
  </w:style>
  <w:style w:type="paragraph" w:styleId="Index7">
    <w:name w:val="index 7"/>
    <w:basedOn w:val="Normal"/>
    <w:next w:val="Normal"/>
    <w:autoRedefine/>
    <w:uiPriority w:val="99"/>
    <w:unhideWhenUsed/>
    <w:rsid w:val="00646785"/>
    <w:pPr>
      <w:ind w:left="1400" w:hanging="200"/>
    </w:pPr>
  </w:style>
  <w:style w:type="paragraph" w:styleId="Index8">
    <w:name w:val="index 8"/>
    <w:basedOn w:val="Normal"/>
    <w:next w:val="Normal"/>
    <w:autoRedefine/>
    <w:uiPriority w:val="99"/>
    <w:unhideWhenUsed/>
    <w:rsid w:val="00646785"/>
    <w:pPr>
      <w:ind w:left="1600" w:hanging="200"/>
    </w:pPr>
  </w:style>
  <w:style w:type="paragraph" w:styleId="Index9">
    <w:name w:val="index 9"/>
    <w:basedOn w:val="Normal"/>
    <w:next w:val="Normal"/>
    <w:autoRedefine/>
    <w:uiPriority w:val="99"/>
    <w:unhideWhenUsed/>
    <w:rsid w:val="00646785"/>
    <w:pPr>
      <w:ind w:left="1800" w:hanging="200"/>
    </w:pPr>
  </w:style>
  <w:style w:type="paragraph" w:styleId="IndexHeading">
    <w:name w:val="index heading"/>
    <w:basedOn w:val="Normal"/>
    <w:next w:val="Index1"/>
    <w:uiPriority w:val="99"/>
    <w:unhideWhenUsed/>
    <w:rsid w:val="00646785"/>
  </w:style>
  <w:style w:type="character" w:customStyle="1" w:styleId="Style11ptUnderline1">
    <w:name w:val="Style 11 pt Underline1"/>
    <w:basedOn w:val="DefaultParagraphFont"/>
    <w:rsid w:val="00646785"/>
    <w:rPr>
      <w:sz w:val="20"/>
      <w:u w:val="single"/>
    </w:rPr>
  </w:style>
  <w:style w:type="character" w:customStyle="1" w:styleId="Style11ptBoldUnderline1">
    <w:name w:val="Style 11 pt Bold Underline1"/>
    <w:basedOn w:val="DefaultParagraphFont"/>
    <w:rsid w:val="00646785"/>
    <w:rPr>
      <w:b/>
      <w:bCs/>
      <w:sz w:val="20"/>
      <w:u w:val="single"/>
    </w:rPr>
  </w:style>
  <w:style w:type="character" w:customStyle="1" w:styleId="UnderlineCharChar3">
    <w:name w:val="Underline Char Char3"/>
    <w:rsid w:val="00646785"/>
    <w:rPr>
      <w:szCs w:val="24"/>
      <w:u w:val="single"/>
      <w:lang w:val="en-US" w:eastAsia="en-US" w:bidi="ar-SA"/>
    </w:rPr>
  </w:style>
  <w:style w:type="character" w:customStyle="1" w:styleId="apple-tab-span">
    <w:name w:val="apple-tab-span"/>
    <w:basedOn w:val="DefaultParagraphFont"/>
    <w:rsid w:val="00646785"/>
  </w:style>
  <w:style w:type="character" w:customStyle="1" w:styleId="u-h">
    <w:name w:val="u-h"/>
    <w:basedOn w:val="DefaultParagraphFont"/>
    <w:rsid w:val="00646785"/>
  </w:style>
  <w:style w:type="paragraph" w:customStyle="1" w:styleId="ca1">
    <w:name w:val="ca1"/>
    <w:next w:val="NoSpacing"/>
    <w:uiPriority w:val="99"/>
    <w:unhideWhenUsed/>
    <w:qFormat/>
    <w:rsid w:val="00646785"/>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646785"/>
    <w:rPr>
      <w:sz w:val="22"/>
      <w:szCs w:val="24"/>
      <w:u w:val="thick"/>
      <w:lang w:val="en-US" w:eastAsia="en-US" w:bidi="ar-SA"/>
    </w:rPr>
  </w:style>
  <w:style w:type="character" w:customStyle="1" w:styleId="m5945277301094792187gmail-style13ptbold">
    <w:name w:val="m_5945277301094792187gmail-style13ptbold"/>
    <w:basedOn w:val="DefaultParagraphFont"/>
    <w:rsid w:val="00646785"/>
  </w:style>
  <w:style w:type="character" w:customStyle="1" w:styleId="AnalyticsChar">
    <w:name w:val="Analytics Char"/>
    <w:basedOn w:val="DefaultParagraphFont"/>
    <w:link w:val="Analytics"/>
    <w:uiPriority w:val="4"/>
    <w:rsid w:val="00646785"/>
    <w:rPr>
      <w:rFonts w:ascii="Arial" w:hAnsi="Arial" w:cs="Arial"/>
      <w:b/>
      <w:i/>
    </w:rPr>
  </w:style>
  <w:style w:type="character" w:customStyle="1" w:styleId="UnresolvedMention2">
    <w:name w:val="Unresolved Mention2"/>
    <w:basedOn w:val="DefaultParagraphFont"/>
    <w:uiPriority w:val="99"/>
    <w:unhideWhenUsed/>
    <w:rsid w:val="00646785"/>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646785"/>
  </w:style>
  <w:style w:type="character" w:customStyle="1" w:styleId="m8162326501436127847m5010078376745502135gmail-styleunderline">
    <w:name w:val="m_8162326501436127847m_5010078376745502135gmail-styleunderline"/>
    <w:basedOn w:val="DefaultParagraphFont"/>
    <w:rsid w:val="00646785"/>
  </w:style>
  <w:style w:type="character" w:customStyle="1" w:styleId="m-7520409022095825365gmail-style13ptbold">
    <w:name w:val="m_-7520409022095825365gmail-style13ptbold"/>
    <w:basedOn w:val="DefaultParagraphFont"/>
    <w:rsid w:val="00646785"/>
  </w:style>
  <w:style w:type="character" w:customStyle="1" w:styleId="m-7520409022095825365gmail-styleunderline">
    <w:name w:val="m_-7520409022095825365gmail-styleunderline"/>
    <w:basedOn w:val="DefaultParagraphFont"/>
    <w:rsid w:val="00646785"/>
  </w:style>
  <w:style w:type="character" w:customStyle="1" w:styleId="citetitle">
    <w:name w:val="cite_title"/>
    <w:basedOn w:val="DefaultParagraphFont"/>
    <w:rsid w:val="00646785"/>
  </w:style>
  <w:style w:type="character" w:customStyle="1" w:styleId="m-4930558695235516583gmail-style13ptbold">
    <w:name w:val="m_-4930558695235516583gmail-style13ptbold"/>
    <w:basedOn w:val="DefaultParagraphFont"/>
    <w:rsid w:val="00646785"/>
  </w:style>
  <w:style w:type="character" w:customStyle="1" w:styleId="m-4930558695235516583gmail-styleunderline">
    <w:name w:val="m_-4930558695235516583gmail-styleunderline"/>
    <w:basedOn w:val="DefaultParagraphFont"/>
    <w:rsid w:val="00646785"/>
  </w:style>
  <w:style w:type="paragraph" w:customStyle="1" w:styleId="TagCharCharChar0">
    <w:name w:val="Tag Char Char Char"/>
    <w:basedOn w:val="Normal"/>
    <w:link w:val="TagCharCharCharChar"/>
    <w:rsid w:val="00646785"/>
    <w:rPr>
      <w:rFonts w:ascii="Georgia" w:hAnsi="Georgia"/>
      <w:b/>
    </w:rPr>
  </w:style>
  <w:style w:type="character" w:customStyle="1" w:styleId="TagCharCharCharChar">
    <w:name w:val="Tag Char Char Char Char"/>
    <w:basedOn w:val="DefaultParagraphFont"/>
    <w:link w:val="TagCharCharChar0"/>
    <w:rsid w:val="00646785"/>
    <w:rPr>
      <w:rFonts w:ascii="Georgia" w:hAnsi="Georgia" w:cs="Calibri"/>
      <w:b/>
    </w:rPr>
  </w:style>
  <w:style w:type="character" w:customStyle="1" w:styleId="StyletinyBoldChar">
    <w:name w:val="Style tiny + Bold Char"/>
    <w:rsid w:val="00646785"/>
    <w:rPr>
      <w:rFonts w:eastAsia="Malgun Gothic"/>
      <w:bCs/>
      <w:lang w:val="en-US" w:eastAsia="en-US" w:bidi="ar-SA"/>
    </w:rPr>
  </w:style>
  <w:style w:type="character" w:customStyle="1" w:styleId="HTMLAddressChar1">
    <w:name w:val="HTML Address Char1"/>
    <w:basedOn w:val="DefaultParagraphFont"/>
    <w:uiPriority w:val="99"/>
    <w:semiHidden/>
    <w:rsid w:val="00646785"/>
    <w:rPr>
      <w:rFonts w:ascii="Times New Roman" w:hAnsi="Times New Roman" w:cs="Times New Roman"/>
      <w:i/>
      <w:iCs/>
    </w:rPr>
  </w:style>
  <w:style w:type="character" w:customStyle="1" w:styleId="DateChar1">
    <w:name w:val="Date Char1"/>
    <w:aliases w:val="date Char1"/>
    <w:basedOn w:val="DefaultParagraphFont"/>
    <w:uiPriority w:val="99"/>
    <w:rsid w:val="00646785"/>
    <w:rPr>
      <w:rFonts w:ascii="Times New Roman" w:hAnsi="Times New Roman" w:cs="Times New Roman"/>
    </w:rPr>
  </w:style>
  <w:style w:type="character" w:customStyle="1" w:styleId="QuoteChar1">
    <w:name w:val="Quote Char1"/>
    <w:aliases w:val="quote Char1"/>
    <w:basedOn w:val="DefaultParagraphFont"/>
    <w:uiPriority w:val="29"/>
    <w:rsid w:val="00646785"/>
    <w:rPr>
      <w:rFonts w:ascii="Times New Roman" w:hAnsi="Times New Roman" w:cs="Times New Roman"/>
      <w:i/>
      <w:iCs/>
      <w:color w:val="404040"/>
    </w:rPr>
  </w:style>
  <w:style w:type="character" w:customStyle="1" w:styleId="z-BottomofFormChar1">
    <w:name w:val="z-Bottom of Form Char1"/>
    <w:basedOn w:val="DefaultParagraphFont"/>
    <w:uiPriority w:val="99"/>
    <w:rsid w:val="00646785"/>
    <w:rPr>
      <w:rFonts w:ascii="Arial" w:hAnsi="Arial" w:cs="Arial"/>
      <w:vanish/>
      <w:sz w:val="16"/>
      <w:szCs w:val="16"/>
    </w:rPr>
  </w:style>
  <w:style w:type="paragraph" w:customStyle="1" w:styleId="speakable-p-1">
    <w:name w:val="speakable-p-1"/>
    <w:basedOn w:val="Normal"/>
    <w:rsid w:val="00646785"/>
    <w:pPr>
      <w:spacing w:before="100" w:beforeAutospacing="1" w:after="100" w:afterAutospacing="1"/>
    </w:pPr>
  </w:style>
  <w:style w:type="paragraph" w:customStyle="1" w:styleId="speakable-p-2">
    <w:name w:val="speakable-p-2"/>
    <w:basedOn w:val="Normal"/>
    <w:rsid w:val="00646785"/>
    <w:pPr>
      <w:spacing w:before="100" w:beforeAutospacing="1" w:after="100" w:afterAutospacing="1"/>
    </w:pPr>
  </w:style>
  <w:style w:type="character" w:customStyle="1" w:styleId="rollover-people">
    <w:name w:val="rollover-people"/>
    <w:basedOn w:val="DefaultParagraphFont"/>
    <w:rsid w:val="00646785"/>
  </w:style>
  <w:style w:type="character" w:customStyle="1" w:styleId="drop-capped">
    <w:name w:val="drop-capped"/>
    <w:basedOn w:val="DefaultParagraphFont"/>
    <w:rsid w:val="00646785"/>
  </w:style>
  <w:style w:type="character" w:customStyle="1" w:styleId="ital-inline">
    <w:name w:val="ital-inline"/>
    <w:basedOn w:val="DefaultParagraphFont"/>
    <w:rsid w:val="00646785"/>
  </w:style>
  <w:style w:type="character" w:customStyle="1" w:styleId="smallcaps">
    <w:name w:val="smallcaps"/>
    <w:basedOn w:val="DefaultParagraphFont"/>
    <w:rsid w:val="00646785"/>
  </w:style>
  <w:style w:type="character" w:customStyle="1" w:styleId="subhead">
    <w:name w:val="subhead"/>
    <w:basedOn w:val="DefaultParagraphFont"/>
    <w:rsid w:val="00646785"/>
  </w:style>
  <w:style w:type="paragraph" w:customStyle="1" w:styleId="msonormal0">
    <w:name w:val="msonormal"/>
    <w:basedOn w:val="Normal"/>
    <w:qFormat/>
    <w:rsid w:val="00646785"/>
    <w:pPr>
      <w:spacing w:before="100" w:beforeAutospacing="1" w:after="100" w:afterAutospacing="1"/>
    </w:pPr>
    <w:rPr>
      <w:rFonts w:eastAsia="Times New Roman"/>
      <w:sz w:val="24"/>
    </w:rPr>
  </w:style>
  <w:style w:type="character" w:customStyle="1" w:styleId="tl8wme">
    <w:name w:val="tl8wme"/>
    <w:basedOn w:val="DefaultParagraphFont"/>
    <w:rsid w:val="00646785"/>
  </w:style>
  <w:style w:type="character" w:customStyle="1" w:styleId="ur">
    <w:name w:val="ur"/>
    <w:basedOn w:val="DefaultParagraphFont"/>
    <w:rsid w:val="00646785"/>
  </w:style>
  <w:style w:type="character" w:customStyle="1" w:styleId="vpqmgb">
    <w:name w:val="vpqmgb"/>
    <w:basedOn w:val="DefaultParagraphFont"/>
    <w:rsid w:val="00646785"/>
  </w:style>
  <w:style w:type="character" w:customStyle="1" w:styleId="sv">
    <w:name w:val="sv"/>
    <w:basedOn w:val="DefaultParagraphFont"/>
    <w:rsid w:val="00646785"/>
  </w:style>
  <w:style w:type="character" w:customStyle="1" w:styleId="Underlined-New">
    <w:name w:val="Underlined - New"/>
    <w:basedOn w:val="DefaultParagraphFont"/>
    <w:rsid w:val="00646785"/>
    <w:rPr>
      <w:rFonts w:ascii="Arial Narrow" w:hAnsi="Arial Narrow"/>
      <w:sz w:val="16"/>
      <w:u w:val="single"/>
    </w:rPr>
  </w:style>
  <w:style w:type="character" w:customStyle="1" w:styleId="pmterms11">
    <w:name w:val="pmterms11"/>
    <w:basedOn w:val="DefaultParagraphFont"/>
    <w:rsid w:val="00646785"/>
    <w:rPr>
      <w:rFonts w:cs="Times New Roman"/>
      <w:b/>
      <w:bCs/>
      <w:color w:val="000000"/>
    </w:rPr>
  </w:style>
  <w:style w:type="paragraph" w:styleId="MacroText">
    <w:name w:val="macro"/>
    <w:link w:val="MacroTextChar"/>
    <w:rsid w:val="0064678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46785"/>
    <w:rPr>
      <w:rFonts w:ascii="Courier New" w:eastAsia="Times New Roman" w:hAnsi="Courier New" w:cs="Courier New"/>
      <w:sz w:val="20"/>
      <w:szCs w:val="20"/>
    </w:rPr>
  </w:style>
  <w:style w:type="character" w:customStyle="1" w:styleId="CardsCharChar">
    <w:name w:val="Cards Char Char"/>
    <w:rsid w:val="00646785"/>
    <w:rPr>
      <w:rFonts w:ascii="Times New Roman" w:eastAsia="Times New Roman" w:hAnsi="Times New Roman" w:cs="Times New Roman"/>
      <w:sz w:val="20"/>
      <w:szCs w:val="24"/>
    </w:rPr>
  </w:style>
  <w:style w:type="character" w:customStyle="1" w:styleId="CharCharCharCharCharChar1Char">
    <w:name w:val="Char Char Char Char Char Char1 Char"/>
    <w:rsid w:val="00646785"/>
    <w:rPr>
      <w:rFonts w:ascii="Times New Roman" w:eastAsia="Times New Roman" w:hAnsi="Times New Roman" w:cs="Times New Roman"/>
      <w:b/>
      <w:sz w:val="24"/>
      <w:szCs w:val="24"/>
    </w:rPr>
  </w:style>
  <w:style w:type="character" w:customStyle="1" w:styleId="Boxing">
    <w:name w:val="Boxing"/>
    <w:rsid w:val="00646785"/>
    <w:rPr>
      <w:rFonts w:ascii="Arial Narrow" w:hAnsi="Arial Narrow"/>
      <w:dstrike w:val="0"/>
      <w:sz w:val="20"/>
      <w:bdr w:val="single" w:sz="2" w:space="0" w:color="auto"/>
      <w:vertAlign w:val="baseline"/>
    </w:rPr>
  </w:style>
  <w:style w:type="character" w:customStyle="1" w:styleId="CharacterStyle1">
    <w:name w:val="Character Style 1"/>
    <w:rsid w:val="00646785"/>
    <w:rPr>
      <w:sz w:val="18"/>
      <w:szCs w:val="18"/>
    </w:rPr>
  </w:style>
  <w:style w:type="character" w:customStyle="1" w:styleId="SmallText-New">
    <w:name w:val="Small Text - New"/>
    <w:basedOn w:val="DefaultParagraphFont"/>
    <w:rsid w:val="00646785"/>
    <w:rPr>
      <w:rFonts w:ascii="Arial Narrow" w:hAnsi="Arial Narrow"/>
      <w:sz w:val="14"/>
    </w:rPr>
  </w:style>
  <w:style w:type="character" w:customStyle="1" w:styleId="Taggin-New">
    <w:name w:val="Taggin - New"/>
    <w:basedOn w:val="DefaultParagraphFont"/>
    <w:rsid w:val="00646785"/>
    <w:rPr>
      <w:rFonts w:ascii="Arial Narrow" w:hAnsi="Arial Narrow"/>
      <w:b/>
      <w:sz w:val="22"/>
    </w:rPr>
  </w:style>
  <w:style w:type="character" w:customStyle="1" w:styleId="tagChar2">
    <w:name w:val="tag Char2"/>
    <w:basedOn w:val="DefaultParagraphFont"/>
    <w:qFormat/>
    <w:rsid w:val="00646785"/>
    <w:rPr>
      <w:b/>
      <w:szCs w:val="20"/>
    </w:rPr>
  </w:style>
  <w:style w:type="paragraph" w:customStyle="1" w:styleId="CardDownx15">
    <w:name w:val="CardDown x1.5"/>
    <w:basedOn w:val="Header"/>
    <w:qFormat/>
    <w:rsid w:val="00646785"/>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646785"/>
    <w:rPr>
      <w:sz w:val="14"/>
      <w:szCs w:val="24"/>
      <w:lang w:val="en-US" w:eastAsia="en-US" w:bidi="ar-SA"/>
    </w:rPr>
  </w:style>
  <w:style w:type="character" w:customStyle="1" w:styleId="profiletext">
    <w:name w:val="profiletext"/>
    <w:basedOn w:val="DefaultParagraphFont"/>
    <w:rsid w:val="00646785"/>
  </w:style>
  <w:style w:type="character" w:customStyle="1" w:styleId="medium-font">
    <w:name w:val="medium-font"/>
    <w:basedOn w:val="DefaultParagraphFont"/>
    <w:rsid w:val="00646785"/>
  </w:style>
  <w:style w:type="character" w:customStyle="1" w:styleId="headlinearticle">
    <w:name w:val="headlinearticle"/>
    <w:basedOn w:val="DefaultParagraphFont"/>
    <w:rsid w:val="00646785"/>
  </w:style>
  <w:style w:type="character" w:customStyle="1" w:styleId="articlecopy">
    <w:name w:val="articlecopy"/>
    <w:basedOn w:val="DefaultParagraphFont"/>
    <w:rsid w:val="00646785"/>
  </w:style>
  <w:style w:type="character" w:customStyle="1" w:styleId="para">
    <w:name w:val="para"/>
    <w:basedOn w:val="DefaultParagraphFont"/>
    <w:rsid w:val="00646785"/>
  </w:style>
  <w:style w:type="character" w:customStyle="1" w:styleId="Hyperlink23">
    <w:name w:val="Hyperlink23"/>
    <w:basedOn w:val="DefaultParagraphFont"/>
    <w:rsid w:val="00646785"/>
    <w:rPr>
      <w:color w:val="3300CC"/>
      <w:u w:val="single"/>
    </w:rPr>
  </w:style>
  <w:style w:type="character" w:customStyle="1" w:styleId="A100">
    <w:name w:val="A10"/>
    <w:rsid w:val="00646785"/>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646785"/>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646785"/>
    <w:rPr>
      <w:rFonts w:cs="Arial"/>
      <w:b/>
      <w:bCs/>
      <w:sz w:val="24"/>
      <w:szCs w:val="26"/>
      <w:lang w:val="en-US" w:eastAsia="en-US" w:bidi="ar-SA"/>
    </w:rPr>
  </w:style>
  <w:style w:type="character" w:customStyle="1" w:styleId="UnderlinesCharChar">
    <w:name w:val="Underlines Char Char"/>
    <w:basedOn w:val="DefaultParagraphFont"/>
    <w:rsid w:val="00646785"/>
    <w:rPr>
      <w:rFonts w:cs="Arial"/>
      <w:b/>
      <w:bCs/>
      <w:noProof w:val="0"/>
      <w:sz w:val="22"/>
      <w:szCs w:val="26"/>
      <w:u w:val="single"/>
      <w:lang w:val="en-US" w:eastAsia="en-US" w:bidi="ar-SA"/>
    </w:rPr>
  </w:style>
  <w:style w:type="paragraph" w:customStyle="1" w:styleId="Carding">
    <w:name w:val="Carding"/>
    <w:basedOn w:val="Normal"/>
    <w:qFormat/>
    <w:rsid w:val="00646785"/>
    <w:rPr>
      <w:rFonts w:eastAsia="Times New Roman"/>
      <w:sz w:val="18"/>
    </w:rPr>
  </w:style>
  <w:style w:type="character" w:customStyle="1" w:styleId="text16g">
    <w:name w:val="text16g"/>
    <w:basedOn w:val="DefaultParagraphFont"/>
    <w:rsid w:val="00646785"/>
  </w:style>
  <w:style w:type="character" w:customStyle="1" w:styleId="searchtermbold">
    <w:name w:val="searchtermbold"/>
    <w:basedOn w:val="DefaultParagraphFont"/>
    <w:rsid w:val="00646785"/>
  </w:style>
  <w:style w:type="character" w:customStyle="1" w:styleId="spanstyle">
    <w:name w:val="spanstyle"/>
    <w:basedOn w:val="DefaultParagraphFont"/>
    <w:rsid w:val="00646785"/>
  </w:style>
  <w:style w:type="paragraph" w:customStyle="1" w:styleId="ww-normalweb">
    <w:name w:val="ww-normalweb"/>
    <w:basedOn w:val="Normal"/>
    <w:rsid w:val="00646785"/>
    <w:pPr>
      <w:spacing w:before="100" w:beforeAutospacing="1" w:after="100" w:afterAutospacing="1"/>
    </w:pPr>
    <w:rPr>
      <w:rFonts w:eastAsia="Times New Roman"/>
      <w:sz w:val="24"/>
    </w:rPr>
  </w:style>
  <w:style w:type="paragraph" w:customStyle="1" w:styleId="itals">
    <w:name w:val="itals"/>
    <w:basedOn w:val="Normal"/>
    <w:rsid w:val="00646785"/>
    <w:pPr>
      <w:spacing w:before="100" w:beforeAutospacing="1" w:after="100" w:afterAutospacing="1"/>
    </w:pPr>
    <w:rPr>
      <w:rFonts w:eastAsia="Times New Roman"/>
      <w:sz w:val="24"/>
    </w:rPr>
  </w:style>
  <w:style w:type="paragraph" w:customStyle="1" w:styleId="clearformatting">
    <w:name w:val="clear formatting"/>
    <w:basedOn w:val="Normal"/>
    <w:qFormat/>
    <w:rsid w:val="00646785"/>
    <w:rPr>
      <w:rFonts w:eastAsia="Times New Roman"/>
      <w:b/>
      <w:sz w:val="20"/>
      <w:szCs w:val="20"/>
    </w:rPr>
  </w:style>
  <w:style w:type="character" w:customStyle="1" w:styleId="articlecontent">
    <w:name w:val="articlecontent"/>
    <w:basedOn w:val="DefaultParagraphFont"/>
    <w:rsid w:val="00646785"/>
  </w:style>
  <w:style w:type="character" w:customStyle="1" w:styleId="firstcap">
    <w:name w:val="firstcap"/>
    <w:basedOn w:val="DefaultParagraphFont"/>
    <w:rsid w:val="00646785"/>
  </w:style>
  <w:style w:type="character" w:customStyle="1" w:styleId="tallcap">
    <w:name w:val="tallcap"/>
    <w:basedOn w:val="DefaultParagraphFont"/>
    <w:rsid w:val="00646785"/>
  </w:style>
  <w:style w:type="paragraph" w:customStyle="1" w:styleId="style20">
    <w:name w:val="style20"/>
    <w:basedOn w:val="Normal"/>
    <w:rsid w:val="00646785"/>
    <w:pPr>
      <w:spacing w:before="100" w:beforeAutospacing="1" w:after="100" w:afterAutospacing="1"/>
    </w:pPr>
    <w:rPr>
      <w:rFonts w:eastAsia="Times New Roman"/>
      <w:sz w:val="24"/>
    </w:rPr>
  </w:style>
  <w:style w:type="paragraph" w:customStyle="1" w:styleId="introbullets">
    <w:name w:val="introbullets"/>
    <w:basedOn w:val="Normal"/>
    <w:rsid w:val="00646785"/>
    <w:pPr>
      <w:spacing w:before="100" w:beforeAutospacing="1" w:after="100" w:afterAutospacing="1"/>
    </w:pPr>
    <w:rPr>
      <w:rFonts w:eastAsia="Times New Roman"/>
      <w:sz w:val="24"/>
    </w:rPr>
  </w:style>
  <w:style w:type="character" w:styleId="HTMLAcronym">
    <w:name w:val="HTML Acronym"/>
    <w:basedOn w:val="DefaultParagraphFont"/>
    <w:rsid w:val="00646785"/>
  </w:style>
  <w:style w:type="paragraph" w:customStyle="1" w:styleId="fulltextnospace">
    <w:name w:val="fulltext nospace"/>
    <w:basedOn w:val="Normal"/>
    <w:rsid w:val="00646785"/>
    <w:pPr>
      <w:spacing w:before="100" w:beforeAutospacing="1" w:after="100" w:afterAutospacing="1"/>
    </w:pPr>
    <w:rPr>
      <w:rFonts w:eastAsia="Times New Roman"/>
      <w:sz w:val="24"/>
    </w:rPr>
  </w:style>
  <w:style w:type="character" w:customStyle="1" w:styleId="A8">
    <w:name w:val="A8"/>
    <w:rsid w:val="00646785"/>
    <w:rPr>
      <w:rFonts w:ascii="Myriad Pro" w:hAnsi="Myriad Pro" w:cs="Myriad Pro"/>
      <w:color w:val="000000"/>
      <w:sz w:val="11"/>
      <w:szCs w:val="11"/>
    </w:rPr>
  </w:style>
  <w:style w:type="character" w:customStyle="1" w:styleId="A0">
    <w:name w:val="A0"/>
    <w:rsid w:val="00646785"/>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646785"/>
    <w:rPr>
      <w:sz w:val="24"/>
      <w:szCs w:val="24"/>
      <w:lang w:val="en-US" w:eastAsia="en-US" w:bidi="ar-SA"/>
    </w:rPr>
  </w:style>
  <w:style w:type="character" w:customStyle="1" w:styleId="Boxing-New">
    <w:name w:val="Boxing - New"/>
    <w:basedOn w:val="DefaultParagraphFont"/>
    <w:rsid w:val="00646785"/>
    <w:rPr>
      <w:rFonts w:ascii="Arial Narrow" w:hAnsi="Arial Narrow"/>
      <w:sz w:val="16"/>
      <w:u w:val="none"/>
      <w:bdr w:val="single" w:sz="4" w:space="0" w:color="auto"/>
    </w:rPr>
  </w:style>
  <w:style w:type="character" w:customStyle="1" w:styleId="Style1CharChar">
    <w:name w:val="Style1 Char Char"/>
    <w:basedOn w:val="DefaultParagraphFont"/>
    <w:rsid w:val="00646785"/>
    <w:rPr>
      <w:rFonts w:ascii="Arial Narrow" w:hAnsi="Arial Narrow"/>
      <w:b/>
      <w:sz w:val="18"/>
      <w:szCs w:val="24"/>
    </w:rPr>
  </w:style>
  <w:style w:type="character" w:customStyle="1" w:styleId="Style4CharChar">
    <w:name w:val="Style4 Char Char"/>
    <w:basedOn w:val="DefaultParagraphFont"/>
    <w:rsid w:val="00646785"/>
    <w:rPr>
      <w:rFonts w:ascii="Arial Narrow" w:hAnsi="Arial Narrow"/>
      <w:sz w:val="24"/>
      <w:szCs w:val="24"/>
      <w:u w:val="single"/>
    </w:rPr>
  </w:style>
  <w:style w:type="paragraph" w:customStyle="1" w:styleId="standfirst">
    <w:name w:val="standfirst"/>
    <w:basedOn w:val="Normal"/>
    <w:rsid w:val="00646785"/>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646785"/>
  </w:style>
  <w:style w:type="character" w:customStyle="1" w:styleId="amp">
    <w:name w:val="amp"/>
    <w:basedOn w:val="DefaultParagraphFont"/>
    <w:rsid w:val="00646785"/>
  </w:style>
  <w:style w:type="paragraph" w:customStyle="1" w:styleId="5pointChar">
    <w:name w:val="5 point Char"/>
    <w:basedOn w:val="Smalltext"/>
    <w:rsid w:val="00646785"/>
    <w:pPr>
      <w:spacing w:before="0" w:beforeAutospacing="0" w:after="0" w:afterAutospacing="0"/>
    </w:pPr>
    <w:rPr>
      <w:rFonts w:eastAsia="Times New Roman"/>
      <w:sz w:val="10"/>
    </w:rPr>
  </w:style>
  <w:style w:type="character" w:customStyle="1" w:styleId="5pointCharChar">
    <w:name w:val="5 point Char Char"/>
    <w:basedOn w:val="SmalltextChar"/>
    <w:rsid w:val="00646785"/>
    <w:rPr>
      <w:rFonts w:ascii="Calibri" w:hAnsi="Calibri" w:cs="Calibri"/>
      <w:sz w:val="10"/>
      <w:szCs w:val="24"/>
      <w:lang w:val="en-US" w:eastAsia="en-US" w:bidi="ar-SA"/>
    </w:rPr>
  </w:style>
  <w:style w:type="paragraph" w:customStyle="1" w:styleId="5point">
    <w:name w:val="5 point"/>
    <w:basedOn w:val="Smalltext"/>
    <w:rsid w:val="00646785"/>
    <w:pPr>
      <w:spacing w:before="0" w:beforeAutospacing="0" w:after="0" w:afterAutospacing="0"/>
    </w:pPr>
    <w:rPr>
      <w:rFonts w:eastAsia="Times New Roman"/>
      <w:sz w:val="10"/>
      <w:szCs w:val="20"/>
    </w:rPr>
  </w:style>
  <w:style w:type="character" w:customStyle="1" w:styleId="style50">
    <w:name w:val="style5"/>
    <w:basedOn w:val="DefaultParagraphFont"/>
    <w:rsid w:val="00646785"/>
  </w:style>
  <w:style w:type="character" w:customStyle="1" w:styleId="searchword">
    <w:name w:val="searchword"/>
    <w:basedOn w:val="DefaultParagraphFont"/>
    <w:rsid w:val="00646785"/>
  </w:style>
  <w:style w:type="character" w:customStyle="1" w:styleId="me">
    <w:name w:val="me"/>
    <w:basedOn w:val="DefaultParagraphFont"/>
    <w:rsid w:val="00646785"/>
  </w:style>
  <w:style w:type="character" w:customStyle="1" w:styleId="pronset">
    <w:name w:val="pronset"/>
    <w:basedOn w:val="DefaultParagraphFont"/>
    <w:rsid w:val="00646785"/>
  </w:style>
  <w:style w:type="character" w:customStyle="1" w:styleId="showipapr">
    <w:name w:val="show_ipapr"/>
    <w:basedOn w:val="DefaultParagraphFont"/>
    <w:rsid w:val="00646785"/>
  </w:style>
  <w:style w:type="character" w:customStyle="1" w:styleId="prondelim">
    <w:name w:val="prondelim"/>
    <w:basedOn w:val="DefaultParagraphFont"/>
    <w:rsid w:val="00646785"/>
  </w:style>
  <w:style w:type="character" w:customStyle="1" w:styleId="pron">
    <w:name w:val="pron"/>
    <w:basedOn w:val="DefaultParagraphFont"/>
    <w:rsid w:val="00646785"/>
  </w:style>
  <w:style w:type="character" w:customStyle="1" w:styleId="prontoggle">
    <w:name w:val="pron_toggle"/>
    <w:basedOn w:val="DefaultParagraphFont"/>
    <w:rsid w:val="00646785"/>
  </w:style>
  <w:style w:type="character" w:customStyle="1" w:styleId="showspellpr">
    <w:name w:val="show_spellpr"/>
    <w:basedOn w:val="DefaultParagraphFont"/>
    <w:rsid w:val="00646785"/>
  </w:style>
  <w:style w:type="character" w:customStyle="1" w:styleId="pg">
    <w:name w:val="pg"/>
    <w:basedOn w:val="DefaultParagraphFont"/>
    <w:rsid w:val="00646785"/>
  </w:style>
  <w:style w:type="character" w:customStyle="1" w:styleId="secondary-bf">
    <w:name w:val="secondary-bf"/>
    <w:basedOn w:val="DefaultParagraphFont"/>
    <w:rsid w:val="00646785"/>
  </w:style>
  <w:style w:type="paragraph" w:customStyle="1" w:styleId="tagCharCharCharCharCharCharCharChar">
    <w:name w:val="tag Char Char Char Char Char Char Char Char"/>
    <w:basedOn w:val="Normal"/>
    <w:rsid w:val="00646785"/>
    <w:rPr>
      <w:rFonts w:eastAsia="Times New Roman"/>
      <w:b/>
      <w:sz w:val="24"/>
    </w:rPr>
  </w:style>
  <w:style w:type="character" w:customStyle="1" w:styleId="tagCharCharCharCharCharCharCharCharChar">
    <w:name w:val="tag Char Char Char Char Char Char Char Char Char"/>
    <w:basedOn w:val="DefaultParagraphFont"/>
    <w:rsid w:val="00646785"/>
    <w:rPr>
      <w:b/>
      <w:sz w:val="24"/>
      <w:szCs w:val="24"/>
    </w:rPr>
  </w:style>
  <w:style w:type="paragraph" w:customStyle="1" w:styleId="cardCharCharCharCharCharChar">
    <w:name w:val="card Char Char Char Char Char Char"/>
    <w:basedOn w:val="Normal"/>
    <w:rsid w:val="00646785"/>
    <w:pPr>
      <w:ind w:left="288" w:right="288"/>
    </w:pPr>
    <w:rPr>
      <w:rFonts w:eastAsia="Times New Roman"/>
      <w:sz w:val="20"/>
      <w:szCs w:val="20"/>
    </w:rPr>
  </w:style>
  <w:style w:type="paragraph" w:customStyle="1" w:styleId="tagCharCharCharCharCharCharChar">
    <w:name w:val="tag Char Char Char Char Char Char Char"/>
    <w:basedOn w:val="Normal"/>
    <w:qFormat/>
    <w:rsid w:val="00646785"/>
    <w:rPr>
      <w:rFonts w:eastAsia="Times New Roman"/>
      <w:b/>
      <w:sz w:val="24"/>
      <w:szCs w:val="20"/>
    </w:rPr>
  </w:style>
  <w:style w:type="character" w:customStyle="1" w:styleId="Style3CharCharChar">
    <w:name w:val="Style3 Char Char Char"/>
    <w:basedOn w:val="DefaultParagraphFont"/>
    <w:rsid w:val="00646785"/>
    <w:rPr>
      <w:rFonts w:ascii="Arial Narrow" w:hAnsi="Arial Narrow"/>
      <w:b/>
      <w:sz w:val="22"/>
      <w:szCs w:val="24"/>
      <w:lang w:val="en-US" w:eastAsia="en-US" w:bidi="ar-SA"/>
    </w:rPr>
  </w:style>
  <w:style w:type="character" w:customStyle="1" w:styleId="texto">
    <w:name w:val="texto"/>
    <w:basedOn w:val="DefaultParagraphFont"/>
    <w:rsid w:val="00646785"/>
  </w:style>
  <w:style w:type="character" w:customStyle="1" w:styleId="textmedium">
    <w:name w:val="textmedium"/>
    <w:basedOn w:val="DefaultParagraphFont"/>
    <w:rsid w:val="00646785"/>
  </w:style>
  <w:style w:type="character" w:customStyle="1" w:styleId="pmterms12">
    <w:name w:val="pmterms12"/>
    <w:basedOn w:val="DefaultParagraphFont"/>
    <w:rsid w:val="00646785"/>
    <w:rPr>
      <w:b/>
      <w:bCs/>
      <w:i w:val="0"/>
      <w:iCs w:val="0"/>
      <w:color w:val="000000"/>
    </w:rPr>
  </w:style>
  <w:style w:type="paragraph" w:customStyle="1" w:styleId="plainb">
    <w:name w:val="plainb"/>
    <w:basedOn w:val="Normal"/>
    <w:rsid w:val="00646785"/>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646785"/>
  </w:style>
  <w:style w:type="character" w:customStyle="1" w:styleId="pmterms2">
    <w:name w:val="pmterms2"/>
    <w:basedOn w:val="DefaultParagraphFont"/>
    <w:rsid w:val="00646785"/>
  </w:style>
  <w:style w:type="character" w:customStyle="1" w:styleId="bodylink">
    <w:name w:val="bodylink"/>
    <w:basedOn w:val="DefaultParagraphFont"/>
    <w:rsid w:val="00646785"/>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646785"/>
    <w:rPr>
      <w:rFonts w:cs="Arial"/>
      <w:b/>
      <w:bCs/>
      <w:sz w:val="24"/>
      <w:szCs w:val="26"/>
      <w:lang w:val="en-US" w:eastAsia="en-US" w:bidi="ar-SA"/>
    </w:rPr>
  </w:style>
  <w:style w:type="character" w:customStyle="1" w:styleId="pmterms3">
    <w:name w:val="pmterms3"/>
    <w:basedOn w:val="DefaultParagraphFont"/>
    <w:rsid w:val="00646785"/>
  </w:style>
  <w:style w:type="character" w:customStyle="1" w:styleId="pmtermsel">
    <w:name w:val="pmtermsel"/>
    <w:basedOn w:val="DefaultParagraphFont"/>
    <w:rsid w:val="00646785"/>
  </w:style>
  <w:style w:type="paragraph" w:customStyle="1" w:styleId="Cardnon-underlined">
    <w:name w:val="Card non-underlined"/>
    <w:basedOn w:val="Normal"/>
    <w:link w:val="Cardnon-underlinedChar"/>
    <w:qFormat/>
    <w:rsid w:val="00646785"/>
    <w:rPr>
      <w:rFonts w:eastAsia="Times New Roman"/>
      <w:sz w:val="16"/>
      <w:szCs w:val="20"/>
    </w:rPr>
  </w:style>
  <w:style w:type="character" w:customStyle="1" w:styleId="TagChar10">
    <w:name w:val="Tag Char1"/>
    <w:aliases w:val="Heading 4 Char1"/>
    <w:basedOn w:val="DefaultParagraphFont"/>
    <w:rsid w:val="00646785"/>
    <w:rPr>
      <w:rFonts w:ascii="Arial" w:hAnsi="Arial"/>
      <w:b/>
      <w:sz w:val="22"/>
      <w:lang w:val="en-US" w:eastAsia="en-US" w:bidi="ar-SA"/>
    </w:rPr>
  </w:style>
  <w:style w:type="paragraph" w:customStyle="1" w:styleId="Style100">
    <w:name w:val="Style10"/>
    <w:basedOn w:val="Normal"/>
    <w:link w:val="Style10Char"/>
    <w:qFormat/>
    <w:rsid w:val="00646785"/>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646785"/>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646785"/>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646785"/>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646785"/>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646785"/>
    <w:rPr>
      <w:rFonts w:ascii="Times New Roman" w:hAnsi="Times New Roman" w:cs="Times New Roman"/>
      <w:smallCaps/>
      <w:sz w:val="16"/>
      <w:szCs w:val="16"/>
    </w:rPr>
  </w:style>
  <w:style w:type="character" w:customStyle="1" w:styleId="FontStyle22">
    <w:name w:val="Font Style22"/>
    <w:basedOn w:val="DefaultParagraphFont"/>
    <w:rsid w:val="00646785"/>
    <w:rPr>
      <w:rFonts w:ascii="Times New Roman" w:hAnsi="Times New Roman" w:cs="Times New Roman"/>
      <w:sz w:val="12"/>
      <w:szCs w:val="12"/>
    </w:rPr>
  </w:style>
  <w:style w:type="character" w:customStyle="1" w:styleId="FontStyle23">
    <w:name w:val="Font Style23"/>
    <w:basedOn w:val="DefaultParagraphFont"/>
    <w:rsid w:val="00646785"/>
    <w:rPr>
      <w:rFonts w:ascii="Times New Roman" w:hAnsi="Times New Roman" w:cs="Times New Roman"/>
      <w:sz w:val="12"/>
      <w:szCs w:val="12"/>
    </w:rPr>
  </w:style>
  <w:style w:type="character" w:customStyle="1" w:styleId="FontStyle24">
    <w:name w:val="Font Style24"/>
    <w:basedOn w:val="DefaultParagraphFont"/>
    <w:rsid w:val="00646785"/>
    <w:rPr>
      <w:rFonts w:ascii="Times New Roman" w:hAnsi="Times New Roman" w:cs="Times New Roman"/>
      <w:i/>
      <w:iCs/>
      <w:sz w:val="18"/>
      <w:szCs w:val="18"/>
    </w:rPr>
  </w:style>
  <w:style w:type="character" w:customStyle="1" w:styleId="FontStyle25">
    <w:name w:val="Font Style25"/>
    <w:basedOn w:val="DefaultParagraphFont"/>
    <w:rsid w:val="00646785"/>
    <w:rPr>
      <w:rFonts w:ascii="Times New Roman" w:hAnsi="Times New Roman" w:cs="Times New Roman"/>
      <w:b/>
      <w:bCs/>
      <w:i/>
      <w:iCs/>
      <w:sz w:val="22"/>
      <w:szCs w:val="22"/>
    </w:rPr>
  </w:style>
  <w:style w:type="character" w:customStyle="1" w:styleId="FontStyle26">
    <w:name w:val="Font Style26"/>
    <w:basedOn w:val="DefaultParagraphFont"/>
    <w:rsid w:val="00646785"/>
    <w:rPr>
      <w:rFonts w:ascii="Times New Roman" w:hAnsi="Times New Roman" w:cs="Times New Roman"/>
      <w:sz w:val="14"/>
      <w:szCs w:val="14"/>
    </w:rPr>
  </w:style>
  <w:style w:type="character" w:customStyle="1" w:styleId="FontStyle28">
    <w:name w:val="Font Style28"/>
    <w:basedOn w:val="DefaultParagraphFont"/>
    <w:rsid w:val="00646785"/>
    <w:rPr>
      <w:rFonts w:ascii="Times New Roman" w:hAnsi="Times New Roman" w:cs="Times New Roman"/>
      <w:sz w:val="22"/>
      <w:szCs w:val="22"/>
    </w:rPr>
  </w:style>
  <w:style w:type="character" w:customStyle="1" w:styleId="FontStyle29">
    <w:name w:val="Font Style29"/>
    <w:basedOn w:val="DefaultParagraphFont"/>
    <w:rsid w:val="00646785"/>
    <w:rPr>
      <w:rFonts w:ascii="Times New Roman" w:hAnsi="Times New Roman" w:cs="Times New Roman"/>
      <w:sz w:val="16"/>
      <w:szCs w:val="16"/>
    </w:rPr>
  </w:style>
  <w:style w:type="character" w:customStyle="1" w:styleId="FontStyle30">
    <w:name w:val="Font Style30"/>
    <w:basedOn w:val="DefaultParagraphFont"/>
    <w:rsid w:val="00646785"/>
    <w:rPr>
      <w:rFonts w:ascii="Arial" w:hAnsi="Arial" w:cs="Arial"/>
      <w:b/>
      <w:bCs/>
      <w:sz w:val="18"/>
      <w:szCs w:val="18"/>
    </w:rPr>
  </w:style>
  <w:style w:type="character" w:customStyle="1" w:styleId="FontStyle31">
    <w:name w:val="Font Style31"/>
    <w:basedOn w:val="DefaultParagraphFont"/>
    <w:rsid w:val="00646785"/>
    <w:rPr>
      <w:rFonts w:ascii="Times New Roman" w:hAnsi="Times New Roman" w:cs="Times New Roman"/>
      <w:spacing w:val="-20"/>
      <w:sz w:val="20"/>
      <w:szCs w:val="20"/>
    </w:rPr>
  </w:style>
  <w:style w:type="character" w:customStyle="1" w:styleId="FontStyle32">
    <w:name w:val="Font Style32"/>
    <w:basedOn w:val="DefaultParagraphFont"/>
    <w:rsid w:val="00646785"/>
    <w:rPr>
      <w:rFonts w:ascii="Times New Roman" w:hAnsi="Times New Roman" w:cs="Times New Roman"/>
      <w:sz w:val="20"/>
      <w:szCs w:val="20"/>
    </w:rPr>
  </w:style>
  <w:style w:type="character" w:customStyle="1" w:styleId="FontStyle33">
    <w:name w:val="Font Style33"/>
    <w:basedOn w:val="DefaultParagraphFont"/>
    <w:rsid w:val="00646785"/>
    <w:rPr>
      <w:rFonts w:ascii="Times New Roman" w:hAnsi="Times New Roman" w:cs="Times New Roman"/>
      <w:sz w:val="16"/>
      <w:szCs w:val="16"/>
    </w:rPr>
  </w:style>
  <w:style w:type="character" w:customStyle="1" w:styleId="FontStyle35">
    <w:name w:val="Font Style35"/>
    <w:basedOn w:val="DefaultParagraphFont"/>
    <w:rsid w:val="00646785"/>
    <w:rPr>
      <w:rFonts w:ascii="Times New Roman" w:hAnsi="Times New Roman" w:cs="Times New Roman"/>
      <w:sz w:val="16"/>
      <w:szCs w:val="16"/>
    </w:rPr>
  </w:style>
  <w:style w:type="character" w:customStyle="1" w:styleId="FontStyle36">
    <w:name w:val="Font Style36"/>
    <w:basedOn w:val="DefaultParagraphFont"/>
    <w:rsid w:val="00646785"/>
    <w:rPr>
      <w:rFonts w:ascii="Times New Roman" w:hAnsi="Times New Roman" w:cs="Times New Roman"/>
      <w:b/>
      <w:bCs/>
      <w:sz w:val="42"/>
      <w:szCs w:val="42"/>
    </w:rPr>
  </w:style>
  <w:style w:type="character" w:customStyle="1" w:styleId="FontStyle37">
    <w:name w:val="Font Style37"/>
    <w:basedOn w:val="DefaultParagraphFont"/>
    <w:rsid w:val="00646785"/>
    <w:rPr>
      <w:rFonts w:ascii="Times New Roman" w:hAnsi="Times New Roman" w:cs="Times New Roman"/>
      <w:b/>
      <w:bCs/>
      <w:sz w:val="18"/>
      <w:szCs w:val="18"/>
    </w:rPr>
  </w:style>
  <w:style w:type="character" w:customStyle="1" w:styleId="FontStyle38">
    <w:name w:val="Font Style38"/>
    <w:basedOn w:val="DefaultParagraphFont"/>
    <w:rsid w:val="00646785"/>
    <w:rPr>
      <w:rFonts w:ascii="Arial" w:hAnsi="Arial" w:cs="Arial"/>
      <w:b/>
      <w:bCs/>
      <w:sz w:val="26"/>
      <w:szCs w:val="26"/>
    </w:rPr>
  </w:style>
  <w:style w:type="character" w:customStyle="1" w:styleId="FontStyle39">
    <w:name w:val="Font Style39"/>
    <w:basedOn w:val="DefaultParagraphFont"/>
    <w:rsid w:val="00646785"/>
    <w:rPr>
      <w:rFonts w:ascii="Times New Roman" w:hAnsi="Times New Roman" w:cs="Times New Roman"/>
      <w:sz w:val="18"/>
      <w:szCs w:val="18"/>
    </w:rPr>
  </w:style>
  <w:style w:type="character" w:customStyle="1" w:styleId="FontStyle40">
    <w:name w:val="Font Style40"/>
    <w:basedOn w:val="DefaultParagraphFont"/>
    <w:rsid w:val="00646785"/>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64678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646785"/>
    <w:rPr>
      <w:rFonts w:ascii="Cambria" w:eastAsia="Times New Roman" w:hAnsi="Cambria" w:cs="Times New Roman"/>
      <w:b/>
      <w:bCs/>
      <w:i/>
      <w:iCs/>
      <w:sz w:val="26"/>
      <w:szCs w:val="26"/>
    </w:rPr>
  </w:style>
  <w:style w:type="character" w:customStyle="1" w:styleId="CharChar9">
    <w:name w:val="Char Char9"/>
    <w:basedOn w:val="DefaultParagraphFont"/>
    <w:rsid w:val="00646785"/>
    <w:rPr>
      <w:rFonts w:ascii="Cambria" w:eastAsia="Times New Roman" w:hAnsi="Cambria" w:cs="Times New Roman"/>
      <w:b/>
      <w:bCs/>
      <w:i/>
      <w:iCs/>
      <w:sz w:val="32"/>
      <w:szCs w:val="32"/>
    </w:rPr>
  </w:style>
  <w:style w:type="character" w:customStyle="1" w:styleId="CharChar8">
    <w:name w:val="Char Char8"/>
    <w:basedOn w:val="DefaultParagraphFont"/>
    <w:rsid w:val="00646785"/>
    <w:rPr>
      <w:rFonts w:ascii="Cambria" w:eastAsia="Times New Roman" w:hAnsi="Cambria" w:cs="Times New Roman"/>
      <w:b/>
      <w:bCs/>
      <w:i/>
      <w:iCs/>
      <w:sz w:val="28"/>
      <w:szCs w:val="28"/>
    </w:rPr>
  </w:style>
  <w:style w:type="character" w:customStyle="1" w:styleId="underlinedCharChar">
    <w:name w:val="underlined Char Char"/>
    <w:basedOn w:val="DefaultParagraphFont"/>
    <w:rsid w:val="00646785"/>
    <w:rPr>
      <w:u w:val="single"/>
      <w:lang w:val="en-US" w:eastAsia="en-US" w:bidi="ar-SA"/>
    </w:rPr>
  </w:style>
  <w:style w:type="paragraph" w:customStyle="1" w:styleId="docheader">
    <w:name w:val="doc header"/>
    <w:autoRedefine/>
    <w:qFormat/>
    <w:rsid w:val="00646785"/>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64678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646785"/>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646785"/>
    <w:rPr>
      <w:rFonts w:ascii="Symbol" w:hAnsi="Symbol"/>
    </w:rPr>
  </w:style>
  <w:style w:type="character" w:customStyle="1" w:styleId="WW8Num7z0">
    <w:name w:val="WW8Num7z0"/>
    <w:rsid w:val="00646785"/>
    <w:rPr>
      <w:rFonts w:ascii="Symbol" w:hAnsi="Symbol"/>
    </w:rPr>
  </w:style>
  <w:style w:type="character" w:customStyle="1" w:styleId="WW8Num8z0">
    <w:name w:val="WW8Num8z0"/>
    <w:rsid w:val="00646785"/>
    <w:rPr>
      <w:rFonts w:ascii="Symbol" w:hAnsi="Symbol"/>
    </w:rPr>
  </w:style>
  <w:style w:type="character" w:customStyle="1" w:styleId="WW8Num10z0">
    <w:name w:val="WW8Num10z0"/>
    <w:rsid w:val="00646785"/>
    <w:rPr>
      <w:rFonts w:ascii="Symbol" w:hAnsi="Symbol"/>
    </w:rPr>
  </w:style>
  <w:style w:type="character" w:customStyle="1" w:styleId="WW8Num12z0">
    <w:name w:val="WW8Num12z0"/>
    <w:rsid w:val="00646785"/>
    <w:rPr>
      <w:rFonts w:ascii="Symbol" w:hAnsi="Symbol"/>
    </w:rPr>
  </w:style>
  <w:style w:type="character" w:customStyle="1" w:styleId="WW8Num12z1">
    <w:name w:val="WW8Num12z1"/>
    <w:rsid w:val="00646785"/>
    <w:rPr>
      <w:rFonts w:ascii="Courier New" w:hAnsi="Courier New"/>
    </w:rPr>
  </w:style>
  <w:style w:type="character" w:customStyle="1" w:styleId="WW8Num12z2">
    <w:name w:val="WW8Num12z2"/>
    <w:rsid w:val="00646785"/>
    <w:rPr>
      <w:rFonts w:ascii="Wingdings" w:hAnsi="Wingdings"/>
    </w:rPr>
  </w:style>
  <w:style w:type="character" w:customStyle="1" w:styleId="WW8Num14z0">
    <w:name w:val="WW8Num14z0"/>
    <w:rsid w:val="00646785"/>
    <w:rPr>
      <w:rFonts w:ascii="Times New Roman" w:hAnsi="Times New Roman"/>
      <w:b w:val="0"/>
      <w:i w:val="0"/>
      <w:sz w:val="24"/>
      <w:u w:val="none"/>
    </w:rPr>
  </w:style>
  <w:style w:type="character" w:customStyle="1" w:styleId="WW8Num15z0">
    <w:name w:val="WW8Num15z0"/>
    <w:rsid w:val="00646785"/>
    <w:rPr>
      <w:b/>
    </w:rPr>
  </w:style>
  <w:style w:type="character" w:customStyle="1" w:styleId="WW8NumSt29z0">
    <w:name w:val="WW8NumSt29z0"/>
    <w:rsid w:val="00646785"/>
    <w:rPr>
      <w:rFonts w:ascii="Symbol" w:hAnsi="Symbol"/>
    </w:rPr>
  </w:style>
  <w:style w:type="character" w:customStyle="1" w:styleId="Heading1CharChar1">
    <w:name w:val="Heading 1 Char Char1"/>
    <w:basedOn w:val="DefaultParagraphFont"/>
    <w:rsid w:val="00646785"/>
    <w:rPr>
      <w:rFonts w:cs="Arial"/>
      <w:b/>
      <w:bCs/>
      <w:szCs w:val="32"/>
      <w:lang w:val="en-US" w:eastAsia="ar-SA" w:bidi="ar-SA"/>
    </w:rPr>
  </w:style>
  <w:style w:type="paragraph" w:customStyle="1" w:styleId="ContentsHeading">
    <w:name w:val="Contents Heading"/>
    <w:basedOn w:val="Heading1"/>
    <w:rsid w:val="00646785"/>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646785"/>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646785"/>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646785"/>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646785"/>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646785"/>
    <w:rPr>
      <w:szCs w:val="24"/>
      <w:u w:val="single"/>
      <w:lang w:val="en-US" w:eastAsia="en-US" w:bidi="ar-SA"/>
    </w:rPr>
  </w:style>
  <w:style w:type="character" w:customStyle="1" w:styleId="TagsCharChar">
    <w:name w:val="Tags Char Char"/>
    <w:basedOn w:val="DefaultParagraphFont"/>
    <w:rsid w:val="00646785"/>
    <w:rPr>
      <w:b/>
      <w:sz w:val="24"/>
      <w:lang w:val="en-US" w:eastAsia="en-US" w:bidi="ar-SA"/>
    </w:rPr>
  </w:style>
  <w:style w:type="character" w:customStyle="1" w:styleId="CardsFont12ptCharCharCharCharChar">
    <w:name w:val="Cards + Font: 12 pt Char Char Char Char Char"/>
    <w:basedOn w:val="DefaultParagraphFont"/>
    <w:rsid w:val="00646785"/>
    <w:rPr>
      <w:sz w:val="24"/>
      <w:szCs w:val="24"/>
      <w:u w:val="thick"/>
      <w:lang w:val="en-US" w:eastAsia="en-US" w:bidi="ar-SA"/>
    </w:rPr>
  </w:style>
  <w:style w:type="character" w:customStyle="1" w:styleId="NothingCharChar">
    <w:name w:val="Nothing Char Char"/>
    <w:basedOn w:val="DefaultParagraphFont"/>
    <w:link w:val="NothingCharCharChar"/>
    <w:rsid w:val="00646785"/>
  </w:style>
  <w:style w:type="character" w:customStyle="1" w:styleId="StyleNothing6ptCondensedby005ptCharChar">
    <w:name w:val="Style Nothing + 6 pt Condensed by  0.05 pt Char Char"/>
    <w:basedOn w:val="NothingCharChar"/>
    <w:rsid w:val="00646785"/>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646785"/>
    <w:rPr>
      <w:rFonts w:eastAsia="Times New Roman"/>
      <w:b/>
      <w:sz w:val="24"/>
    </w:rPr>
  </w:style>
  <w:style w:type="paragraph" w:customStyle="1" w:styleId="cardCharCharCharChar">
    <w:name w:val="card Char Char Char Char"/>
    <w:basedOn w:val="Normal"/>
    <w:qFormat/>
    <w:rsid w:val="00646785"/>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646785"/>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646785"/>
    <w:rPr>
      <w:b/>
      <w:sz w:val="24"/>
      <w:szCs w:val="24"/>
      <w:u w:val="single"/>
      <w:lang w:val="en-US" w:eastAsia="en-US" w:bidi="ar-SA"/>
    </w:rPr>
  </w:style>
  <w:style w:type="character" w:customStyle="1" w:styleId="rssitem">
    <w:name w:val="rss:item"/>
    <w:basedOn w:val="DefaultParagraphFont"/>
    <w:rsid w:val="00646785"/>
  </w:style>
  <w:style w:type="character" w:customStyle="1" w:styleId="sc">
    <w:name w:val="sc"/>
    <w:basedOn w:val="DefaultParagraphFont"/>
    <w:rsid w:val="00646785"/>
  </w:style>
  <w:style w:type="paragraph" w:customStyle="1" w:styleId="TableContents">
    <w:name w:val="Table Contents"/>
    <w:basedOn w:val="Normal"/>
    <w:rsid w:val="00646785"/>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646785"/>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646785"/>
    <w:rPr>
      <w:rFonts w:cs="Arial"/>
      <w:b/>
      <w:bCs/>
      <w:iCs/>
      <w:sz w:val="36"/>
      <w:szCs w:val="28"/>
      <w:u w:val="single"/>
      <w:lang w:val="en-US" w:eastAsia="en-US" w:bidi="ar-SA"/>
    </w:rPr>
  </w:style>
  <w:style w:type="character" w:customStyle="1" w:styleId="StyleBoldSmallcaps">
    <w:name w:val="Style Bold Small caps"/>
    <w:basedOn w:val="DefaultParagraphFont"/>
    <w:rsid w:val="00646785"/>
    <w:rPr>
      <w:b/>
      <w:bCs/>
      <w:smallCaps/>
    </w:rPr>
  </w:style>
  <w:style w:type="character" w:customStyle="1" w:styleId="Style10ptBoldSmallcaps">
    <w:name w:val="Style 10 pt Bold Small caps"/>
    <w:basedOn w:val="DefaultParagraphFont"/>
    <w:rsid w:val="00646785"/>
    <w:rPr>
      <w:b/>
      <w:bCs/>
      <w:smallCaps/>
      <w:sz w:val="20"/>
    </w:rPr>
  </w:style>
  <w:style w:type="character" w:customStyle="1" w:styleId="StyleBoldThickunderline">
    <w:name w:val="Style Bold Thick underline"/>
    <w:basedOn w:val="DefaultParagraphFont"/>
    <w:rsid w:val="00646785"/>
    <w:rPr>
      <w:b/>
      <w:bCs/>
      <w:u w:val="thick"/>
    </w:rPr>
  </w:style>
  <w:style w:type="character" w:customStyle="1" w:styleId="Style10pt">
    <w:name w:val="Style 10 pt"/>
    <w:basedOn w:val="DefaultParagraphFont"/>
    <w:rsid w:val="00646785"/>
    <w:rPr>
      <w:sz w:val="20"/>
    </w:rPr>
  </w:style>
  <w:style w:type="character" w:customStyle="1" w:styleId="Style6pt1">
    <w:name w:val="Style 6 pt1"/>
    <w:basedOn w:val="DefaultParagraphFont"/>
    <w:rsid w:val="00646785"/>
    <w:rPr>
      <w:sz w:val="12"/>
    </w:rPr>
  </w:style>
  <w:style w:type="paragraph" w:customStyle="1" w:styleId="StyleLeft025">
    <w:name w:val="Style Left:  0.25&quot;"/>
    <w:basedOn w:val="Normal"/>
    <w:rsid w:val="00646785"/>
    <w:pPr>
      <w:ind w:left="360"/>
    </w:pPr>
    <w:rPr>
      <w:rFonts w:eastAsia="Times New Roman"/>
      <w:sz w:val="20"/>
      <w:szCs w:val="20"/>
    </w:rPr>
  </w:style>
  <w:style w:type="character" w:customStyle="1" w:styleId="Hyperlink1">
    <w:name w:val="Hyperlink1"/>
    <w:basedOn w:val="DefaultParagraphFont"/>
    <w:rsid w:val="00646785"/>
    <w:rPr>
      <w:color w:val="745D57"/>
      <w:u w:val="single"/>
    </w:rPr>
  </w:style>
  <w:style w:type="paragraph" w:customStyle="1" w:styleId="CardTextCharChar0">
    <w:name w:val="Card Text Char Char"/>
    <w:basedOn w:val="Normal"/>
    <w:qFormat/>
    <w:rsid w:val="00646785"/>
    <w:rPr>
      <w:rFonts w:eastAsia="Times New Roman"/>
      <w:sz w:val="18"/>
    </w:rPr>
  </w:style>
  <w:style w:type="character" w:customStyle="1" w:styleId="CardTextCharCharChar">
    <w:name w:val="Card Text Char Char Char"/>
    <w:basedOn w:val="DefaultParagraphFont"/>
    <w:rsid w:val="00646785"/>
    <w:rPr>
      <w:sz w:val="18"/>
      <w:szCs w:val="24"/>
      <w:lang w:val="en-US" w:eastAsia="en-US" w:bidi="ar-SA"/>
    </w:rPr>
  </w:style>
  <w:style w:type="paragraph" w:customStyle="1" w:styleId="DebateHeader">
    <w:name w:val="Debate Header"/>
    <w:basedOn w:val="Heading1"/>
    <w:next w:val="Heading3"/>
    <w:qFormat/>
    <w:rsid w:val="00646785"/>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646785"/>
    <w:rPr>
      <w:sz w:val="18"/>
      <w:szCs w:val="24"/>
      <w:u w:val="single"/>
      <w:lang w:val="en-US" w:eastAsia="en-US" w:bidi="ar-SA"/>
    </w:rPr>
  </w:style>
  <w:style w:type="paragraph" w:customStyle="1" w:styleId="CardTextUnderlinedCharCharCharChar">
    <w:name w:val="Card Text Underlined Char Char Char Char"/>
    <w:basedOn w:val="Normal"/>
    <w:rsid w:val="00646785"/>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646785"/>
    <w:rPr>
      <w:rFonts w:ascii="Arial Narrow" w:hAnsi="Arial Narrow"/>
      <w:sz w:val="18"/>
      <w:szCs w:val="24"/>
      <w:u w:val="single"/>
      <w:lang w:val="en-US" w:eastAsia="en-US" w:bidi="ar-SA"/>
    </w:rPr>
  </w:style>
  <w:style w:type="paragraph" w:customStyle="1" w:styleId="CardTagChar">
    <w:name w:val="Card Tag Char"/>
    <w:basedOn w:val="Normal"/>
    <w:rsid w:val="00646785"/>
    <w:rPr>
      <w:rFonts w:eastAsia="Times New Roman"/>
      <w:b/>
      <w:sz w:val="24"/>
    </w:rPr>
  </w:style>
  <w:style w:type="character" w:customStyle="1" w:styleId="CardTagCharChar">
    <w:name w:val="Card Tag Char Char"/>
    <w:basedOn w:val="DefaultParagraphFont"/>
    <w:rsid w:val="00646785"/>
    <w:rPr>
      <w:b/>
      <w:sz w:val="24"/>
      <w:szCs w:val="24"/>
      <w:lang w:val="en-US" w:eastAsia="en-US" w:bidi="ar-SA"/>
    </w:rPr>
  </w:style>
  <w:style w:type="paragraph" w:customStyle="1" w:styleId="CardTextUnderlinedChar">
    <w:name w:val="Card Text Underlined Char"/>
    <w:basedOn w:val="Normal"/>
    <w:rsid w:val="00646785"/>
    <w:rPr>
      <w:rFonts w:ascii="Arial Narrow" w:eastAsia="Times New Roman" w:hAnsi="Arial Narrow"/>
      <w:sz w:val="20"/>
      <w:u w:val="single"/>
    </w:rPr>
  </w:style>
  <w:style w:type="character" w:customStyle="1" w:styleId="UnderliningCharChar">
    <w:name w:val="Underlining Char Char"/>
    <w:basedOn w:val="DefaultParagraphFont"/>
    <w:rsid w:val="00646785"/>
    <w:rPr>
      <w:rFonts w:ascii="Arial Narrow" w:hAnsi="Arial Narrow"/>
      <w:sz w:val="18"/>
      <w:szCs w:val="24"/>
      <w:u w:val="single"/>
      <w:lang w:val="en-US" w:eastAsia="en-US" w:bidi="ar-SA"/>
    </w:rPr>
  </w:style>
  <w:style w:type="paragraph" w:customStyle="1" w:styleId="Underlining-finished">
    <w:name w:val="Underlining - finished"/>
    <w:basedOn w:val="Normal"/>
    <w:rsid w:val="00646785"/>
    <w:rPr>
      <w:rFonts w:ascii="Arial Narrow" w:eastAsia="Times New Roman" w:hAnsi="Arial Narrow"/>
      <w:sz w:val="20"/>
      <w:u w:val="single"/>
    </w:rPr>
  </w:style>
  <w:style w:type="character" w:customStyle="1" w:styleId="bbl1">
    <w:name w:val="bbl1"/>
    <w:basedOn w:val="DefaultParagraphFont"/>
    <w:rsid w:val="00646785"/>
    <w:rPr>
      <w:rFonts w:ascii="Verdana" w:hAnsi="Verdana" w:cs="Arial" w:hint="default"/>
      <w:sz w:val="16"/>
      <w:szCs w:val="16"/>
    </w:rPr>
  </w:style>
  <w:style w:type="character" w:customStyle="1" w:styleId="bhl1">
    <w:name w:val="bhl1"/>
    <w:basedOn w:val="DefaultParagraphFont"/>
    <w:rsid w:val="00646785"/>
    <w:rPr>
      <w:rFonts w:ascii="Arial" w:hAnsi="Arial" w:cs="Arial" w:hint="default"/>
      <w:b/>
      <w:bCs/>
      <w:sz w:val="40"/>
      <w:szCs w:val="40"/>
    </w:rPr>
  </w:style>
  <w:style w:type="paragraph" w:customStyle="1" w:styleId="Debate">
    <w:name w:val="Debate"/>
    <w:basedOn w:val="Heading1"/>
    <w:rsid w:val="00646785"/>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646785"/>
    <w:rPr>
      <w:b/>
      <w:bCs/>
      <w:sz w:val="24"/>
      <w:u w:val="single"/>
    </w:rPr>
  </w:style>
  <w:style w:type="character" w:customStyle="1" w:styleId="text1">
    <w:name w:val="text1"/>
    <w:basedOn w:val="DefaultParagraphFont"/>
    <w:rsid w:val="00646785"/>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646785"/>
    <w:rPr>
      <w:rFonts w:ascii="Arial Narrow" w:hAnsi="Arial Narrow"/>
      <w:sz w:val="18"/>
      <w:szCs w:val="24"/>
      <w:lang w:val="en-US" w:eastAsia="en-US" w:bidi="ar-SA"/>
    </w:rPr>
  </w:style>
  <w:style w:type="character" w:customStyle="1" w:styleId="CardtextCharChar1">
    <w:name w:val="Card text Char Char"/>
    <w:basedOn w:val="DefaultParagraphFont"/>
    <w:rsid w:val="00646785"/>
    <w:rPr>
      <w:rFonts w:ascii="Arial Narrow" w:hAnsi="Arial Narrow"/>
      <w:sz w:val="24"/>
      <w:szCs w:val="24"/>
      <w:u w:val="single"/>
      <w:lang w:val="en-US" w:eastAsia="en-US" w:bidi="ar-SA"/>
    </w:rPr>
  </w:style>
  <w:style w:type="paragraph" w:customStyle="1" w:styleId="CitesCharCharChar">
    <w:name w:val="Cites Char Char Char"/>
    <w:basedOn w:val="Normal"/>
    <w:rsid w:val="00646785"/>
    <w:rPr>
      <w:rFonts w:ascii="Times" w:eastAsia="Times" w:hAnsi="Times"/>
      <w:sz w:val="24"/>
    </w:rPr>
  </w:style>
  <w:style w:type="character" w:customStyle="1" w:styleId="CitesCharCharCharChar">
    <w:name w:val="Cites Char Char Char Char"/>
    <w:basedOn w:val="DefaultParagraphFont"/>
    <w:rsid w:val="00646785"/>
    <w:rPr>
      <w:rFonts w:ascii="Times" w:eastAsia="Times" w:hAnsi="Times"/>
      <w:sz w:val="24"/>
      <w:szCs w:val="24"/>
      <w:lang w:val="en-US" w:eastAsia="en-US" w:bidi="ar-SA"/>
    </w:rPr>
  </w:style>
  <w:style w:type="character" w:customStyle="1" w:styleId="StyleEmphasisArial12ptBold">
    <w:name w:val="Style Emphasis + Arial 12 pt Bold"/>
    <w:basedOn w:val="Emphasis"/>
    <w:rsid w:val="00646785"/>
    <w:rPr>
      <w:rFonts w:ascii="Arial" w:hAnsi="Arial" w:cs="Times New Roman"/>
      <w:b/>
      <w:bCs/>
      <w:i/>
      <w:iCs/>
      <w:sz w:val="24"/>
      <w:u w:val="single"/>
      <w:bdr w:val="single" w:sz="18" w:space="0" w:color="auto"/>
    </w:rPr>
  </w:style>
  <w:style w:type="character" w:customStyle="1" w:styleId="categorybody">
    <w:name w:val="categorybody"/>
    <w:basedOn w:val="DefaultParagraphFont"/>
    <w:rsid w:val="00646785"/>
  </w:style>
  <w:style w:type="paragraph" w:customStyle="1" w:styleId="Style7">
    <w:name w:val="Style7"/>
    <w:basedOn w:val="Normal"/>
    <w:uiPriority w:val="99"/>
    <w:qFormat/>
    <w:rsid w:val="00646785"/>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646785"/>
    <w:rPr>
      <w:rFonts w:ascii="Times New Roman" w:hAnsi="Times New Roman" w:cs="Times New Roman"/>
      <w:b/>
      <w:bCs/>
      <w:sz w:val="22"/>
      <w:szCs w:val="22"/>
    </w:rPr>
  </w:style>
  <w:style w:type="character" w:customStyle="1" w:styleId="FontStyle17">
    <w:name w:val="Font Style17"/>
    <w:basedOn w:val="DefaultParagraphFont"/>
    <w:rsid w:val="00646785"/>
    <w:rPr>
      <w:rFonts w:ascii="Times New Roman" w:hAnsi="Times New Roman" w:cs="Times New Roman"/>
      <w:sz w:val="22"/>
      <w:szCs w:val="22"/>
    </w:rPr>
  </w:style>
  <w:style w:type="character" w:customStyle="1" w:styleId="publicationinfo">
    <w:name w:val="publicationinfo"/>
    <w:basedOn w:val="DefaultParagraphFont"/>
    <w:rsid w:val="00646785"/>
  </w:style>
  <w:style w:type="character" w:customStyle="1" w:styleId="style131">
    <w:name w:val="style131"/>
    <w:basedOn w:val="DefaultParagraphFont"/>
    <w:rsid w:val="00646785"/>
    <w:rPr>
      <w:sz w:val="20"/>
      <w:szCs w:val="20"/>
    </w:rPr>
  </w:style>
  <w:style w:type="character" w:customStyle="1" w:styleId="hithighlite">
    <w:name w:val="hithighlite"/>
    <w:basedOn w:val="DefaultParagraphFont"/>
    <w:rsid w:val="00646785"/>
  </w:style>
  <w:style w:type="paragraph" w:customStyle="1" w:styleId="Style8">
    <w:name w:val="Style8"/>
    <w:basedOn w:val="Normal"/>
    <w:rsid w:val="00646785"/>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rsid w:val="00646785"/>
    <w:rPr>
      <w:rFonts w:ascii="Times New Roman" w:hAnsi="Times New Roman" w:cs="Times New Roman"/>
      <w:b/>
      <w:bCs/>
      <w:i/>
      <w:iCs/>
      <w:sz w:val="22"/>
      <w:szCs w:val="22"/>
    </w:rPr>
  </w:style>
  <w:style w:type="character" w:customStyle="1" w:styleId="FontStyle235">
    <w:name w:val="Font Style235"/>
    <w:basedOn w:val="DefaultParagraphFont"/>
    <w:rsid w:val="00646785"/>
    <w:rPr>
      <w:rFonts w:ascii="Times New Roman" w:hAnsi="Times New Roman" w:cs="Times New Roman"/>
      <w:sz w:val="18"/>
      <w:szCs w:val="18"/>
    </w:rPr>
  </w:style>
  <w:style w:type="character" w:customStyle="1" w:styleId="FontStyle238">
    <w:name w:val="Font Style238"/>
    <w:basedOn w:val="DefaultParagraphFont"/>
    <w:rsid w:val="00646785"/>
    <w:rPr>
      <w:rFonts w:ascii="Times New Roman" w:hAnsi="Times New Roman" w:cs="Times New Roman"/>
      <w:b/>
      <w:bCs/>
      <w:sz w:val="18"/>
      <w:szCs w:val="18"/>
    </w:rPr>
  </w:style>
  <w:style w:type="paragraph" w:customStyle="1" w:styleId="Style14">
    <w:name w:val="Style14"/>
    <w:basedOn w:val="Normal"/>
    <w:uiPriority w:val="99"/>
    <w:qFormat/>
    <w:rsid w:val="00646785"/>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646785"/>
    <w:rPr>
      <w:rFonts w:ascii="Times New Roman" w:hAnsi="Times New Roman" w:cs="Times New Roman"/>
      <w:b/>
      <w:bCs/>
      <w:sz w:val="12"/>
      <w:szCs w:val="12"/>
    </w:rPr>
  </w:style>
  <w:style w:type="paragraph" w:customStyle="1" w:styleId="Heading5SizeDown">
    <w:name w:val="Heading 5 Size Down"/>
    <w:basedOn w:val="Normal"/>
    <w:autoRedefine/>
    <w:qFormat/>
    <w:rsid w:val="00646785"/>
    <w:pPr>
      <w:tabs>
        <w:tab w:val="left" w:pos="1440"/>
      </w:tabs>
    </w:pPr>
    <w:rPr>
      <w:rFonts w:eastAsia="Times New Roman"/>
      <w:sz w:val="20"/>
      <w:szCs w:val="16"/>
    </w:rPr>
  </w:style>
  <w:style w:type="character" w:customStyle="1" w:styleId="Heading5SizeDownChar">
    <w:name w:val="Heading 5 Size Down Char"/>
    <w:basedOn w:val="DefaultParagraphFont"/>
    <w:rsid w:val="00646785"/>
    <w:rPr>
      <w:szCs w:val="16"/>
    </w:rPr>
  </w:style>
  <w:style w:type="paragraph" w:customStyle="1" w:styleId="Maximize">
    <w:name w:val="Maximize"/>
    <w:basedOn w:val="Normal"/>
    <w:rsid w:val="00646785"/>
    <w:pPr>
      <w:keepNext/>
      <w:keepLines/>
    </w:pPr>
    <w:rPr>
      <w:rFonts w:eastAsia="Times New Roman"/>
      <w:sz w:val="20"/>
      <w:u w:val="single"/>
    </w:rPr>
  </w:style>
  <w:style w:type="character" w:customStyle="1" w:styleId="MaximizeChar">
    <w:name w:val="Maximize Char"/>
    <w:basedOn w:val="DefaultParagraphFont"/>
    <w:rsid w:val="00646785"/>
    <w:rPr>
      <w:szCs w:val="24"/>
      <w:u w:val="single"/>
    </w:rPr>
  </w:style>
  <w:style w:type="paragraph" w:customStyle="1" w:styleId="Style21">
    <w:name w:val="Style21"/>
    <w:basedOn w:val="Normal"/>
    <w:uiPriority w:val="99"/>
    <w:qFormat/>
    <w:rsid w:val="00646785"/>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rsid w:val="00646785"/>
    <w:rPr>
      <w:rFonts w:ascii="Times New Roman" w:hAnsi="Times New Roman" w:cs="Times New Roman"/>
      <w:b/>
      <w:bCs/>
      <w:i/>
      <w:iCs/>
      <w:spacing w:val="-10"/>
      <w:sz w:val="18"/>
      <w:szCs w:val="18"/>
    </w:rPr>
  </w:style>
  <w:style w:type="character" w:customStyle="1" w:styleId="FontStyle329">
    <w:name w:val="Font Style329"/>
    <w:basedOn w:val="DefaultParagraphFont"/>
    <w:rsid w:val="00646785"/>
    <w:rPr>
      <w:rFonts w:ascii="Times New Roman" w:hAnsi="Times New Roman" w:cs="Times New Roman"/>
      <w:b/>
      <w:bCs/>
      <w:spacing w:val="-10"/>
      <w:sz w:val="18"/>
      <w:szCs w:val="18"/>
    </w:rPr>
  </w:style>
  <w:style w:type="character" w:customStyle="1" w:styleId="FontStyle370">
    <w:name w:val="Font Style370"/>
    <w:basedOn w:val="DefaultParagraphFont"/>
    <w:rsid w:val="00646785"/>
    <w:rPr>
      <w:rFonts w:ascii="Cambria" w:hAnsi="Cambria" w:cs="Cambria"/>
      <w:b/>
      <w:bCs/>
      <w:spacing w:val="-10"/>
      <w:sz w:val="18"/>
      <w:szCs w:val="18"/>
    </w:rPr>
  </w:style>
  <w:style w:type="paragraph" w:customStyle="1" w:styleId="FakeHeader">
    <w:name w:val="Fake Header"/>
    <w:basedOn w:val="Smalltext"/>
    <w:uiPriority w:val="99"/>
    <w:qFormat/>
    <w:rsid w:val="00646785"/>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646785"/>
    <w:rPr>
      <w:rFonts w:ascii="Arial Narrow" w:hAnsi="Arial Narrow" w:cs="Times New Roman"/>
      <w:sz w:val="16"/>
      <w:u w:val="single"/>
      <w:shd w:val="clear" w:color="auto" w:fill="00FF00"/>
    </w:rPr>
  </w:style>
  <w:style w:type="paragraph" w:customStyle="1" w:styleId="BLOCKTITLE0">
    <w:name w:val="BLOCK TITLE"/>
    <w:basedOn w:val="Heading1"/>
    <w:qFormat/>
    <w:rsid w:val="00646785"/>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646785"/>
    <w:rPr>
      <w:rFonts w:eastAsia="Times New Roman"/>
      <w:sz w:val="16"/>
      <w:lang w:bidi="en-US"/>
    </w:rPr>
  </w:style>
  <w:style w:type="paragraph" w:customStyle="1" w:styleId="Number">
    <w:name w:val="Number"/>
    <w:basedOn w:val="Heading2"/>
    <w:uiPriority w:val="99"/>
    <w:qFormat/>
    <w:rsid w:val="00646785"/>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646785"/>
    <w:rPr>
      <w:rFonts w:cs="Times New Roman"/>
    </w:rPr>
  </w:style>
  <w:style w:type="character" w:customStyle="1" w:styleId="goohl2">
    <w:name w:val="goohl2"/>
    <w:basedOn w:val="DefaultParagraphFont"/>
    <w:rsid w:val="00646785"/>
    <w:rPr>
      <w:rFonts w:cs="Times New Roman"/>
    </w:rPr>
  </w:style>
  <w:style w:type="character" w:customStyle="1" w:styleId="goohl3">
    <w:name w:val="goohl3"/>
    <w:basedOn w:val="DefaultParagraphFont"/>
    <w:rsid w:val="00646785"/>
    <w:rPr>
      <w:rFonts w:cs="Times New Roman"/>
    </w:rPr>
  </w:style>
  <w:style w:type="character" w:customStyle="1" w:styleId="goohl4">
    <w:name w:val="goohl4"/>
    <w:basedOn w:val="DefaultParagraphFont"/>
    <w:rsid w:val="00646785"/>
    <w:rPr>
      <w:rFonts w:cs="Times New Roman"/>
    </w:rPr>
  </w:style>
  <w:style w:type="character" w:customStyle="1" w:styleId="goohl6">
    <w:name w:val="goohl6"/>
    <w:basedOn w:val="DefaultParagraphFont"/>
    <w:rsid w:val="00646785"/>
    <w:rPr>
      <w:rFonts w:cs="Times New Roman"/>
    </w:rPr>
  </w:style>
  <w:style w:type="character" w:customStyle="1" w:styleId="goohl7">
    <w:name w:val="goohl7"/>
    <w:basedOn w:val="DefaultParagraphFont"/>
    <w:rsid w:val="00646785"/>
    <w:rPr>
      <w:rFonts w:cs="Times New Roman"/>
    </w:rPr>
  </w:style>
  <w:style w:type="character" w:customStyle="1" w:styleId="storytextstyle">
    <w:name w:val="storytextstyle"/>
    <w:basedOn w:val="DefaultParagraphFont"/>
    <w:rsid w:val="00646785"/>
    <w:rPr>
      <w:rFonts w:cs="Times New Roman"/>
    </w:rPr>
  </w:style>
  <w:style w:type="paragraph" w:customStyle="1" w:styleId="Cardtext4">
    <w:name w:val="Card text"/>
    <w:qFormat/>
    <w:rsid w:val="00646785"/>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646785"/>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646785"/>
    <w:rPr>
      <w:rFonts w:cs="Times New Roman"/>
      <w:u w:val="single"/>
    </w:rPr>
  </w:style>
  <w:style w:type="character" w:customStyle="1" w:styleId="mainbody">
    <w:name w:val="mainbody"/>
    <w:basedOn w:val="DefaultParagraphFont"/>
    <w:rsid w:val="00646785"/>
    <w:rPr>
      <w:rFonts w:cs="Times New Roman"/>
    </w:rPr>
  </w:style>
  <w:style w:type="character" w:customStyle="1" w:styleId="vsmall">
    <w:name w:val="v_small"/>
    <w:basedOn w:val="DefaultParagraphFont"/>
    <w:rsid w:val="00646785"/>
    <w:rPr>
      <w:rFonts w:cs="Times New Roman"/>
    </w:rPr>
  </w:style>
  <w:style w:type="character" w:customStyle="1" w:styleId="mainarttxt">
    <w:name w:val="mainarttxt"/>
    <w:basedOn w:val="DefaultParagraphFont"/>
    <w:rsid w:val="00646785"/>
    <w:rPr>
      <w:rFonts w:cs="Times New Roman"/>
    </w:rPr>
  </w:style>
  <w:style w:type="character" w:customStyle="1" w:styleId="articlebody">
    <w:name w:val="articlebody"/>
    <w:basedOn w:val="DefaultParagraphFont"/>
    <w:rsid w:val="00646785"/>
    <w:rPr>
      <w:rFonts w:cs="Times New Roman"/>
    </w:rPr>
  </w:style>
  <w:style w:type="character" w:customStyle="1" w:styleId="style9">
    <w:name w:val="style9"/>
    <w:basedOn w:val="DefaultParagraphFont"/>
    <w:rsid w:val="00646785"/>
    <w:rPr>
      <w:rFonts w:cs="Times New Roman"/>
    </w:rPr>
  </w:style>
  <w:style w:type="paragraph" w:customStyle="1" w:styleId="Erasure">
    <w:name w:val="Erasure"/>
    <w:basedOn w:val="Normal"/>
    <w:rsid w:val="00646785"/>
    <w:pPr>
      <w:ind w:left="144" w:right="144"/>
    </w:pPr>
    <w:rPr>
      <w:rFonts w:eastAsia="Times New Roman"/>
      <w:strike/>
      <w:sz w:val="20"/>
      <w:u w:val="single"/>
      <w:lang w:bidi="en-US"/>
    </w:rPr>
  </w:style>
  <w:style w:type="paragraph" w:customStyle="1" w:styleId="Textbody0">
    <w:name w:val="Text body"/>
    <w:basedOn w:val="Normal"/>
    <w:qFormat/>
    <w:rsid w:val="00646785"/>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646785"/>
    <w:rPr>
      <w:i/>
    </w:rPr>
  </w:style>
  <w:style w:type="character" w:customStyle="1" w:styleId="Style2Char">
    <w:name w:val="Style2 Char"/>
    <w:basedOn w:val="DefaultParagraphFont"/>
    <w:rsid w:val="00646785"/>
    <w:rPr>
      <w:rFonts w:ascii="Verdana" w:hAnsi="Verdana" w:cs="Times New Roman"/>
      <w:color w:val="333333"/>
      <w:sz w:val="18"/>
      <w:lang w:val="en-US" w:eastAsia="ar-SA" w:bidi="ar-SA"/>
    </w:rPr>
  </w:style>
  <w:style w:type="character" w:customStyle="1" w:styleId="verdana1">
    <w:name w:val="verdana1"/>
    <w:basedOn w:val="DefaultParagraphFont"/>
    <w:rsid w:val="00646785"/>
    <w:rPr>
      <w:rFonts w:ascii="Verdana" w:hAnsi="Verdana" w:cs="Times New Roman"/>
    </w:rPr>
  </w:style>
  <w:style w:type="character" w:customStyle="1" w:styleId="hit1">
    <w:name w:val="hit1"/>
    <w:basedOn w:val="DefaultParagraphFont"/>
    <w:rsid w:val="00646785"/>
    <w:rPr>
      <w:rFonts w:cs="Times New Roman"/>
      <w:b/>
      <w:bCs/>
      <w:color w:val="CC0033"/>
    </w:rPr>
  </w:style>
  <w:style w:type="character" w:customStyle="1" w:styleId="ssl01">
    <w:name w:val="ss_l01"/>
    <w:basedOn w:val="DefaultParagraphFont"/>
    <w:rsid w:val="00646785"/>
    <w:rPr>
      <w:rFonts w:cs="Times New Roman"/>
      <w:color w:val="000000"/>
      <w:sz w:val="32"/>
    </w:rPr>
  </w:style>
  <w:style w:type="character" w:customStyle="1" w:styleId="crosslinkpopup1">
    <w:name w:val="crosslinkpopup1"/>
    <w:basedOn w:val="DefaultParagraphFont"/>
    <w:rsid w:val="00646785"/>
    <w:rPr>
      <w:rFonts w:cs="Times New Roman"/>
      <w:vanish/>
      <w:bdr w:val="single" w:sz="12" w:space="0" w:color="666666" w:frame="1"/>
      <w:shd w:val="clear" w:color="auto" w:fill="FFFFFF"/>
    </w:rPr>
  </w:style>
  <w:style w:type="character" w:customStyle="1" w:styleId="searchtermbold1">
    <w:name w:val="searchtermbold1"/>
    <w:basedOn w:val="DefaultParagraphFont"/>
    <w:rsid w:val="00646785"/>
    <w:rPr>
      <w:rFonts w:cs="Times New Roman"/>
      <w:b/>
      <w:bCs/>
      <w:sz w:val="17"/>
    </w:rPr>
  </w:style>
  <w:style w:type="character" w:customStyle="1" w:styleId="spanstyle1">
    <w:name w:val="spanstyle1"/>
    <w:basedOn w:val="DefaultParagraphFont"/>
    <w:rsid w:val="00646785"/>
    <w:rPr>
      <w:rFonts w:cs="Times New Roman"/>
      <w:sz w:val="17"/>
    </w:rPr>
  </w:style>
  <w:style w:type="character" w:customStyle="1" w:styleId="crosslinkpopup2">
    <w:name w:val="crosslinkpopup2"/>
    <w:basedOn w:val="DefaultParagraphFont"/>
    <w:rsid w:val="00646785"/>
    <w:rPr>
      <w:rFonts w:cs="Times New Roman"/>
      <w:vanish/>
      <w:bdr w:val="single" w:sz="12" w:space="0" w:color="666666" w:frame="1"/>
      <w:shd w:val="clear" w:color="auto" w:fill="FFFFFF"/>
    </w:rPr>
  </w:style>
  <w:style w:type="character" w:customStyle="1" w:styleId="body1">
    <w:name w:val="body1"/>
    <w:basedOn w:val="DefaultParagraphFont"/>
    <w:rsid w:val="00646785"/>
    <w:rPr>
      <w:rFonts w:cs="Times New Roman"/>
    </w:rPr>
  </w:style>
  <w:style w:type="paragraph" w:customStyle="1" w:styleId="attribution">
    <w:name w:val="attribution"/>
    <w:basedOn w:val="Normal"/>
    <w:qFormat/>
    <w:rsid w:val="00646785"/>
    <w:pPr>
      <w:spacing w:before="100" w:beforeAutospacing="1" w:after="100" w:afterAutospacing="1"/>
    </w:pPr>
    <w:rPr>
      <w:rFonts w:eastAsia="Times New Roman"/>
      <w:sz w:val="24"/>
      <w:lang w:bidi="en-US"/>
    </w:rPr>
  </w:style>
  <w:style w:type="character" w:customStyle="1" w:styleId="middlecopy">
    <w:name w:val="middlecopy"/>
    <w:basedOn w:val="DefaultParagraphFont"/>
    <w:rsid w:val="00646785"/>
    <w:rPr>
      <w:rFonts w:cs="Times New Roman"/>
    </w:rPr>
  </w:style>
  <w:style w:type="character" w:customStyle="1" w:styleId="drop">
    <w:name w:val="drop"/>
    <w:basedOn w:val="DefaultParagraphFont"/>
    <w:rsid w:val="00646785"/>
    <w:rPr>
      <w:rFonts w:cs="Times New Roman"/>
    </w:rPr>
  </w:style>
  <w:style w:type="paragraph" w:customStyle="1" w:styleId="xfull">
    <w:name w:val="xfull"/>
    <w:basedOn w:val="Normal"/>
    <w:rsid w:val="00646785"/>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646785"/>
    <w:rPr>
      <w:rFonts w:cs="Times New Roman"/>
    </w:rPr>
  </w:style>
  <w:style w:type="paragraph" w:customStyle="1" w:styleId="zw-1">
    <w:name w:val="zw-1"/>
    <w:basedOn w:val="Normal"/>
    <w:rsid w:val="00646785"/>
    <w:pPr>
      <w:spacing w:before="100" w:beforeAutospacing="1" w:after="100" w:afterAutospacing="1"/>
    </w:pPr>
    <w:rPr>
      <w:rFonts w:eastAsia="Times New Roman"/>
      <w:sz w:val="24"/>
      <w:lang w:bidi="en-US"/>
    </w:rPr>
  </w:style>
  <w:style w:type="paragraph" w:customStyle="1" w:styleId="stbodytext">
    <w:name w:val="stbodytext"/>
    <w:basedOn w:val="Normal"/>
    <w:rsid w:val="00646785"/>
    <w:pPr>
      <w:spacing w:before="100" w:beforeAutospacing="1" w:after="100" w:afterAutospacing="1"/>
    </w:pPr>
    <w:rPr>
      <w:rFonts w:eastAsia="Times New Roman"/>
      <w:sz w:val="24"/>
      <w:lang w:bidi="en-US"/>
    </w:rPr>
  </w:style>
  <w:style w:type="character" w:customStyle="1" w:styleId="smalltext2">
    <w:name w:val="smalltext"/>
    <w:basedOn w:val="DefaultParagraphFont"/>
    <w:rsid w:val="00646785"/>
    <w:rPr>
      <w:rFonts w:cs="Times New Roman"/>
    </w:rPr>
  </w:style>
  <w:style w:type="character" w:customStyle="1" w:styleId="underline1">
    <w:name w:val="underline1"/>
    <w:basedOn w:val="DefaultParagraphFont"/>
    <w:rsid w:val="00646785"/>
    <w:rPr>
      <w:rFonts w:cs="Times New Roman"/>
      <w:u w:val="single"/>
    </w:rPr>
  </w:style>
  <w:style w:type="character" w:customStyle="1" w:styleId="A9">
    <w:name w:val="A9"/>
    <w:rsid w:val="00646785"/>
    <w:rPr>
      <w:color w:val="000000"/>
      <w:sz w:val="11"/>
    </w:rPr>
  </w:style>
  <w:style w:type="paragraph" w:customStyle="1" w:styleId="Pa7">
    <w:name w:val="Pa7"/>
    <w:basedOn w:val="Normal"/>
    <w:next w:val="Normal"/>
    <w:qFormat/>
    <w:rsid w:val="00646785"/>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646785"/>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646785"/>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646785"/>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646785"/>
  </w:style>
  <w:style w:type="character" w:customStyle="1" w:styleId="minimizedtextchar0">
    <w:name w:val="minimizedtextchar"/>
    <w:basedOn w:val="DefaultParagraphFont"/>
    <w:rsid w:val="00646785"/>
  </w:style>
  <w:style w:type="paragraph" w:customStyle="1" w:styleId="StyleStyle411ptBoldBorderSinglesolidlineAuto0">
    <w:name w:val="Style Style4 + 11 pt Bold Border: : (Single solid line Auto  0...."/>
    <w:basedOn w:val="Normal"/>
    <w:link w:val="StyleStyle411ptBoldBorderSinglesolidlineAuto0Char"/>
    <w:qFormat/>
    <w:rsid w:val="00646785"/>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46785"/>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646785"/>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646785"/>
    <w:rPr>
      <w:rFonts w:ascii="Times New Roman" w:hAnsi="Times New Roman"/>
      <w:sz w:val="20"/>
      <w:u w:val="single"/>
    </w:rPr>
  </w:style>
  <w:style w:type="character" w:customStyle="1" w:styleId="Style11ptBoldThickunderline">
    <w:name w:val="Style 11 pt Bold Thick underline"/>
    <w:basedOn w:val="DefaultParagraphFont"/>
    <w:rsid w:val="00646785"/>
    <w:rPr>
      <w:rFonts w:ascii="Times New Roman" w:hAnsi="Times New Roman"/>
      <w:b/>
      <w:bCs/>
      <w:sz w:val="20"/>
      <w:u w:val="single"/>
    </w:rPr>
  </w:style>
  <w:style w:type="character" w:customStyle="1" w:styleId="CharChar11">
    <w:name w:val="Char Char11"/>
    <w:basedOn w:val="DefaultParagraphFont"/>
    <w:rsid w:val="00646785"/>
    <w:rPr>
      <w:rFonts w:cs="Arial"/>
      <w:b/>
      <w:bCs/>
      <w:szCs w:val="32"/>
      <w:lang w:val="en-US" w:eastAsia="en-US" w:bidi="ar-SA"/>
    </w:rPr>
  </w:style>
  <w:style w:type="character" w:customStyle="1" w:styleId="hyperlink60">
    <w:name w:val="hyperlink6"/>
    <w:basedOn w:val="DefaultParagraphFont"/>
    <w:rsid w:val="00646785"/>
  </w:style>
  <w:style w:type="character" w:customStyle="1" w:styleId="heading2char2charchar">
    <w:name w:val="heading2char2charchar"/>
    <w:basedOn w:val="DefaultParagraphFont"/>
    <w:rsid w:val="00646785"/>
  </w:style>
  <w:style w:type="character" w:customStyle="1" w:styleId="heading2char1">
    <w:name w:val="heading2char1"/>
    <w:basedOn w:val="DefaultParagraphFont"/>
    <w:rsid w:val="00646785"/>
  </w:style>
  <w:style w:type="paragraph" w:customStyle="1" w:styleId="center">
    <w:name w:val="center"/>
    <w:basedOn w:val="Normal"/>
    <w:qFormat/>
    <w:rsid w:val="00646785"/>
    <w:pPr>
      <w:spacing w:before="100" w:beforeAutospacing="1" w:after="100" w:afterAutospacing="1"/>
    </w:pPr>
    <w:rPr>
      <w:rFonts w:eastAsia="Times New Roman"/>
      <w:sz w:val="24"/>
    </w:rPr>
  </w:style>
  <w:style w:type="character" w:customStyle="1" w:styleId="heading2char0">
    <w:name w:val="heading2char"/>
    <w:basedOn w:val="DefaultParagraphFont"/>
    <w:rsid w:val="00646785"/>
  </w:style>
  <w:style w:type="character" w:customStyle="1" w:styleId="smcaps">
    <w:name w:val="smcaps"/>
    <w:basedOn w:val="DefaultParagraphFont"/>
    <w:rsid w:val="00646785"/>
  </w:style>
  <w:style w:type="character" w:customStyle="1" w:styleId="debatehighlighted0">
    <w:name w:val="debatehighlighted"/>
    <w:basedOn w:val="DefaultParagraphFont"/>
    <w:rsid w:val="00646785"/>
  </w:style>
  <w:style w:type="paragraph" w:customStyle="1" w:styleId="StyleStyle112pt">
    <w:name w:val="Style Style1 + 12 pt"/>
    <w:link w:val="StyleStyle112ptChar"/>
    <w:qFormat/>
    <w:rsid w:val="00646785"/>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646785"/>
    <w:rPr>
      <w:rFonts w:eastAsia="SimSun"/>
      <w:sz w:val="20"/>
      <w:szCs w:val="24"/>
      <w:u w:val="single"/>
      <w:lang w:eastAsia="zh-CN"/>
    </w:rPr>
  </w:style>
  <w:style w:type="character" w:customStyle="1" w:styleId="headlines">
    <w:name w:val="headlines"/>
    <w:basedOn w:val="DefaultParagraphFont"/>
    <w:rsid w:val="00646785"/>
  </w:style>
  <w:style w:type="character" w:customStyle="1" w:styleId="Heading3CharCharChar4">
    <w:name w:val="Heading 3 Char Char Char4"/>
    <w:aliases w:val=" Char Char Char4"/>
    <w:basedOn w:val="DefaultParagraphFont"/>
    <w:rsid w:val="00646785"/>
    <w:rPr>
      <w:rFonts w:cs="Arial"/>
      <w:bCs/>
      <w:szCs w:val="26"/>
      <w:u w:val="single"/>
      <w:lang w:val="en-US" w:eastAsia="en-US" w:bidi="ar-SA"/>
    </w:rPr>
  </w:style>
  <w:style w:type="paragraph" w:customStyle="1" w:styleId="Style70">
    <w:name w:val="Style 7"/>
    <w:qFormat/>
    <w:rsid w:val="0064678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646785"/>
    <w:rPr>
      <w:sz w:val="20"/>
      <w:szCs w:val="20"/>
    </w:rPr>
  </w:style>
  <w:style w:type="character" w:customStyle="1" w:styleId="post-author">
    <w:name w:val="post-author"/>
    <w:basedOn w:val="DefaultParagraphFont"/>
    <w:rsid w:val="00646785"/>
  </w:style>
  <w:style w:type="character" w:customStyle="1" w:styleId="pgnum">
    <w:name w:val="pgnum"/>
    <w:basedOn w:val="DefaultParagraphFont"/>
    <w:rsid w:val="00646785"/>
  </w:style>
  <w:style w:type="character" w:customStyle="1" w:styleId="senselabelstart">
    <w:name w:val="sense_label start"/>
    <w:basedOn w:val="DefaultParagraphFont"/>
    <w:rsid w:val="00646785"/>
  </w:style>
  <w:style w:type="character" w:customStyle="1" w:styleId="sensecontent">
    <w:name w:val="sense_content"/>
    <w:basedOn w:val="DefaultParagraphFont"/>
    <w:rsid w:val="00646785"/>
  </w:style>
  <w:style w:type="character" w:customStyle="1" w:styleId="vi">
    <w:name w:val="vi"/>
    <w:basedOn w:val="DefaultParagraphFont"/>
    <w:rsid w:val="00646785"/>
  </w:style>
  <w:style w:type="paragraph" w:customStyle="1" w:styleId="CiteSpacing">
    <w:name w:val="Cite Spacing"/>
    <w:basedOn w:val="Normal"/>
    <w:uiPriority w:val="4"/>
    <w:qFormat/>
    <w:rsid w:val="00646785"/>
    <w:pPr>
      <w:spacing w:before="60" w:after="60"/>
    </w:pPr>
    <w:rPr>
      <w:sz w:val="20"/>
    </w:rPr>
  </w:style>
  <w:style w:type="character" w:customStyle="1" w:styleId="bylines">
    <w:name w:val="bylines"/>
    <w:basedOn w:val="DefaultParagraphFont"/>
    <w:rsid w:val="00646785"/>
  </w:style>
  <w:style w:type="character" w:customStyle="1" w:styleId="postsubtitle">
    <w:name w:val="post_subtitle"/>
    <w:basedOn w:val="DefaultParagraphFont"/>
    <w:rsid w:val="00646785"/>
  </w:style>
  <w:style w:type="character" w:customStyle="1" w:styleId="headline">
    <w:name w:val="headline"/>
    <w:basedOn w:val="DefaultParagraphFont"/>
    <w:rsid w:val="00646785"/>
  </w:style>
  <w:style w:type="character" w:customStyle="1" w:styleId="dispurl">
    <w:name w:val="dispurl"/>
    <w:basedOn w:val="DefaultParagraphFont"/>
    <w:rsid w:val="00646785"/>
  </w:style>
  <w:style w:type="paragraph" w:styleId="ListBullet">
    <w:name w:val="List Bullet"/>
    <w:basedOn w:val="Normal"/>
    <w:link w:val="ListBulletChar"/>
    <w:rsid w:val="00646785"/>
    <w:pPr>
      <w:tabs>
        <w:tab w:val="num" w:pos="360"/>
      </w:tabs>
      <w:ind w:left="360" w:hanging="360"/>
    </w:pPr>
    <w:rPr>
      <w:rFonts w:eastAsia="Times New Roman"/>
      <w:sz w:val="16"/>
    </w:rPr>
  </w:style>
  <w:style w:type="character" w:customStyle="1" w:styleId="ListBulletChar">
    <w:name w:val="List Bullet Char"/>
    <w:link w:val="ListBullet"/>
    <w:rsid w:val="00646785"/>
    <w:rPr>
      <w:rFonts w:ascii="Calibri" w:eastAsia="Times New Roman" w:hAnsi="Calibri" w:cs="Calibri"/>
      <w:sz w:val="16"/>
    </w:rPr>
  </w:style>
  <w:style w:type="character" w:customStyle="1" w:styleId="StyleUnderline11ptChar">
    <w:name w:val="Style Underline + 11 pt Char"/>
    <w:link w:val="StyleUnderline11pt0"/>
    <w:locked/>
    <w:rsid w:val="00646785"/>
    <w:rPr>
      <w:rFonts w:ascii="Georgia" w:hAnsi="Georgia"/>
      <w:u w:val="single"/>
    </w:rPr>
  </w:style>
  <w:style w:type="paragraph" w:customStyle="1" w:styleId="StyleUnderline11pt0">
    <w:name w:val="Style Underline + 11 pt"/>
    <w:basedOn w:val="Normal"/>
    <w:link w:val="StyleUnderline11ptChar"/>
    <w:rsid w:val="00646785"/>
    <w:rPr>
      <w:rFonts w:ascii="Georgia" w:hAnsi="Georgia"/>
      <w:u w:val="single"/>
    </w:rPr>
  </w:style>
  <w:style w:type="character" w:customStyle="1" w:styleId="StyleBoldUnderline11ptChar">
    <w:name w:val="Style BoldUnderline + 11 pt Char"/>
    <w:link w:val="StyleBoldUnderline11pt"/>
    <w:locked/>
    <w:rsid w:val="00646785"/>
    <w:rPr>
      <w:rFonts w:ascii="Georgia" w:hAnsi="Georgia"/>
      <w:b/>
      <w:bCs/>
      <w:u w:val="single"/>
    </w:rPr>
  </w:style>
  <w:style w:type="paragraph" w:customStyle="1" w:styleId="StyleBoldUnderline11pt">
    <w:name w:val="Style BoldUnderline + 11 pt"/>
    <w:basedOn w:val="Normal"/>
    <w:link w:val="StyleBoldUnderline11ptChar"/>
    <w:rsid w:val="00646785"/>
    <w:rPr>
      <w:rFonts w:ascii="Georgia" w:hAnsi="Georgia"/>
      <w:b/>
      <w:bCs/>
      <w:u w:val="single"/>
    </w:rPr>
  </w:style>
  <w:style w:type="character" w:customStyle="1" w:styleId="Brief-Bold">
    <w:name w:val="Brief - Bold"/>
    <w:rsid w:val="00646785"/>
    <w:rPr>
      <w:rFonts w:cs="Times New Roman"/>
      <w:b/>
    </w:rPr>
  </w:style>
  <w:style w:type="numbering" w:customStyle="1" w:styleId="NoList9">
    <w:name w:val="No List9"/>
    <w:next w:val="NoList"/>
    <w:uiPriority w:val="99"/>
    <w:semiHidden/>
    <w:unhideWhenUsed/>
    <w:rsid w:val="00646785"/>
  </w:style>
  <w:style w:type="numbering" w:customStyle="1" w:styleId="NoList15">
    <w:name w:val="No List15"/>
    <w:next w:val="NoList"/>
    <w:uiPriority w:val="99"/>
    <w:semiHidden/>
    <w:unhideWhenUsed/>
    <w:rsid w:val="00646785"/>
  </w:style>
  <w:style w:type="numbering" w:customStyle="1" w:styleId="NoList112">
    <w:name w:val="No List112"/>
    <w:next w:val="NoList"/>
    <w:uiPriority w:val="99"/>
    <w:semiHidden/>
    <w:unhideWhenUsed/>
    <w:rsid w:val="00646785"/>
  </w:style>
  <w:style w:type="numbering" w:customStyle="1" w:styleId="NoList24">
    <w:name w:val="No List24"/>
    <w:next w:val="NoList"/>
    <w:uiPriority w:val="99"/>
    <w:semiHidden/>
    <w:unhideWhenUsed/>
    <w:rsid w:val="00646785"/>
  </w:style>
  <w:style w:type="numbering" w:customStyle="1" w:styleId="NoList11111">
    <w:name w:val="No List11111"/>
    <w:next w:val="NoList"/>
    <w:uiPriority w:val="99"/>
    <w:semiHidden/>
    <w:unhideWhenUsed/>
    <w:rsid w:val="00646785"/>
  </w:style>
  <w:style w:type="numbering" w:customStyle="1" w:styleId="NoList34">
    <w:name w:val="No List34"/>
    <w:next w:val="NoList"/>
    <w:uiPriority w:val="99"/>
    <w:semiHidden/>
    <w:unhideWhenUsed/>
    <w:rsid w:val="00646785"/>
  </w:style>
  <w:style w:type="table" w:customStyle="1" w:styleId="TableGrid11">
    <w:name w:val="Table Grid11"/>
    <w:basedOn w:val="TableNormal"/>
    <w:next w:val="TableGrid"/>
    <w:rsid w:val="0064678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646785"/>
  </w:style>
  <w:style w:type="numbering" w:customStyle="1" w:styleId="NoList51">
    <w:name w:val="No List51"/>
    <w:next w:val="NoList"/>
    <w:uiPriority w:val="99"/>
    <w:semiHidden/>
    <w:unhideWhenUsed/>
    <w:rsid w:val="00646785"/>
  </w:style>
  <w:style w:type="numbering" w:customStyle="1" w:styleId="NoList121">
    <w:name w:val="No List121"/>
    <w:next w:val="NoList"/>
    <w:uiPriority w:val="99"/>
    <w:semiHidden/>
    <w:unhideWhenUsed/>
    <w:rsid w:val="00646785"/>
  </w:style>
  <w:style w:type="numbering" w:customStyle="1" w:styleId="NoList211">
    <w:name w:val="No List211"/>
    <w:next w:val="NoList"/>
    <w:uiPriority w:val="99"/>
    <w:semiHidden/>
    <w:unhideWhenUsed/>
    <w:rsid w:val="00646785"/>
  </w:style>
  <w:style w:type="numbering" w:customStyle="1" w:styleId="NoList311">
    <w:name w:val="No List311"/>
    <w:next w:val="NoList"/>
    <w:uiPriority w:val="99"/>
    <w:semiHidden/>
    <w:unhideWhenUsed/>
    <w:rsid w:val="00646785"/>
  </w:style>
  <w:style w:type="numbering" w:customStyle="1" w:styleId="NoList411">
    <w:name w:val="No List411"/>
    <w:next w:val="NoList"/>
    <w:uiPriority w:val="99"/>
    <w:semiHidden/>
    <w:unhideWhenUsed/>
    <w:rsid w:val="00646785"/>
  </w:style>
  <w:style w:type="numbering" w:customStyle="1" w:styleId="NoList61">
    <w:name w:val="No List61"/>
    <w:next w:val="NoList"/>
    <w:uiPriority w:val="99"/>
    <w:semiHidden/>
    <w:unhideWhenUsed/>
    <w:rsid w:val="00646785"/>
  </w:style>
  <w:style w:type="numbering" w:customStyle="1" w:styleId="NoList131">
    <w:name w:val="No List131"/>
    <w:next w:val="NoList"/>
    <w:uiPriority w:val="99"/>
    <w:semiHidden/>
    <w:unhideWhenUsed/>
    <w:rsid w:val="00646785"/>
  </w:style>
  <w:style w:type="numbering" w:customStyle="1" w:styleId="NoList221">
    <w:name w:val="No List221"/>
    <w:next w:val="NoList"/>
    <w:uiPriority w:val="99"/>
    <w:semiHidden/>
    <w:unhideWhenUsed/>
    <w:rsid w:val="00646785"/>
  </w:style>
  <w:style w:type="numbering" w:customStyle="1" w:styleId="NoList321">
    <w:name w:val="No List321"/>
    <w:next w:val="NoList"/>
    <w:uiPriority w:val="99"/>
    <w:semiHidden/>
    <w:unhideWhenUsed/>
    <w:rsid w:val="00646785"/>
  </w:style>
  <w:style w:type="numbering" w:customStyle="1" w:styleId="NoList421">
    <w:name w:val="No List421"/>
    <w:next w:val="NoList"/>
    <w:uiPriority w:val="99"/>
    <w:semiHidden/>
    <w:unhideWhenUsed/>
    <w:rsid w:val="00646785"/>
  </w:style>
  <w:style w:type="numbering" w:customStyle="1" w:styleId="NoList71">
    <w:name w:val="No List71"/>
    <w:next w:val="NoList"/>
    <w:uiPriority w:val="99"/>
    <w:semiHidden/>
    <w:unhideWhenUsed/>
    <w:rsid w:val="00646785"/>
  </w:style>
  <w:style w:type="numbering" w:customStyle="1" w:styleId="NoList141">
    <w:name w:val="No List141"/>
    <w:next w:val="NoList"/>
    <w:uiPriority w:val="99"/>
    <w:semiHidden/>
    <w:unhideWhenUsed/>
    <w:rsid w:val="00646785"/>
  </w:style>
  <w:style w:type="numbering" w:customStyle="1" w:styleId="NoList231">
    <w:name w:val="No List231"/>
    <w:next w:val="NoList"/>
    <w:uiPriority w:val="99"/>
    <w:semiHidden/>
    <w:unhideWhenUsed/>
    <w:rsid w:val="00646785"/>
  </w:style>
  <w:style w:type="numbering" w:customStyle="1" w:styleId="NoList331">
    <w:name w:val="No List331"/>
    <w:next w:val="NoList"/>
    <w:uiPriority w:val="99"/>
    <w:semiHidden/>
    <w:unhideWhenUsed/>
    <w:rsid w:val="00646785"/>
  </w:style>
  <w:style w:type="numbering" w:customStyle="1" w:styleId="NoList431">
    <w:name w:val="No List431"/>
    <w:next w:val="NoList"/>
    <w:uiPriority w:val="99"/>
    <w:semiHidden/>
    <w:unhideWhenUsed/>
    <w:rsid w:val="00646785"/>
  </w:style>
  <w:style w:type="numbering" w:customStyle="1" w:styleId="NoList81">
    <w:name w:val="No List81"/>
    <w:next w:val="NoList"/>
    <w:uiPriority w:val="99"/>
    <w:semiHidden/>
    <w:unhideWhenUsed/>
    <w:rsid w:val="00646785"/>
  </w:style>
  <w:style w:type="numbering" w:customStyle="1" w:styleId="NoList10">
    <w:name w:val="No List10"/>
    <w:next w:val="NoList"/>
    <w:uiPriority w:val="99"/>
    <w:semiHidden/>
    <w:unhideWhenUsed/>
    <w:rsid w:val="00646785"/>
  </w:style>
  <w:style w:type="numbering" w:customStyle="1" w:styleId="NoList16">
    <w:name w:val="No List16"/>
    <w:next w:val="NoList"/>
    <w:uiPriority w:val="99"/>
    <w:semiHidden/>
    <w:unhideWhenUsed/>
    <w:rsid w:val="00646785"/>
  </w:style>
  <w:style w:type="numbering" w:customStyle="1" w:styleId="NoList113">
    <w:name w:val="No List113"/>
    <w:next w:val="NoList"/>
    <w:uiPriority w:val="99"/>
    <w:semiHidden/>
    <w:unhideWhenUsed/>
    <w:rsid w:val="00646785"/>
  </w:style>
  <w:style w:type="numbering" w:customStyle="1" w:styleId="NoList25">
    <w:name w:val="No List25"/>
    <w:next w:val="NoList"/>
    <w:uiPriority w:val="99"/>
    <w:semiHidden/>
    <w:unhideWhenUsed/>
    <w:rsid w:val="00646785"/>
  </w:style>
  <w:style w:type="numbering" w:customStyle="1" w:styleId="NoList1112">
    <w:name w:val="No List1112"/>
    <w:next w:val="NoList"/>
    <w:uiPriority w:val="99"/>
    <w:semiHidden/>
    <w:unhideWhenUsed/>
    <w:rsid w:val="00646785"/>
  </w:style>
  <w:style w:type="numbering" w:customStyle="1" w:styleId="NoList35">
    <w:name w:val="No List35"/>
    <w:next w:val="NoList"/>
    <w:uiPriority w:val="99"/>
    <w:semiHidden/>
    <w:unhideWhenUsed/>
    <w:rsid w:val="00646785"/>
  </w:style>
  <w:style w:type="table" w:customStyle="1" w:styleId="TableGrid2">
    <w:name w:val="Table Grid2"/>
    <w:basedOn w:val="TableNormal"/>
    <w:next w:val="TableGrid"/>
    <w:uiPriority w:val="59"/>
    <w:rsid w:val="0064678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646785"/>
  </w:style>
  <w:style w:type="numbering" w:customStyle="1" w:styleId="NoList52">
    <w:name w:val="No List52"/>
    <w:next w:val="NoList"/>
    <w:uiPriority w:val="99"/>
    <w:semiHidden/>
    <w:unhideWhenUsed/>
    <w:rsid w:val="00646785"/>
  </w:style>
  <w:style w:type="numbering" w:customStyle="1" w:styleId="NoList122">
    <w:name w:val="No List122"/>
    <w:next w:val="NoList"/>
    <w:uiPriority w:val="99"/>
    <w:semiHidden/>
    <w:unhideWhenUsed/>
    <w:rsid w:val="00646785"/>
  </w:style>
  <w:style w:type="numbering" w:customStyle="1" w:styleId="NoList212">
    <w:name w:val="No List212"/>
    <w:next w:val="NoList"/>
    <w:uiPriority w:val="99"/>
    <w:semiHidden/>
    <w:unhideWhenUsed/>
    <w:rsid w:val="00646785"/>
  </w:style>
  <w:style w:type="numbering" w:customStyle="1" w:styleId="NoList312">
    <w:name w:val="No List312"/>
    <w:next w:val="NoList"/>
    <w:uiPriority w:val="99"/>
    <w:semiHidden/>
    <w:unhideWhenUsed/>
    <w:rsid w:val="00646785"/>
  </w:style>
  <w:style w:type="numbering" w:customStyle="1" w:styleId="NoList412">
    <w:name w:val="No List412"/>
    <w:next w:val="NoList"/>
    <w:uiPriority w:val="99"/>
    <w:semiHidden/>
    <w:unhideWhenUsed/>
    <w:rsid w:val="00646785"/>
  </w:style>
  <w:style w:type="numbering" w:customStyle="1" w:styleId="NoList62">
    <w:name w:val="No List62"/>
    <w:next w:val="NoList"/>
    <w:uiPriority w:val="99"/>
    <w:semiHidden/>
    <w:unhideWhenUsed/>
    <w:rsid w:val="00646785"/>
  </w:style>
  <w:style w:type="numbering" w:customStyle="1" w:styleId="NoList132">
    <w:name w:val="No List132"/>
    <w:next w:val="NoList"/>
    <w:uiPriority w:val="99"/>
    <w:semiHidden/>
    <w:unhideWhenUsed/>
    <w:rsid w:val="00646785"/>
  </w:style>
  <w:style w:type="numbering" w:customStyle="1" w:styleId="NoList222">
    <w:name w:val="No List222"/>
    <w:next w:val="NoList"/>
    <w:uiPriority w:val="99"/>
    <w:semiHidden/>
    <w:unhideWhenUsed/>
    <w:rsid w:val="00646785"/>
  </w:style>
  <w:style w:type="numbering" w:customStyle="1" w:styleId="NoList322">
    <w:name w:val="No List322"/>
    <w:next w:val="NoList"/>
    <w:uiPriority w:val="99"/>
    <w:semiHidden/>
    <w:unhideWhenUsed/>
    <w:rsid w:val="00646785"/>
  </w:style>
  <w:style w:type="numbering" w:customStyle="1" w:styleId="NoList422">
    <w:name w:val="No List422"/>
    <w:next w:val="NoList"/>
    <w:uiPriority w:val="99"/>
    <w:semiHidden/>
    <w:unhideWhenUsed/>
    <w:rsid w:val="00646785"/>
  </w:style>
  <w:style w:type="numbering" w:customStyle="1" w:styleId="NoList72">
    <w:name w:val="No List72"/>
    <w:next w:val="NoList"/>
    <w:uiPriority w:val="99"/>
    <w:semiHidden/>
    <w:unhideWhenUsed/>
    <w:rsid w:val="00646785"/>
  </w:style>
  <w:style w:type="numbering" w:customStyle="1" w:styleId="NoList142">
    <w:name w:val="No List142"/>
    <w:next w:val="NoList"/>
    <w:uiPriority w:val="99"/>
    <w:semiHidden/>
    <w:unhideWhenUsed/>
    <w:rsid w:val="00646785"/>
  </w:style>
  <w:style w:type="numbering" w:customStyle="1" w:styleId="NoList232">
    <w:name w:val="No List232"/>
    <w:next w:val="NoList"/>
    <w:uiPriority w:val="99"/>
    <w:semiHidden/>
    <w:unhideWhenUsed/>
    <w:rsid w:val="00646785"/>
  </w:style>
  <w:style w:type="numbering" w:customStyle="1" w:styleId="NoList332">
    <w:name w:val="No List332"/>
    <w:next w:val="NoList"/>
    <w:uiPriority w:val="99"/>
    <w:semiHidden/>
    <w:unhideWhenUsed/>
    <w:rsid w:val="00646785"/>
  </w:style>
  <w:style w:type="numbering" w:customStyle="1" w:styleId="NoList432">
    <w:name w:val="No List432"/>
    <w:next w:val="NoList"/>
    <w:uiPriority w:val="99"/>
    <w:semiHidden/>
    <w:unhideWhenUsed/>
    <w:rsid w:val="00646785"/>
  </w:style>
  <w:style w:type="numbering" w:customStyle="1" w:styleId="NoList82">
    <w:name w:val="No List82"/>
    <w:next w:val="NoList"/>
    <w:uiPriority w:val="99"/>
    <w:semiHidden/>
    <w:unhideWhenUsed/>
    <w:rsid w:val="00646785"/>
  </w:style>
  <w:style w:type="character" w:customStyle="1" w:styleId="tickerlinx">
    <w:name w:val="tickerlinx"/>
    <w:rsid w:val="00646785"/>
  </w:style>
  <w:style w:type="numbering" w:customStyle="1" w:styleId="NoList17">
    <w:name w:val="No List17"/>
    <w:next w:val="NoList"/>
    <w:uiPriority w:val="99"/>
    <w:semiHidden/>
    <w:unhideWhenUsed/>
    <w:rsid w:val="00646785"/>
  </w:style>
  <w:style w:type="character" w:customStyle="1" w:styleId="l9">
    <w:name w:val="l9"/>
    <w:basedOn w:val="DefaultParagraphFont"/>
    <w:rsid w:val="00646785"/>
  </w:style>
  <w:style w:type="character" w:customStyle="1" w:styleId="l10">
    <w:name w:val="l10"/>
    <w:basedOn w:val="DefaultParagraphFont"/>
    <w:rsid w:val="00646785"/>
  </w:style>
  <w:style w:type="character" w:customStyle="1" w:styleId="l11">
    <w:name w:val="l11"/>
    <w:basedOn w:val="DefaultParagraphFont"/>
    <w:rsid w:val="00646785"/>
  </w:style>
  <w:style w:type="character" w:customStyle="1" w:styleId="l">
    <w:name w:val="l"/>
    <w:basedOn w:val="DefaultParagraphFont"/>
    <w:rsid w:val="00646785"/>
  </w:style>
  <w:style w:type="character" w:customStyle="1" w:styleId="l12">
    <w:name w:val="l12"/>
    <w:basedOn w:val="DefaultParagraphFont"/>
    <w:rsid w:val="00646785"/>
  </w:style>
  <w:style w:type="character" w:customStyle="1" w:styleId="bottom-menu-item">
    <w:name w:val="bottom-menu-item"/>
    <w:basedOn w:val="DefaultParagraphFont"/>
    <w:rsid w:val="00646785"/>
  </w:style>
  <w:style w:type="paragraph" w:customStyle="1" w:styleId="interstitial-link">
    <w:name w:val="interstitial-link"/>
    <w:basedOn w:val="Normal"/>
    <w:qFormat/>
    <w:rsid w:val="00646785"/>
    <w:pPr>
      <w:spacing w:before="100" w:beforeAutospacing="1" w:after="100" w:afterAutospacing="1"/>
    </w:pPr>
  </w:style>
  <w:style w:type="character" w:customStyle="1" w:styleId="atom--snippetlabel">
    <w:name w:val="atom--snippet__label"/>
    <w:basedOn w:val="DefaultParagraphFont"/>
    <w:rsid w:val="00646785"/>
  </w:style>
  <w:style w:type="character" w:customStyle="1" w:styleId="is-on">
    <w:name w:val="is-on"/>
    <w:basedOn w:val="DefaultParagraphFont"/>
    <w:rsid w:val="00646785"/>
  </w:style>
  <w:style w:type="paragraph" w:customStyle="1" w:styleId="theguardianarticle300x250caption">
    <w:name w:val="theguardian_article_300x250_caption"/>
    <w:basedOn w:val="Normal"/>
    <w:rsid w:val="00646785"/>
    <w:pPr>
      <w:spacing w:before="100" w:beforeAutospacing="1" w:after="100" w:afterAutospacing="1"/>
    </w:pPr>
  </w:style>
  <w:style w:type="paragraph" w:customStyle="1" w:styleId="counter-paragraph">
    <w:name w:val="counter-paragraph"/>
    <w:basedOn w:val="Normal"/>
    <w:rsid w:val="00646785"/>
    <w:pPr>
      <w:spacing w:before="100" w:beforeAutospacing="1" w:after="100" w:afterAutospacing="1"/>
    </w:pPr>
    <w:rPr>
      <w:rFonts w:eastAsia="Times New Roman"/>
    </w:rPr>
  </w:style>
  <w:style w:type="paragraph" w:customStyle="1" w:styleId="assert">
    <w:name w:val="assert"/>
    <w:basedOn w:val="Normal"/>
    <w:qFormat/>
    <w:rsid w:val="00646785"/>
    <w:pPr>
      <w:spacing w:before="100" w:beforeAutospacing="1" w:after="100" w:afterAutospacing="1"/>
    </w:pPr>
  </w:style>
  <w:style w:type="character" w:customStyle="1" w:styleId="reality">
    <w:name w:val="reality"/>
    <w:basedOn w:val="DefaultParagraphFont"/>
    <w:rsid w:val="00646785"/>
  </w:style>
  <w:style w:type="character" w:customStyle="1" w:styleId="post-meta">
    <w:name w:val="post-meta"/>
    <w:basedOn w:val="DefaultParagraphFont"/>
    <w:rsid w:val="00646785"/>
  </w:style>
  <w:style w:type="character" w:customStyle="1" w:styleId="pf-author">
    <w:name w:val="pf-author"/>
    <w:basedOn w:val="DefaultParagraphFont"/>
    <w:rsid w:val="00646785"/>
  </w:style>
  <w:style w:type="character" w:customStyle="1" w:styleId="pf-date">
    <w:name w:val="pf-date"/>
    <w:basedOn w:val="DefaultParagraphFont"/>
    <w:rsid w:val="00646785"/>
  </w:style>
  <w:style w:type="character" w:customStyle="1" w:styleId="contribdegrees">
    <w:name w:val="contribdegrees"/>
    <w:basedOn w:val="DefaultParagraphFont"/>
    <w:rsid w:val="00646785"/>
  </w:style>
  <w:style w:type="numbering" w:customStyle="1" w:styleId="NoList18">
    <w:name w:val="No List18"/>
    <w:next w:val="NoList"/>
    <w:uiPriority w:val="99"/>
    <w:semiHidden/>
    <w:unhideWhenUsed/>
    <w:rsid w:val="00646785"/>
  </w:style>
  <w:style w:type="character" w:customStyle="1" w:styleId="SmallerReal">
    <w:name w:val="SmallerReal"/>
    <w:basedOn w:val="DefaultParagraphFont"/>
    <w:uiPriority w:val="1"/>
    <w:qFormat/>
    <w:rsid w:val="00646785"/>
    <w:rPr>
      <w:rFonts w:ascii="Garamond" w:hAnsi="Garamond" w:hint="default"/>
      <w:sz w:val="16"/>
    </w:rPr>
  </w:style>
  <w:style w:type="paragraph" w:customStyle="1" w:styleId="Emphasize">
    <w:name w:val="Emphasize"/>
    <w:basedOn w:val="Normal"/>
    <w:uiPriority w:val="7"/>
    <w:qFormat/>
    <w:rsid w:val="0064678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646785"/>
    <w:rPr>
      <w:color w:val="000000"/>
      <w:sz w:val="20"/>
      <w:u w:val="single"/>
    </w:rPr>
  </w:style>
  <w:style w:type="character" w:customStyle="1" w:styleId="Style11ptBlack">
    <w:name w:val="Style 11 pt Black"/>
    <w:basedOn w:val="DefaultParagraphFont"/>
    <w:rsid w:val="00646785"/>
    <w:rPr>
      <w:color w:val="000000"/>
      <w:sz w:val="20"/>
    </w:rPr>
  </w:style>
  <w:style w:type="character" w:customStyle="1" w:styleId="grey10">
    <w:name w:val="grey10"/>
    <w:basedOn w:val="DefaultParagraphFont"/>
    <w:rsid w:val="00646785"/>
  </w:style>
  <w:style w:type="character" w:customStyle="1" w:styleId="navy13bd">
    <w:name w:val="navy13bd"/>
    <w:basedOn w:val="DefaultParagraphFont"/>
    <w:rsid w:val="00646785"/>
  </w:style>
  <w:style w:type="character" w:customStyle="1" w:styleId="Style9ptBoldUnderline1">
    <w:name w:val="Style 9 pt Bold Underline1"/>
    <w:basedOn w:val="DefaultParagraphFont"/>
    <w:rsid w:val="00646785"/>
    <w:rPr>
      <w:b/>
      <w:bCs/>
      <w:sz w:val="20"/>
      <w:u w:val="single"/>
    </w:rPr>
  </w:style>
  <w:style w:type="paragraph" w:customStyle="1" w:styleId="StyleUnderlineChar11pt2">
    <w:name w:val="Style Underline Char + 11 pt2"/>
    <w:link w:val="StyleUnderlineChar11pt2Char"/>
    <w:qFormat/>
    <w:rsid w:val="00646785"/>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646785"/>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646785"/>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46785"/>
    <w:rPr>
      <w:rFonts w:eastAsia="Times New Roman"/>
      <w:szCs w:val="24"/>
      <w:u w:val="single"/>
      <w:bdr w:val="single" w:sz="4" w:space="0" w:color="auto"/>
    </w:rPr>
  </w:style>
  <w:style w:type="character" w:customStyle="1" w:styleId="Heading3CharCharCharChar2">
    <w:name w:val="Heading 3 Char Char Char Char2"/>
    <w:basedOn w:val="DefaultParagraphFont"/>
    <w:rsid w:val="00646785"/>
    <w:rPr>
      <w:rFonts w:cs="Arial"/>
      <w:bCs/>
      <w:szCs w:val="26"/>
      <w:u w:val="single"/>
      <w:lang w:val="en-US" w:eastAsia="en-US" w:bidi="ar-SA"/>
    </w:rPr>
  </w:style>
  <w:style w:type="character" w:customStyle="1" w:styleId="StyleBoldUnderline1">
    <w:name w:val="Style Bold Underline1"/>
    <w:basedOn w:val="DefaultParagraphFont"/>
    <w:rsid w:val="00646785"/>
    <w:rPr>
      <w:b w:val="0"/>
      <w:bCs/>
      <w:u w:val="single"/>
    </w:rPr>
  </w:style>
  <w:style w:type="character" w:customStyle="1" w:styleId="Styleunderline9pt">
    <w:name w:val="Style underline + 9 pt"/>
    <w:basedOn w:val="underline"/>
    <w:rsid w:val="00646785"/>
    <w:rPr>
      <w:rFonts w:ascii="Times New Roman" w:hAnsi="Times New Roman" w:cs="Times New Roman"/>
      <w:b/>
      <w:sz w:val="20"/>
      <w:u w:val="single"/>
    </w:rPr>
  </w:style>
  <w:style w:type="character" w:customStyle="1" w:styleId="StyleUnderlineChar9pt">
    <w:name w:val="Style Underline Char + 9 pt"/>
    <w:basedOn w:val="DefaultParagraphFont"/>
    <w:rsid w:val="00646785"/>
    <w:rPr>
      <w:b w:val="0"/>
      <w:bCs/>
      <w:sz w:val="20"/>
      <w:u w:val="single"/>
      <w:lang w:val="en-US" w:eastAsia="en-US" w:bidi="ar-SA"/>
    </w:rPr>
  </w:style>
  <w:style w:type="character" w:customStyle="1" w:styleId="StyleTimesNewRoman9pt">
    <w:name w:val="Style Times New Roman 9 pt"/>
    <w:basedOn w:val="DefaultParagraphFont"/>
    <w:rsid w:val="00646785"/>
    <w:rPr>
      <w:rFonts w:ascii="Times New Roman" w:hAnsi="Times New Roman"/>
      <w:sz w:val="20"/>
    </w:rPr>
  </w:style>
  <w:style w:type="character" w:customStyle="1" w:styleId="StyleunderlineArialNarrow9ptBold">
    <w:name w:val="Style underline + Arial Narrow 9 pt Bold"/>
    <w:basedOn w:val="underline"/>
    <w:rsid w:val="0064678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646785"/>
    <w:rPr>
      <w:rFonts w:eastAsia="Times New Roman"/>
    </w:rPr>
  </w:style>
  <w:style w:type="character" w:customStyle="1" w:styleId="StylecardCharCharArialNarrow9ptChar">
    <w:name w:val="Style card Char Char + Arial Narrow 9 pt Char"/>
    <w:basedOn w:val="cardCharCharChar"/>
    <w:link w:val="StylecardCharCharArialNarrow9pt"/>
    <w:rsid w:val="00646785"/>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646785"/>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646785"/>
    <w:rPr>
      <w:rFonts w:eastAsia="Times New Roman"/>
      <w:szCs w:val="24"/>
    </w:rPr>
  </w:style>
  <w:style w:type="character" w:customStyle="1" w:styleId="StyleBoldandUnderlineCharCharCharChar9pt">
    <w:name w:val="Style Bold and Underline Char Char Char Char + 9 pt"/>
    <w:basedOn w:val="DefaultParagraphFont"/>
    <w:rsid w:val="0064678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4678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4678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46785"/>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646785"/>
    <w:rPr>
      <w:rFonts w:eastAsia="Times New Roman"/>
      <w:szCs w:val="24"/>
    </w:rPr>
  </w:style>
  <w:style w:type="paragraph" w:customStyle="1" w:styleId="StyleStyle4Bold">
    <w:name w:val="Style Style4 + Bold"/>
    <w:basedOn w:val="Style4"/>
    <w:link w:val="StyleStyle4BoldChar"/>
    <w:qFormat/>
    <w:rsid w:val="00646785"/>
    <w:rPr>
      <w:rFonts w:ascii="Calibri" w:eastAsia="Times New Roman" w:hAnsi="Calibri"/>
      <w:b/>
      <w:bCs/>
    </w:rPr>
  </w:style>
  <w:style w:type="character" w:customStyle="1" w:styleId="StyleStyle4BoldChar">
    <w:name w:val="Style Style4 + Bold Char"/>
    <w:basedOn w:val="Style4Char"/>
    <w:link w:val="StyleStyle4Bold"/>
    <w:rsid w:val="00646785"/>
    <w:rPr>
      <w:rFonts w:ascii="Calibri" w:eastAsia="Times New Roman" w:hAnsi="Calibri"/>
      <w:b/>
      <w:bCs/>
      <w:u w:val="single"/>
    </w:rPr>
  </w:style>
  <w:style w:type="paragraph" w:customStyle="1" w:styleId="Textsmall">
    <w:name w:val="Textsmall"/>
    <w:basedOn w:val="Normal"/>
    <w:next w:val="Normal"/>
    <w:link w:val="TextsmallChar"/>
    <w:qFormat/>
    <w:rsid w:val="00646785"/>
    <w:rPr>
      <w:rFonts w:eastAsia="Times New Roman"/>
      <w:sz w:val="16"/>
    </w:rPr>
  </w:style>
  <w:style w:type="character" w:customStyle="1" w:styleId="TextsmallChar">
    <w:name w:val="Textsmall Char"/>
    <w:basedOn w:val="DefaultParagraphFont"/>
    <w:link w:val="Textsmall"/>
    <w:rsid w:val="00646785"/>
    <w:rPr>
      <w:rFonts w:ascii="Calibri" w:eastAsia="Times New Roman" w:hAnsi="Calibri" w:cs="Calibri"/>
      <w:sz w:val="16"/>
    </w:rPr>
  </w:style>
  <w:style w:type="paragraph" w:customStyle="1" w:styleId="StyleStyle411pt1">
    <w:name w:val="Style Style4 + 11 pt1"/>
    <w:basedOn w:val="Normal"/>
    <w:link w:val="StyleStyle411pt1Char"/>
    <w:qFormat/>
    <w:rsid w:val="00646785"/>
    <w:rPr>
      <w:rFonts w:eastAsia="Times New Roman"/>
      <w:u w:val="single"/>
    </w:rPr>
  </w:style>
  <w:style w:type="character" w:customStyle="1" w:styleId="StyleStyle411pt1Char">
    <w:name w:val="Style Style4 + 11 pt1 Char"/>
    <w:basedOn w:val="DefaultParagraphFont"/>
    <w:link w:val="StyleStyle411pt1"/>
    <w:rsid w:val="00646785"/>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646785"/>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646785"/>
    <w:rPr>
      <w:rFonts w:ascii="Calibri" w:eastAsia="SimSun" w:hAnsi="Calibri" w:cs="Calibri"/>
      <w:u w:val="single"/>
    </w:rPr>
  </w:style>
  <w:style w:type="character" w:customStyle="1" w:styleId="CharChar3">
    <w:name w:val="Char Char3"/>
    <w:basedOn w:val="DefaultParagraphFont"/>
    <w:rsid w:val="00646785"/>
    <w:rPr>
      <w:rFonts w:cs="Arial"/>
      <w:b/>
      <w:bCs/>
      <w:iCs/>
      <w:lang w:val="en-US" w:eastAsia="en-US" w:bidi="ar-SA"/>
    </w:rPr>
  </w:style>
  <w:style w:type="character" w:customStyle="1" w:styleId="SubtitleChar1">
    <w:name w:val="Subtitle Char1"/>
    <w:aliases w:val="Underlined card text Char1"/>
    <w:basedOn w:val="DefaultParagraphFont"/>
    <w:uiPriority w:val="99"/>
    <w:rsid w:val="00646785"/>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646785"/>
    <w:rPr>
      <w:u w:val="single"/>
      <w:lang w:val="en-US" w:eastAsia="en-US" w:bidi="ar-SA"/>
    </w:rPr>
  </w:style>
  <w:style w:type="character" w:customStyle="1" w:styleId="BoldandUnderlineCharChar2">
    <w:name w:val="Bold and Underline Char Char2"/>
    <w:basedOn w:val="DefaultParagraphFont"/>
    <w:rsid w:val="00646785"/>
    <w:rPr>
      <w:b/>
      <w:u w:val="single"/>
      <w:lang w:val="en-US" w:eastAsia="en-US" w:bidi="ar-SA"/>
    </w:rPr>
  </w:style>
  <w:style w:type="character" w:customStyle="1" w:styleId="StyleUnderlineCharChar111pt">
    <w:name w:val="Style Underline Char Char1 + 11 pt"/>
    <w:basedOn w:val="UnderlineCharChar1"/>
    <w:rsid w:val="00646785"/>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646785"/>
    <w:rPr>
      <w:rFonts w:eastAsia="Times New Roman"/>
    </w:rPr>
  </w:style>
  <w:style w:type="character" w:customStyle="1" w:styleId="StyleMinimizedTextArialNarrow9ptChar">
    <w:name w:val="Style Minimized Text + Arial Narrow 9 pt Char"/>
    <w:basedOn w:val="DefaultParagraphFont"/>
    <w:link w:val="StyleMinimizedTextArialNarrow9pt"/>
    <w:rsid w:val="00646785"/>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646785"/>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4678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46785"/>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646785"/>
  </w:style>
  <w:style w:type="paragraph" w:customStyle="1" w:styleId="StyleMinimizedTextArialNarrow10pt">
    <w:name w:val="Style Minimized Text + Arial Narrow 10 pt"/>
    <w:basedOn w:val="MinimizedText"/>
    <w:link w:val="StyleMinimizedTextArialNarrow10ptChar"/>
    <w:qFormat/>
    <w:rsid w:val="00646785"/>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646785"/>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64678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46785"/>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46785"/>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46785"/>
    <w:rPr>
      <w:rFonts w:ascii="Calibri" w:eastAsia="SimSun" w:hAnsi="Calibri" w:cs="Calibri"/>
      <w:b/>
      <w:bCs/>
      <w:u w:val="single"/>
    </w:rPr>
  </w:style>
  <w:style w:type="paragraph" w:customStyle="1" w:styleId="StyleStyle1Bold">
    <w:name w:val="Style Style1 + Bold"/>
    <w:link w:val="StyleStyle1BoldChar"/>
    <w:qFormat/>
    <w:rsid w:val="00646785"/>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646785"/>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646785"/>
    <w:rPr>
      <w:rFonts w:ascii="Times New Roman" w:eastAsia="Times New Roman" w:hAnsi="Times New Roman" w:cs="Times New Roman"/>
      <w:sz w:val="20"/>
      <w:szCs w:val="24"/>
    </w:rPr>
  </w:style>
  <w:style w:type="character" w:customStyle="1" w:styleId="CharChar111">
    <w:name w:val="Char Char111"/>
    <w:basedOn w:val="DefaultParagraphFont"/>
    <w:rsid w:val="00646785"/>
    <w:rPr>
      <w:rFonts w:cs="Arial"/>
      <w:bCs/>
      <w:szCs w:val="26"/>
      <w:u w:val="single"/>
      <w:lang w:val="en-US" w:eastAsia="en-US" w:bidi="ar-SA"/>
    </w:rPr>
  </w:style>
  <w:style w:type="paragraph" w:customStyle="1" w:styleId="cardtextsmall">
    <w:name w:val="card text small"/>
    <w:basedOn w:val="Normal"/>
    <w:qFormat/>
    <w:rsid w:val="00646785"/>
    <w:rPr>
      <w:rFonts w:ascii="Arial Narrow" w:eastAsia="Times New Roman" w:hAnsi="Arial Narrow"/>
      <w:sz w:val="16"/>
    </w:rPr>
  </w:style>
  <w:style w:type="character" w:customStyle="1" w:styleId="AUnterdline">
    <w:name w:val="AUnterdline"/>
    <w:qFormat/>
    <w:rsid w:val="00646785"/>
    <w:rPr>
      <w:rFonts w:ascii="Times New Roman" w:hAnsi="Times New Roman"/>
      <w:sz w:val="20"/>
      <w:u w:val="single"/>
    </w:rPr>
  </w:style>
  <w:style w:type="paragraph" w:customStyle="1" w:styleId="StyleStyle49pt10">
    <w:name w:val="Style Style4 + 9 pt10"/>
    <w:basedOn w:val="Style4"/>
    <w:link w:val="StyleStyle49pt10Char"/>
    <w:qFormat/>
    <w:rsid w:val="00646785"/>
    <w:rPr>
      <w:rFonts w:ascii="Calibri" w:eastAsia="Times New Roman" w:hAnsi="Calibri"/>
    </w:rPr>
  </w:style>
  <w:style w:type="character" w:customStyle="1" w:styleId="StyleStyle49pt10Char">
    <w:name w:val="Style Style4 + 9 pt10 Char"/>
    <w:basedOn w:val="Style4Char"/>
    <w:link w:val="StyleStyle49pt10"/>
    <w:rsid w:val="00646785"/>
    <w:rPr>
      <w:rFonts w:ascii="Calibri" w:eastAsia="Times New Roman" w:hAnsi="Calibri"/>
      <w:u w:val="single"/>
    </w:rPr>
  </w:style>
  <w:style w:type="paragraph" w:customStyle="1" w:styleId="StyleStyle49ptBold7">
    <w:name w:val="Style Style4 + 9 pt Bold7"/>
    <w:basedOn w:val="Style4"/>
    <w:link w:val="StyleStyle49ptBold7Char"/>
    <w:qFormat/>
    <w:rsid w:val="00646785"/>
    <w:rPr>
      <w:rFonts w:ascii="Calibri" w:eastAsia="Times New Roman" w:hAnsi="Calibri"/>
      <w:b/>
      <w:bCs/>
    </w:rPr>
  </w:style>
  <w:style w:type="character" w:customStyle="1" w:styleId="StyleStyle49ptBold7Char">
    <w:name w:val="Style Style4 + 9 pt Bold7 Char"/>
    <w:link w:val="StyleStyle49ptBold7"/>
    <w:rsid w:val="00646785"/>
    <w:rPr>
      <w:rFonts w:ascii="Calibri" w:eastAsia="Times New Roman" w:hAnsi="Calibri"/>
      <w:b/>
      <w:bCs/>
      <w:u w:val="single"/>
    </w:rPr>
  </w:style>
  <w:style w:type="paragraph" w:customStyle="1" w:styleId="NormalUnderline">
    <w:name w:val="Normal Underline"/>
    <w:basedOn w:val="Normal"/>
    <w:link w:val="NormalUnderlineChar"/>
    <w:qFormat/>
    <w:rsid w:val="00646785"/>
    <w:pPr>
      <w:ind w:left="288"/>
    </w:pPr>
    <w:rPr>
      <w:rFonts w:eastAsia="Times New Roman"/>
      <w:u w:val="single"/>
    </w:rPr>
  </w:style>
  <w:style w:type="character" w:customStyle="1" w:styleId="NormalUnderlineChar">
    <w:name w:val="Normal Underline Char"/>
    <w:link w:val="NormalUnderline"/>
    <w:rsid w:val="00646785"/>
    <w:rPr>
      <w:rFonts w:ascii="Calibri" w:eastAsia="Times New Roman" w:hAnsi="Calibri" w:cs="Calibri"/>
      <w:u w:val="single"/>
    </w:rPr>
  </w:style>
  <w:style w:type="character" w:customStyle="1" w:styleId="DontRead0">
    <w:name w:val="Don't Read"/>
    <w:qFormat/>
    <w:rsid w:val="00646785"/>
    <w:rPr>
      <w:rFonts w:ascii="Times New Roman" w:hAnsi="Times New Roman"/>
      <w:sz w:val="16"/>
    </w:rPr>
  </w:style>
  <w:style w:type="paragraph" w:customStyle="1" w:styleId="Underlinestyle">
    <w:name w:val="Underline style"/>
    <w:basedOn w:val="Normal"/>
    <w:qFormat/>
    <w:rsid w:val="00646785"/>
    <w:rPr>
      <w:rFonts w:eastAsia="Times New Roman"/>
      <w:u w:val="single"/>
    </w:rPr>
  </w:style>
  <w:style w:type="character" w:customStyle="1" w:styleId="Style11ptUnderline3">
    <w:name w:val="Style 11 pt Underline3"/>
    <w:rsid w:val="00646785"/>
    <w:rPr>
      <w:sz w:val="20"/>
      <w:u w:val="single"/>
    </w:rPr>
  </w:style>
  <w:style w:type="character" w:customStyle="1" w:styleId="27">
    <w:name w:val="27"/>
    <w:rsid w:val="00646785"/>
    <w:rPr>
      <w:rFonts w:cs="Arial"/>
      <w:bCs/>
      <w:sz w:val="20"/>
      <w:u w:val="single"/>
      <w:lang w:val="en-US" w:eastAsia="en-US" w:bidi="ar-SA"/>
    </w:rPr>
  </w:style>
  <w:style w:type="character" w:customStyle="1" w:styleId="Style9ptUnderline11">
    <w:name w:val="Style 9 pt Underline11"/>
    <w:basedOn w:val="DefaultParagraphFont"/>
    <w:rsid w:val="00646785"/>
    <w:rPr>
      <w:sz w:val="20"/>
      <w:u w:val="single"/>
    </w:rPr>
  </w:style>
  <w:style w:type="character" w:customStyle="1" w:styleId="CharChar113">
    <w:name w:val="Char Char113"/>
    <w:basedOn w:val="DefaultParagraphFont"/>
    <w:rsid w:val="00646785"/>
    <w:rPr>
      <w:rFonts w:cs="Arial"/>
      <w:bCs/>
      <w:szCs w:val="26"/>
      <w:u w:val="single"/>
      <w:lang w:val="en-US" w:eastAsia="en-US" w:bidi="ar-SA"/>
    </w:rPr>
  </w:style>
  <w:style w:type="character" w:customStyle="1" w:styleId="BodyTextChar1">
    <w:name w:val="Body Text Char1"/>
    <w:aliases w:val="Very Small Text Char1,BT Char1"/>
    <w:basedOn w:val="DefaultParagraphFont"/>
    <w:uiPriority w:val="99"/>
    <w:rsid w:val="00646785"/>
    <w:rPr>
      <w:rFonts w:ascii="Times New Roman" w:hAnsi="Times New Roman" w:cs="Times New Roman"/>
      <w:sz w:val="24"/>
    </w:rPr>
  </w:style>
  <w:style w:type="character" w:customStyle="1" w:styleId="StyleunderlineBold0">
    <w:name w:val="Style underline + Bold"/>
    <w:basedOn w:val="underline"/>
    <w:rsid w:val="00646785"/>
    <w:rPr>
      <w:rFonts w:ascii="Times New Roman" w:hAnsi="Times New Roman"/>
      <w:b w:val="0"/>
      <w:bCs/>
      <w:sz w:val="20"/>
      <w:u w:val="single"/>
    </w:rPr>
  </w:style>
  <w:style w:type="character" w:customStyle="1" w:styleId="StyleunderlineCharNotBold">
    <w:name w:val="Style underline Char + Not Bold"/>
    <w:basedOn w:val="underlineChar"/>
    <w:rsid w:val="00646785"/>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646785"/>
    <w:rPr>
      <w:rFonts w:ascii="Times New Roman" w:hAnsi="Times New Roman" w:cs="Times New Roman"/>
      <w:sz w:val="16"/>
      <w:szCs w:val="16"/>
    </w:rPr>
  </w:style>
  <w:style w:type="paragraph" w:customStyle="1" w:styleId="BoldandUnderline">
    <w:name w:val="Bold and Underline"/>
    <w:basedOn w:val="Normal"/>
    <w:link w:val="BoldandUnderlineChar"/>
    <w:qFormat/>
    <w:rsid w:val="00646785"/>
    <w:rPr>
      <w:rFonts w:eastAsia="Times New Roman"/>
      <w:b/>
      <w:u w:val="single"/>
    </w:rPr>
  </w:style>
  <w:style w:type="character" w:customStyle="1" w:styleId="BoldandUnderlineChar">
    <w:name w:val="Bold and Underline Char"/>
    <w:basedOn w:val="DefaultParagraphFont"/>
    <w:link w:val="BoldandUnderline"/>
    <w:rsid w:val="00646785"/>
    <w:rPr>
      <w:rFonts w:ascii="Calibri" w:eastAsia="Times New Roman" w:hAnsi="Calibri" w:cs="Calibri"/>
      <w:b/>
      <w:u w:val="single"/>
    </w:rPr>
  </w:style>
  <w:style w:type="character" w:customStyle="1" w:styleId="StyleUnderlineChar9ptBold">
    <w:name w:val="Style Underline Char + 9 pt Bold"/>
    <w:basedOn w:val="DefaultParagraphFont"/>
    <w:rsid w:val="00646785"/>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646785"/>
    <w:rPr>
      <w:szCs w:val="24"/>
      <w:u w:val="single"/>
      <w:lang w:val="en-US" w:eastAsia="en-US" w:bidi="ar-SA"/>
    </w:rPr>
  </w:style>
  <w:style w:type="character" w:customStyle="1" w:styleId="BoldandUnderlineChar2Char1">
    <w:name w:val="Bold and Underline Char2 Char1"/>
    <w:basedOn w:val="DefaultParagraphFont"/>
    <w:rsid w:val="0064678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4678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46785"/>
    <w:rPr>
      <w:szCs w:val="24"/>
      <w:u w:val="single"/>
      <w:lang w:val="en-US" w:eastAsia="en-US" w:bidi="ar-SA"/>
    </w:rPr>
  </w:style>
  <w:style w:type="paragraph" w:customStyle="1" w:styleId="UnderlineChar4">
    <w:name w:val="Underline Char4"/>
    <w:basedOn w:val="Normal"/>
    <w:link w:val="UnderlineChar4Char"/>
    <w:qFormat/>
    <w:rsid w:val="00646785"/>
    <w:rPr>
      <w:rFonts w:asciiTheme="minorHAnsi" w:hAnsiTheme="minorHAnsi"/>
      <w:u w:val="single"/>
    </w:rPr>
  </w:style>
  <w:style w:type="paragraph" w:customStyle="1" w:styleId="BoldandUnderlineChar3">
    <w:name w:val="Bold and Underline Char3"/>
    <w:basedOn w:val="Normal"/>
    <w:link w:val="BoldandUnderlineChar3Char2"/>
    <w:qFormat/>
    <w:rsid w:val="00646785"/>
    <w:rPr>
      <w:rFonts w:asciiTheme="minorHAnsi" w:hAnsiTheme="minorHAnsi"/>
      <w:b/>
      <w:u w:val="single"/>
    </w:rPr>
  </w:style>
  <w:style w:type="paragraph" w:customStyle="1" w:styleId="UnderlineChar3">
    <w:name w:val="Underline Char3"/>
    <w:basedOn w:val="Normal"/>
    <w:link w:val="UnderlineChar3Char"/>
    <w:qFormat/>
    <w:rsid w:val="00646785"/>
    <w:rPr>
      <w:rFonts w:eastAsia="Times New Roman"/>
      <w:u w:val="single"/>
    </w:rPr>
  </w:style>
  <w:style w:type="character" w:customStyle="1" w:styleId="UnderlineChar3Char">
    <w:name w:val="Underline Char3 Char"/>
    <w:basedOn w:val="DefaultParagraphFont"/>
    <w:link w:val="UnderlineChar3"/>
    <w:rsid w:val="00646785"/>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646785"/>
    <w:rPr>
      <w:rFonts w:eastAsia="Times New Roman"/>
      <w:b/>
      <w:u w:val="single"/>
    </w:rPr>
  </w:style>
  <w:style w:type="character" w:customStyle="1" w:styleId="BoldandUnderlineChar3CharChar">
    <w:name w:val="Bold and Underline Char3 Char Char"/>
    <w:basedOn w:val="DefaultParagraphFont"/>
    <w:link w:val="BoldandUnderlineChar3Char"/>
    <w:rsid w:val="00646785"/>
    <w:rPr>
      <w:rFonts w:ascii="Calibri" w:eastAsia="Times New Roman" w:hAnsi="Calibri" w:cs="Calibri"/>
      <w:b/>
      <w:u w:val="single"/>
    </w:rPr>
  </w:style>
  <w:style w:type="character" w:customStyle="1" w:styleId="BoldandUnderlineChar1Char2Char">
    <w:name w:val="Bold and Underline Char1 Char2 Char"/>
    <w:basedOn w:val="DefaultParagraphFont"/>
    <w:rsid w:val="00646785"/>
    <w:rPr>
      <w:b/>
      <w:szCs w:val="24"/>
      <w:u w:val="single"/>
      <w:lang w:val="en-US" w:eastAsia="en-US" w:bidi="ar-SA"/>
    </w:rPr>
  </w:style>
  <w:style w:type="character" w:customStyle="1" w:styleId="StyleStyle11ptBoldUnderlineBorderSinglesolidlineAuto">
    <w:name w:val="Style Style 11 pt Bold Underline Border: : (Single solid line Auto ..."/>
    <w:rsid w:val="00646785"/>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646785"/>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646785"/>
    <w:rPr>
      <w:rFonts w:eastAsia="Times New Roman"/>
      <w:u w:val="single"/>
      <w:lang w:val="en-GB"/>
    </w:rPr>
  </w:style>
  <w:style w:type="character" w:customStyle="1" w:styleId="StyleUnderlining11ptChar">
    <w:name w:val="Style Underlining + 11 pt Char"/>
    <w:basedOn w:val="DefaultParagraphFont"/>
    <w:link w:val="StyleUnderlining11pt"/>
    <w:rsid w:val="00646785"/>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646785"/>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646785"/>
    <w:rPr>
      <w:rFonts w:ascii="Calibri" w:eastAsia="Times New Roman" w:hAnsi="Calibri" w:cs="Calibri"/>
    </w:rPr>
  </w:style>
  <w:style w:type="character" w:customStyle="1" w:styleId="globalcontentbody">
    <w:name w:val="globalcontentbody"/>
    <w:basedOn w:val="DefaultParagraphFont"/>
    <w:rsid w:val="00646785"/>
  </w:style>
  <w:style w:type="character" w:customStyle="1" w:styleId="Styleterm111ptUnderline">
    <w:name w:val="Style term1 + 11 pt Underline"/>
    <w:basedOn w:val="term1"/>
    <w:rsid w:val="00646785"/>
    <w:rPr>
      <w:b/>
      <w:bCs/>
      <w:sz w:val="20"/>
      <w:u w:val="single"/>
    </w:rPr>
  </w:style>
  <w:style w:type="character" w:customStyle="1" w:styleId="authorbio">
    <w:name w:val="authorbio"/>
    <w:basedOn w:val="DefaultParagraphFont"/>
    <w:rsid w:val="00646785"/>
  </w:style>
  <w:style w:type="character" w:customStyle="1" w:styleId="StyleStyleUnderline411pt">
    <w:name w:val="Style Style Underline4 + 11 pt"/>
    <w:basedOn w:val="DefaultParagraphFont"/>
    <w:rsid w:val="00646785"/>
    <w:rPr>
      <w:sz w:val="20"/>
      <w:u w:val="single"/>
    </w:rPr>
  </w:style>
  <w:style w:type="character" w:customStyle="1" w:styleId="StyleStyleUnderline411ptBold">
    <w:name w:val="Style Style Underline4 + 11 pt Bold"/>
    <w:basedOn w:val="DefaultParagraphFont"/>
    <w:rsid w:val="00646785"/>
    <w:rPr>
      <w:b/>
      <w:bCs/>
      <w:sz w:val="20"/>
      <w:u w:val="single"/>
    </w:rPr>
  </w:style>
  <w:style w:type="character" w:customStyle="1" w:styleId="StyleStyleUnderline311pt">
    <w:name w:val="Style Style Underline3 + 11 pt"/>
    <w:basedOn w:val="DefaultParagraphFont"/>
    <w:rsid w:val="00646785"/>
    <w:rPr>
      <w:sz w:val="20"/>
      <w:u w:val="single"/>
    </w:rPr>
  </w:style>
  <w:style w:type="character" w:customStyle="1" w:styleId="StyleStyleUnderline311ptBold">
    <w:name w:val="Style Style Underline3 + 11 pt Bold"/>
    <w:basedOn w:val="DefaultParagraphFont"/>
    <w:rsid w:val="00646785"/>
    <w:rPr>
      <w:b/>
      <w:bCs/>
      <w:sz w:val="20"/>
      <w:u w:val="single"/>
    </w:rPr>
  </w:style>
  <w:style w:type="character" w:customStyle="1" w:styleId="StyleUnderline3">
    <w:name w:val="Style Underline3"/>
    <w:basedOn w:val="DefaultParagraphFont"/>
    <w:rsid w:val="00646785"/>
    <w:rPr>
      <w:u w:val="single"/>
    </w:rPr>
  </w:style>
  <w:style w:type="character" w:customStyle="1" w:styleId="base">
    <w:name w:val="base"/>
    <w:basedOn w:val="DefaultParagraphFont"/>
    <w:rsid w:val="00646785"/>
  </w:style>
  <w:style w:type="character" w:customStyle="1" w:styleId="part-of-speech">
    <w:name w:val="part-of-speech"/>
    <w:basedOn w:val="DefaultParagraphFont"/>
    <w:rsid w:val="00646785"/>
  </w:style>
  <w:style w:type="character" w:customStyle="1" w:styleId="sep">
    <w:name w:val="sep"/>
    <w:basedOn w:val="DefaultParagraphFont"/>
    <w:rsid w:val="00646785"/>
  </w:style>
  <w:style w:type="character" w:customStyle="1" w:styleId="Styleunderline9pt1">
    <w:name w:val="Style underline + 9 pt1"/>
    <w:basedOn w:val="underline"/>
    <w:rsid w:val="00646785"/>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646785"/>
    <w:rPr>
      <w:b/>
      <w:bCs/>
      <w:noProof w:val="0"/>
      <w:sz w:val="20"/>
      <w:u w:val="single"/>
      <w:lang w:val="en-US" w:eastAsia="en-US" w:bidi="ar-SA"/>
    </w:rPr>
  </w:style>
  <w:style w:type="character" w:customStyle="1" w:styleId="highlightedsearchterm">
    <w:name w:val="highlightedsearchterm"/>
    <w:rsid w:val="00646785"/>
  </w:style>
  <w:style w:type="character" w:customStyle="1" w:styleId="StyleUnderline1">
    <w:name w:val="Style Underline1"/>
    <w:basedOn w:val="DefaultParagraphFont"/>
    <w:rsid w:val="00646785"/>
    <w:rPr>
      <w:rFonts w:ascii="Times New Roman" w:hAnsi="Times New Roman"/>
      <w:sz w:val="20"/>
      <w:u w:val="single"/>
    </w:rPr>
  </w:style>
  <w:style w:type="character" w:customStyle="1" w:styleId="Style9ptBoldUnderline5">
    <w:name w:val="Style 9 pt Bold Underline5"/>
    <w:basedOn w:val="DefaultParagraphFont"/>
    <w:rsid w:val="00646785"/>
    <w:rPr>
      <w:b/>
      <w:bCs/>
      <w:sz w:val="20"/>
      <w:u w:val="single"/>
    </w:rPr>
  </w:style>
  <w:style w:type="character" w:customStyle="1" w:styleId="CharChar114">
    <w:name w:val="Char Char114"/>
    <w:basedOn w:val="DefaultParagraphFont"/>
    <w:rsid w:val="00646785"/>
    <w:rPr>
      <w:rFonts w:cs="Arial"/>
      <w:bCs/>
      <w:szCs w:val="26"/>
      <w:u w:val="single"/>
      <w:lang w:val="en-US" w:eastAsia="en-US" w:bidi="ar-SA"/>
    </w:rPr>
  </w:style>
  <w:style w:type="character" w:customStyle="1" w:styleId="CharChar112">
    <w:name w:val="Char Char112"/>
    <w:basedOn w:val="DefaultParagraphFont"/>
    <w:rsid w:val="00646785"/>
    <w:rPr>
      <w:rFonts w:cs="Arial"/>
      <w:bCs/>
      <w:szCs w:val="26"/>
      <w:u w:val="single"/>
      <w:lang w:val="en-US" w:eastAsia="en-US" w:bidi="ar-SA"/>
    </w:rPr>
  </w:style>
  <w:style w:type="paragraph" w:customStyle="1" w:styleId="WW-Default1">
    <w:name w:val="WW-Default1"/>
    <w:basedOn w:val="Normal"/>
    <w:qFormat/>
    <w:rsid w:val="00646785"/>
    <w:pPr>
      <w:suppressAutoHyphens/>
    </w:pPr>
    <w:rPr>
      <w:rFonts w:eastAsia="Times New Roman"/>
      <w:b/>
      <w:bCs/>
      <w:szCs w:val="20"/>
      <w:lang w:eastAsia="ar-SA"/>
    </w:rPr>
  </w:style>
  <w:style w:type="character" w:customStyle="1" w:styleId="zoomme">
    <w:name w:val="zoomme"/>
    <w:basedOn w:val="DefaultParagraphFont"/>
    <w:rsid w:val="00646785"/>
  </w:style>
  <w:style w:type="character" w:customStyle="1" w:styleId="classauthor">
    <w:name w:val="class=&quot;author&quot;"/>
    <w:basedOn w:val="DefaultParagraphFont"/>
    <w:rsid w:val="00646785"/>
  </w:style>
  <w:style w:type="character" w:customStyle="1" w:styleId="CharCharChar">
    <w:name w:val="Char Char Char"/>
    <w:basedOn w:val="DefaultParagraphFont"/>
    <w:rsid w:val="00646785"/>
    <w:rPr>
      <w:rFonts w:cs="Arial"/>
      <w:bCs/>
      <w:szCs w:val="26"/>
      <w:u w:val="single"/>
      <w:lang w:val="en-US" w:eastAsia="en-US" w:bidi="ar-SA"/>
    </w:rPr>
  </w:style>
  <w:style w:type="paragraph" w:customStyle="1" w:styleId="Stylecard11pt">
    <w:name w:val="Style card + 11 pt"/>
    <w:basedOn w:val="Normal"/>
    <w:link w:val="Stylecard11ptChar"/>
    <w:qFormat/>
    <w:rsid w:val="00646785"/>
    <w:pPr>
      <w:ind w:left="288" w:right="288"/>
    </w:pPr>
    <w:rPr>
      <w:rFonts w:eastAsia="SimSun"/>
      <w:lang w:eastAsia="zh-CN"/>
    </w:rPr>
  </w:style>
  <w:style w:type="character" w:customStyle="1" w:styleId="Stylecard11ptChar">
    <w:name w:val="Style card + 11 pt Char"/>
    <w:link w:val="Stylecard11pt"/>
    <w:rsid w:val="00646785"/>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646785"/>
    <w:pPr>
      <w:ind w:left="288" w:right="288"/>
    </w:pPr>
    <w:rPr>
      <w:rFonts w:eastAsia="SimSun"/>
      <w:u w:val="single"/>
      <w:lang w:eastAsia="zh-CN"/>
    </w:rPr>
  </w:style>
  <w:style w:type="character" w:customStyle="1" w:styleId="Stylecard11ptUnderlineChar">
    <w:name w:val="Style card + 11 pt Underline Char"/>
    <w:link w:val="Stylecard11ptUnderline"/>
    <w:rsid w:val="00646785"/>
    <w:rPr>
      <w:rFonts w:ascii="Calibri" w:eastAsia="SimSun" w:hAnsi="Calibri" w:cs="Calibri"/>
      <w:u w:val="single"/>
      <w:lang w:eastAsia="zh-CN"/>
    </w:rPr>
  </w:style>
  <w:style w:type="character" w:customStyle="1" w:styleId="officialstitle-">
    <w:name w:val="official_s_title-"/>
    <w:basedOn w:val="DefaultParagraphFont"/>
    <w:rsid w:val="00646785"/>
  </w:style>
  <w:style w:type="character" w:customStyle="1" w:styleId="officialsbureau">
    <w:name w:val="official_s_bureau"/>
    <w:basedOn w:val="DefaultParagraphFont"/>
    <w:rsid w:val="0064678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46785"/>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46785"/>
    <w:rPr>
      <w:rFonts w:ascii="Calibri" w:eastAsia="Times New Roman" w:hAnsi="Calibri" w:cs="Arial"/>
      <w:b/>
      <w:sz w:val="24"/>
      <w:szCs w:val="28"/>
    </w:rPr>
  </w:style>
  <w:style w:type="paragraph" w:customStyle="1" w:styleId="Style23">
    <w:name w:val="Style23"/>
    <w:basedOn w:val="Normal"/>
    <w:uiPriority w:val="99"/>
    <w:qFormat/>
    <w:rsid w:val="00646785"/>
    <w:pPr>
      <w:widowControl w:val="0"/>
      <w:autoSpaceDE w:val="0"/>
      <w:autoSpaceDN w:val="0"/>
      <w:adjustRightInd w:val="0"/>
      <w:spacing w:line="209" w:lineRule="exact"/>
    </w:pPr>
    <w:rPr>
      <w:rFonts w:eastAsia="SimSun"/>
    </w:rPr>
  </w:style>
  <w:style w:type="character" w:customStyle="1" w:styleId="gray">
    <w:name w:val="gray"/>
    <w:basedOn w:val="DefaultParagraphFont"/>
    <w:rsid w:val="00646785"/>
  </w:style>
  <w:style w:type="character" w:customStyle="1" w:styleId="Citation-CompleteChar">
    <w:name w:val="Citation - Complete Char"/>
    <w:basedOn w:val="DefaultParagraphFont"/>
    <w:link w:val="Citation-Complete"/>
    <w:locked/>
    <w:rsid w:val="00646785"/>
    <w:rPr>
      <w:rFonts w:ascii="Arial Narrow" w:eastAsia="Calibri" w:hAnsi="Arial Narrow" w:cs="Calibri"/>
      <w:sz w:val="16"/>
    </w:rPr>
  </w:style>
  <w:style w:type="paragraph" w:customStyle="1" w:styleId="TagCite1">
    <w:name w:val="Tag/Cite"/>
    <w:basedOn w:val="Normal"/>
    <w:qFormat/>
    <w:rsid w:val="00646785"/>
    <w:rPr>
      <w:rFonts w:eastAsia="Times New Roman"/>
      <w:b/>
    </w:rPr>
  </w:style>
  <w:style w:type="character" w:customStyle="1" w:styleId="Style11ptItalic">
    <w:name w:val="Style 11 pt Italic"/>
    <w:basedOn w:val="DefaultParagraphFont"/>
    <w:rsid w:val="00646785"/>
    <w:rPr>
      <w:rFonts w:ascii="Times New Roman" w:hAnsi="Times New Roman"/>
      <w:i/>
      <w:iCs/>
      <w:sz w:val="20"/>
    </w:rPr>
  </w:style>
  <w:style w:type="character" w:customStyle="1" w:styleId="hdr">
    <w:name w:val="hdr"/>
    <w:basedOn w:val="DefaultParagraphFont"/>
    <w:rsid w:val="00646785"/>
  </w:style>
  <w:style w:type="paragraph" w:customStyle="1" w:styleId="StyleStyle49ptBold3">
    <w:name w:val="Style Style4 + 9 pt Bold3"/>
    <w:basedOn w:val="Style4"/>
    <w:link w:val="StyleStyle49ptBold3Char"/>
    <w:qFormat/>
    <w:rsid w:val="00646785"/>
    <w:rPr>
      <w:rFonts w:ascii="Calibri" w:eastAsia="Times New Roman" w:hAnsi="Calibri"/>
      <w:b/>
      <w:bCs/>
    </w:rPr>
  </w:style>
  <w:style w:type="character" w:customStyle="1" w:styleId="StyleStyle49ptBold3Char">
    <w:name w:val="Style Style4 + 9 pt Bold3 Char"/>
    <w:basedOn w:val="Style4Char"/>
    <w:link w:val="StyleStyle49ptBold3"/>
    <w:rsid w:val="00646785"/>
    <w:rPr>
      <w:rFonts w:ascii="Calibri" w:eastAsia="Times New Roman" w:hAnsi="Calibri"/>
      <w:b/>
      <w:bCs/>
      <w:u w:val="single"/>
    </w:rPr>
  </w:style>
  <w:style w:type="character" w:customStyle="1" w:styleId="Style9ptUnderline6">
    <w:name w:val="Style 9 pt Underline6"/>
    <w:basedOn w:val="DefaultParagraphFont"/>
    <w:rsid w:val="00646785"/>
    <w:rPr>
      <w:sz w:val="20"/>
      <w:u w:val="single"/>
    </w:rPr>
  </w:style>
  <w:style w:type="character" w:customStyle="1" w:styleId="ct-with-fmlt">
    <w:name w:val="ct-with-fmlt"/>
    <w:basedOn w:val="DefaultParagraphFont"/>
    <w:rsid w:val="00646785"/>
  </w:style>
  <w:style w:type="paragraph" w:customStyle="1" w:styleId="Stylecard11ptBoldUnderline">
    <w:name w:val="Style card + 11 pt Bold Underline"/>
    <w:basedOn w:val="Normal"/>
    <w:link w:val="Stylecard11ptBoldUnderlineChar"/>
    <w:qFormat/>
    <w:rsid w:val="00646785"/>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646785"/>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646785"/>
    <w:pPr>
      <w:ind w:left="288"/>
    </w:pPr>
    <w:rPr>
      <w:rFonts w:eastAsia="Times New Roman"/>
      <w:u w:val="single"/>
    </w:rPr>
  </w:style>
  <w:style w:type="character" w:customStyle="1" w:styleId="Cards1Char">
    <w:name w:val="Cards1 Char"/>
    <w:basedOn w:val="DefaultParagraphFont"/>
    <w:link w:val="Cards1"/>
    <w:rsid w:val="00646785"/>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646785"/>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646785"/>
    <w:rPr>
      <w:rFonts w:eastAsia="Calibri"/>
      <w:u w:val="single"/>
    </w:rPr>
  </w:style>
  <w:style w:type="paragraph" w:customStyle="1" w:styleId="Stylecard8pt">
    <w:name w:val="Style card + 8 pt"/>
    <w:basedOn w:val="Normal"/>
    <w:link w:val="Stylecard8ptChar"/>
    <w:qFormat/>
    <w:rsid w:val="00646785"/>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646785"/>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64678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46785"/>
    <w:rPr>
      <w:rFonts w:ascii="Calibri" w:eastAsia="Times New Roman" w:hAnsi="Calibri" w:cs="Calibri"/>
      <w:b/>
      <w:bCs/>
      <w:i/>
      <w:iCs/>
      <w:u w:val="single"/>
    </w:rPr>
  </w:style>
  <w:style w:type="character" w:customStyle="1" w:styleId="Heading2Char1CharCharCharCharCharC">
    <w:name w:val="Heading 2 Char1 Char Char Char Char Char C"/>
    <w:rsid w:val="00646785"/>
    <w:rPr>
      <w:rFonts w:cs="Arial"/>
      <w:b/>
      <w:bCs/>
      <w:iCs/>
      <w:sz w:val="24"/>
      <w:szCs w:val="28"/>
      <w:lang w:val="en-US" w:eastAsia="en-US" w:bidi="ar-SA"/>
    </w:rPr>
  </w:style>
  <w:style w:type="character" w:customStyle="1" w:styleId="bhl">
    <w:name w:val="bhl"/>
    <w:basedOn w:val="DefaultParagraphFont"/>
    <w:rsid w:val="00646785"/>
  </w:style>
  <w:style w:type="character" w:customStyle="1" w:styleId="UnreadTextChar">
    <w:name w:val="Unread Text Char"/>
    <w:link w:val="UnreadText"/>
    <w:locked/>
    <w:rsid w:val="00646785"/>
    <w:rPr>
      <w:rFonts w:ascii="SimSun" w:eastAsia="SimSun" w:hAnsi="SimSun"/>
      <w:sz w:val="15"/>
      <w:lang w:eastAsia="zh-CN"/>
    </w:rPr>
  </w:style>
  <w:style w:type="paragraph" w:customStyle="1" w:styleId="UnreadText">
    <w:name w:val="Unread Text"/>
    <w:basedOn w:val="Normal"/>
    <w:next w:val="Normal"/>
    <w:link w:val="UnreadTextChar"/>
    <w:autoRedefine/>
    <w:qFormat/>
    <w:rsid w:val="00646785"/>
    <w:pPr>
      <w:ind w:left="360"/>
    </w:pPr>
    <w:rPr>
      <w:rFonts w:ascii="SimSun" w:eastAsia="SimSun" w:hAnsi="SimSun"/>
      <w:sz w:val="15"/>
      <w:lang w:eastAsia="zh-CN"/>
    </w:rPr>
  </w:style>
  <w:style w:type="paragraph" w:customStyle="1" w:styleId="TagGA11">
    <w:name w:val="Tag GA 11"/>
    <w:basedOn w:val="TOC1"/>
    <w:qFormat/>
    <w:rsid w:val="00646785"/>
    <w:rPr>
      <w:rFonts w:ascii="Georgia" w:eastAsia="Calibri" w:hAnsi="Georgia"/>
      <w:b/>
      <w:szCs w:val="22"/>
    </w:rPr>
  </w:style>
  <w:style w:type="paragraph" w:customStyle="1" w:styleId="CiteCard">
    <w:name w:val="Cite/Card"/>
    <w:basedOn w:val="TOC2"/>
    <w:qFormat/>
    <w:rsid w:val="00646785"/>
    <w:pPr>
      <w:tabs>
        <w:tab w:val="left" w:pos="4360"/>
      </w:tabs>
      <w:ind w:left="220"/>
    </w:pPr>
    <w:rPr>
      <w:rFonts w:ascii="Georgia" w:hAnsi="Georgia"/>
    </w:rPr>
  </w:style>
  <w:style w:type="character" w:customStyle="1" w:styleId="BodyText2Char1">
    <w:name w:val="Body Text 2 Char1"/>
    <w:basedOn w:val="DefaultParagraphFont"/>
    <w:uiPriority w:val="99"/>
    <w:rsid w:val="00646785"/>
    <w:rPr>
      <w:rFonts w:ascii="Times New Roman" w:hAnsi="Times New Roman" w:cs="Times New Roman"/>
      <w:sz w:val="24"/>
    </w:rPr>
  </w:style>
  <w:style w:type="paragraph" w:customStyle="1" w:styleId="Cardstyle0">
    <w:name w:val="Cardstyle"/>
    <w:basedOn w:val="Normal"/>
    <w:next w:val="Normal"/>
    <w:qFormat/>
    <w:rsid w:val="00646785"/>
    <w:rPr>
      <w:rFonts w:eastAsia="Times New Roman"/>
    </w:rPr>
  </w:style>
  <w:style w:type="character" w:customStyle="1" w:styleId="StyleEmphasisArial12ptBoldNotItalic">
    <w:name w:val="Style Emphasis + Arial 12 pt Bold Not Italic"/>
    <w:basedOn w:val="Emphasis"/>
    <w:rsid w:val="00646785"/>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64678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646785"/>
    <w:rPr>
      <w:b/>
      <w:bCs/>
      <w:sz w:val="20"/>
      <w:u w:val="single"/>
      <w:bdr w:val="single" w:sz="4" w:space="0" w:color="auto"/>
    </w:rPr>
  </w:style>
  <w:style w:type="numbering" w:customStyle="1" w:styleId="NoList19">
    <w:name w:val="No List19"/>
    <w:next w:val="NoList"/>
    <w:uiPriority w:val="99"/>
    <w:semiHidden/>
    <w:unhideWhenUsed/>
    <w:rsid w:val="00646785"/>
  </w:style>
  <w:style w:type="numbering" w:customStyle="1" w:styleId="NoList26">
    <w:name w:val="No List26"/>
    <w:next w:val="NoList"/>
    <w:uiPriority w:val="99"/>
    <w:semiHidden/>
    <w:unhideWhenUsed/>
    <w:rsid w:val="00646785"/>
  </w:style>
  <w:style w:type="numbering" w:customStyle="1" w:styleId="NoList114">
    <w:name w:val="No List114"/>
    <w:next w:val="NoList"/>
    <w:uiPriority w:val="99"/>
    <w:semiHidden/>
    <w:unhideWhenUsed/>
    <w:rsid w:val="00646785"/>
  </w:style>
  <w:style w:type="numbering" w:customStyle="1" w:styleId="NoList36">
    <w:name w:val="No List36"/>
    <w:next w:val="NoList"/>
    <w:uiPriority w:val="99"/>
    <w:semiHidden/>
    <w:unhideWhenUsed/>
    <w:rsid w:val="00646785"/>
  </w:style>
  <w:style w:type="numbering" w:customStyle="1" w:styleId="NoList123">
    <w:name w:val="No List123"/>
    <w:next w:val="NoList"/>
    <w:uiPriority w:val="99"/>
    <w:semiHidden/>
    <w:unhideWhenUsed/>
    <w:rsid w:val="00646785"/>
  </w:style>
  <w:style w:type="numbering" w:customStyle="1" w:styleId="NoList46">
    <w:name w:val="No List46"/>
    <w:next w:val="NoList"/>
    <w:uiPriority w:val="99"/>
    <w:semiHidden/>
    <w:unhideWhenUsed/>
    <w:rsid w:val="00646785"/>
  </w:style>
  <w:style w:type="numbering" w:customStyle="1" w:styleId="NoList133">
    <w:name w:val="No List133"/>
    <w:next w:val="NoList"/>
    <w:uiPriority w:val="99"/>
    <w:semiHidden/>
    <w:unhideWhenUsed/>
    <w:rsid w:val="00646785"/>
  </w:style>
  <w:style w:type="numbering" w:customStyle="1" w:styleId="NoList53">
    <w:name w:val="No List53"/>
    <w:next w:val="NoList"/>
    <w:uiPriority w:val="99"/>
    <w:semiHidden/>
    <w:unhideWhenUsed/>
    <w:rsid w:val="00646785"/>
  </w:style>
  <w:style w:type="numbering" w:customStyle="1" w:styleId="NoList143">
    <w:name w:val="No List143"/>
    <w:next w:val="NoList"/>
    <w:uiPriority w:val="99"/>
    <w:semiHidden/>
    <w:unhideWhenUsed/>
    <w:rsid w:val="00646785"/>
  </w:style>
  <w:style w:type="numbering" w:customStyle="1" w:styleId="NoList63">
    <w:name w:val="No List63"/>
    <w:next w:val="NoList"/>
    <w:uiPriority w:val="99"/>
    <w:semiHidden/>
    <w:unhideWhenUsed/>
    <w:rsid w:val="00646785"/>
  </w:style>
  <w:style w:type="numbering" w:customStyle="1" w:styleId="NoList151">
    <w:name w:val="No List151"/>
    <w:next w:val="NoList"/>
    <w:uiPriority w:val="99"/>
    <w:semiHidden/>
    <w:unhideWhenUsed/>
    <w:rsid w:val="00646785"/>
  </w:style>
  <w:style w:type="numbering" w:customStyle="1" w:styleId="NoList73">
    <w:name w:val="No List73"/>
    <w:next w:val="NoList"/>
    <w:uiPriority w:val="99"/>
    <w:semiHidden/>
    <w:unhideWhenUsed/>
    <w:rsid w:val="00646785"/>
  </w:style>
  <w:style w:type="numbering" w:customStyle="1" w:styleId="NoList161">
    <w:name w:val="No List161"/>
    <w:next w:val="NoList"/>
    <w:uiPriority w:val="99"/>
    <w:semiHidden/>
    <w:unhideWhenUsed/>
    <w:rsid w:val="00646785"/>
  </w:style>
  <w:style w:type="numbering" w:customStyle="1" w:styleId="NoList213">
    <w:name w:val="No List213"/>
    <w:next w:val="NoList"/>
    <w:uiPriority w:val="99"/>
    <w:semiHidden/>
    <w:unhideWhenUsed/>
    <w:rsid w:val="00646785"/>
  </w:style>
  <w:style w:type="numbering" w:customStyle="1" w:styleId="NoList1113">
    <w:name w:val="No List1113"/>
    <w:next w:val="NoList"/>
    <w:uiPriority w:val="99"/>
    <w:semiHidden/>
    <w:unhideWhenUsed/>
    <w:rsid w:val="00646785"/>
  </w:style>
  <w:style w:type="numbering" w:customStyle="1" w:styleId="NoList313">
    <w:name w:val="No List313"/>
    <w:next w:val="NoList"/>
    <w:uiPriority w:val="99"/>
    <w:semiHidden/>
    <w:unhideWhenUsed/>
    <w:rsid w:val="00646785"/>
  </w:style>
  <w:style w:type="numbering" w:customStyle="1" w:styleId="NoList1211">
    <w:name w:val="No List1211"/>
    <w:next w:val="NoList"/>
    <w:uiPriority w:val="99"/>
    <w:semiHidden/>
    <w:unhideWhenUsed/>
    <w:rsid w:val="00646785"/>
  </w:style>
  <w:style w:type="numbering" w:customStyle="1" w:styleId="NoList413">
    <w:name w:val="No List413"/>
    <w:next w:val="NoList"/>
    <w:uiPriority w:val="99"/>
    <w:semiHidden/>
    <w:unhideWhenUsed/>
    <w:rsid w:val="00646785"/>
  </w:style>
  <w:style w:type="numbering" w:customStyle="1" w:styleId="NoList1311">
    <w:name w:val="No List1311"/>
    <w:next w:val="NoList"/>
    <w:uiPriority w:val="99"/>
    <w:semiHidden/>
    <w:unhideWhenUsed/>
    <w:rsid w:val="00646785"/>
  </w:style>
  <w:style w:type="numbering" w:customStyle="1" w:styleId="NoList511">
    <w:name w:val="No List511"/>
    <w:next w:val="NoList"/>
    <w:uiPriority w:val="99"/>
    <w:semiHidden/>
    <w:unhideWhenUsed/>
    <w:rsid w:val="00646785"/>
  </w:style>
  <w:style w:type="numbering" w:customStyle="1" w:styleId="NoList1411">
    <w:name w:val="No List1411"/>
    <w:next w:val="NoList"/>
    <w:uiPriority w:val="99"/>
    <w:semiHidden/>
    <w:unhideWhenUsed/>
    <w:rsid w:val="00646785"/>
  </w:style>
  <w:style w:type="numbering" w:customStyle="1" w:styleId="NoList611">
    <w:name w:val="No List611"/>
    <w:next w:val="NoList"/>
    <w:uiPriority w:val="99"/>
    <w:semiHidden/>
    <w:unhideWhenUsed/>
    <w:rsid w:val="00646785"/>
  </w:style>
  <w:style w:type="numbering" w:customStyle="1" w:styleId="NoList1511">
    <w:name w:val="No List1511"/>
    <w:next w:val="NoList"/>
    <w:uiPriority w:val="99"/>
    <w:semiHidden/>
    <w:unhideWhenUsed/>
    <w:rsid w:val="00646785"/>
  </w:style>
  <w:style w:type="numbering" w:customStyle="1" w:styleId="NoList83">
    <w:name w:val="No List83"/>
    <w:next w:val="NoList"/>
    <w:uiPriority w:val="99"/>
    <w:semiHidden/>
    <w:unhideWhenUsed/>
    <w:rsid w:val="00646785"/>
  </w:style>
  <w:style w:type="numbering" w:customStyle="1" w:styleId="NoList171">
    <w:name w:val="No List171"/>
    <w:next w:val="NoList"/>
    <w:uiPriority w:val="99"/>
    <w:semiHidden/>
    <w:unhideWhenUsed/>
    <w:rsid w:val="00646785"/>
  </w:style>
  <w:style w:type="numbering" w:customStyle="1" w:styleId="NoList223">
    <w:name w:val="No List223"/>
    <w:next w:val="NoList"/>
    <w:uiPriority w:val="99"/>
    <w:semiHidden/>
    <w:unhideWhenUsed/>
    <w:rsid w:val="00646785"/>
  </w:style>
  <w:style w:type="numbering" w:customStyle="1" w:styleId="NoList1121">
    <w:name w:val="No List1121"/>
    <w:next w:val="NoList"/>
    <w:uiPriority w:val="99"/>
    <w:semiHidden/>
    <w:unhideWhenUsed/>
    <w:rsid w:val="00646785"/>
  </w:style>
  <w:style w:type="numbering" w:customStyle="1" w:styleId="NoList323">
    <w:name w:val="No List323"/>
    <w:next w:val="NoList"/>
    <w:uiPriority w:val="99"/>
    <w:semiHidden/>
    <w:unhideWhenUsed/>
    <w:rsid w:val="00646785"/>
  </w:style>
  <w:style w:type="numbering" w:customStyle="1" w:styleId="NoList1221">
    <w:name w:val="No List1221"/>
    <w:next w:val="NoList"/>
    <w:uiPriority w:val="99"/>
    <w:semiHidden/>
    <w:unhideWhenUsed/>
    <w:rsid w:val="00646785"/>
  </w:style>
  <w:style w:type="numbering" w:customStyle="1" w:styleId="NoList423">
    <w:name w:val="No List423"/>
    <w:next w:val="NoList"/>
    <w:uiPriority w:val="99"/>
    <w:semiHidden/>
    <w:unhideWhenUsed/>
    <w:rsid w:val="00646785"/>
  </w:style>
  <w:style w:type="numbering" w:customStyle="1" w:styleId="NoList1321">
    <w:name w:val="No List1321"/>
    <w:next w:val="NoList"/>
    <w:uiPriority w:val="99"/>
    <w:semiHidden/>
    <w:unhideWhenUsed/>
    <w:rsid w:val="00646785"/>
  </w:style>
  <w:style w:type="numbering" w:customStyle="1" w:styleId="NoList521">
    <w:name w:val="No List521"/>
    <w:next w:val="NoList"/>
    <w:uiPriority w:val="99"/>
    <w:semiHidden/>
    <w:unhideWhenUsed/>
    <w:rsid w:val="00646785"/>
  </w:style>
  <w:style w:type="numbering" w:customStyle="1" w:styleId="NoList1421">
    <w:name w:val="No List1421"/>
    <w:next w:val="NoList"/>
    <w:uiPriority w:val="99"/>
    <w:semiHidden/>
    <w:unhideWhenUsed/>
    <w:rsid w:val="00646785"/>
  </w:style>
  <w:style w:type="numbering" w:customStyle="1" w:styleId="NoList621">
    <w:name w:val="No List621"/>
    <w:next w:val="NoList"/>
    <w:uiPriority w:val="99"/>
    <w:semiHidden/>
    <w:unhideWhenUsed/>
    <w:rsid w:val="00646785"/>
  </w:style>
  <w:style w:type="numbering" w:customStyle="1" w:styleId="NoList152">
    <w:name w:val="No List152"/>
    <w:next w:val="NoList"/>
    <w:uiPriority w:val="99"/>
    <w:semiHidden/>
    <w:unhideWhenUsed/>
    <w:rsid w:val="00646785"/>
  </w:style>
  <w:style w:type="paragraph" w:customStyle="1" w:styleId="StyleUnderlined11ptBold">
    <w:name w:val="Style Underlined + 11 pt Bold"/>
    <w:link w:val="StyleUnderlined11ptBoldChar"/>
    <w:qFormat/>
    <w:rsid w:val="00646785"/>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646785"/>
    <w:rPr>
      <w:rFonts w:eastAsia="Times New Roman"/>
      <w:b/>
      <w:bCs/>
      <w:szCs w:val="24"/>
      <w:u w:val="single"/>
    </w:rPr>
  </w:style>
  <w:style w:type="paragraph" w:customStyle="1" w:styleId="StyleUnderlined11pt">
    <w:name w:val="Style Underlined + 11 pt"/>
    <w:link w:val="StyleUnderlined11ptChar"/>
    <w:qFormat/>
    <w:rsid w:val="00646785"/>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646785"/>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646785"/>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646785"/>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646785"/>
    <w:rPr>
      <w:rFonts w:ascii="Times New Roman" w:eastAsia="Calibri" w:hAnsi="Times New Roman" w:cs="Times New Roman"/>
    </w:rPr>
  </w:style>
  <w:style w:type="paragraph" w:customStyle="1" w:styleId="StyleCardText9pt">
    <w:name w:val="Style Card Text + 9 pt"/>
    <w:basedOn w:val="Normal"/>
    <w:link w:val="StyleCardText9ptChar"/>
    <w:qFormat/>
    <w:rsid w:val="00646785"/>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646785"/>
    <w:rPr>
      <w:rFonts w:ascii="Times New Roman" w:eastAsia="Times New Roman" w:hAnsi="Times New Roman" w:cs="Times New Roman"/>
      <w:u w:val="single"/>
    </w:rPr>
  </w:style>
  <w:style w:type="paragraph" w:customStyle="1" w:styleId="CARD">
    <w:name w:val="CARD"/>
    <w:basedOn w:val="Normal"/>
    <w:link w:val="CARDChar1"/>
    <w:qFormat/>
    <w:rsid w:val="00646785"/>
    <w:rPr>
      <w:rFonts w:ascii="Times New Roman" w:eastAsia="Times New Roman" w:hAnsi="Times New Roman" w:cs="Times New Roman"/>
      <w:u w:val="single"/>
    </w:rPr>
  </w:style>
  <w:style w:type="paragraph" w:customStyle="1" w:styleId="Normal2">
    <w:name w:val="Normal2"/>
    <w:basedOn w:val="Normal"/>
    <w:qFormat/>
    <w:rsid w:val="00646785"/>
    <w:pPr>
      <w:spacing w:line="256" w:lineRule="auto"/>
    </w:pPr>
    <w:rPr>
      <w:rFonts w:eastAsia="Times New Roman"/>
    </w:rPr>
  </w:style>
  <w:style w:type="character" w:customStyle="1" w:styleId="UnderlineBoldIndentCharChar">
    <w:name w:val="Underline + Bold Indent Char Char"/>
    <w:link w:val="UnderlineBoldIndent"/>
    <w:locked/>
    <w:rsid w:val="00646785"/>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646785"/>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646785"/>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646785"/>
    <w:rPr>
      <w:u w:val="single"/>
    </w:rPr>
  </w:style>
  <w:style w:type="character" w:customStyle="1" w:styleId="StyleUnderlineBoldIndent11ptBoldChar">
    <w:name w:val="Style Underline + Bold Indent + 11 pt Bold Char"/>
    <w:link w:val="StyleUnderlineBoldIndent11ptBold"/>
    <w:locked/>
    <w:rsid w:val="00646785"/>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646785"/>
    <w:rPr>
      <w:b/>
      <w:bCs/>
      <w:u w:val="single"/>
    </w:rPr>
  </w:style>
  <w:style w:type="paragraph" w:customStyle="1" w:styleId="Normal20pt">
    <w:name w:val="Normal  + 20 pt"/>
    <w:basedOn w:val="Normal"/>
    <w:uiPriority w:val="6"/>
    <w:qFormat/>
    <w:rsid w:val="00646785"/>
    <w:pPr>
      <w:spacing w:line="256" w:lineRule="auto"/>
    </w:pPr>
    <w:rPr>
      <w:bCs/>
      <w:u w:val="single"/>
    </w:rPr>
  </w:style>
  <w:style w:type="paragraph" w:customStyle="1" w:styleId="author-name">
    <w:name w:val="author-name"/>
    <w:basedOn w:val="Normal"/>
    <w:qFormat/>
    <w:rsid w:val="00646785"/>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646785"/>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646785"/>
    <w:rPr>
      <w:rFonts w:ascii="Calibri" w:hAnsi="Calibri" w:cs="Calibri"/>
      <w:color w:val="000000"/>
    </w:rPr>
  </w:style>
  <w:style w:type="character" w:customStyle="1" w:styleId="Style11Char">
    <w:name w:val="Style11 Char"/>
    <w:basedOn w:val="DefaultParagraphFont"/>
    <w:link w:val="Style11"/>
    <w:locked/>
    <w:rsid w:val="00646785"/>
    <w:rPr>
      <w:rFonts w:ascii="Calibri" w:eastAsia="Times New Roman" w:hAnsi="Calibri" w:cs="Calibri"/>
      <w:sz w:val="24"/>
    </w:rPr>
  </w:style>
  <w:style w:type="character" w:customStyle="1" w:styleId="Style12Char">
    <w:name w:val="Style12 Char"/>
    <w:basedOn w:val="DefaultParagraphFont"/>
    <w:link w:val="Style120"/>
    <w:locked/>
    <w:rsid w:val="00646785"/>
    <w:rPr>
      <w:rFonts w:ascii="Times New Roman" w:eastAsia="Times New Roman" w:hAnsi="Times New Roman" w:cs="Times New Roman"/>
      <w:b/>
      <w:u w:val="thick"/>
    </w:rPr>
  </w:style>
  <w:style w:type="paragraph" w:customStyle="1" w:styleId="Style120">
    <w:name w:val="Style12"/>
    <w:basedOn w:val="Normal"/>
    <w:link w:val="Style12Char"/>
    <w:qFormat/>
    <w:rsid w:val="00646785"/>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646785"/>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646785"/>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646785"/>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646785"/>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646785"/>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64678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646785"/>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646785"/>
    <w:rPr>
      <w:rFonts w:ascii="Calibri" w:eastAsia="Times New Roman" w:hAnsi="Calibri" w:cs="Calibri"/>
      <w:sz w:val="12"/>
    </w:rPr>
  </w:style>
  <w:style w:type="paragraph" w:customStyle="1" w:styleId="Style47">
    <w:name w:val="Style47"/>
    <w:basedOn w:val="Normal"/>
    <w:uiPriority w:val="99"/>
    <w:qFormat/>
    <w:rsid w:val="00646785"/>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64678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64678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646785"/>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646785"/>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646785"/>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646785"/>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646785"/>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646785"/>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646785"/>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646785"/>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646785"/>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646785"/>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646785"/>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46785"/>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646785"/>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646785"/>
    <w:rPr>
      <w:rFonts w:eastAsia="Calibri"/>
      <w:u w:val="single"/>
    </w:rPr>
  </w:style>
  <w:style w:type="paragraph" w:customStyle="1" w:styleId="TableParagraph">
    <w:name w:val="Table Paragraph"/>
    <w:basedOn w:val="Normal"/>
    <w:uiPriority w:val="1"/>
    <w:qFormat/>
    <w:rsid w:val="00646785"/>
    <w:pPr>
      <w:widowControl w:val="0"/>
    </w:pPr>
  </w:style>
  <w:style w:type="character" w:customStyle="1" w:styleId="StyleCircled11ptChar">
    <w:name w:val="Style Circled + 11 pt Char"/>
    <w:link w:val="StyleCircled11pt"/>
    <w:locked/>
    <w:rsid w:val="00646785"/>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646785"/>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646785"/>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646785"/>
    <w:pPr>
      <w:spacing w:line="256" w:lineRule="auto"/>
    </w:pPr>
    <w:rPr>
      <w:rFonts w:ascii="Times" w:eastAsia="Times New Roman" w:hAnsi="Times" w:cs="Arial"/>
      <w:sz w:val="20"/>
      <w:szCs w:val="28"/>
      <w:u w:val="single"/>
    </w:rPr>
  </w:style>
  <w:style w:type="paragraph" w:customStyle="1" w:styleId="cite20">
    <w:name w:val="cite2"/>
    <w:basedOn w:val="Normal"/>
    <w:qFormat/>
    <w:rsid w:val="00646785"/>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646785"/>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646785"/>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646785"/>
    <w:rPr>
      <w:sz w:val="16"/>
    </w:rPr>
  </w:style>
  <w:style w:type="paragraph" w:customStyle="1" w:styleId="Reduce8pt">
    <w:name w:val="Reduce 8pt"/>
    <w:basedOn w:val="Normal"/>
    <w:link w:val="Reduce8ptCharChar"/>
    <w:qFormat/>
    <w:rsid w:val="00646785"/>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646785"/>
    <w:rPr>
      <w:rFonts w:ascii="Calibri" w:hAnsi="Calibri" w:cs="Calibri"/>
      <w:b/>
      <w:color w:val="000000"/>
      <w:u w:val="thick" w:color="000000"/>
    </w:rPr>
  </w:style>
  <w:style w:type="character" w:customStyle="1" w:styleId="Footnote2Char">
    <w:name w:val="Footnote2 Char"/>
    <w:link w:val="Footnote2"/>
    <w:locked/>
    <w:rsid w:val="00646785"/>
  </w:style>
  <w:style w:type="paragraph" w:customStyle="1" w:styleId="Footnote2">
    <w:name w:val="Footnote2"/>
    <w:basedOn w:val="Normal"/>
    <w:next w:val="Normal"/>
    <w:link w:val="Footnote2Char"/>
    <w:autoRedefine/>
    <w:qFormat/>
    <w:rsid w:val="00646785"/>
    <w:pPr>
      <w:spacing w:after="120" w:line="480" w:lineRule="auto"/>
    </w:pPr>
    <w:rPr>
      <w:rFonts w:asciiTheme="minorHAnsi" w:hAnsiTheme="minorHAnsi"/>
    </w:rPr>
  </w:style>
  <w:style w:type="character" w:customStyle="1" w:styleId="StyleStyle49ptBoldBorderSinglesolidlineAuto05Char">
    <w:name w:val="Style Style4 + 9 pt Bold Border: : (Single solid line Auto  0.5... Char"/>
    <w:link w:val="StyleStyle49ptBoldBorderSinglesolidlineAuto05"/>
    <w:locked/>
    <w:rsid w:val="00646785"/>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64678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646785"/>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64678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646785"/>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646785"/>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46785"/>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646785"/>
    <w:pPr>
      <w:spacing w:after="0" w:line="240" w:lineRule="auto"/>
    </w:pPr>
    <w:rPr>
      <w:rFonts w:ascii="SimSun" w:eastAsia="SimSun" w:hAnsi="SimSun"/>
      <w:b/>
      <w:bCs/>
      <w:u w:val="single"/>
    </w:rPr>
  </w:style>
  <w:style w:type="paragraph" w:customStyle="1" w:styleId="first">
    <w:name w:val="first"/>
    <w:basedOn w:val="Normal"/>
    <w:qFormat/>
    <w:rsid w:val="00646785"/>
    <w:pPr>
      <w:spacing w:before="100" w:beforeAutospacing="1" w:after="100" w:afterAutospacing="1"/>
    </w:pPr>
    <w:rPr>
      <w:rFonts w:eastAsia="Times New Roman"/>
    </w:rPr>
  </w:style>
  <w:style w:type="paragraph" w:customStyle="1" w:styleId="Style22">
    <w:name w:val="Style 2"/>
    <w:link w:val="Style2Char0"/>
    <w:qFormat/>
    <w:rsid w:val="00646785"/>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646785"/>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646785"/>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646785"/>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646785"/>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646785"/>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46785"/>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646785"/>
    <w:pPr>
      <w:spacing w:after="0" w:line="240" w:lineRule="auto"/>
    </w:pPr>
    <w:rPr>
      <w:rFonts w:eastAsia="Times New Roman" w:cs="Times New Roman"/>
      <w:sz w:val="24"/>
    </w:rPr>
  </w:style>
  <w:style w:type="paragraph" w:customStyle="1" w:styleId="aa">
    <w:name w:val=".."/>
    <w:basedOn w:val="Default"/>
    <w:next w:val="Default"/>
    <w:qFormat/>
    <w:rsid w:val="00646785"/>
    <w:pPr>
      <w:spacing w:after="0" w:line="240" w:lineRule="auto"/>
    </w:pPr>
    <w:rPr>
      <w:rFonts w:eastAsia="Times New Roman" w:cs="Times New Roman"/>
      <w:sz w:val="24"/>
    </w:rPr>
  </w:style>
  <w:style w:type="paragraph" w:customStyle="1" w:styleId="ab">
    <w:name w:val="...."/>
    <w:basedOn w:val="Default"/>
    <w:next w:val="Default"/>
    <w:qFormat/>
    <w:rsid w:val="00646785"/>
    <w:pPr>
      <w:spacing w:after="0" w:line="240" w:lineRule="auto"/>
    </w:pPr>
    <w:rPr>
      <w:rFonts w:eastAsia="Times New Roman" w:cs="Times New Roman"/>
      <w:sz w:val="24"/>
    </w:rPr>
  </w:style>
  <w:style w:type="paragraph" w:customStyle="1" w:styleId="s0">
    <w:name w:val="s0"/>
    <w:basedOn w:val="Normal"/>
    <w:qFormat/>
    <w:rsid w:val="00646785"/>
    <w:pPr>
      <w:spacing w:before="100" w:beforeAutospacing="1" w:after="100" w:afterAutospacing="1"/>
    </w:pPr>
    <w:rPr>
      <w:rFonts w:eastAsia="Times New Roman"/>
    </w:rPr>
  </w:style>
  <w:style w:type="paragraph" w:customStyle="1" w:styleId="hotroute2">
    <w:name w:val="hot route!"/>
    <w:basedOn w:val="Normal"/>
    <w:qFormat/>
    <w:rsid w:val="00646785"/>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646785"/>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46785"/>
    <w:pPr>
      <w:spacing w:line="256" w:lineRule="auto"/>
    </w:pPr>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646785"/>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46785"/>
    <w:pPr>
      <w:spacing w:line="256" w:lineRule="auto"/>
    </w:pPr>
    <w:rPr>
      <w:rFonts w:ascii="MS Mincho" w:eastAsia="MS Mincho" w:hAnsi="MS Mincho"/>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646785"/>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46785"/>
    <w:pPr>
      <w:spacing w:line="256" w:lineRule="auto"/>
    </w:pPr>
    <w:rPr>
      <w:rFonts w:ascii="MS Mincho" w:eastAsia="MS Mincho" w:hAnsi="MS Mincho"/>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646785"/>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46785"/>
    <w:pPr>
      <w:spacing w:line="256" w:lineRule="auto"/>
    </w:pPr>
    <w:rPr>
      <w:rFonts w:ascii="MS Mincho" w:eastAsia="MS Mincho" w:hAnsi="MS Mincho"/>
      <w:b/>
      <w:u w:val="single"/>
    </w:rPr>
  </w:style>
  <w:style w:type="character" w:customStyle="1" w:styleId="CardBodyChar">
    <w:name w:val="Card Body Char"/>
    <w:basedOn w:val="DefaultParagraphFont"/>
    <w:link w:val="CardBody"/>
    <w:locked/>
    <w:rsid w:val="00646785"/>
    <w:rPr>
      <w:rFonts w:ascii="Times New Roman" w:eastAsia="Times New Roman" w:hAnsi="Times New Roman" w:cs="Times New Roman"/>
      <w:sz w:val="16"/>
    </w:rPr>
  </w:style>
  <w:style w:type="paragraph" w:customStyle="1" w:styleId="CardBody">
    <w:name w:val="Card Body"/>
    <w:basedOn w:val="Normal"/>
    <w:link w:val="CardBodyChar"/>
    <w:qFormat/>
    <w:rsid w:val="00646785"/>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646785"/>
    <w:pPr>
      <w:spacing w:before="100" w:beforeAutospacing="1" w:after="100" w:afterAutospacing="1"/>
    </w:pPr>
    <w:rPr>
      <w:rFonts w:eastAsia="Times New Roman"/>
    </w:rPr>
  </w:style>
  <w:style w:type="character" w:customStyle="1" w:styleId="oldTagChar">
    <w:name w:val="oldTag Char"/>
    <w:link w:val="oldTag"/>
    <w:locked/>
    <w:rsid w:val="00646785"/>
    <w:rPr>
      <w:rFonts w:ascii="Times New Roman" w:hAnsi="Times New Roman" w:cs="Times New Roman"/>
      <w:b/>
    </w:rPr>
  </w:style>
  <w:style w:type="paragraph" w:customStyle="1" w:styleId="oldTag">
    <w:name w:val="oldTag"/>
    <w:basedOn w:val="Normal"/>
    <w:next w:val="Normal"/>
    <w:link w:val="oldTagChar"/>
    <w:qFormat/>
    <w:rsid w:val="00646785"/>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646785"/>
    <w:rPr>
      <w:bCs/>
      <w:caps/>
      <w:sz w:val="20"/>
    </w:rPr>
  </w:style>
  <w:style w:type="paragraph" w:customStyle="1" w:styleId="Tagging">
    <w:name w:val="Tagging"/>
    <w:basedOn w:val="Normal"/>
    <w:autoRedefine/>
    <w:uiPriority w:val="99"/>
    <w:qFormat/>
    <w:rsid w:val="00646785"/>
    <w:pPr>
      <w:spacing w:line="256" w:lineRule="auto"/>
    </w:pPr>
    <w:rPr>
      <w:rFonts w:eastAsia="Times New Roman"/>
      <w:b/>
    </w:rPr>
  </w:style>
  <w:style w:type="paragraph" w:customStyle="1" w:styleId="NormalWeb10">
    <w:name w:val="Normal (Web)1"/>
    <w:basedOn w:val="Normal"/>
    <w:uiPriority w:val="99"/>
    <w:qFormat/>
    <w:rsid w:val="00646785"/>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646785"/>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646785"/>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646785"/>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646785"/>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646785"/>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646785"/>
    <w:rPr>
      <w:rFonts w:ascii="Arial Narrow" w:hAnsi="Arial Narrow" w:hint="default"/>
      <w:sz w:val="18"/>
      <w:szCs w:val="24"/>
      <w:u w:val="single"/>
    </w:rPr>
  </w:style>
  <w:style w:type="paragraph" w:customStyle="1" w:styleId="StyleUnderline9pt2">
    <w:name w:val="Style Underline + 9 pt2"/>
    <w:link w:val="StyleUnderline9pt2Char"/>
    <w:qFormat/>
    <w:rsid w:val="00646785"/>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646785"/>
    <w:rPr>
      <w:b/>
      <w:u w:val="single"/>
    </w:rPr>
  </w:style>
  <w:style w:type="paragraph" w:customStyle="1" w:styleId="EmphasisText0">
    <w:name w:val="Emphasis Text"/>
    <w:basedOn w:val="UnderlinedText"/>
    <w:link w:val="EmphasisTextChar"/>
    <w:qFormat/>
    <w:rsid w:val="00646785"/>
    <w:rPr>
      <w:rFonts w:asciiTheme="minorHAnsi" w:eastAsiaTheme="minorHAnsi" w:hAnsiTheme="minorHAnsi"/>
      <w:szCs w:val="22"/>
      <w:u w:val="single"/>
    </w:rPr>
  </w:style>
  <w:style w:type="character" w:customStyle="1" w:styleId="StyleStyle49pt1Char">
    <w:name w:val="Style Style4 + 9 pt1 Char"/>
    <w:basedOn w:val="Style4Char"/>
    <w:link w:val="StyleStyle49pt1"/>
    <w:locked/>
    <w:rsid w:val="00646785"/>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646785"/>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646785"/>
    <w:rPr>
      <w:b/>
      <w:bCs/>
      <w:u w:val="single"/>
    </w:rPr>
  </w:style>
  <w:style w:type="paragraph" w:customStyle="1" w:styleId="StyleStyle49ptBold1">
    <w:name w:val="Style Style4 + 9 pt Bold1"/>
    <w:basedOn w:val="Style4"/>
    <w:link w:val="StyleStyle49ptBold1Char"/>
    <w:qFormat/>
    <w:rsid w:val="00646785"/>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646785"/>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646785"/>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646785"/>
    <w:rPr>
      <w:b/>
      <w:bCs/>
      <w:u w:val="single"/>
    </w:rPr>
  </w:style>
  <w:style w:type="paragraph" w:customStyle="1" w:styleId="StyleStyle49ptBold2">
    <w:name w:val="Style Style4 + 9 pt Bold2"/>
    <w:basedOn w:val="Style4"/>
    <w:link w:val="StyleStyle49ptBold2Char"/>
    <w:qFormat/>
    <w:rsid w:val="00646785"/>
    <w:pPr>
      <w:spacing w:line="256" w:lineRule="auto"/>
    </w:pPr>
    <w:rPr>
      <w:rFonts w:asciiTheme="minorHAnsi" w:hAnsiTheme="minorHAnsi"/>
      <w:b/>
      <w:bCs/>
    </w:rPr>
  </w:style>
  <w:style w:type="character" w:customStyle="1" w:styleId="CiteBodyChar">
    <w:name w:val="Cite Body Char"/>
    <w:link w:val="CiteBody"/>
    <w:locked/>
    <w:rsid w:val="00646785"/>
    <w:rPr>
      <w:szCs w:val="16"/>
    </w:rPr>
  </w:style>
  <w:style w:type="paragraph" w:customStyle="1" w:styleId="CiteBody">
    <w:name w:val="Cite Body"/>
    <w:basedOn w:val="Normal"/>
    <w:link w:val="CiteBodyChar"/>
    <w:qFormat/>
    <w:rsid w:val="00646785"/>
    <w:pPr>
      <w:spacing w:line="256" w:lineRule="auto"/>
    </w:pPr>
    <w:rPr>
      <w:rFonts w:asciiTheme="minorHAnsi" w:hAnsiTheme="minorHAnsi"/>
      <w:szCs w:val="16"/>
    </w:rPr>
  </w:style>
  <w:style w:type="character" w:customStyle="1" w:styleId="CiteBoldChar">
    <w:name w:val="Cite Bold Char"/>
    <w:link w:val="CiteBold0"/>
    <w:locked/>
    <w:rsid w:val="00646785"/>
    <w:rPr>
      <w:b/>
      <w:szCs w:val="16"/>
    </w:rPr>
  </w:style>
  <w:style w:type="paragraph" w:customStyle="1" w:styleId="CiteBold0">
    <w:name w:val="Cite Bold"/>
    <w:basedOn w:val="CiteBody"/>
    <w:link w:val="CiteBoldChar"/>
    <w:qFormat/>
    <w:rsid w:val="00646785"/>
    <w:rPr>
      <w:b/>
    </w:rPr>
  </w:style>
  <w:style w:type="character" w:customStyle="1" w:styleId="StyleCardBody11ptUnderlineChar">
    <w:name w:val="Style Card Body + 11 pt Underline Char"/>
    <w:link w:val="StyleCardBody11ptUnderline"/>
    <w:locked/>
    <w:rsid w:val="00646785"/>
    <w:rPr>
      <w:u w:val="single"/>
    </w:rPr>
  </w:style>
  <w:style w:type="paragraph" w:customStyle="1" w:styleId="StyleCardBody11ptUnderline">
    <w:name w:val="Style Card Body + 11 pt Underline"/>
    <w:basedOn w:val="CardBody"/>
    <w:link w:val="StyleCardBody11ptUnderlineChar"/>
    <w:qFormat/>
    <w:rsid w:val="00646785"/>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646785"/>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646785"/>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646785"/>
    <w:rPr>
      <w:b/>
      <w:bCs/>
      <w:u w:val="single"/>
    </w:rPr>
  </w:style>
  <w:style w:type="paragraph" w:customStyle="1" w:styleId="StyleStyle49ptBold4">
    <w:name w:val="Style Style4 + 9 pt Bold4"/>
    <w:basedOn w:val="Style4"/>
    <w:link w:val="StyleStyle49ptBold4Char"/>
    <w:qFormat/>
    <w:rsid w:val="00646785"/>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646785"/>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646785"/>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646785"/>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646785"/>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646785"/>
    <w:rPr>
      <w:b/>
      <w:bCs/>
      <w:u w:val="single"/>
    </w:rPr>
  </w:style>
  <w:style w:type="paragraph" w:customStyle="1" w:styleId="StyleStyle49ptBold5">
    <w:name w:val="Style Style4 + 9 pt Bold5"/>
    <w:basedOn w:val="Style4"/>
    <w:link w:val="StyleStyle49ptBold5Char"/>
    <w:qFormat/>
    <w:rsid w:val="00646785"/>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646785"/>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646785"/>
    <w:pPr>
      <w:spacing w:line="256" w:lineRule="auto"/>
    </w:pPr>
    <w:rPr>
      <w:rFonts w:eastAsia="Times New Roman" w:cs="Times New Roman"/>
      <w:sz w:val="20"/>
    </w:rPr>
  </w:style>
  <w:style w:type="paragraph" w:customStyle="1" w:styleId="FONT7">
    <w:name w:val="FONT 7"/>
    <w:uiPriority w:val="99"/>
    <w:qFormat/>
    <w:rsid w:val="00646785"/>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646785"/>
    <w:pPr>
      <w:spacing w:line="256" w:lineRule="auto"/>
    </w:pPr>
    <w:rPr>
      <w:rFonts w:ascii="Calibri" w:hAnsi="Calibri"/>
    </w:rPr>
  </w:style>
  <w:style w:type="character" w:customStyle="1" w:styleId="StyleCardText11ptUnderlineChar">
    <w:name w:val="Style Card Text + 11 pt Underline Char"/>
    <w:link w:val="StyleCardText11ptUnderline"/>
    <w:locked/>
    <w:rsid w:val="00646785"/>
    <w:rPr>
      <w:u w:val="single"/>
    </w:rPr>
  </w:style>
  <w:style w:type="paragraph" w:customStyle="1" w:styleId="StyleCardText11ptUnderline">
    <w:name w:val="Style Card Text + 11 pt Underline"/>
    <w:basedOn w:val="Normal"/>
    <w:link w:val="StyleCardText11ptUnderlineChar"/>
    <w:qFormat/>
    <w:rsid w:val="00646785"/>
    <w:pPr>
      <w:spacing w:line="256" w:lineRule="auto"/>
    </w:pPr>
    <w:rPr>
      <w:rFonts w:asciiTheme="minorHAnsi" w:hAnsiTheme="minorHAnsi"/>
      <w:u w:val="single"/>
    </w:rPr>
  </w:style>
  <w:style w:type="character" w:customStyle="1" w:styleId="StyleCardText11ptBoldUnderlineChar">
    <w:name w:val="Style Card Text + 11 pt Bold Underline Char"/>
    <w:link w:val="StyleCardText11ptBoldUnderline"/>
    <w:locked/>
    <w:rsid w:val="00646785"/>
    <w:rPr>
      <w:b/>
      <w:bCs/>
      <w:u w:val="single"/>
    </w:rPr>
  </w:style>
  <w:style w:type="paragraph" w:customStyle="1" w:styleId="StyleCardText11ptBoldUnderline">
    <w:name w:val="Style Card Text + 11 pt Bold Underline"/>
    <w:basedOn w:val="Normal"/>
    <w:link w:val="StyleCardText11ptBoldUnderlineChar"/>
    <w:qFormat/>
    <w:rsid w:val="00646785"/>
    <w:pPr>
      <w:spacing w:line="256" w:lineRule="auto"/>
    </w:pPr>
    <w:rPr>
      <w:rFonts w:asciiTheme="minorHAnsi" w:hAnsiTheme="minorHAnsi"/>
      <w:b/>
      <w:bCs/>
      <w:u w:val="single"/>
    </w:rPr>
  </w:style>
  <w:style w:type="character" w:customStyle="1" w:styleId="StyleMinimizedText11ptChar">
    <w:name w:val="Style Minimized Text + 11 pt Char"/>
    <w:basedOn w:val="MinimizedTextChar"/>
    <w:link w:val="StyleMinimizedText11pt"/>
    <w:locked/>
    <w:rsid w:val="00646785"/>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646785"/>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646785"/>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646785"/>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646785"/>
    <w:rPr>
      <w:b/>
      <w:bCs/>
      <w:u w:val="single"/>
    </w:rPr>
  </w:style>
  <w:style w:type="paragraph" w:customStyle="1" w:styleId="StyleStyle49ptBold6">
    <w:name w:val="Style Style4 + 9 pt Bold6"/>
    <w:basedOn w:val="Style4"/>
    <w:link w:val="StyleStyle49ptBold6Char"/>
    <w:qFormat/>
    <w:rsid w:val="00646785"/>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646785"/>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646785"/>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646785"/>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646785"/>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646785"/>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46785"/>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64678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646785"/>
    <w:pPr>
      <w:spacing w:line="256" w:lineRule="auto"/>
    </w:pPr>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64678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46785"/>
    <w:pPr>
      <w:spacing w:line="256" w:lineRule="auto"/>
    </w:pPr>
    <w:rPr>
      <w:rFonts w:asciiTheme="minorHAnsi" w:hAnsiTheme="minorHAnsi"/>
      <w:b/>
      <w:u w:val="single"/>
    </w:rPr>
  </w:style>
  <w:style w:type="character" w:customStyle="1" w:styleId="textboldCharChar">
    <w:name w:val="text bold Char Char"/>
    <w:link w:val="textboldChar"/>
    <w:locked/>
    <w:rsid w:val="00646785"/>
    <w:rPr>
      <w:b/>
      <w:u w:val="thick"/>
    </w:rPr>
  </w:style>
  <w:style w:type="paragraph" w:customStyle="1" w:styleId="textboldChar">
    <w:name w:val="text bold Char"/>
    <w:basedOn w:val="Normal"/>
    <w:link w:val="textboldCharChar"/>
    <w:qFormat/>
    <w:rsid w:val="00646785"/>
    <w:pPr>
      <w:spacing w:line="256" w:lineRule="auto"/>
      <w:ind w:left="720"/>
    </w:pPr>
    <w:rPr>
      <w:rFonts w:asciiTheme="minorHAnsi" w:hAnsiTheme="minorHAnsi"/>
      <w:b/>
      <w:u w:val="thick"/>
    </w:rPr>
  </w:style>
  <w:style w:type="character" w:customStyle="1" w:styleId="StyleHeading2UnderlineChar">
    <w:name w:val="Style Heading 2 + Underline Char"/>
    <w:link w:val="StyleHeading2Underline"/>
    <w:locked/>
    <w:rsid w:val="00646785"/>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646785"/>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646785"/>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646785"/>
    <w:pPr>
      <w:spacing w:line="256" w:lineRule="auto"/>
    </w:pPr>
    <w:rPr>
      <w:rFonts w:eastAsia="Calibri"/>
      <w:szCs w:val="20"/>
    </w:rPr>
  </w:style>
  <w:style w:type="paragraph" w:customStyle="1" w:styleId="StyleStyle1">
    <w:name w:val="Style Style1 +"/>
    <w:basedOn w:val="Normal"/>
    <w:uiPriority w:val="99"/>
    <w:qFormat/>
    <w:rsid w:val="00646785"/>
    <w:pPr>
      <w:spacing w:line="256" w:lineRule="auto"/>
    </w:pPr>
    <w:rPr>
      <w:rFonts w:eastAsia="Calibri"/>
    </w:rPr>
  </w:style>
  <w:style w:type="paragraph" w:customStyle="1" w:styleId="StyleLinespacingDouble">
    <w:name w:val="Style Line spacing:  Double"/>
    <w:basedOn w:val="Normal"/>
    <w:uiPriority w:val="99"/>
    <w:qFormat/>
    <w:rsid w:val="00646785"/>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646785"/>
  </w:style>
  <w:style w:type="paragraph" w:customStyle="1" w:styleId="Micro">
    <w:name w:val="Micro"/>
    <w:basedOn w:val="Normal"/>
    <w:next w:val="Normal"/>
    <w:uiPriority w:val="99"/>
    <w:qFormat/>
    <w:rsid w:val="00646785"/>
    <w:pPr>
      <w:spacing w:line="256" w:lineRule="auto"/>
    </w:pPr>
    <w:rPr>
      <w:rFonts w:ascii="Arial" w:eastAsia="Calibri" w:hAnsi="Arial"/>
      <w:sz w:val="12"/>
    </w:rPr>
  </w:style>
  <w:style w:type="paragraph" w:customStyle="1" w:styleId="CardTextUnderlined">
    <w:name w:val="Card Text Underlined"/>
    <w:basedOn w:val="Normal"/>
    <w:uiPriority w:val="99"/>
    <w:qFormat/>
    <w:rsid w:val="00646785"/>
    <w:pPr>
      <w:spacing w:line="256" w:lineRule="auto"/>
    </w:pPr>
    <w:rPr>
      <w:rFonts w:ascii="Arial Narrow" w:eastAsia="Calibri" w:hAnsi="Arial Narrow"/>
      <w:u w:val="single"/>
    </w:rPr>
  </w:style>
  <w:style w:type="paragraph" w:customStyle="1" w:styleId="normalChar0">
    <w:name w:val="normal Char"/>
    <w:basedOn w:val="Normal"/>
    <w:uiPriority w:val="99"/>
    <w:qFormat/>
    <w:rsid w:val="00646785"/>
    <w:pPr>
      <w:spacing w:line="256" w:lineRule="auto"/>
    </w:pPr>
    <w:rPr>
      <w:rFonts w:eastAsia="Calibri"/>
    </w:rPr>
  </w:style>
  <w:style w:type="paragraph" w:customStyle="1" w:styleId="cardtextsmallChar">
    <w:name w:val="card text small Char"/>
    <w:basedOn w:val="Normal"/>
    <w:uiPriority w:val="99"/>
    <w:qFormat/>
    <w:rsid w:val="00646785"/>
    <w:pPr>
      <w:spacing w:line="256" w:lineRule="auto"/>
    </w:pPr>
    <w:rPr>
      <w:rFonts w:ascii="Arial Narrow" w:eastAsia="Calibri" w:hAnsi="Arial Narrow"/>
      <w:sz w:val="16"/>
    </w:rPr>
  </w:style>
  <w:style w:type="character" w:customStyle="1" w:styleId="MicroMicroTextChar">
    <w:name w:val="MicroMicroText Char"/>
    <w:link w:val="MicroMicroText"/>
    <w:locked/>
    <w:rsid w:val="00646785"/>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646785"/>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646785"/>
    <w:rPr>
      <w:rFonts w:ascii="Times" w:eastAsia="Times New Roman" w:hAnsi="Times"/>
      <w:sz w:val="20"/>
      <w:szCs w:val="26"/>
    </w:rPr>
  </w:style>
  <w:style w:type="paragraph" w:customStyle="1" w:styleId="Smallfont0">
    <w:name w:val="Smallfont"/>
    <w:basedOn w:val="Normal"/>
    <w:next w:val="Normal"/>
    <w:autoRedefine/>
    <w:qFormat/>
    <w:rsid w:val="00646785"/>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646785"/>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64678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646785"/>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646785"/>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646785"/>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646785"/>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646785"/>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646785"/>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646785"/>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646785"/>
    <w:pPr>
      <w:jc w:val="center"/>
    </w:pPr>
    <w:rPr>
      <w:rFonts w:eastAsia="Times New Roman"/>
      <w:b/>
      <w:szCs w:val="20"/>
      <w:u w:val="single"/>
    </w:rPr>
  </w:style>
  <w:style w:type="paragraph" w:customStyle="1" w:styleId="Pa19">
    <w:name w:val="Pa19"/>
    <w:basedOn w:val="Normal"/>
    <w:next w:val="Normal"/>
    <w:autoRedefine/>
    <w:qFormat/>
    <w:rsid w:val="00646785"/>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646785"/>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646785"/>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646785"/>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646785"/>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646785"/>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646785"/>
    <w:pPr>
      <w:spacing w:before="100" w:beforeAutospacing="1" w:after="100" w:afterAutospacing="1"/>
    </w:pPr>
    <w:rPr>
      <w:rFonts w:eastAsia="Times New Roman"/>
    </w:rPr>
  </w:style>
  <w:style w:type="paragraph" w:customStyle="1" w:styleId="prnewsp">
    <w:name w:val="prnews_p"/>
    <w:basedOn w:val="Normal"/>
    <w:qFormat/>
    <w:rsid w:val="00646785"/>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646785"/>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646785"/>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646785"/>
    <w:rPr>
      <w:rFonts w:ascii="Calibri Light" w:eastAsia="Times New Roman" w:hAnsi="Calibri Light" w:cs="Times New Roman" w:hint="default"/>
      <w:i/>
      <w:iCs/>
      <w:color w:val="404040"/>
    </w:rPr>
  </w:style>
  <w:style w:type="character" w:customStyle="1" w:styleId="CiteCharChar">
    <w:name w:val="Cite Char Char"/>
    <w:basedOn w:val="DefaultParagraphFont"/>
    <w:rsid w:val="00646785"/>
    <w:rPr>
      <w:rFonts w:ascii="Cambria" w:hAnsi="Cambria" w:cs="Times New Roman" w:hint="default"/>
      <w:b/>
      <w:bCs/>
      <w:sz w:val="26"/>
      <w:szCs w:val="26"/>
    </w:rPr>
  </w:style>
  <w:style w:type="character" w:customStyle="1" w:styleId="CardCharChar1">
    <w:name w:val="Card Char Char1"/>
    <w:basedOn w:val="DefaultParagraphFont"/>
    <w:rsid w:val="00646785"/>
    <w:rPr>
      <w:rFonts w:ascii="Times New Roman" w:hAnsi="Times New Roman" w:cs="Times New Roman" w:hint="default"/>
      <w:b/>
      <w:bCs/>
      <w:sz w:val="28"/>
      <w:szCs w:val="28"/>
    </w:rPr>
  </w:style>
  <w:style w:type="character" w:customStyle="1" w:styleId="CircleChar1">
    <w:name w:val="Circle Char1"/>
    <w:basedOn w:val="DefaultParagraphFont"/>
    <w:rsid w:val="00646785"/>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646785"/>
  </w:style>
  <w:style w:type="character" w:customStyle="1" w:styleId="SmallFont7pt">
    <w:name w:val="Small Font (7 pt)"/>
    <w:basedOn w:val="DefaultParagraphFont"/>
    <w:qFormat/>
    <w:rsid w:val="00646785"/>
    <w:rPr>
      <w:sz w:val="14"/>
    </w:rPr>
  </w:style>
  <w:style w:type="character" w:customStyle="1" w:styleId="style65">
    <w:name w:val="style65"/>
    <w:basedOn w:val="DefaultParagraphFont"/>
    <w:rsid w:val="00646785"/>
    <w:rPr>
      <w:rFonts w:ascii="Times New Roman" w:hAnsi="Times New Roman" w:cs="Times New Roman" w:hint="default"/>
    </w:rPr>
  </w:style>
  <w:style w:type="character" w:customStyle="1" w:styleId="BoldandUnderlineCharChar">
    <w:name w:val="Bold and Underline Char Char"/>
    <w:basedOn w:val="DefaultParagraphFont"/>
    <w:rsid w:val="00646785"/>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646785"/>
  </w:style>
  <w:style w:type="character" w:customStyle="1" w:styleId="BodyTextIndent2Char1">
    <w:name w:val="Body Text Indent 2 Char1"/>
    <w:basedOn w:val="DefaultParagraphFont"/>
    <w:uiPriority w:val="99"/>
    <w:rsid w:val="00646785"/>
    <w:rPr>
      <w:rFonts w:ascii="Times New Roman" w:hAnsi="Times New Roman" w:cs="Times New Roman"/>
      <w:sz w:val="24"/>
    </w:rPr>
  </w:style>
  <w:style w:type="character" w:customStyle="1" w:styleId="BodyTextIndentChar1">
    <w:name w:val="Body Text Indent Char1"/>
    <w:basedOn w:val="DefaultParagraphFont"/>
    <w:uiPriority w:val="99"/>
    <w:rsid w:val="00646785"/>
    <w:rPr>
      <w:rFonts w:ascii="Times New Roman" w:hAnsi="Times New Roman" w:cs="Times New Roman"/>
      <w:sz w:val="24"/>
    </w:rPr>
  </w:style>
  <w:style w:type="character" w:customStyle="1" w:styleId="BodyText3Char1">
    <w:name w:val="Body Text 3 Char1"/>
    <w:basedOn w:val="DefaultParagraphFont"/>
    <w:uiPriority w:val="99"/>
    <w:rsid w:val="00646785"/>
    <w:rPr>
      <w:rFonts w:ascii="Times New Roman" w:hAnsi="Times New Roman" w:cs="Times New Roman"/>
      <w:sz w:val="16"/>
      <w:szCs w:val="16"/>
    </w:rPr>
  </w:style>
  <w:style w:type="character" w:customStyle="1" w:styleId="FootnoteTextChar1">
    <w:name w:val="Footnote Text Char1"/>
    <w:basedOn w:val="DefaultParagraphFont"/>
    <w:uiPriority w:val="99"/>
    <w:rsid w:val="00646785"/>
    <w:rPr>
      <w:rFonts w:ascii="Times New Roman" w:hAnsi="Times New Roman" w:cs="Times New Roman"/>
      <w:sz w:val="20"/>
      <w:szCs w:val="20"/>
    </w:rPr>
  </w:style>
  <w:style w:type="character" w:customStyle="1" w:styleId="CharChar5">
    <w:name w:val="Char Char5"/>
    <w:rsid w:val="00646785"/>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646785"/>
    <w:rPr>
      <w:rFonts w:ascii="Consolas" w:hAnsi="Consolas" w:cs="Consolas" w:hint="default"/>
      <w:sz w:val="20"/>
      <w:szCs w:val="20"/>
    </w:rPr>
  </w:style>
  <w:style w:type="character" w:customStyle="1" w:styleId="CharChar4">
    <w:name w:val="Char Char4"/>
    <w:basedOn w:val="DefaultParagraphFont"/>
    <w:rsid w:val="00646785"/>
    <w:rPr>
      <w:rFonts w:ascii="Arial" w:hAnsi="Arial" w:cs="Arial" w:hint="default"/>
      <w:b/>
      <w:bCs/>
      <w:iCs/>
      <w:szCs w:val="28"/>
      <w:lang w:val="en-US" w:eastAsia="en-US" w:bidi="ar-SA"/>
    </w:rPr>
  </w:style>
  <w:style w:type="character" w:customStyle="1" w:styleId="yshortcuts">
    <w:name w:val="yshortcuts"/>
    <w:basedOn w:val="DefaultParagraphFont"/>
    <w:rsid w:val="00646785"/>
  </w:style>
  <w:style w:type="character" w:customStyle="1" w:styleId="caps-label">
    <w:name w:val="caps-label"/>
    <w:basedOn w:val="DefaultParagraphFont"/>
    <w:rsid w:val="00646785"/>
  </w:style>
  <w:style w:type="character" w:customStyle="1" w:styleId="UnderlineCard">
    <w:name w:val="Underline Card"/>
    <w:uiPriority w:val="6"/>
    <w:qFormat/>
    <w:rsid w:val="00646785"/>
    <w:rPr>
      <w:rFonts w:ascii="Arial" w:hAnsi="Arial" w:cs="Arial" w:hint="default"/>
      <w:b w:val="0"/>
      <w:bCs/>
      <w:sz w:val="20"/>
      <w:u w:val="single"/>
    </w:rPr>
  </w:style>
  <w:style w:type="character" w:customStyle="1" w:styleId="institution">
    <w:name w:val="institution"/>
    <w:basedOn w:val="DefaultParagraphFont"/>
    <w:rsid w:val="00646785"/>
  </w:style>
  <w:style w:type="character" w:customStyle="1" w:styleId="abodyblack3">
    <w:name w:val="abodyblack3"/>
    <w:basedOn w:val="DefaultParagraphFont"/>
    <w:rsid w:val="00646785"/>
  </w:style>
  <w:style w:type="character" w:customStyle="1" w:styleId="FontStyle177">
    <w:name w:val="Font Style177"/>
    <w:basedOn w:val="DefaultParagraphFont"/>
    <w:uiPriority w:val="99"/>
    <w:rsid w:val="00646785"/>
    <w:rPr>
      <w:rFonts w:ascii="Times New Roman" w:hAnsi="Times New Roman" w:cs="Times New Roman" w:hint="default"/>
      <w:sz w:val="20"/>
      <w:szCs w:val="20"/>
    </w:rPr>
  </w:style>
  <w:style w:type="character" w:customStyle="1" w:styleId="FontStyle173">
    <w:name w:val="Font Style173"/>
    <w:basedOn w:val="DefaultParagraphFont"/>
    <w:uiPriority w:val="99"/>
    <w:rsid w:val="00646785"/>
    <w:rPr>
      <w:rFonts w:ascii="Times New Roman" w:hAnsi="Times New Roman" w:cs="Times New Roman" w:hint="default"/>
      <w:sz w:val="14"/>
      <w:szCs w:val="14"/>
    </w:rPr>
  </w:style>
  <w:style w:type="character" w:customStyle="1" w:styleId="FontStyle151">
    <w:name w:val="Font Style151"/>
    <w:basedOn w:val="DefaultParagraphFont"/>
    <w:uiPriority w:val="99"/>
    <w:rsid w:val="00646785"/>
    <w:rPr>
      <w:rFonts w:ascii="Arial Narrow" w:hAnsi="Arial Narrow" w:cs="Arial Narrow" w:hint="default"/>
      <w:b/>
      <w:bCs/>
      <w:sz w:val="12"/>
      <w:szCs w:val="12"/>
    </w:rPr>
  </w:style>
  <w:style w:type="character" w:customStyle="1" w:styleId="FontStyle156">
    <w:name w:val="Font Style156"/>
    <w:basedOn w:val="DefaultParagraphFont"/>
    <w:uiPriority w:val="99"/>
    <w:rsid w:val="00646785"/>
    <w:rPr>
      <w:rFonts w:ascii="Arial Narrow" w:hAnsi="Arial Narrow" w:cs="Arial Narrow" w:hint="default"/>
      <w:sz w:val="8"/>
      <w:szCs w:val="8"/>
    </w:rPr>
  </w:style>
  <w:style w:type="character" w:customStyle="1" w:styleId="FontStyle160">
    <w:name w:val="Font Style160"/>
    <w:basedOn w:val="DefaultParagraphFont"/>
    <w:uiPriority w:val="99"/>
    <w:rsid w:val="00646785"/>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646785"/>
    <w:rPr>
      <w:rFonts w:ascii="Times New Roman" w:hAnsi="Times New Roman" w:cs="Times New Roman" w:hint="default"/>
      <w:sz w:val="18"/>
      <w:szCs w:val="18"/>
    </w:rPr>
  </w:style>
  <w:style w:type="character" w:customStyle="1" w:styleId="FontStyle168">
    <w:name w:val="Font Style168"/>
    <w:basedOn w:val="DefaultParagraphFont"/>
    <w:uiPriority w:val="99"/>
    <w:rsid w:val="00646785"/>
    <w:rPr>
      <w:rFonts w:ascii="Times New Roman" w:hAnsi="Times New Roman" w:cs="Times New Roman" w:hint="default"/>
      <w:sz w:val="12"/>
      <w:szCs w:val="12"/>
    </w:rPr>
  </w:style>
  <w:style w:type="character" w:customStyle="1" w:styleId="FontStyle176">
    <w:name w:val="Font Style176"/>
    <w:basedOn w:val="DefaultParagraphFont"/>
    <w:uiPriority w:val="99"/>
    <w:rsid w:val="00646785"/>
    <w:rPr>
      <w:rFonts w:ascii="Times New Roman" w:hAnsi="Times New Roman" w:cs="Times New Roman" w:hint="default"/>
      <w:sz w:val="16"/>
      <w:szCs w:val="16"/>
    </w:rPr>
  </w:style>
  <w:style w:type="character" w:customStyle="1" w:styleId="FontStyle172">
    <w:name w:val="Font Style172"/>
    <w:basedOn w:val="DefaultParagraphFont"/>
    <w:uiPriority w:val="99"/>
    <w:rsid w:val="00646785"/>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646785"/>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646785"/>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646785"/>
    <w:rPr>
      <w:rFonts w:ascii="Times New Roman" w:hAnsi="Times New Roman" w:cs="Times New Roman" w:hint="default"/>
      <w:sz w:val="10"/>
      <w:szCs w:val="10"/>
    </w:rPr>
  </w:style>
  <w:style w:type="character" w:customStyle="1" w:styleId="FontStyle174">
    <w:name w:val="Font Style174"/>
    <w:basedOn w:val="DefaultParagraphFont"/>
    <w:uiPriority w:val="99"/>
    <w:rsid w:val="00646785"/>
    <w:rPr>
      <w:rFonts w:ascii="Arial Narrow" w:hAnsi="Arial Narrow" w:cs="Arial Narrow" w:hint="default"/>
      <w:b/>
      <w:bCs/>
      <w:sz w:val="18"/>
      <w:szCs w:val="18"/>
    </w:rPr>
  </w:style>
  <w:style w:type="character" w:customStyle="1" w:styleId="FontStyle169">
    <w:name w:val="Font Style169"/>
    <w:basedOn w:val="DefaultParagraphFont"/>
    <w:uiPriority w:val="99"/>
    <w:rsid w:val="00646785"/>
    <w:rPr>
      <w:rFonts w:ascii="Times New Roman" w:hAnsi="Times New Roman" w:cs="Times New Roman" w:hint="default"/>
      <w:sz w:val="12"/>
      <w:szCs w:val="12"/>
    </w:rPr>
  </w:style>
  <w:style w:type="character" w:customStyle="1" w:styleId="FontStyle139">
    <w:name w:val="Font Style139"/>
    <w:basedOn w:val="DefaultParagraphFont"/>
    <w:uiPriority w:val="99"/>
    <w:rsid w:val="00646785"/>
    <w:rPr>
      <w:rFonts w:ascii="Times New Roman" w:hAnsi="Times New Roman" w:cs="Times New Roman" w:hint="default"/>
      <w:b/>
      <w:bCs/>
      <w:sz w:val="18"/>
      <w:szCs w:val="18"/>
    </w:rPr>
  </w:style>
  <w:style w:type="character" w:customStyle="1" w:styleId="allocatoragentsleft">
    <w:name w:val="al_locatoragentsleft"/>
    <w:basedOn w:val="DefaultParagraphFont"/>
    <w:rsid w:val="00646785"/>
  </w:style>
  <w:style w:type="character" w:customStyle="1" w:styleId="ilad">
    <w:name w:val="il_ad"/>
    <w:rsid w:val="00646785"/>
  </w:style>
  <w:style w:type="character" w:customStyle="1" w:styleId="CardUnderlined">
    <w:name w:val="Card Underlined"/>
    <w:basedOn w:val="DefaultParagraphFont"/>
    <w:rsid w:val="00646785"/>
    <w:rPr>
      <w:rFonts w:ascii="Garamond" w:hAnsi="Garamond" w:hint="default"/>
      <w:sz w:val="22"/>
      <w:szCs w:val="24"/>
      <w:u w:val="single"/>
      <w:lang w:val="en-US" w:eastAsia="en-US" w:bidi="ar-SA"/>
    </w:rPr>
  </w:style>
  <w:style w:type="character" w:customStyle="1" w:styleId="pagetitle">
    <w:name w:val="pagetitle"/>
    <w:basedOn w:val="DefaultParagraphFont"/>
    <w:rsid w:val="00646785"/>
  </w:style>
  <w:style w:type="character" w:customStyle="1" w:styleId="StyleUnderlineCharChar9ptBold1">
    <w:name w:val="Style Underline Char Char + 9 pt Bold1"/>
    <w:rsid w:val="0064678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64678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646785"/>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646785"/>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646785"/>
    <w:rPr>
      <w:rFonts w:ascii="Times" w:hAnsi="Times" w:hint="default"/>
      <w:b w:val="0"/>
      <w:bCs/>
      <w:sz w:val="20"/>
      <w:u w:val="single"/>
    </w:rPr>
  </w:style>
  <w:style w:type="character" w:customStyle="1" w:styleId="blubigktbiz">
    <w:name w:val="blubigktbiz"/>
    <w:rsid w:val="00646785"/>
  </w:style>
  <w:style w:type="character" w:customStyle="1" w:styleId="super">
    <w:name w:val="super"/>
    <w:rsid w:val="00646785"/>
  </w:style>
  <w:style w:type="character" w:customStyle="1" w:styleId="text30">
    <w:name w:val="text30"/>
    <w:rsid w:val="00646785"/>
  </w:style>
  <w:style w:type="character" w:customStyle="1" w:styleId="uppercase">
    <w:name w:val="uppercase"/>
    <w:rsid w:val="00646785"/>
  </w:style>
  <w:style w:type="character" w:customStyle="1" w:styleId="Style6pt">
    <w:name w:val="Style 6 pt"/>
    <w:basedOn w:val="DefaultParagraphFont"/>
    <w:qFormat/>
    <w:rsid w:val="00646785"/>
    <w:rPr>
      <w:sz w:val="12"/>
    </w:rPr>
  </w:style>
  <w:style w:type="character" w:customStyle="1" w:styleId="CiteCharCharCharCharCharChar">
    <w:name w:val="Cite Char Char Char Char Char Char"/>
    <w:basedOn w:val="DefaultParagraphFont"/>
    <w:rsid w:val="00646785"/>
    <w:rPr>
      <w:b/>
      <w:bCs w:val="0"/>
      <w:noProof w:val="0"/>
      <w:sz w:val="22"/>
      <w:szCs w:val="24"/>
      <w:u w:val="single"/>
      <w:lang w:val="en-US" w:eastAsia="en-US" w:bidi="ar-SA"/>
    </w:rPr>
  </w:style>
  <w:style w:type="character" w:customStyle="1" w:styleId="mainbody1">
    <w:name w:val="mainbody1"/>
    <w:basedOn w:val="DefaultParagraphFont"/>
    <w:rsid w:val="00646785"/>
    <w:rPr>
      <w:rFonts w:ascii="Verdana" w:hAnsi="Verdana" w:hint="default"/>
      <w:color w:val="000000"/>
      <w:sz w:val="22"/>
      <w:szCs w:val="22"/>
    </w:rPr>
  </w:style>
  <w:style w:type="character" w:customStyle="1" w:styleId="cit-first-element">
    <w:name w:val="cit-first-element"/>
    <w:basedOn w:val="DefaultParagraphFont"/>
    <w:rsid w:val="00646785"/>
  </w:style>
  <w:style w:type="character" w:customStyle="1" w:styleId="UnderlineChar5">
    <w:name w:val="UnderlineChar"/>
    <w:rsid w:val="00646785"/>
    <w:rPr>
      <w:sz w:val="24"/>
      <w:u w:val="single"/>
    </w:rPr>
  </w:style>
  <w:style w:type="character" w:customStyle="1" w:styleId="foreground">
    <w:name w:val="foreground"/>
    <w:basedOn w:val="DefaultParagraphFont"/>
    <w:rsid w:val="00646785"/>
  </w:style>
  <w:style w:type="character" w:customStyle="1" w:styleId="Style11ptBorderSinglesolidlineAuto05ptLinewidth">
    <w:name w:val="Style 11 pt Border: : (Single solid line Auto  0.5 pt Line width)"/>
    <w:rsid w:val="00646785"/>
    <w:rPr>
      <w:sz w:val="20"/>
      <w:bdr w:val="single" w:sz="4" w:space="0" w:color="auto" w:frame="1"/>
    </w:rPr>
  </w:style>
  <w:style w:type="character" w:customStyle="1" w:styleId="StyleUnderlineChar9ptBorderSinglesolidlineAuto0">
    <w:name w:val="Style Underline Char + 9 pt Border: : (Single solid line Auto  0..."/>
    <w:rsid w:val="00646785"/>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64678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4678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4678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46785"/>
    <w:rPr>
      <w:sz w:val="20"/>
      <w:szCs w:val="24"/>
      <w:u w:val="single"/>
      <w:bdr w:val="single" w:sz="4" w:space="0" w:color="auto" w:frame="1"/>
      <w:lang w:val="en-US" w:eastAsia="en-US" w:bidi="ar-SA"/>
    </w:rPr>
  </w:style>
  <w:style w:type="character" w:customStyle="1" w:styleId="StyleLatinGaramondUnderline">
    <w:name w:val="Style (Latin) Garamond Underline"/>
    <w:rsid w:val="00646785"/>
    <w:rPr>
      <w:rFonts w:ascii="Times New Roman" w:hAnsi="Times New Roman" w:cs="Times New Roman" w:hint="default"/>
      <w:sz w:val="20"/>
      <w:u w:val="single"/>
    </w:rPr>
  </w:style>
  <w:style w:type="character" w:customStyle="1" w:styleId="StyleLatinGaramond">
    <w:name w:val="Style (Latin) Garamond"/>
    <w:rsid w:val="00646785"/>
    <w:rPr>
      <w:rFonts w:ascii="Times New Roman" w:hAnsi="Times New Roman" w:cs="Times New Roman" w:hint="default"/>
      <w:sz w:val="20"/>
    </w:rPr>
  </w:style>
  <w:style w:type="character" w:customStyle="1" w:styleId="mainheading">
    <w:name w:val="mainheading"/>
    <w:basedOn w:val="DefaultParagraphFont"/>
    <w:rsid w:val="00646785"/>
  </w:style>
  <w:style w:type="character" w:customStyle="1" w:styleId="StyleUnderlineChar9ptChar">
    <w:name w:val="Style Underline Char + 9 pt Char"/>
    <w:basedOn w:val="UnderlineCharChar"/>
    <w:rsid w:val="00646785"/>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646785"/>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646785"/>
    <w:rPr>
      <w:rFonts w:ascii="Arial Narrow" w:hAnsi="Arial Narrow" w:cs="Arial Narrow" w:hint="default"/>
      <w:sz w:val="18"/>
      <w:szCs w:val="18"/>
    </w:rPr>
  </w:style>
  <w:style w:type="character" w:customStyle="1" w:styleId="FontStyle14">
    <w:name w:val="Font Style14"/>
    <w:basedOn w:val="DefaultParagraphFont"/>
    <w:uiPriority w:val="99"/>
    <w:rsid w:val="00646785"/>
    <w:rPr>
      <w:rFonts w:ascii="Arial Narrow" w:hAnsi="Arial Narrow" w:cs="Arial Narrow" w:hint="default"/>
      <w:b/>
      <w:bCs/>
      <w:spacing w:val="-10"/>
      <w:sz w:val="14"/>
      <w:szCs w:val="14"/>
    </w:rPr>
  </w:style>
  <w:style w:type="character" w:customStyle="1" w:styleId="red">
    <w:name w:val="red"/>
    <w:basedOn w:val="DefaultParagraphFont"/>
    <w:rsid w:val="00646785"/>
  </w:style>
  <w:style w:type="character" w:customStyle="1" w:styleId="at">
    <w:name w:val="at"/>
    <w:rsid w:val="00646785"/>
  </w:style>
  <w:style w:type="character" w:customStyle="1" w:styleId="org">
    <w:name w:val="org"/>
    <w:rsid w:val="00646785"/>
  </w:style>
  <w:style w:type="character" w:customStyle="1" w:styleId="legacybig">
    <w:name w:val="legacybig"/>
    <w:basedOn w:val="DefaultParagraphFont"/>
    <w:rsid w:val="00646785"/>
  </w:style>
  <w:style w:type="character" w:customStyle="1" w:styleId="art-author">
    <w:name w:val="art-author"/>
    <w:basedOn w:val="DefaultParagraphFont"/>
    <w:rsid w:val="00646785"/>
  </w:style>
  <w:style w:type="character" w:customStyle="1" w:styleId="Header1">
    <w:name w:val="Header1"/>
    <w:basedOn w:val="DefaultParagraphFont"/>
    <w:rsid w:val="00646785"/>
  </w:style>
  <w:style w:type="character" w:customStyle="1" w:styleId="fpred">
    <w:name w:val="fp_red"/>
    <w:basedOn w:val="DefaultParagraphFont"/>
    <w:rsid w:val="00646785"/>
  </w:style>
  <w:style w:type="character" w:customStyle="1" w:styleId="twoce">
    <w:name w:val="twoce"/>
    <w:basedOn w:val="DefaultParagraphFont"/>
    <w:rsid w:val="00646785"/>
  </w:style>
  <w:style w:type="character" w:customStyle="1" w:styleId="snapnoshots">
    <w:name w:val="snap_noshots"/>
    <w:basedOn w:val="DefaultParagraphFont"/>
    <w:rsid w:val="00646785"/>
  </w:style>
  <w:style w:type="character" w:customStyle="1" w:styleId="StyleUnderlineCharChar9pt">
    <w:name w:val="Style Underline Char Char + 9 pt"/>
    <w:rsid w:val="00646785"/>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646785"/>
  </w:style>
  <w:style w:type="character" w:customStyle="1" w:styleId="preloadwrap">
    <w:name w:val="preloadwrap"/>
    <w:basedOn w:val="DefaultParagraphFont"/>
    <w:rsid w:val="00646785"/>
  </w:style>
  <w:style w:type="character" w:customStyle="1" w:styleId="typarticle">
    <w:name w:val="typ_article"/>
    <w:basedOn w:val="DefaultParagraphFont"/>
    <w:rsid w:val="00646785"/>
  </w:style>
  <w:style w:type="character" w:customStyle="1" w:styleId="author-date0">
    <w:name w:val="author-date"/>
    <w:basedOn w:val="DefaultParagraphFont"/>
    <w:rsid w:val="00646785"/>
  </w:style>
  <w:style w:type="character" w:customStyle="1" w:styleId="resultbodyblack">
    <w:name w:val="resultbodyblack"/>
    <w:basedOn w:val="DefaultParagraphFont"/>
    <w:rsid w:val="00646785"/>
  </w:style>
  <w:style w:type="character" w:customStyle="1" w:styleId="resultbodyitalic">
    <w:name w:val="resultbodyitalic"/>
    <w:basedOn w:val="DefaultParagraphFont"/>
    <w:rsid w:val="00646785"/>
  </w:style>
  <w:style w:type="character" w:customStyle="1" w:styleId="resultbody">
    <w:name w:val="resultbody"/>
    <w:basedOn w:val="DefaultParagraphFont"/>
    <w:rsid w:val="00646785"/>
  </w:style>
  <w:style w:type="character" w:customStyle="1" w:styleId="lightblue">
    <w:name w:val="lightblue"/>
    <w:basedOn w:val="DefaultParagraphFont"/>
    <w:rsid w:val="00646785"/>
  </w:style>
  <w:style w:type="character" w:customStyle="1" w:styleId="Header2">
    <w:name w:val="Header2"/>
    <w:basedOn w:val="DefaultParagraphFont"/>
    <w:rsid w:val="00646785"/>
  </w:style>
  <w:style w:type="character" w:customStyle="1" w:styleId="author-bio-box">
    <w:name w:val="author-bio-box"/>
    <w:basedOn w:val="DefaultParagraphFont"/>
    <w:rsid w:val="00646785"/>
  </w:style>
  <w:style w:type="character" w:customStyle="1" w:styleId="UnderlineChar1Char">
    <w:name w:val="Underline Char1 Char"/>
    <w:basedOn w:val="DefaultParagraphFont"/>
    <w:rsid w:val="00646785"/>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646785"/>
    <w:rPr>
      <w:u w:val="single"/>
      <w:lang w:val="en-US" w:eastAsia="en-US" w:bidi="ar-SA"/>
    </w:rPr>
  </w:style>
  <w:style w:type="character" w:customStyle="1" w:styleId="ptitleinside">
    <w:name w:val="p_title_inside"/>
    <w:basedOn w:val="DefaultParagraphFont"/>
    <w:rsid w:val="00646785"/>
  </w:style>
  <w:style w:type="character" w:customStyle="1" w:styleId="underlinecardChar">
    <w:name w:val="underline card Char"/>
    <w:basedOn w:val="DefaultParagraphFont"/>
    <w:rsid w:val="00646785"/>
    <w:rPr>
      <w:rFonts w:ascii="Arial" w:hAnsi="Arial" w:cs="Arial" w:hint="default"/>
      <w:sz w:val="18"/>
      <w:szCs w:val="24"/>
      <w:u w:val="single"/>
      <w:lang w:val="en-US" w:eastAsia="en-US" w:bidi="ar-SA"/>
    </w:rPr>
  </w:style>
  <w:style w:type="character" w:customStyle="1" w:styleId="ft1">
    <w:name w:val="ft1"/>
    <w:basedOn w:val="DefaultParagraphFont"/>
    <w:rsid w:val="00646785"/>
  </w:style>
  <w:style w:type="character" w:customStyle="1" w:styleId="CharChar32">
    <w:name w:val="Char Char32"/>
    <w:basedOn w:val="DefaultParagraphFont"/>
    <w:rsid w:val="00646785"/>
    <w:rPr>
      <w:rFonts w:ascii="Arial" w:hAnsi="Arial" w:cs="Arial" w:hint="default"/>
      <w:b/>
      <w:bCs/>
      <w:iCs/>
      <w:lang w:val="en-US" w:eastAsia="en-US" w:bidi="ar-SA"/>
    </w:rPr>
  </w:style>
  <w:style w:type="character" w:customStyle="1" w:styleId="CharChar13">
    <w:name w:val="Char Char13"/>
    <w:rsid w:val="00646785"/>
    <w:rPr>
      <w:rFonts w:ascii="Arial" w:hAnsi="Arial" w:cs="Arial" w:hint="default"/>
      <w:b/>
      <w:bCs/>
      <w:iCs/>
      <w:sz w:val="22"/>
      <w:szCs w:val="28"/>
      <w:lang w:val="en-US" w:eastAsia="en-US" w:bidi="ar-SA"/>
    </w:rPr>
  </w:style>
  <w:style w:type="character" w:customStyle="1" w:styleId="CharChar116">
    <w:name w:val="Char Char116"/>
    <w:rsid w:val="00646785"/>
    <w:rPr>
      <w:rFonts w:ascii="Arial" w:hAnsi="Arial" w:cs="Arial" w:hint="default"/>
      <w:bCs/>
      <w:szCs w:val="26"/>
      <w:u w:val="single"/>
      <w:lang w:val="en-US" w:eastAsia="en-US" w:bidi="ar-SA"/>
    </w:rPr>
  </w:style>
  <w:style w:type="character" w:customStyle="1" w:styleId="CharChar31">
    <w:name w:val="Char Char31"/>
    <w:rsid w:val="00646785"/>
    <w:rPr>
      <w:rFonts w:ascii="Arial" w:hAnsi="Arial" w:cs="Arial" w:hint="default"/>
      <w:b/>
      <w:bCs/>
      <w:szCs w:val="32"/>
      <w:lang w:val="en-US" w:eastAsia="en-US" w:bidi="ar-SA"/>
    </w:rPr>
  </w:style>
  <w:style w:type="character" w:customStyle="1" w:styleId="CharChar12">
    <w:name w:val="Char Char12"/>
    <w:rsid w:val="00646785"/>
    <w:rPr>
      <w:rFonts w:ascii="Arial" w:hAnsi="Arial" w:cs="Arial" w:hint="default"/>
      <w:bCs/>
      <w:szCs w:val="26"/>
      <w:u w:val="single"/>
      <w:lang w:val="en-US" w:eastAsia="en-US" w:bidi="ar-SA"/>
    </w:rPr>
  </w:style>
  <w:style w:type="character" w:customStyle="1" w:styleId="CharChar115">
    <w:name w:val="Char Char115"/>
    <w:rsid w:val="00646785"/>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646785"/>
    <w:rPr>
      <w:rFonts w:ascii="Times New Roman" w:hAnsi="Times New Roman" w:cs="Times New Roman" w:hint="default"/>
      <w:sz w:val="20"/>
      <w:szCs w:val="20"/>
      <w:u w:val="single"/>
    </w:rPr>
  </w:style>
  <w:style w:type="character" w:customStyle="1" w:styleId="StylePalatinoLinotype6pt">
    <w:name w:val="Style Palatino Linotype 6 pt"/>
    <w:rsid w:val="00646785"/>
    <w:rPr>
      <w:rFonts w:ascii="Times New Roman" w:hAnsi="Times New Roman" w:cs="Times New Roman" w:hint="default"/>
      <w:sz w:val="20"/>
    </w:rPr>
  </w:style>
  <w:style w:type="character" w:customStyle="1" w:styleId="UnderlineChar20">
    <w:name w:val="Underline Char2"/>
    <w:rsid w:val="00646785"/>
    <w:rPr>
      <w:rFonts w:ascii="Arial Narrow" w:hAnsi="Arial Narrow" w:hint="default"/>
      <w:sz w:val="18"/>
      <w:szCs w:val="24"/>
      <w:u w:val="single"/>
    </w:rPr>
  </w:style>
  <w:style w:type="character" w:customStyle="1" w:styleId="tagCharCharCharChar0">
    <w:name w:val="tag Char Char Char Char"/>
    <w:rsid w:val="00646785"/>
    <w:rPr>
      <w:b/>
      <w:bCs w:val="0"/>
      <w:sz w:val="24"/>
    </w:rPr>
  </w:style>
  <w:style w:type="character" w:customStyle="1" w:styleId="CiteCharCharCharChar">
    <w:name w:val="Cite Char Char Char Char"/>
    <w:aliases w:val="Cite Char Char Char Char Char Char Char,Cite Char Char Char Char Char Char Char Char"/>
    <w:rsid w:val="00646785"/>
    <w:rPr>
      <w:rFonts w:ascii="Arial" w:hAnsi="Arial" w:cs="Arial" w:hint="default"/>
      <w:b/>
      <w:bCs/>
      <w:sz w:val="24"/>
      <w:szCs w:val="26"/>
      <w:lang w:val="en-US" w:eastAsia="en-US" w:bidi="ar-SA"/>
    </w:rPr>
  </w:style>
  <w:style w:type="character" w:customStyle="1" w:styleId="FontStyle12">
    <w:name w:val="Font Style12"/>
    <w:rsid w:val="00646785"/>
    <w:rPr>
      <w:rFonts w:ascii="Times New Roman" w:hAnsi="Times New Roman" w:cs="Times New Roman" w:hint="default"/>
      <w:spacing w:val="10"/>
      <w:sz w:val="30"/>
      <w:szCs w:val="30"/>
    </w:rPr>
  </w:style>
  <w:style w:type="character" w:customStyle="1" w:styleId="cardCharChar10">
    <w:name w:val="card Char Char1"/>
    <w:rsid w:val="00646785"/>
    <w:rPr>
      <w:lang w:val="en-US" w:eastAsia="en-US" w:bidi="ar-SA"/>
    </w:rPr>
  </w:style>
  <w:style w:type="character" w:customStyle="1" w:styleId="BlockTitleCharChar1Char">
    <w:name w:val="Block Title Char Char1 Char"/>
    <w:rsid w:val="00646785"/>
    <w:rPr>
      <w:b/>
      <w:bCs w:val="0"/>
      <w:sz w:val="32"/>
      <w:u w:val="single"/>
    </w:rPr>
  </w:style>
  <w:style w:type="character" w:customStyle="1" w:styleId="Header1Char">
    <w:name w:val="Header1 Char"/>
    <w:rsid w:val="00646785"/>
    <w:rPr>
      <w:rFonts w:ascii="Arial" w:hAnsi="Arial" w:cs="Arial" w:hint="default"/>
      <w:b/>
      <w:bCs/>
      <w:caps/>
      <w:kern w:val="32"/>
      <w:sz w:val="28"/>
      <w:szCs w:val="28"/>
    </w:rPr>
  </w:style>
  <w:style w:type="character" w:customStyle="1" w:styleId="StyleArial12ptBoldItalic">
    <w:name w:val="Style Arial 12 pt Bold Italic"/>
    <w:rsid w:val="00646785"/>
    <w:rPr>
      <w:rFonts w:ascii="Times New Roman" w:hAnsi="Times New Roman" w:cs="Times New Roman" w:hint="default"/>
      <w:b/>
      <w:bCs/>
      <w:iCs/>
      <w:sz w:val="24"/>
    </w:rPr>
  </w:style>
  <w:style w:type="character" w:customStyle="1" w:styleId="Styleunderline12pt">
    <w:name w:val="Style underline + 12 pt"/>
    <w:rsid w:val="00646785"/>
    <w:rPr>
      <w:rFonts w:ascii="Times New Roman" w:hAnsi="Times New Roman" w:cs="Times New Roman" w:hint="default"/>
      <w:bCs/>
      <w:sz w:val="20"/>
      <w:u w:val="single"/>
    </w:rPr>
  </w:style>
  <w:style w:type="character" w:customStyle="1" w:styleId="StyleUnderlineChar19pt">
    <w:name w:val="Style Underline Char1 + 9 pt"/>
    <w:basedOn w:val="UnderlineChar1"/>
    <w:rsid w:val="00646785"/>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646785"/>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646785"/>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646785"/>
    <w:rPr>
      <w:rFonts w:ascii="Times New Roman" w:hAnsi="Times New Roman" w:cs="Times New Roman" w:hint="default"/>
      <w:sz w:val="20"/>
      <w:u w:val="single"/>
      <w:lang w:val="en-US" w:eastAsia="en-US" w:bidi="ar-SA"/>
    </w:rPr>
  </w:style>
  <w:style w:type="character" w:customStyle="1" w:styleId="Style9ptUnderline1">
    <w:name w:val="Style 9 pt Underline1"/>
    <w:rsid w:val="00646785"/>
    <w:rPr>
      <w:sz w:val="20"/>
      <w:u w:val="single"/>
    </w:rPr>
  </w:style>
  <w:style w:type="character" w:customStyle="1" w:styleId="StyleUnderlineChar19pt2">
    <w:name w:val="Style Underline Char1 + 9 pt2"/>
    <w:basedOn w:val="UnderlineChar1"/>
    <w:rsid w:val="00646785"/>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646785"/>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646785"/>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646785"/>
    <w:rPr>
      <w:rFonts w:ascii="Times New Roman" w:hAnsi="Times New Roman" w:cs="Times New Roman" w:hint="default"/>
      <w:b/>
      <w:bCs/>
      <w:sz w:val="20"/>
      <w:szCs w:val="24"/>
      <w:u w:val="single"/>
      <w:lang w:val="en-US" w:eastAsia="en-US" w:bidi="ar-SA"/>
    </w:rPr>
  </w:style>
  <w:style w:type="character" w:customStyle="1" w:styleId="10">
    <w:name w:val="1"/>
    <w:rsid w:val="00646785"/>
    <w:rPr>
      <w:rFonts w:ascii="Arial" w:hAnsi="Arial" w:cs="Arial" w:hint="default"/>
      <w:bCs/>
      <w:sz w:val="20"/>
      <w:u w:val="single"/>
      <w:lang w:val="en-US" w:eastAsia="en-US" w:bidi="ar-SA"/>
    </w:rPr>
  </w:style>
  <w:style w:type="character" w:customStyle="1" w:styleId="content">
    <w:name w:val="content"/>
    <w:basedOn w:val="DefaultParagraphFont"/>
    <w:rsid w:val="00646785"/>
  </w:style>
  <w:style w:type="character" w:customStyle="1" w:styleId="3">
    <w:name w:val="3"/>
    <w:rsid w:val="00646785"/>
    <w:rPr>
      <w:rFonts w:ascii="Arial" w:hAnsi="Arial" w:cs="Arial" w:hint="default"/>
      <w:bCs/>
      <w:sz w:val="20"/>
      <w:u w:val="single"/>
      <w:lang w:val="en-US" w:eastAsia="en-US" w:bidi="ar-SA"/>
    </w:rPr>
  </w:style>
  <w:style w:type="character" w:customStyle="1" w:styleId="4">
    <w:name w:val="4"/>
    <w:rsid w:val="00646785"/>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646785"/>
    <w:rPr>
      <w:rFonts w:ascii="Arial" w:hAnsi="Arial" w:cs="Arial" w:hint="default"/>
      <w:b/>
      <w:bCs/>
      <w:iCs/>
      <w:szCs w:val="28"/>
      <w:lang w:val="en-US" w:eastAsia="en-US" w:bidi="ar-SA"/>
    </w:rPr>
  </w:style>
  <w:style w:type="character" w:customStyle="1" w:styleId="featuretitle">
    <w:name w:val="feature_title"/>
    <w:basedOn w:val="DefaultParagraphFont"/>
    <w:rsid w:val="00646785"/>
  </w:style>
  <w:style w:type="character" w:customStyle="1" w:styleId="7">
    <w:name w:val="7"/>
    <w:rsid w:val="00646785"/>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646785"/>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646785"/>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646785"/>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646785"/>
    <w:rPr>
      <w:sz w:val="20"/>
      <w:u w:val="single"/>
    </w:rPr>
  </w:style>
  <w:style w:type="character" w:customStyle="1" w:styleId="StyleUnderlineChar9ptBold1">
    <w:name w:val="Style Underline Char + 9 pt Bold1"/>
    <w:rsid w:val="00646785"/>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646785"/>
    <w:rPr>
      <w:sz w:val="20"/>
      <w:u w:val="single"/>
    </w:rPr>
  </w:style>
  <w:style w:type="character" w:customStyle="1" w:styleId="55">
    <w:name w:val="55"/>
    <w:rsid w:val="00646785"/>
    <w:rPr>
      <w:rFonts w:ascii="Arial" w:hAnsi="Arial" w:cs="Arial" w:hint="default"/>
      <w:bCs/>
      <w:sz w:val="20"/>
      <w:u w:val="single"/>
      <w:lang w:val="en-US" w:eastAsia="en-US" w:bidi="ar-SA"/>
    </w:rPr>
  </w:style>
  <w:style w:type="character" w:customStyle="1" w:styleId="Styleunderline9ptBold">
    <w:name w:val="Style underline + 9 pt Bold"/>
    <w:rsid w:val="00646785"/>
    <w:rPr>
      <w:b/>
      <w:bCs/>
      <w:sz w:val="20"/>
      <w:u w:val="single"/>
    </w:rPr>
  </w:style>
  <w:style w:type="character" w:customStyle="1" w:styleId="StyleUnderliningChar9ptBold">
    <w:name w:val="Style Underlining Char + 9 pt Bold"/>
    <w:rsid w:val="00646785"/>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646785"/>
    <w:rPr>
      <w:rFonts w:ascii="Times New Roman" w:hAnsi="Times New Roman" w:cs="Times New Roman" w:hint="default"/>
      <w:sz w:val="20"/>
      <w:szCs w:val="24"/>
      <w:u w:val="single"/>
      <w:lang w:val="en-US" w:eastAsia="en-US" w:bidi="ar-SA"/>
    </w:rPr>
  </w:style>
  <w:style w:type="character" w:customStyle="1" w:styleId="34">
    <w:name w:val="34"/>
    <w:rsid w:val="00646785"/>
    <w:rPr>
      <w:rFonts w:ascii="Times New Roman" w:hAnsi="Times New Roman" w:cs="Arial" w:hint="default"/>
      <w:bCs/>
      <w:sz w:val="20"/>
      <w:u w:val="single"/>
      <w:lang w:val="en-US" w:eastAsia="en-US" w:bidi="ar-SA"/>
    </w:rPr>
  </w:style>
  <w:style w:type="character" w:customStyle="1" w:styleId="45">
    <w:name w:val="45"/>
    <w:rsid w:val="00646785"/>
    <w:rPr>
      <w:rFonts w:ascii="Times New Roman" w:hAnsi="Times New Roman" w:cs="Arial" w:hint="default"/>
      <w:b/>
      <w:bCs/>
      <w:sz w:val="20"/>
      <w:u w:val="single"/>
      <w:lang w:val="en-US" w:eastAsia="en-US" w:bidi="ar-SA"/>
    </w:rPr>
  </w:style>
  <w:style w:type="character" w:customStyle="1" w:styleId="Style9ptUnderline5">
    <w:name w:val="Style 9 pt Underline5"/>
    <w:rsid w:val="00646785"/>
    <w:rPr>
      <w:rFonts w:ascii="Times New Roman" w:hAnsi="Times New Roman" w:cs="Times New Roman" w:hint="default"/>
      <w:sz w:val="20"/>
      <w:u w:val="single"/>
    </w:rPr>
  </w:style>
  <w:style w:type="character" w:customStyle="1" w:styleId="Style9ptBoldUnderline2">
    <w:name w:val="Style 9 pt Bold Underline2"/>
    <w:rsid w:val="00646785"/>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646785"/>
    <w:rPr>
      <w:rFonts w:ascii="Times New Roman" w:hAnsi="Times New Roman" w:cs="Times New Roman" w:hint="default"/>
      <w:b/>
      <w:bCs/>
      <w:i/>
      <w:iCs/>
      <w:sz w:val="20"/>
      <w:u w:val="single"/>
      <w:bdr w:val="single" w:sz="4" w:space="0" w:color="auto" w:frame="1"/>
    </w:rPr>
  </w:style>
  <w:style w:type="character" w:customStyle="1" w:styleId="23">
    <w:name w:val="23"/>
    <w:rsid w:val="00646785"/>
    <w:rPr>
      <w:rFonts w:ascii="Times New Roman" w:hAnsi="Times New Roman" w:cs="Arial" w:hint="default"/>
      <w:bCs/>
      <w:sz w:val="20"/>
      <w:u w:val="single"/>
      <w:lang w:val="en-US" w:eastAsia="en-US" w:bidi="ar-SA"/>
    </w:rPr>
  </w:style>
  <w:style w:type="character" w:customStyle="1" w:styleId="33">
    <w:name w:val="33"/>
    <w:rsid w:val="00646785"/>
    <w:rPr>
      <w:rFonts w:ascii="Times New Roman" w:hAnsi="Times New Roman" w:cs="Arial" w:hint="default"/>
      <w:b/>
      <w:bCs/>
      <w:sz w:val="20"/>
      <w:u w:val="single"/>
      <w:lang w:val="en-US" w:eastAsia="en-US" w:bidi="ar-SA"/>
    </w:rPr>
  </w:style>
  <w:style w:type="character" w:customStyle="1" w:styleId="StyleArialNarrow9pt">
    <w:name w:val="Style Arial Narrow 9 pt"/>
    <w:rsid w:val="00646785"/>
    <w:rPr>
      <w:rFonts w:ascii="Times New Roman" w:hAnsi="Times New Roman" w:cs="Times New Roman" w:hint="default"/>
      <w:sz w:val="20"/>
    </w:rPr>
  </w:style>
  <w:style w:type="character" w:customStyle="1" w:styleId="StyleUnderlineCharChar9pt2">
    <w:name w:val="Style Underline Char Char + 9 pt2"/>
    <w:basedOn w:val="UnderlineCharChar"/>
    <w:rsid w:val="00646785"/>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646785"/>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646785"/>
    <w:rPr>
      <w:b/>
      <w:bCs/>
      <w:sz w:val="20"/>
      <w:u w:val="single"/>
      <w:bdr w:val="single" w:sz="4" w:space="0" w:color="auto" w:frame="1"/>
    </w:rPr>
  </w:style>
  <w:style w:type="character" w:customStyle="1" w:styleId="Style9ptUnderline7">
    <w:name w:val="Style 9 pt Underline7"/>
    <w:rsid w:val="00646785"/>
    <w:rPr>
      <w:sz w:val="20"/>
      <w:u w:val="single"/>
    </w:rPr>
  </w:style>
  <w:style w:type="character" w:customStyle="1" w:styleId="Style9ptBoldUnderline3">
    <w:name w:val="Style 9 pt Bold Underline3"/>
    <w:rsid w:val="00646785"/>
    <w:rPr>
      <w:b/>
      <w:bCs/>
      <w:sz w:val="20"/>
      <w:u w:val="single"/>
    </w:rPr>
  </w:style>
  <w:style w:type="character" w:customStyle="1" w:styleId="Style9ptUnderline8">
    <w:name w:val="Style 9 pt Underline8"/>
    <w:rsid w:val="00646785"/>
    <w:rPr>
      <w:sz w:val="20"/>
      <w:u w:val="single"/>
    </w:rPr>
  </w:style>
  <w:style w:type="character" w:customStyle="1" w:styleId="66">
    <w:name w:val="66"/>
    <w:rsid w:val="00646785"/>
    <w:rPr>
      <w:rFonts w:ascii="Arial" w:hAnsi="Arial" w:cs="Arial" w:hint="default"/>
      <w:bCs/>
      <w:sz w:val="20"/>
      <w:u w:val="single"/>
      <w:lang w:val="en-US" w:eastAsia="en-US" w:bidi="ar-SA"/>
    </w:rPr>
  </w:style>
  <w:style w:type="character" w:customStyle="1" w:styleId="Style9ptUnderline9">
    <w:name w:val="Style 9 pt Underline9"/>
    <w:rsid w:val="00646785"/>
    <w:rPr>
      <w:sz w:val="20"/>
      <w:u w:val="single"/>
    </w:rPr>
  </w:style>
  <w:style w:type="character" w:customStyle="1" w:styleId="Style9ptBoldUnderline4">
    <w:name w:val="Style 9 pt Bold Underline4"/>
    <w:rsid w:val="00646785"/>
    <w:rPr>
      <w:b/>
      <w:bCs/>
      <w:sz w:val="20"/>
      <w:u w:val="single"/>
    </w:rPr>
  </w:style>
  <w:style w:type="character" w:customStyle="1" w:styleId="titleblue14">
    <w:name w:val="titleblue14"/>
    <w:basedOn w:val="DefaultParagraphFont"/>
    <w:rsid w:val="00646785"/>
  </w:style>
  <w:style w:type="character" w:customStyle="1" w:styleId="medium-normal">
    <w:name w:val="medium-normal"/>
    <w:basedOn w:val="DefaultParagraphFont"/>
    <w:rsid w:val="00646785"/>
  </w:style>
  <w:style w:type="character" w:customStyle="1" w:styleId="Style11ptUnderline2">
    <w:name w:val="Style 11 pt Underline2"/>
    <w:rsid w:val="00646785"/>
    <w:rPr>
      <w:sz w:val="20"/>
      <w:u w:val="single"/>
    </w:rPr>
  </w:style>
  <w:style w:type="character" w:customStyle="1" w:styleId="Style11ptBoldUnderline2">
    <w:name w:val="Style 11 pt Bold Underline2"/>
    <w:rsid w:val="00646785"/>
    <w:rPr>
      <w:b/>
      <w:bCs/>
      <w:sz w:val="20"/>
      <w:u w:val="single"/>
    </w:rPr>
  </w:style>
  <w:style w:type="character" w:customStyle="1" w:styleId="StyleUnderlineCharChar9pt3">
    <w:name w:val="Style Underline Char Char + 9 pt3"/>
    <w:basedOn w:val="UnderlineCharChar"/>
    <w:rsid w:val="00646785"/>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646785"/>
    <w:rPr>
      <w:sz w:val="20"/>
      <w:u w:val="single"/>
    </w:rPr>
  </w:style>
  <w:style w:type="character" w:customStyle="1" w:styleId="medium-normal1">
    <w:name w:val="medium-normal1"/>
    <w:rsid w:val="00646785"/>
    <w:rPr>
      <w:rFonts w:ascii="Arial" w:hAnsi="Arial" w:cs="Arial" w:hint="default"/>
      <w:b w:val="0"/>
      <w:bCs w:val="0"/>
      <w:i w:val="0"/>
      <w:iCs w:val="0"/>
      <w:sz w:val="20"/>
      <w:szCs w:val="20"/>
    </w:rPr>
  </w:style>
  <w:style w:type="character" w:customStyle="1" w:styleId="manchettebig2">
    <w:name w:val="manchettebig2"/>
    <w:basedOn w:val="DefaultParagraphFont"/>
    <w:rsid w:val="00646785"/>
  </w:style>
  <w:style w:type="character" w:customStyle="1" w:styleId="EndnoteTextChar1">
    <w:name w:val="Endnote Text Char1"/>
    <w:basedOn w:val="DefaultParagraphFont"/>
    <w:rsid w:val="00646785"/>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646785"/>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646785"/>
    <w:rPr>
      <w:iCs/>
      <w:sz w:val="16"/>
      <w:szCs w:val="22"/>
    </w:rPr>
  </w:style>
  <w:style w:type="character" w:customStyle="1" w:styleId="ln2">
    <w:name w:val="ln2"/>
    <w:basedOn w:val="DefaultParagraphFont"/>
    <w:rsid w:val="00646785"/>
  </w:style>
  <w:style w:type="character" w:customStyle="1" w:styleId="Aunderline0">
    <w:name w:val="Aunderline"/>
    <w:basedOn w:val="DefaultParagraphFont"/>
    <w:qFormat/>
    <w:rsid w:val="00646785"/>
    <w:rPr>
      <w:rFonts w:ascii="Times New Roman" w:hAnsi="Times New Roman" w:cs="Times New Roman" w:hint="default"/>
      <w:w w:val="106"/>
      <w:sz w:val="20"/>
      <w:szCs w:val="20"/>
      <w:u w:val="single"/>
    </w:rPr>
  </w:style>
  <w:style w:type="character" w:customStyle="1" w:styleId="StyleStyle1Char">
    <w:name w:val="Style Style1 + Char"/>
    <w:basedOn w:val="Style1Char"/>
    <w:rsid w:val="00646785"/>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646785"/>
  </w:style>
  <w:style w:type="character" w:customStyle="1" w:styleId="Card10f2Char">
    <w:name w:val="Card.10.f2 Char"/>
    <w:basedOn w:val="DefaultParagraphFont"/>
    <w:rsid w:val="00646785"/>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646785"/>
    <w:rPr>
      <w:rFonts w:ascii="Cambria" w:hAnsi="Cambria" w:cs="Times New Roman" w:hint="default"/>
      <w:sz w:val="20"/>
      <w:szCs w:val="20"/>
    </w:rPr>
  </w:style>
  <w:style w:type="character" w:customStyle="1" w:styleId="NormalspacingChar">
    <w:name w:val="Normal + spacing Char"/>
    <w:basedOn w:val="StyleLinespacingDoubleChar"/>
    <w:rsid w:val="00646785"/>
    <w:rPr>
      <w:rFonts w:ascii="Cambria" w:hAnsi="Cambria" w:cs="Times New Roman" w:hint="default"/>
      <w:sz w:val="20"/>
      <w:szCs w:val="20"/>
    </w:rPr>
  </w:style>
  <w:style w:type="character" w:customStyle="1" w:styleId="textbold0">
    <w:name w:val="textbold"/>
    <w:basedOn w:val="DefaultParagraphFont"/>
    <w:rsid w:val="00646785"/>
  </w:style>
  <w:style w:type="character" w:customStyle="1" w:styleId="textitalics">
    <w:name w:val="textitalics"/>
    <w:basedOn w:val="DefaultParagraphFont"/>
    <w:rsid w:val="00646785"/>
  </w:style>
  <w:style w:type="character" w:customStyle="1" w:styleId="cardtextsmallCharChar">
    <w:name w:val="card text small Char Char"/>
    <w:basedOn w:val="DefaultParagraphFont"/>
    <w:rsid w:val="00646785"/>
    <w:rPr>
      <w:rFonts w:ascii="Arial Narrow" w:hAnsi="Arial Narrow" w:cs="Times New Roman" w:hint="default"/>
      <w:sz w:val="16"/>
    </w:rPr>
  </w:style>
  <w:style w:type="character" w:customStyle="1" w:styleId="reportbody1">
    <w:name w:val="reportbody1"/>
    <w:basedOn w:val="DefaultParagraphFont"/>
    <w:rsid w:val="00646785"/>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646785"/>
    <w:rPr>
      <w:sz w:val="24"/>
      <w:szCs w:val="24"/>
      <w:u w:val="thick"/>
      <w:lang w:val="en-US" w:eastAsia="en-US" w:bidi="ar-SA"/>
    </w:rPr>
  </w:style>
  <w:style w:type="character" w:customStyle="1" w:styleId="dd">
    <w:name w:val="dd"/>
    <w:rsid w:val="00646785"/>
  </w:style>
  <w:style w:type="character" w:customStyle="1" w:styleId="F7-SmallFont">
    <w:name w:val="F7 - Small Font"/>
    <w:rsid w:val="00646785"/>
    <w:rPr>
      <w:rFonts w:ascii="Times New Roman" w:hAnsi="Times New Roman" w:cs="Times New Roman" w:hint="default"/>
      <w:sz w:val="14"/>
    </w:rPr>
  </w:style>
  <w:style w:type="character" w:customStyle="1" w:styleId="UNDERLINECharChar0">
    <w:name w:val="UNDERLINE Char Char"/>
    <w:rsid w:val="00646785"/>
    <w:rPr>
      <w:bCs/>
      <w:kern w:val="28"/>
      <w:szCs w:val="32"/>
      <w:u w:val="single"/>
    </w:rPr>
  </w:style>
  <w:style w:type="character" w:customStyle="1" w:styleId="HIGHLIGHT">
    <w:name w:val="HIGHLIGHT"/>
    <w:uiPriority w:val="1"/>
    <w:qFormat/>
    <w:rsid w:val="00646785"/>
    <w:rPr>
      <w:rFonts w:ascii="Times New Roman" w:hAnsi="Times New Roman" w:cs="Times New Roman" w:hint="default"/>
      <w:sz w:val="24"/>
      <w:u w:val="single"/>
      <w:bdr w:val="none" w:sz="0" w:space="0" w:color="auto" w:frame="1"/>
    </w:rPr>
  </w:style>
  <w:style w:type="character" w:customStyle="1" w:styleId="gsstx">
    <w:name w:val="gsstx"/>
    <w:rsid w:val="00646785"/>
  </w:style>
  <w:style w:type="character" w:customStyle="1" w:styleId="Style8pt1">
    <w:name w:val="Style 8 pt1"/>
    <w:basedOn w:val="DefaultParagraphFont"/>
    <w:rsid w:val="00646785"/>
    <w:rPr>
      <w:rFonts w:ascii="Georgia" w:hAnsi="Georgia" w:hint="default"/>
      <w:sz w:val="16"/>
    </w:rPr>
  </w:style>
  <w:style w:type="character" w:customStyle="1" w:styleId="StyleGaramondText1">
    <w:name w:val="Style Garamond Text 1"/>
    <w:basedOn w:val="DefaultParagraphFont"/>
    <w:rsid w:val="00646785"/>
    <w:rPr>
      <w:rFonts w:ascii="Georgia" w:hAnsi="Georgia" w:hint="default"/>
      <w:color w:val="0D0D0D"/>
      <w:sz w:val="22"/>
    </w:rPr>
  </w:style>
  <w:style w:type="character" w:customStyle="1" w:styleId="StyleGaramondText1Underline">
    <w:name w:val="Style Garamond Text 1 Underline"/>
    <w:basedOn w:val="DefaultParagraphFont"/>
    <w:rsid w:val="00646785"/>
    <w:rPr>
      <w:rFonts w:ascii="Georgia" w:hAnsi="Georgia" w:hint="default"/>
      <w:color w:val="0D0D0D"/>
      <w:sz w:val="22"/>
      <w:u w:val="single"/>
    </w:rPr>
  </w:style>
  <w:style w:type="character" w:customStyle="1" w:styleId="CardChar20">
    <w:name w:val="Card Char2"/>
    <w:basedOn w:val="DefaultParagraphFont"/>
    <w:rsid w:val="00646785"/>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646785"/>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646785"/>
    <w:rPr>
      <w:b/>
      <w:bCs/>
      <w:sz w:val="20"/>
      <w:u w:val="single"/>
    </w:rPr>
  </w:style>
  <w:style w:type="character" w:customStyle="1" w:styleId="A13">
    <w:name w:val="A13"/>
    <w:rsid w:val="00646785"/>
    <w:rPr>
      <w:rFonts w:ascii="Baskerville" w:hAnsi="Baskerville" w:cs="Baskerville" w:hint="default"/>
      <w:color w:val="000000"/>
      <w:sz w:val="106"/>
      <w:szCs w:val="106"/>
    </w:rPr>
  </w:style>
  <w:style w:type="character" w:customStyle="1" w:styleId="A17">
    <w:name w:val="A17"/>
    <w:rsid w:val="00646785"/>
    <w:rPr>
      <w:rFonts w:ascii="Baskerville" w:hAnsi="Baskerville" w:cs="Baskerville" w:hint="default"/>
      <w:color w:val="000000"/>
      <w:sz w:val="12"/>
      <w:szCs w:val="12"/>
    </w:rPr>
  </w:style>
  <w:style w:type="character" w:customStyle="1" w:styleId="A14">
    <w:name w:val="A14"/>
    <w:rsid w:val="00646785"/>
    <w:rPr>
      <w:rFonts w:ascii="Frutiger 45 Light" w:hAnsi="Frutiger 45 Light" w:cs="Frutiger 45 Light" w:hint="default"/>
      <w:b/>
      <w:bCs/>
      <w:i/>
      <w:iCs/>
      <w:color w:val="000000"/>
      <w:sz w:val="36"/>
      <w:szCs w:val="36"/>
    </w:rPr>
  </w:style>
  <w:style w:type="character" w:customStyle="1" w:styleId="A20">
    <w:name w:val="A20"/>
    <w:rsid w:val="00646785"/>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646785"/>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46785"/>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646785"/>
  </w:style>
  <w:style w:type="character" w:customStyle="1" w:styleId="TagCharCharCharCharCharChar">
    <w:name w:val="Tag Char Char Char Char Char Char"/>
    <w:rsid w:val="00646785"/>
    <w:rPr>
      <w:rFonts w:ascii="Arial" w:hAnsi="Arial" w:cs="Arial" w:hint="default"/>
      <w:b/>
      <w:bCs/>
      <w:sz w:val="24"/>
      <w:szCs w:val="26"/>
      <w:lang w:val="en-US" w:eastAsia="en-US" w:bidi="ar-SA"/>
    </w:rPr>
  </w:style>
  <w:style w:type="character" w:customStyle="1" w:styleId="interiorheadline">
    <w:name w:val="interiorheadline"/>
    <w:basedOn w:val="DefaultParagraphFont"/>
    <w:rsid w:val="00646785"/>
  </w:style>
  <w:style w:type="character" w:customStyle="1" w:styleId="Heading31CharCharCharChar1">
    <w:name w:val="Heading 31 Char Char Char Char1"/>
    <w:rsid w:val="00646785"/>
    <w:rPr>
      <w:rFonts w:ascii="Arial" w:hAnsi="Arial" w:cs="Arial" w:hint="default"/>
      <w:b/>
      <w:bCs/>
      <w:sz w:val="24"/>
      <w:szCs w:val="26"/>
      <w:lang w:val="en-US" w:eastAsia="en-US" w:bidi="ar-SA"/>
    </w:rPr>
  </w:style>
  <w:style w:type="character" w:customStyle="1" w:styleId="Heading31CharCharChar">
    <w:name w:val="Heading 31 Char Char Char"/>
    <w:rsid w:val="00646785"/>
    <w:rPr>
      <w:rFonts w:ascii="Arial" w:hAnsi="Arial" w:cs="Arial" w:hint="default"/>
      <w:b/>
      <w:bCs/>
      <w:sz w:val="24"/>
      <w:szCs w:val="26"/>
      <w:lang w:val="en-US" w:eastAsia="en-US" w:bidi="ar-SA"/>
    </w:rPr>
  </w:style>
  <w:style w:type="character" w:customStyle="1" w:styleId="maintitle">
    <w:name w:val="maintitle"/>
    <w:basedOn w:val="DefaultParagraphFont"/>
    <w:rsid w:val="00646785"/>
  </w:style>
  <w:style w:type="character" w:customStyle="1" w:styleId="cardChar10">
    <w:name w:val="card Char1"/>
    <w:rsid w:val="00646785"/>
  </w:style>
  <w:style w:type="character" w:customStyle="1" w:styleId="CharChar33">
    <w:name w:val="Char Char33"/>
    <w:rsid w:val="00646785"/>
    <w:rPr>
      <w:rFonts w:ascii="Arial" w:hAnsi="Arial" w:cs="Arial" w:hint="default"/>
      <w:b/>
      <w:bCs/>
      <w:szCs w:val="32"/>
      <w:lang w:val="en-US" w:eastAsia="en-US" w:bidi="ar-SA"/>
    </w:rPr>
  </w:style>
  <w:style w:type="character" w:customStyle="1" w:styleId="CharChar117">
    <w:name w:val="Char Char117"/>
    <w:rsid w:val="00646785"/>
    <w:rPr>
      <w:rFonts w:ascii="Arial" w:hAnsi="Arial" w:cs="Arial" w:hint="default"/>
      <w:bCs/>
      <w:szCs w:val="26"/>
      <w:u w:val="single"/>
      <w:lang w:val="en-US" w:eastAsia="en-US" w:bidi="ar-SA"/>
    </w:rPr>
  </w:style>
  <w:style w:type="character" w:customStyle="1" w:styleId="Cites-AuthorDate">
    <w:name w:val="Cites-Author/Date"/>
    <w:qFormat/>
    <w:rsid w:val="00646785"/>
    <w:rPr>
      <w:rFonts w:ascii="Times New Roman" w:hAnsi="Times New Roman" w:cs="Times New Roman" w:hint="default"/>
      <w:sz w:val="24"/>
      <w:szCs w:val="24"/>
    </w:rPr>
  </w:style>
  <w:style w:type="character" w:customStyle="1" w:styleId="FontStyle212">
    <w:name w:val="Font Style212"/>
    <w:basedOn w:val="DefaultParagraphFont"/>
    <w:uiPriority w:val="99"/>
    <w:rsid w:val="00646785"/>
    <w:rPr>
      <w:rFonts w:ascii="Times New Roman" w:hAnsi="Times New Roman" w:cs="Times New Roman" w:hint="default"/>
      <w:b/>
      <w:bCs/>
      <w:sz w:val="18"/>
      <w:szCs w:val="18"/>
    </w:rPr>
  </w:style>
  <w:style w:type="character" w:customStyle="1" w:styleId="prnewsspan">
    <w:name w:val="prnews_span"/>
    <w:basedOn w:val="DefaultParagraphFont"/>
    <w:rsid w:val="00646785"/>
  </w:style>
  <w:style w:type="table" w:customStyle="1" w:styleId="TableGrid3">
    <w:name w:val="Table Grid3"/>
    <w:basedOn w:val="TableNormal"/>
    <w:next w:val="TableGrid"/>
    <w:rsid w:val="006467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6467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6467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64678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6467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6467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64678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6467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6467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64678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6467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6467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6467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646785"/>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646785"/>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646785"/>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646785"/>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646785"/>
    <w:rPr>
      <w:rFonts w:ascii="Times New Roman" w:hAnsi="Times New Roman" w:cs="Times New Roman" w:hint="default"/>
      <w:sz w:val="18"/>
      <w:szCs w:val="18"/>
    </w:rPr>
  </w:style>
  <w:style w:type="character" w:customStyle="1" w:styleId="FontStyle505">
    <w:name w:val="Font Style505"/>
    <w:basedOn w:val="DefaultParagraphFont"/>
    <w:uiPriority w:val="99"/>
    <w:rsid w:val="00646785"/>
    <w:rPr>
      <w:rFonts w:ascii="Times New Roman" w:hAnsi="Times New Roman" w:cs="Times New Roman" w:hint="default"/>
      <w:sz w:val="18"/>
      <w:szCs w:val="18"/>
    </w:rPr>
  </w:style>
  <w:style w:type="character" w:customStyle="1" w:styleId="FontStyle514">
    <w:name w:val="Font Style514"/>
    <w:basedOn w:val="DefaultParagraphFont"/>
    <w:uiPriority w:val="99"/>
    <w:rsid w:val="00646785"/>
    <w:rPr>
      <w:rFonts w:ascii="Times New Roman" w:hAnsi="Times New Roman" w:cs="Times New Roman" w:hint="default"/>
      <w:sz w:val="14"/>
      <w:szCs w:val="14"/>
    </w:rPr>
  </w:style>
  <w:style w:type="character" w:customStyle="1" w:styleId="FontStyle500">
    <w:name w:val="Font Style500"/>
    <w:basedOn w:val="DefaultParagraphFont"/>
    <w:uiPriority w:val="99"/>
    <w:rsid w:val="00646785"/>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646785"/>
    <w:rPr>
      <w:rFonts w:ascii="Times New Roman" w:hAnsi="Times New Roman" w:cs="Times New Roman" w:hint="default"/>
      <w:b/>
      <w:bCs/>
      <w:sz w:val="22"/>
      <w:szCs w:val="22"/>
    </w:rPr>
  </w:style>
  <w:style w:type="character" w:customStyle="1" w:styleId="Style11ptBoldBlackUnderline">
    <w:name w:val="Style 11 pt Bold Black Underline"/>
    <w:rsid w:val="00646785"/>
    <w:rPr>
      <w:b/>
      <w:bCs/>
      <w:color w:val="000000"/>
      <w:sz w:val="20"/>
      <w:u w:val="single"/>
    </w:rPr>
  </w:style>
  <w:style w:type="paragraph" w:customStyle="1" w:styleId="StyleUnderlineChar11ptBold2">
    <w:name w:val="Style Underline Char + 11 pt Bold2"/>
    <w:link w:val="StyleUnderlineChar11ptBold2Char"/>
    <w:qFormat/>
    <w:rsid w:val="00646785"/>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646785"/>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64678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646785"/>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646785"/>
    <w:rPr>
      <w:rFonts w:eastAsia="MS Mincho"/>
      <w:b/>
      <w:u w:val="single"/>
    </w:rPr>
  </w:style>
  <w:style w:type="character" w:customStyle="1" w:styleId="BoldandUnderlineCharChar1CharChar">
    <w:name w:val="Bold and Underline Char Char1 Char Char"/>
    <w:basedOn w:val="DefaultParagraphFont"/>
    <w:link w:val="BoldandUnderlineCharChar1Char"/>
    <w:rsid w:val="00646785"/>
    <w:rPr>
      <w:rFonts w:ascii="Calibri" w:eastAsia="MS Mincho" w:hAnsi="Calibri" w:cs="Calibri"/>
      <w:b/>
      <w:u w:val="single"/>
    </w:rPr>
  </w:style>
  <w:style w:type="character" w:customStyle="1" w:styleId="updated-short-citation">
    <w:name w:val="updated-short-citation"/>
    <w:basedOn w:val="DefaultParagraphFont"/>
    <w:rsid w:val="00646785"/>
  </w:style>
  <w:style w:type="paragraph" w:customStyle="1" w:styleId="Subtitle10">
    <w:name w:val="Subtitle1"/>
    <w:basedOn w:val="Normal"/>
    <w:next w:val="Normal"/>
    <w:qFormat/>
    <w:rsid w:val="00646785"/>
    <w:pPr>
      <w:spacing w:after="60"/>
      <w:outlineLvl w:val="1"/>
    </w:pPr>
    <w:rPr>
      <w:bCs/>
      <w:szCs w:val="26"/>
      <w:u w:val="single"/>
    </w:rPr>
  </w:style>
  <w:style w:type="character" w:customStyle="1" w:styleId="SubtitleChar2">
    <w:name w:val="Subtitle Char2"/>
    <w:basedOn w:val="DefaultParagraphFont"/>
    <w:uiPriority w:val="11"/>
    <w:rsid w:val="00646785"/>
    <w:rPr>
      <w:rFonts w:eastAsia="Times New Roman"/>
      <w:color w:val="5A5A5A"/>
      <w:spacing w:val="15"/>
    </w:rPr>
  </w:style>
  <w:style w:type="character" w:customStyle="1" w:styleId="m1575249786560259391gmail-styleunderline">
    <w:name w:val="m_1575249786560259391gmail-styleunderline"/>
    <w:basedOn w:val="DefaultParagraphFont"/>
    <w:rsid w:val="00646785"/>
  </w:style>
  <w:style w:type="character" w:customStyle="1" w:styleId="m1575249786560259391gmail-style13ptbold">
    <w:name w:val="m_1575249786560259391gmail-style13ptbold"/>
    <w:basedOn w:val="DefaultParagraphFont"/>
    <w:rsid w:val="00646785"/>
  </w:style>
  <w:style w:type="paragraph" w:customStyle="1" w:styleId="m-8120030040935583278gmail-msonospacing">
    <w:name w:val="m_-8120030040935583278gmail-msonospacing"/>
    <w:basedOn w:val="Normal"/>
    <w:rsid w:val="00646785"/>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646785"/>
  </w:style>
  <w:style w:type="character" w:customStyle="1" w:styleId="m-8120030040935583278gmail-styleunderline">
    <w:name w:val="m_-8120030040935583278gmail-styleunderline"/>
    <w:basedOn w:val="DefaultParagraphFont"/>
    <w:rsid w:val="00646785"/>
  </w:style>
  <w:style w:type="character" w:customStyle="1" w:styleId="m3640724044946509868gmail-m-753298044461936151gmail-style13ptbold">
    <w:name w:val="m_3640724044946509868gmail-m_-753298044461936151gmail-style13ptbold"/>
    <w:basedOn w:val="DefaultParagraphFont"/>
    <w:rsid w:val="00646785"/>
  </w:style>
  <w:style w:type="character" w:customStyle="1" w:styleId="m3640724044946509868gmail-m-753298044461936151gmail-styleunderline">
    <w:name w:val="m_3640724044946509868gmail-m_-753298044461936151gmail-styleunderline"/>
    <w:basedOn w:val="DefaultParagraphFont"/>
    <w:rsid w:val="00646785"/>
  </w:style>
  <w:style w:type="character" w:customStyle="1" w:styleId="m6193703118997007224gmail-style13ptbold">
    <w:name w:val="m_6193703118997007224gmail-style13ptbold"/>
    <w:basedOn w:val="DefaultParagraphFont"/>
    <w:rsid w:val="00646785"/>
  </w:style>
  <w:style w:type="character" w:customStyle="1" w:styleId="m6193703118997007224gmail-styleunderline">
    <w:name w:val="m_6193703118997007224gmail-styleunderline"/>
    <w:basedOn w:val="DefaultParagraphFont"/>
    <w:rsid w:val="00646785"/>
  </w:style>
  <w:style w:type="character" w:customStyle="1" w:styleId="m-1239616313416637319gmail-style13ptbold">
    <w:name w:val="m_-1239616313416637319gmail-style13ptbold"/>
    <w:basedOn w:val="DefaultParagraphFont"/>
    <w:rsid w:val="00646785"/>
  </w:style>
  <w:style w:type="character" w:customStyle="1" w:styleId="m-1239616313416637319gmail-styleunderline">
    <w:name w:val="m_-1239616313416637319gmail-styleunderline"/>
    <w:basedOn w:val="DefaultParagraphFont"/>
    <w:rsid w:val="00646785"/>
  </w:style>
  <w:style w:type="paragraph" w:customStyle="1" w:styleId="m-5451374272084387600gmail-msonormal">
    <w:name w:val="m_-5451374272084387600gmail-msonormal"/>
    <w:basedOn w:val="Normal"/>
    <w:rsid w:val="00646785"/>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646785"/>
  </w:style>
  <w:style w:type="character" w:customStyle="1" w:styleId="m-5451374272084387600gmail-styleunderline">
    <w:name w:val="m_-5451374272084387600gmail-styleunderline"/>
    <w:basedOn w:val="DefaultParagraphFont"/>
    <w:rsid w:val="00646785"/>
  </w:style>
  <w:style w:type="character" w:customStyle="1" w:styleId="standardtext1b">
    <w:name w:val="standardtext1b"/>
    <w:basedOn w:val="DefaultParagraphFont"/>
    <w:rsid w:val="00646785"/>
  </w:style>
  <w:style w:type="character" w:customStyle="1" w:styleId="m8349405746915611004gmail-styleunderline">
    <w:name w:val="m_8349405746915611004gmail-styleunderline"/>
    <w:basedOn w:val="DefaultParagraphFont"/>
    <w:rsid w:val="00646785"/>
  </w:style>
  <w:style w:type="character" w:customStyle="1" w:styleId="Mention1">
    <w:name w:val="Mention1"/>
    <w:basedOn w:val="DefaultParagraphFont"/>
    <w:uiPriority w:val="99"/>
    <w:semiHidden/>
    <w:unhideWhenUsed/>
    <w:rsid w:val="00646785"/>
    <w:rPr>
      <w:color w:val="2B579A"/>
      <w:shd w:val="clear" w:color="auto" w:fill="E6E6E6"/>
    </w:rPr>
  </w:style>
  <w:style w:type="character" w:customStyle="1" w:styleId="m-8890476860932431250gmail-styleunderline">
    <w:name w:val="m_-8890476860932431250gmail-styleunderline"/>
    <w:basedOn w:val="DefaultParagraphFont"/>
    <w:rsid w:val="00646785"/>
  </w:style>
  <w:style w:type="character" w:customStyle="1" w:styleId="m-7985672042231231606gmail-style13ptbold">
    <w:name w:val="m_-7985672042231231606gmail-style13ptbold"/>
    <w:basedOn w:val="DefaultParagraphFont"/>
    <w:rsid w:val="00646785"/>
  </w:style>
  <w:style w:type="character" w:customStyle="1" w:styleId="m-7985672042231231606gmail-styleunderline">
    <w:name w:val="m_-7985672042231231606gmail-styleunderline"/>
    <w:basedOn w:val="DefaultParagraphFont"/>
    <w:rsid w:val="00646785"/>
  </w:style>
  <w:style w:type="paragraph" w:customStyle="1" w:styleId="StylecardArialNarrow9pt">
    <w:name w:val="Style card + Arial Narrow 9 pt"/>
    <w:basedOn w:val="Normal"/>
    <w:link w:val="StylecardArialNarrow9ptChar"/>
    <w:rsid w:val="00646785"/>
    <w:pPr>
      <w:ind w:left="288" w:right="288"/>
    </w:pPr>
    <w:rPr>
      <w:rFonts w:eastAsia="Times New Roman"/>
      <w:sz w:val="16"/>
    </w:rPr>
  </w:style>
  <w:style w:type="character" w:customStyle="1" w:styleId="StylecardArialNarrow9ptChar">
    <w:name w:val="Style card + Arial Narrow 9 pt Char"/>
    <w:link w:val="StylecardArialNarrow9pt"/>
    <w:rsid w:val="00646785"/>
    <w:rPr>
      <w:rFonts w:ascii="Calibri" w:eastAsia="Times New Roman" w:hAnsi="Calibri" w:cs="Calibri"/>
      <w:sz w:val="16"/>
    </w:rPr>
  </w:style>
  <w:style w:type="character" w:customStyle="1" w:styleId="StyleunderlineArialNarrow9pt">
    <w:name w:val="Style underline + Arial Narrow 9 pt"/>
    <w:basedOn w:val="underline"/>
    <w:rsid w:val="00646785"/>
    <w:rPr>
      <w:rFonts w:ascii="Calibri" w:hAnsi="Calibri"/>
      <w:b/>
      <w:iCs/>
      <w:sz w:val="20"/>
      <w:u w:val="single"/>
    </w:rPr>
  </w:style>
  <w:style w:type="character" w:customStyle="1" w:styleId="StyleMinimizeCharArialNarrow9pt">
    <w:name w:val="Style Minimize Char + Arial Narrow 9 pt"/>
    <w:basedOn w:val="MinimizeChar"/>
    <w:rsid w:val="00646785"/>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646785"/>
  </w:style>
  <w:style w:type="paragraph" w:customStyle="1" w:styleId="tx">
    <w:name w:val="tx"/>
    <w:basedOn w:val="Normal"/>
    <w:rsid w:val="00646785"/>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646785"/>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646785"/>
  </w:style>
  <w:style w:type="character" w:customStyle="1" w:styleId="Brief-Smalltext0">
    <w:name w:val="Brief - Small text"/>
    <w:basedOn w:val="CommentReference"/>
    <w:rsid w:val="00646785"/>
    <w:rPr>
      <w:sz w:val="14"/>
      <w:szCs w:val="18"/>
    </w:rPr>
  </w:style>
  <w:style w:type="character" w:customStyle="1" w:styleId="beriefunderline">
    <w:name w:val="berief = underline"/>
    <w:basedOn w:val="DefaultParagraphFont"/>
    <w:rsid w:val="00646785"/>
    <w:rPr>
      <w:rFonts w:eastAsia="Times New Roman"/>
      <w:sz w:val="20"/>
      <w:u w:val="single"/>
    </w:rPr>
  </w:style>
  <w:style w:type="character" w:customStyle="1" w:styleId="a-list-item">
    <w:name w:val="a-list-item"/>
    <w:basedOn w:val="DefaultParagraphFont"/>
    <w:rsid w:val="00646785"/>
  </w:style>
  <w:style w:type="paragraph" w:customStyle="1" w:styleId="UnderlineS">
    <w:name w:val="Underline S"/>
    <w:basedOn w:val="Normal"/>
    <w:link w:val="UnderlineSChar"/>
    <w:qFormat/>
    <w:rsid w:val="00646785"/>
    <w:pPr>
      <w:spacing w:after="200"/>
    </w:pPr>
    <w:rPr>
      <w:rFonts w:eastAsia="Calibri"/>
      <w:u w:val="single"/>
      <w:lang w:val="x-none" w:eastAsia="zh-CN"/>
    </w:rPr>
  </w:style>
  <w:style w:type="character" w:customStyle="1" w:styleId="UnderlineSChar">
    <w:name w:val="Underline S Char"/>
    <w:link w:val="UnderlineS"/>
    <w:rsid w:val="00646785"/>
    <w:rPr>
      <w:rFonts w:ascii="Calibri" w:eastAsia="Calibri" w:hAnsi="Calibri" w:cs="Calibri"/>
      <w:u w:val="single"/>
      <w:lang w:val="x-none" w:eastAsia="zh-CN"/>
    </w:rPr>
  </w:style>
  <w:style w:type="character" w:customStyle="1" w:styleId="BoldUnderlineCharChar">
    <w:name w:val="BoldUnderline Char Char"/>
    <w:locked/>
    <w:rsid w:val="00646785"/>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646785"/>
    <w:pPr>
      <w:jc w:val="both"/>
    </w:pPr>
    <w:rPr>
      <w:rFonts w:eastAsia="SimSun"/>
      <w:sz w:val="12"/>
    </w:rPr>
  </w:style>
  <w:style w:type="character" w:customStyle="1" w:styleId="UnunderlinedChar">
    <w:name w:val="Ununderlined Char"/>
    <w:link w:val="Ununderlined"/>
    <w:rsid w:val="00646785"/>
    <w:rPr>
      <w:rFonts w:ascii="Calibri" w:eastAsia="SimSun" w:hAnsi="Calibri" w:cs="Calibri"/>
      <w:sz w:val="12"/>
    </w:rPr>
  </w:style>
  <w:style w:type="paragraph" w:customStyle="1" w:styleId="Highlighting">
    <w:name w:val="Highlighting"/>
    <w:basedOn w:val="Normal"/>
    <w:link w:val="HighlightingChar"/>
    <w:autoRedefine/>
    <w:qFormat/>
    <w:rsid w:val="00646785"/>
    <w:rPr>
      <w:rFonts w:eastAsia="SimSun"/>
      <w:sz w:val="24"/>
      <w:u w:val="thick"/>
    </w:rPr>
  </w:style>
  <w:style w:type="character" w:customStyle="1" w:styleId="HighlightingChar">
    <w:name w:val="Highlighting Char"/>
    <w:link w:val="Highlighting"/>
    <w:rsid w:val="00646785"/>
    <w:rPr>
      <w:rFonts w:ascii="Calibri" w:eastAsia="SimSun" w:hAnsi="Calibri" w:cs="Calibri"/>
      <w:sz w:val="24"/>
      <w:u w:val="thick"/>
    </w:rPr>
  </w:style>
  <w:style w:type="paragraph" w:customStyle="1" w:styleId="CITE">
    <w:name w:val="CITE"/>
    <w:basedOn w:val="Heading2"/>
    <w:link w:val="CITEChar1"/>
    <w:autoRedefine/>
    <w:qFormat/>
    <w:rsid w:val="00646785"/>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646785"/>
    <w:rPr>
      <w:rFonts w:ascii="Calibri" w:eastAsia="Times New Roman" w:hAnsi="Calibri" w:cs="Arial"/>
      <w:iCs/>
      <w:smallCaps/>
      <w:sz w:val="20"/>
      <w:szCs w:val="20"/>
      <w:u w:val="double"/>
    </w:rPr>
  </w:style>
  <w:style w:type="character" w:customStyle="1" w:styleId="UnderlineStyleChar7">
    <w:name w:val="Underline Style Char7"/>
    <w:rsid w:val="00646785"/>
    <w:rPr>
      <w:rFonts w:ascii="Garamond" w:hAnsi="Garamond" w:hint="default"/>
      <w:sz w:val="22"/>
      <w:szCs w:val="24"/>
      <w:u w:val="single"/>
      <w:lang w:val="en-US" w:eastAsia="en-US" w:bidi="ar-SA"/>
    </w:rPr>
  </w:style>
  <w:style w:type="character" w:customStyle="1" w:styleId="StyleArial6ptBold">
    <w:name w:val="Style Arial 6 pt Bold"/>
    <w:rsid w:val="00646785"/>
    <w:rPr>
      <w:rFonts w:ascii="Arial" w:hAnsi="Arial" w:cs="Arial" w:hint="default"/>
      <w:bCs/>
      <w:sz w:val="12"/>
    </w:rPr>
  </w:style>
  <w:style w:type="paragraph" w:customStyle="1" w:styleId="teaserpermalink">
    <w:name w:val="teaser_permalink"/>
    <w:basedOn w:val="Normal"/>
    <w:uiPriority w:val="99"/>
    <w:qFormat/>
    <w:rsid w:val="00646785"/>
    <w:pPr>
      <w:spacing w:before="100" w:beforeAutospacing="1" w:after="100" w:afterAutospacing="1"/>
    </w:pPr>
    <w:rPr>
      <w:rFonts w:eastAsia="Times New Roman"/>
      <w:sz w:val="24"/>
      <w:lang w:eastAsia="zh-CN"/>
    </w:rPr>
  </w:style>
  <w:style w:type="character" w:customStyle="1" w:styleId="Heading2Char5">
    <w:name w:val="Heading 2 Char5"/>
    <w:rsid w:val="00646785"/>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646785"/>
    <w:rPr>
      <w:rFonts w:eastAsia="Calibri"/>
      <w:szCs w:val="20"/>
    </w:rPr>
  </w:style>
  <w:style w:type="paragraph" w:customStyle="1" w:styleId="Normaltext0">
    <w:name w:val="Normal text"/>
    <w:basedOn w:val="Normal"/>
    <w:link w:val="NormaltextCharChar"/>
    <w:autoRedefine/>
    <w:qFormat/>
    <w:rsid w:val="00646785"/>
    <w:pPr>
      <w:ind w:left="432"/>
    </w:pPr>
    <w:rPr>
      <w:rFonts w:eastAsia="SimSun"/>
      <w:color w:val="000000"/>
      <w:sz w:val="16"/>
      <w:szCs w:val="20"/>
      <w:lang w:val="x-none" w:eastAsia="x-none"/>
    </w:rPr>
  </w:style>
  <w:style w:type="character" w:customStyle="1" w:styleId="NormaltextCharChar">
    <w:name w:val="Normal text Char Char"/>
    <w:link w:val="Normaltext0"/>
    <w:rsid w:val="00646785"/>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646785"/>
    <w:rPr>
      <w:b/>
      <w:sz w:val="28"/>
    </w:rPr>
  </w:style>
  <w:style w:type="character" w:customStyle="1" w:styleId="TagofCardChar">
    <w:name w:val="Tag of Card Char"/>
    <w:link w:val="TagofCard"/>
    <w:rsid w:val="00646785"/>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646785"/>
    <w:rPr>
      <w:b/>
      <w:bCs/>
      <w:sz w:val="20"/>
    </w:rPr>
  </w:style>
  <w:style w:type="character" w:customStyle="1" w:styleId="SourcenameChar">
    <w:name w:val="Source name Char"/>
    <w:link w:val="Sourcename"/>
    <w:rsid w:val="00646785"/>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646785"/>
    <w:rPr>
      <w:rFonts w:eastAsia="Times New Roman"/>
      <w:sz w:val="16"/>
    </w:rPr>
  </w:style>
  <w:style w:type="character" w:customStyle="1" w:styleId="SourceBold">
    <w:name w:val="Source Bold"/>
    <w:rsid w:val="00646785"/>
    <w:rPr>
      <w:rFonts w:ascii="Arial Narrow" w:hAnsi="Arial Narrow"/>
      <w:b/>
      <w:sz w:val="24"/>
      <w:u w:val="none"/>
    </w:rPr>
  </w:style>
  <w:style w:type="paragraph" w:customStyle="1" w:styleId="TextUnderline">
    <w:name w:val="Text Underline"/>
    <w:basedOn w:val="Normal"/>
    <w:link w:val="TextUnderlineChar"/>
    <w:qFormat/>
    <w:rsid w:val="0064678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46785"/>
    <w:rPr>
      <w:rFonts w:ascii="Garamond" w:eastAsia="Times New Roman" w:hAnsi="Garamond" w:cs="Calibri"/>
      <w:bCs/>
      <w:kern w:val="20"/>
      <w:szCs w:val="32"/>
      <w:u w:val="single"/>
      <w:lang w:val="x-none" w:eastAsia="x-none"/>
    </w:rPr>
  </w:style>
  <w:style w:type="character" w:customStyle="1" w:styleId="Dottedunderline0">
    <w:name w:val="Dotted underline"/>
    <w:rsid w:val="00646785"/>
    <w:rPr>
      <w:u w:val="dotted"/>
    </w:rPr>
  </w:style>
  <w:style w:type="paragraph" w:customStyle="1" w:styleId="citeunread">
    <w:name w:val="cite unread"/>
    <w:basedOn w:val="Normal"/>
    <w:link w:val="citeunreadChar"/>
    <w:qFormat/>
    <w:rsid w:val="0064678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46785"/>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646785"/>
    <w:rPr>
      <w:rFonts w:eastAsia="Times New Roman"/>
      <w:b/>
      <w:szCs w:val="20"/>
      <w:u w:val="single"/>
      <w:lang w:val="x-none" w:eastAsia="x-none"/>
    </w:rPr>
  </w:style>
  <w:style w:type="character" w:customStyle="1" w:styleId="readCharChar">
    <w:name w:val="read Char Char"/>
    <w:link w:val="read"/>
    <w:locked/>
    <w:rsid w:val="00646785"/>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646785"/>
    <w:pPr>
      <w:spacing w:before="240"/>
      <w:outlineLvl w:val="2"/>
    </w:pPr>
    <w:rPr>
      <w:rFonts w:eastAsia="Times New Roman"/>
      <w:b/>
    </w:rPr>
  </w:style>
  <w:style w:type="character" w:customStyle="1" w:styleId="readChar">
    <w:name w:val="read Char"/>
    <w:rsid w:val="00646785"/>
    <w:rPr>
      <w:szCs w:val="22"/>
      <w:u w:val="single"/>
      <w:lang w:val="en-US" w:eastAsia="en-US" w:bidi="ar-SA"/>
    </w:rPr>
  </w:style>
  <w:style w:type="paragraph" w:customStyle="1" w:styleId="CiteCard0">
    <w:name w:val="Cite_Card"/>
    <w:link w:val="CiteCardChar"/>
    <w:qFormat/>
    <w:rsid w:val="0064678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646785"/>
    <w:rPr>
      <w:rFonts w:ascii="Times New Roman" w:eastAsia="Times New Roman" w:hAnsi="Times New Roman" w:cs="Arial"/>
      <w:bCs/>
      <w:sz w:val="20"/>
      <w:szCs w:val="20"/>
    </w:rPr>
  </w:style>
  <w:style w:type="character" w:customStyle="1" w:styleId="btitle">
    <w:name w:val="btitle"/>
    <w:rsid w:val="00646785"/>
  </w:style>
  <w:style w:type="character" w:customStyle="1" w:styleId="green">
    <w:name w:val="green"/>
    <w:rsid w:val="00646785"/>
  </w:style>
  <w:style w:type="paragraph" w:customStyle="1" w:styleId="CM14">
    <w:name w:val="CM14"/>
    <w:basedOn w:val="Default"/>
    <w:next w:val="Default"/>
    <w:uiPriority w:val="99"/>
    <w:qFormat/>
    <w:rsid w:val="00646785"/>
    <w:pPr>
      <w:widowControl w:val="0"/>
      <w:spacing w:after="0" w:line="240" w:lineRule="auto"/>
    </w:pPr>
    <w:rPr>
      <w:rFonts w:cs="Times New Roman"/>
      <w:sz w:val="24"/>
    </w:rPr>
  </w:style>
  <w:style w:type="character" w:customStyle="1" w:styleId="BodyText30">
    <w:name w:val="Body Text3"/>
    <w:rsid w:val="006467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4678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4678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4678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6467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646785"/>
    <w:rPr>
      <w:rFonts w:ascii="Sylfaen" w:hAnsi="Sylfaen" w:cs="Sylfaen"/>
      <w:i/>
      <w:iCs/>
      <w:sz w:val="19"/>
      <w:szCs w:val="19"/>
      <w:u w:val="none"/>
      <w:shd w:val="clear" w:color="auto" w:fill="FFFFFF"/>
    </w:rPr>
  </w:style>
  <w:style w:type="character" w:customStyle="1" w:styleId="cardchar00">
    <w:name w:val="cardchar0"/>
    <w:basedOn w:val="DefaultParagraphFont"/>
    <w:rsid w:val="00646785"/>
  </w:style>
  <w:style w:type="character" w:customStyle="1" w:styleId="UnderlineNon-bold">
    <w:name w:val="Underline Non - bold"/>
    <w:rsid w:val="00646785"/>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64678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46785"/>
    <w:rPr>
      <w:rFonts w:ascii="Garamond" w:eastAsia="Times New Roman" w:hAnsi="Garamond" w:cs="Times New Roman"/>
      <w:bCs/>
      <w:sz w:val="26"/>
      <w:szCs w:val="20"/>
      <w:u w:val="single"/>
    </w:rPr>
  </w:style>
  <w:style w:type="character" w:customStyle="1" w:styleId="Heading5Char2">
    <w:name w:val="Heading 5 Char2"/>
    <w:rsid w:val="00646785"/>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46785"/>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646785"/>
    <w:rPr>
      <w:rFonts w:ascii="Garamond" w:eastAsia="Calibri" w:hAnsi="Garamond"/>
      <w:b/>
    </w:rPr>
  </w:style>
  <w:style w:type="character" w:customStyle="1" w:styleId="Style2CharChar">
    <w:name w:val="Style2 Char Char"/>
    <w:rsid w:val="00646785"/>
    <w:rPr>
      <w:u w:val="thick"/>
      <w:lang w:val="en-US" w:eastAsia="en-US" w:bidi="ar-SA"/>
    </w:rPr>
  </w:style>
  <w:style w:type="character" w:customStyle="1" w:styleId="authordate2">
    <w:name w:val="authordate"/>
    <w:rsid w:val="00646785"/>
  </w:style>
  <w:style w:type="paragraph" w:customStyle="1" w:styleId="tag0">
    <w:name w:val="%tag"/>
    <w:basedOn w:val="Normal"/>
    <w:next w:val="Normal"/>
    <w:link w:val="tagChar3"/>
    <w:uiPriority w:val="99"/>
    <w:qFormat/>
    <w:rsid w:val="00646785"/>
    <w:rPr>
      <w:rFonts w:ascii="Garamond" w:eastAsia="Calibri" w:hAnsi="Garamond"/>
      <w:bCs/>
      <w:sz w:val="18"/>
    </w:rPr>
  </w:style>
  <w:style w:type="character" w:customStyle="1" w:styleId="underline0">
    <w:name w:val="%underline"/>
    <w:qFormat/>
    <w:rsid w:val="00646785"/>
    <w:rPr>
      <w:rFonts w:ascii="Times New Roman" w:hAnsi="Times New Roman"/>
      <w:sz w:val="16"/>
      <w:u w:val="none"/>
    </w:rPr>
  </w:style>
  <w:style w:type="character" w:customStyle="1" w:styleId="AUNDERLINE1">
    <w:name w:val="AUNDERLINE"/>
    <w:qFormat/>
    <w:rsid w:val="00646785"/>
    <w:rPr>
      <w:rFonts w:ascii="Times New Roman" w:hAnsi="Times New Roman"/>
      <w:sz w:val="20"/>
      <w:u w:val="single"/>
    </w:rPr>
  </w:style>
  <w:style w:type="character" w:customStyle="1" w:styleId="Style2Char0">
    <w:name w:val="Style 2 Char"/>
    <w:link w:val="Style22"/>
    <w:uiPriority w:val="99"/>
    <w:rsid w:val="00646785"/>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646785"/>
    <w:rPr>
      <w:rFonts w:ascii="Garamond" w:eastAsia="Times New Roman" w:hAnsi="Garamond"/>
      <w:szCs w:val="20"/>
      <w:u w:val="single"/>
      <w:lang w:val="x-none" w:eastAsia="x-none"/>
    </w:rPr>
  </w:style>
  <w:style w:type="character" w:customStyle="1" w:styleId="GAUnderlineChar">
    <w:name w:val="GA Underline Char"/>
    <w:link w:val="GAUnderline"/>
    <w:rsid w:val="00646785"/>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646785"/>
    <w:rPr>
      <w:rFonts w:eastAsia="Times New Roman"/>
      <w:sz w:val="18"/>
      <w:szCs w:val="20"/>
      <w:lang w:val="x-none" w:eastAsia="x-none"/>
    </w:rPr>
  </w:style>
  <w:style w:type="character" w:customStyle="1" w:styleId="textsmallChar0">
    <w:name w:val="textsmall Char"/>
    <w:link w:val="textsmall0"/>
    <w:rsid w:val="00646785"/>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646785"/>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646785"/>
    <w:rPr>
      <w:rFonts w:ascii="Bell MT" w:eastAsia="Calibri" w:hAnsi="Bell MT"/>
      <w:szCs w:val="20"/>
    </w:rPr>
  </w:style>
  <w:style w:type="paragraph" w:customStyle="1" w:styleId="h-lead">
    <w:name w:val="h-lead"/>
    <w:basedOn w:val="Normal"/>
    <w:uiPriority w:val="99"/>
    <w:qFormat/>
    <w:rsid w:val="00646785"/>
    <w:pPr>
      <w:spacing w:before="100" w:beforeAutospacing="1" w:after="100" w:afterAutospacing="1"/>
    </w:pPr>
    <w:rPr>
      <w:rFonts w:eastAsia="Times New Roman"/>
      <w:sz w:val="24"/>
    </w:rPr>
  </w:style>
  <w:style w:type="character" w:customStyle="1" w:styleId="slug-doi">
    <w:name w:val="slug-doi"/>
    <w:basedOn w:val="DefaultParagraphFont"/>
    <w:rsid w:val="00646785"/>
  </w:style>
  <w:style w:type="paragraph" w:customStyle="1" w:styleId="intro">
    <w:name w:val="intro"/>
    <w:basedOn w:val="Normal"/>
    <w:uiPriority w:val="99"/>
    <w:qFormat/>
    <w:rsid w:val="00646785"/>
    <w:pPr>
      <w:spacing w:before="100" w:beforeAutospacing="1" w:after="100" w:afterAutospacing="1"/>
    </w:pPr>
    <w:rPr>
      <w:rFonts w:eastAsia="Times New Roman"/>
      <w:sz w:val="24"/>
    </w:rPr>
  </w:style>
  <w:style w:type="character" w:customStyle="1" w:styleId="af">
    <w:name w:val="af"/>
    <w:basedOn w:val="DefaultParagraphFont"/>
    <w:rsid w:val="00646785"/>
  </w:style>
  <w:style w:type="character" w:customStyle="1" w:styleId="ab0">
    <w:name w:val="ab"/>
    <w:basedOn w:val="DefaultParagraphFont"/>
    <w:rsid w:val="00646785"/>
  </w:style>
  <w:style w:type="character" w:customStyle="1" w:styleId="em">
    <w:name w:val="em"/>
    <w:basedOn w:val="DefaultParagraphFont"/>
    <w:rsid w:val="00646785"/>
  </w:style>
  <w:style w:type="character" w:customStyle="1" w:styleId="au">
    <w:name w:val="au"/>
    <w:basedOn w:val="DefaultParagraphFont"/>
    <w:rsid w:val="00646785"/>
  </w:style>
  <w:style w:type="character" w:customStyle="1" w:styleId="ti">
    <w:name w:val="ti"/>
    <w:basedOn w:val="DefaultParagraphFont"/>
    <w:rsid w:val="00646785"/>
  </w:style>
  <w:style w:type="character" w:customStyle="1" w:styleId="subheadblue">
    <w:name w:val="subhead_blue"/>
    <w:basedOn w:val="DefaultParagraphFont"/>
    <w:rsid w:val="00646785"/>
  </w:style>
  <w:style w:type="character" w:customStyle="1" w:styleId="affiliation">
    <w:name w:val="affiliation"/>
    <w:basedOn w:val="DefaultParagraphFont"/>
    <w:rsid w:val="00646785"/>
  </w:style>
  <w:style w:type="character" w:customStyle="1" w:styleId="slug-doi-wrapper">
    <w:name w:val="slug-doi-wrapper"/>
    <w:basedOn w:val="DefaultParagraphFont"/>
    <w:rsid w:val="00646785"/>
  </w:style>
  <w:style w:type="character" w:customStyle="1" w:styleId="slug-metadata-noteahead-of-print">
    <w:name w:val="slug-metadata-note ahead-of-print"/>
    <w:basedOn w:val="DefaultParagraphFont"/>
    <w:rsid w:val="00646785"/>
  </w:style>
  <w:style w:type="character" w:customStyle="1" w:styleId="slug-ahead-of-print-date">
    <w:name w:val="slug-ahead-of-print-date"/>
    <w:basedOn w:val="DefaultParagraphFont"/>
    <w:rsid w:val="00646785"/>
  </w:style>
  <w:style w:type="character" w:customStyle="1" w:styleId="TagCharChar1">
    <w:name w:val="Tag Char Char1"/>
    <w:rsid w:val="00646785"/>
    <w:rPr>
      <w:b/>
      <w:sz w:val="24"/>
      <w:szCs w:val="24"/>
      <w:lang w:val="en-US" w:eastAsia="en-US" w:bidi="ar-SA"/>
    </w:rPr>
  </w:style>
  <w:style w:type="character" w:customStyle="1" w:styleId="12TimesNewRoman">
    <w:name w:val="12 Times New Roman"/>
    <w:rsid w:val="0064678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4678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46785"/>
    <w:rPr>
      <w:rFonts w:ascii="Bell MT" w:eastAsia="Times New Roman" w:hAnsi="Bell MT" w:cs="Times New Roman"/>
      <w:b/>
      <w:szCs w:val="28"/>
    </w:rPr>
  </w:style>
  <w:style w:type="paragraph" w:customStyle="1" w:styleId="F4-NormalText">
    <w:name w:val="F4 - Normal Text"/>
    <w:basedOn w:val="Normal"/>
    <w:uiPriority w:val="99"/>
    <w:qFormat/>
    <w:rsid w:val="00646785"/>
    <w:rPr>
      <w:rFonts w:eastAsia="Calibri"/>
    </w:rPr>
  </w:style>
  <w:style w:type="character" w:customStyle="1" w:styleId="berief">
    <w:name w:val="berief"/>
    <w:rsid w:val="00646785"/>
    <w:rPr>
      <w:rFonts w:ascii="Times New Roman" w:eastAsia="Times New Roman" w:hAnsi="Times New Roman" w:cs="Times New Roman"/>
      <w:sz w:val="20"/>
      <w:u w:val="none"/>
    </w:rPr>
  </w:style>
  <w:style w:type="paragraph" w:customStyle="1" w:styleId="F3-TagAuthor">
    <w:name w:val="F3 - Tag/Author"/>
    <w:basedOn w:val="Normal"/>
    <w:uiPriority w:val="99"/>
    <w:qFormat/>
    <w:rsid w:val="00646785"/>
    <w:rPr>
      <w:rFonts w:eastAsia="Times New Roman"/>
      <w:b/>
    </w:rPr>
  </w:style>
  <w:style w:type="paragraph" w:customStyle="1" w:styleId="F5-UnderlineNormal">
    <w:name w:val="F5 - Underline Normal"/>
    <w:basedOn w:val="Normal"/>
    <w:uiPriority w:val="99"/>
    <w:qFormat/>
    <w:rsid w:val="00646785"/>
    <w:rPr>
      <w:rFonts w:eastAsia="Calibri"/>
      <w:u w:val="single"/>
    </w:rPr>
  </w:style>
  <w:style w:type="character" w:customStyle="1" w:styleId="F8-UnderlineBold">
    <w:name w:val="F8 - Underline/Bold"/>
    <w:rsid w:val="00646785"/>
    <w:rPr>
      <w:rFonts w:ascii="Times New Roman" w:hAnsi="Times New Roman"/>
      <w:b/>
      <w:sz w:val="20"/>
      <w:u w:val="single"/>
    </w:rPr>
  </w:style>
  <w:style w:type="paragraph" w:customStyle="1" w:styleId="Brief-PrimarySource">
    <w:name w:val="Brief - Primary Source"/>
    <w:basedOn w:val="Normal"/>
    <w:uiPriority w:val="99"/>
    <w:qFormat/>
    <w:rsid w:val="00646785"/>
    <w:rPr>
      <w:rFonts w:eastAsia="Times New Roman"/>
      <w:b/>
      <w:sz w:val="24"/>
      <w:u w:val="single"/>
    </w:rPr>
  </w:style>
  <w:style w:type="paragraph" w:customStyle="1" w:styleId="Brief-Underline">
    <w:name w:val="Brief - Underline"/>
    <w:basedOn w:val="Normal"/>
    <w:uiPriority w:val="99"/>
    <w:qFormat/>
    <w:rsid w:val="00646785"/>
    <w:rPr>
      <w:rFonts w:eastAsia="Times New Roman"/>
      <w:u w:val="single"/>
    </w:rPr>
  </w:style>
  <w:style w:type="character" w:customStyle="1" w:styleId="Card-Underline">
    <w:name w:val="Card - Underline"/>
    <w:rsid w:val="00646785"/>
    <w:rPr>
      <w:rFonts w:cs="Times New Roman"/>
      <w:u w:val="single"/>
    </w:rPr>
  </w:style>
  <w:style w:type="paragraph" w:customStyle="1" w:styleId="Brief">
    <w:name w:val="Brief"/>
    <w:basedOn w:val="Brief-PrimarySource"/>
    <w:uiPriority w:val="99"/>
    <w:qFormat/>
    <w:rsid w:val="00646785"/>
    <w:rPr>
      <w:b w:val="0"/>
    </w:rPr>
  </w:style>
  <w:style w:type="character" w:customStyle="1" w:styleId="BoldText10pt">
    <w:name w:val="Bold Text 10 pt"/>
    <w:rsid w:val="0064678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4678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4678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4678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4678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4678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46785"/>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646785"/>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646785"/>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646785"/>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646785"/>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646785"/>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646785"/>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646785"/>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646785"/>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646785"/>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646785"/>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646785"/>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646785"/>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646785"/>
    <w:rPr>
      <w:rFonts w:eastAsia="Times New Roman"/>
    </w:rPr>
  </w:style>
  <w:style w:type="paragraph" w:customStyle="1" w:styleId="Normal3">
    <w:name w:val="Normal+3"/>
    <w:basedOn w:val="Normal"/>
    <w:next w:val="Normal"/>
    <w:uiPriority w:val="99"/>
    <w:qFormat/>
    <w:rsid w:val="00646785"/>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64678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4678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46785"/>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646785"/>
  </w:style>
  <w:style w:type="character" w:customStyle="1" w:styleId="SC4208902">
    <w:name w:val="SC.4.208902"/>
    <w:rsid w:val="00646785"/>
    <w:rPr>
      <w:rFonts w:cs="Century"/>
      <w:color w:val="000000"/>
      <w:sz w:val="22"/>
      <w:szCs w:val="22"/>
    </w:rPr>
  </w:style>
  <w:style w:type="character" w:customStyle="1" w:styleId="SC4208915">
    <w:name w:val="SC.4.208915"/>
    <w:rsid w:val="00646785"/>
    <w:rPr>
      <w:rFonts w:cs="Century"/>
      <w:color w:val="000000"/>
      <w:sz w:val="13"/>
      <w:szCs w:val="13"/>
    </w:rPr>
  </w:style>
  <w:style w:type="character" w:customStyle="1" w:styleId="SC273764">
    <w:name w:val="SC.2.73764"/>
    <w:rsid w:val="00646785"/>
    <w:rPr>
      <w:rFonts w:cs="Century"/>
      <w:color w:val="000000"/>
      <w:sz w:val="72"/>
      <w:szCs w:val="72"/>
    </w:rPr>
  </w:style>
  <w:style w:type="character" w:customStyle="1" w:styleId="SC273779">
    <w:name w:val="SC.2.73779"/>
    <w:rsid w:val="00646785"/>
    <w:rPr>
      <w:rFonts w:cs="Century"/>
      <w:color w:val="000000"/>
      <w:sz w:val="40"/>
      <w:szCs w:val="40"/>
    </w:rPr>
  </w:style>
  <w:style w:type="character" w:customStyle="1" w:styleId="SC273763">
    <w:name w:val="SC.2.73763"/>
    <w:rsid w:val="00646785"/>
    <w:rPr>
      <w:rFonts w:cs="Century"/>
      <w:b/>
      <w:bCs/>
      <w:color w:val="000000"/>
    </w:rPr>
  </w:style>
  <w:style w:type="character" w:customStyle="1" w:styleId="SC4208910">
    <w:name w:val="SC.4.208910"/>
    <w:rsid w:val="00646785"/>
    <w:rPr>
      <w:rFonts w:cs="Century"/>
      <w:color w:val="000000"/>
      <w:sz w:val="28"/>
      <w:szCs w:val="28"/>
    </w:rPr>
  </w:style>
  <w:style w:type="character" w:customStyle="1" w:styleId="SC4208911">
    <w:name w:val="SC.4.208911"/>
    <w:rsid w:val="00646785"/>
    <w:rPr>
      <w:rFonts w:cs="Century"/>
      <w:color w:val="000000"/>
    </w:rPr>
  </w:style>
  <w:style w:type="paragraph" w:customStyle="1" w:styleId="Cover1">
    <w:name w:val="Cover 1"/>
    <w:basedOn w:val="Normal"/>
    <w:next w:val="Normal"/>
    <w:uiPriority w:val="99"/>
    <w:qFormat/>
    <w:rsid w:val="0064678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4678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46785"/>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646785"/>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646785"/>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646785"/>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646785"/>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646785"/>
    <w:pPr>
      <w:widowControl w:val="0"/>
      <w:spacing w:after="0" w:line="240" w:lineRule="auto"/>
    </w:pPr>
    <w:rPr>
      <w:rFonts w:eastAsia="Calibri" w:cs="Times New Roman"/>
      <w:sz w:val="24"/>
    </w:rPr>
  </w:style>
  <w:style w:type="character" w:customStyle="1" w:styleId="articlesubtitle">
    <w:name w:val="article_sub_title"/>
    <w:basedOn w:val="DefaultParagraphFont"/>
    <w:rsid w:val="00646785"/>
  </w:style>
  <w:style w:type="character" w:customStyle="1" w:styleId="newsdate2">
    <w:name w:val="news_date2"/>
    <w:basedOn w:val="DefaultParagraphFont"/>
    <w:rsid w:val="00646785"/>
  </w:style>
  <w:style w:type="character" w:customStyle="1" w:styleId="readarticleheader">
    <w:name w:val="readarticleheader"/>
    <w:basedOn w:val="DefaultParagraphFont"/>
    <w:rsid w:val="00646785"/>
  </w:style>
  <w:style w:type="paragraph" w:customStyle="1" w:styleId="IndexFixer">
    <w:name w:val="Index Fixer"/>
    <w:basedOn w:val="Heading1"/>
    <w:uiPriority w:val="99"/>
    <w:qFormat/>
    <w:rsid w:val="0064678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46785"/>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64678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46785"/>
    <w:pPr>
      <w:ind w:left="720" w:right="720"/>
    </w:pPr>
    <w:rPr>
      <w:rFonts w:ascii="Palatino Linotype" w:eastAsia="Times New Roman" w:hAnsi="Palatino Linotype"/>
      <w:szCs w:val="20"/>
      <w:u w:val="single"/>
    </w:rPr>
  </w:style>
  <w:style w:type="character" w:customStyle="1" w:styleId="char">
    <w:name w:val="char"/>
    <w:basedOn w:val="DefaultParagraphFont"/>
    <w:rsid w:val="00646785"/>
  </w:style>
  <w:style w:type="character" w:customStyle="1" w:styleId="UnderlineCharCharCharCharCharChar">
    <w:name w:val="Underline Char Char Char Char Char Char"/>
    <w:rsid w:val="00646785"/>
    <w:rPr>
      <w:rFonts w:ascii="Arial Narrow" w:hAnsi="Arial Narrow"/>
      <w:szCs w:val="24"/>
      <w:u w:val="single"/>
      <w:lang w:val="en-US" w:eastAsia="en-US" w:bidi="ar-SA"/>
    </w:rPr>
  </w:style>
  <w:style w:type="paragraph" w:customStyle="1" w:styleId="PageHeader-Underline18pt">
    <w:name w:val="Page Header - Underline 18 pt"/>
    <w:uiPriority w:val="99"/>
    <w:qFormat/>
    <w:rsid w:val="0064678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46785"/>
    <w:pPr>
      <w:keepLines w:val="0"/>
      <w:pageBreakBefore w:val="0"/>
      <w:suppressAutoHyphens/>
      <w:jc w:val="left"/>
    </w:pPr>
    <w:rPr>
      <w:rFonts w:eastAsia="Times New Roman" w:cs="Arial"/>
      <w:iCs/>
      <w:sz w:val="24"/>
      <w:szCs w:val="28"/>
      <w:u w:val="none"/>
    </w:rPr>
  </w:style>
  <w:style w:type="character" w:customStyle="1" w:styleId="bolding1">
    <w:name w:val="bolding1"/>
    <w:rsid w:val="00646785"/>
    <w:rPr>
      <w:b/>
      <w:bCs/>
    </w:rPr>
  </w:style>
  <w:style w:type="character" w:customStyle="1" w:styleId="bookoptions1">
    <w:name w:val="book_options1"/>
    <w:rsid w:val="00646785"/>
    <w:rPr>
      <w:b/>
      <w:bCs/>
      <w:color w:val="333366"/>
    </w:rPr>
  </w:style>
  <w:style w:type="character" w:customStyle="1" w:styleId="descriptionblock">
    <w:name w:val="description block"/>
    <w:basedOn w:val="DefaultParagraphFont"/>
    <w:rsid w:val="00646785"/>
  </w:style>
  <w:style w:type="character" w:customStyle="1" w:styleId="detailsboxblock">
    <w:name w:val="detailsbox block"/>
    <w:basedOn w:val="DefaultParagraphFont"/>
    <w:rsid w:val="00646785"/>
  </w:style>
  <w:style w:type="character" w:customStyle="1" w:styleId="Char3">
    <w:name w:val="Char3"/>
    <w:rsid w:val="00646785"/>
    <w:rPr>
      <w:rFonts w:cs="Arial"/>
      <w:bCs/>
      <w:u w:val="thick"/>
      <w:lang w:val="en-US" w:eastAsia="en-US" w:bidi="ar-SA"/>
    </w:rPr>
  </w:style>
  <w:style w:type="paragraph" w:customStyle="1" w:styleId="StyleHeading110pt">
    <w:name w:val="Style Heading 1 + 10 pt"/>
    <w:basedOn w:val="Heading1"/>
    <w:uiPriority w:val="99"/>
    <w:qFormat/>
    <w:rsid w:val="0064678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46785"/>
  </w:style>
  <w:style w:type="paragraph" w:customStyle="1" w:styleId="StyleUnderliningTimesNewRomanBoldNounderlineKernat16">
    <w:name w:val="Style Underlining + Times New Roman Bold No underline Kern at 16..."/>
    <w:basedOn w:val="Normal"/>
    <w:uiPriority w:val="99"/>
    <w:qFormat/>
    <w:rsid w:val="0064678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46785"/>
    <w:rPr>
      <w:rFonts w:eastAsia="Times New Roman"/>
      <w:b/>
      <w:bCs/>
      <w:kern w:val="32"/>
      <w:sz w:val="32"/>
      <w:szCs w:val="32"/>
    </w:rPr>
  </w:style>
  <w:style w:type="paragraph" w:customStyle="1" w:styleId="StyleBoldUnderliningKernat16pt">
    <w:name w:val="Style Bold Underlining + Kern at 16 pt"/>
    <w:uiPriority w:val="99"/>
    <w:qFormat/>
    <w:rsid w:val="00646785"/>
  </w:style>
  <w:style w:type="paragraph" w:customStyle="1" w:styleId="boldy">
    <w:name w:val="boldy"/>
    <w:basedOn w:val="Heading2"/>
    <w:uiPriority w:val="99"/>
    <w:qFormat/>
    <w:rsid w:val="00646785"/>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64678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46785"/>
    <w:pPr>
      <w:ind w:left="400"/>
    </w:pPr>
    <w:rPr>
      <w:rFonts w:eastAsia="Times New Roman"/>
      <w:szCs w:val="20"/>
    </w:rPr>
  </w:style>
  <w:style w:type="character" w:customStyle="1" w:styleId="texto11">
    <w:name w:val="texto11"/>
    <w:rsid w:val="00646785"/>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646785"/>
    <w:rPr>
      <w:rFonts w:eastAsia="Times New Roman"/>
      <w:b/>
      <w:sz w:val="24"/>
      <w:u w:val="single"/>
    </w:rPr>
  </w:style>
  <w:style w:type="paragraph" w:customStyle="1" w:styleId="BreifTitle">
    <w:name w:val="Breif Title"/>
    <w:basedOn w:val="Normal"/>
    <w:autoRedefine/>
    <w:uiPriority w:val="99"/>
    <w:qFormat/>
    <w:rsid w:val="00646785"/>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646785"/>
    <w:rPr>
      <w:b/>
      <w:sz w:val="32"/>
      <w:szCs w:val="32"/>
      <w:lang w:val="en-US" w:eastAsia="en-US" w:bidi="ar-SA"/>
    </w:rPr>
  </w:style>
  <w:style w:type="paragraph" w:styleId="BodyTextFirstIndent">
    <w:name w:val="Body Text First Indent"/>
    <w:basedOn w:val="BodyText"/>
    <w:link w:val="BodyTextFirstIndentChar"/>
    <w:rsid w:val="00646785"/>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646785"/>
    <w:rPr>
      <w:rFonts w:ascii="Calibri" w:eastAsia="Times New Roman" w:hAnsi="Calibri" w:cs="Calibri"/>
      <w:sz w:val="24"/>
      <w:szCs w:val="24"/>
      <w:lang w:eastAsia="zh-CN"/>
    </w:rPr>
  </w:style>
  <w:style w:type="character" w:customStyle="1" w:styleId="TagChar30">
    <w:name w:val="Tag Char3"/>
    <w:rsid w:val="00646785"/>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646785"/>
    <w:rPr>
      <w:rFonts w:eastAsia="Times New Roman"/>
      <w:color w:val="333333"/>
    </w:rPr>
  </w:style>
  <w:style w:type="paragraph" w:customStyle="1" w:styleId="StyleTagandCiteFranklinGothicDemi">
    <w:name w:val="Style Tag and Cite + Franklin Gothic Demi"/>
    <w:basedOn w:val="Normal"/>
    <w:autoRedefine/>
    <w:uiPriority w:val="99"/>
    <w:qFormat/>
    <w:rsid w:val="0064678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46785"/>
  </w:style>
  <w:style w:type="character" w:customStyle="1" w:styleId="Style10ptBold">
    <w:name w:val="Style 10 pt Bold"/>
    <w:rsid w:val="00646785"/>
    <w:rPr>
      <w:b/>
      <w:bCs/>
      <w:sz w:val="20"/>
    </w:rPr>
  </w:style>
  <w:style w:type="character" w:customStyle="1" w:styleId="text9">
    <w:name w:val="text9"/>
    <w:basedOn w:val="DefaultParagraphFont"/>
    <w:rsid w:val="00646785"/>
  </w:style>
  <w:style w:type="character" w:customStyle="1" w:styleId="text21">
    <w:name w:val="text21"/>
    <w:basedOn w:val="DefaultParagraphFont"/>
    <w:rsid w:val="00646785"/>
  </w:style>
  <w:style w:type="character" w:customStyle="1" w:styleId="text19">
    <w:name w:val="text19"/>
    <w:basedOn w:val="DefaultParagraphFont"/>
    <w:rsid w:val="00646785"/>
  </w:style>
  <w:style w:type="character" w:customStyle="1" w:styleId="term2">
    <w:name w:val="term2"/>
    <w:rsid w:val="00646785"/>
    <w:rPr>
      <w:b/>
      <w:bCs/>
    </w:rPr>
  </w:style>
  <w:style w:type="paragraph" w:customStyle="1" w:styleId="title-bold-medium">
    <w:name w:val="title-bold-medium"/>
    <w:basedOn w:val="Normal"/>
    <w:uiPriority w:val="99"/>
    <w:qFormat/>
    <w:rsid w:val="00646785"/>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646785"/>
    <w:pPr>
      <w:spacing w:before="100" w:beforeAutospacing="1" w:after="100" w:afterAutospacing="1"/>
    </w:pPr>
    <w:rPr>
      <w:rFonts w:eastAsia="Arial Unicode MS"/>
      <w:b/>
      <w:bCs/>
      <w:color w:val="000000"/>
      <w:szCs w:val="20"/>
    </w:rPr>
  </w:style>
  <w:style w:type="paragraph" w:styleId="NormalIndent">
    <w:name w:val="Normal Indent"/>
    <w:basedOn w:val="Normal"/>
    <w:rsid w:val="00646785"/>
    <w:pPr>
      <w:ind w:left="720"/>
    </w:pPr>
    <w:rPr>
      <w:rFonts w:eastAsia="Times New Roman"/>
      <w:szCs w:val="20"/>
    </w:rPr>
  </w:style>
  <w:style w:type="character" w:customStyle="1" w:styleId="ToReadChar">
    <w:name w:val="To Read Char"/>
    <w:rsid w:val="00646785"/>
    <w:rPr>
      <w:rFonts w:ascii="Verdana" w:hAnsi="Verdana"/>
      <w:b/>
      <w:szCs w:val="24"/>
      <w:u w:val="single"/>
      <w:lang w:val="en-US" w:eastAsia="en-US" w:bidi="ar-SA"/>
    </w:rPr>
  </w:style>
  <w:style w:type="character" w:customStyle="1" w:styleId="ToReadCharChar">
    <w:name w:val="To Read Char Char"/>
    <w:rsid w:val="00646785"/>
    <w:rPr>
      <w:rFonts w:ascii="Verdana" w:hAnsi="Verdana"/>
      <w:b/>
      <w:szCs w:val="24"/>
      <w:u w:val="single"/>
      <w:lang w:val="en-US" w:eastAsia="en-US" w:bidi="ar-SA"/>
    </w:rPr>
  </w:style>
  <w:style w:type="paragraph" w:styleId="EnvelopeReturn">
    <w:name w:val="envelope return"/>
    <w:basedOn w:val="Normal"/>
    <w:rsid w:val="00646785"/>
    <w:rPr>
      <w:rFonts w:eastAsia="Times New Roman"/>
      <w:sz w:val="24"/>
      <w:szCs w:val="20"/>
    </w:rPr>
  </w:style>
  <w:style w:type="paragraph" w:styleId="EnvelopeAddress">
    <w:name w:val="envelope address"/>
    <w:basedOn w:val="Normal"/>
    <w:rsid w:val="00646785"/>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646785"/>
  </w:style>
  <w:style w:type="character" w:customStyle="1" w:styleId="cardunderlinedCharChar">
    <w:name w:val="card underlined Char Char"/>
    <w:rsid w:val="00646785"/>
    <w:rPr>
      <w:rFonts w:ascii="Arial" w:hAnsi="Arial"/>
      <w:sz w:val="22"/>
      <w:szCs w:val="24"/>
      <w:u w:val="single"/>
      <w:lang w:val="en-US" w:eastAsia="en-US" w:bidi="ar-SA"/>
    </w:rPr>
  </w:style>
  <w:style w:type="character" w:customStyle="1" w:styleId="Style2Char1">
    <w:name w:val="Style2 Char1"/>
    <w:rsid w:val="00646785"/>
    <w:rPr>
      <w:rFonts w:ascii="Book Antiqua" w:hAnsi="Book Antiqua"/>
      <w:szCs w:val="24"/>
      <w:u w:val="thick"/>
      <w:lang w:val="en-US" w:eastAsia="en-US" w:bidi="ar-SA"/>
    </w:rPr>
  </w:style>
  <w:style w:type="character" w:customStyle="1" w:styleId="articlehead21">
    <w:name w:val="articlehead21"/>
    <w:rsid w:val="00646785"/>
    <w:rPr>
      <w:rFonts w:ascii="Arial" w:hAnsi="Arial" w:cs="Arial" w:hint="default"/>
      <w:b/>
      <w:bCs/>
      <w:color w:val="660000"/>
      <w:sz w:val="20"/>
      <w:szCs w:val="20"/>
    </w:rPr>
  </w:style>
  <w:style w:type="paragraph" w:customStyle="1" w:styleId="shellscontentions">
    <w:name w:val="shells/contentions"/>
    <w:basedOn w:val="TagCite1"/>
    <w:uiPriority w:val="99"/>
    <w:qFormat/>
    <w:rsid w:val="00646785"/>
    <w:pPr>
      <w:widowControl w:val="0"/>
      <w:autoSpaceDE w:val="0"/>
      <w:autoSpaceDN w:val="0"/>
      <w:adjustRightInd w:val="0"/>
    </w:pPr>
    <w:rPr>
      <w:szCs w:val="20"/>
    </w:rPr>
  </w:style>
  <w:style w:type="character" w:customStyle="1" w:styleId="TagCiteChar10">
    <w:name w:val="Tag/Cite Char1"/>
    <w:rsid w:val="00646785"/>
    <w:rPr>
      <w:b/>
      <w:lang w:val="en-US" w:eastAsia="en-US" w:bidi="ar-SA"/>
    </w:rPr>
  </w:style>
  <w:style w:type="paragraph" w:customStyle="1" w:styleId="BriefTitle1">
    <w:name w:val="Brief Title 1"/>
    <w:basedOn w:val="Normal"/>
    <w:uiPriority w:val="99"/>
    <w:qFormat/>
    <w:rsid w:val="00646785"/>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646785"/>
    <w:rPr>
      <w:lang w:val="en-US" w:eastAsia="en-US" w:bidi="ar-SA"/>
    </w:rPr>
  </w:style>
  <w:style w:type="character" w:customStyle="1" w:styleId="BriefTitle1Char">
    <w:name w:val="Brief Title 1 Char"/>
    <w:rsid w:val="00646785"/>
    <w:rPr>
      <w:b/>
      <w:u w:val="single"/>
      <w:lang w:val="en-US" w:eastAsia="en-US" w:bidi="ar-SA"/>
    </w:rPr>
  </w:style>
  <w:style w:type="character" w:customStyle="1" w:styleId="TagCiteCharChar">
    <w:name w:val="Tag/Cite Char Char"/>
    <w:rsid w:val="00646785"/>
    <w:rPr>
      <w:b/>
      <w:lang w:val="en-US" w:eastAsia="en-US" w:bidi="ar-SA"/>
    </w:rPr>
  </w:style>
  <w:style w:type="paragraph" w:customStyle="1" w:styleId="ShellTitles">
    <w:name w:val="ShellTitles"/>
    <w:basedOn w:val="Normal"/>
    <w:uiPriority w:val="99"/>
    <w:qFormat/>
    <w:rsid w:val="00646785"/>
    <w:pPr>
      <w:widowControl w:val="0"/>
      <w:autoSpaceDE w:val="0"/>
      <w:autoSpaceDN w:val="0"/>
      <w:adjustRightInd w:val="0"/>
    </w:pPr>
    <w:rPr>
      <w:rFonts w:eastAsia="Times New Roman"/>
      <w:b/>
      <w:szCs w:val="20"/>
    </w:rPr>
  </w:style>
  <w:style w:type="character" w:customStyle="1" w:styleId="btx">
    <w:name w:val="btx"/>
    <w:basedOn w:val="DefaultParagraphFont"/>
    <w:rsid w:val="00646785"/>
  </w:style>
  <w:style w:type="character" w:customStyle="1" w:styleId="prodgeneral1">
    <w:name w:val="prodgeneral1"/>
    <w:rsid w:val="00646785"/>
    <w:rPr>
      <w:rFonts w:ascii="Verdana" w:hAnsi="Verdana" w:hint="default"/>
      <w:b w:val="0"/>
      <w:bCs w:val="0"/>
      <w:caps w:val="0"/>
      <w:color w:val="000000"/>
      <w:spacing w:val="0"/>
      <w:sz w:val="16"/>
      <w:szCs w:val="16"/>
    </w:rPr>
  </w:style>
  <w:style w:type="character" w:customStyle="1" w:styleId="summary1">
    <w:name w:val="summary1"/>
    <w:rsid w:val="00646785"/>
    <w:rPr>
      <w:rFonts w:ascii="Arial" w:hAnsi="Arial" w:cs="Arial" w:hint="default"/>
      <w:sz w:val="18"/>
      <w:szCs w:val="18"/>
    </w:rPr>
  </w:style>
  <w:style w:type="paragraph" w:customStyle="1" w:styleId="ToRead">
    <w:name w:val="To Read"/>
    <w:basedOn w:val="Normal"/>
    <w:uiPriority w:val="99"/>
    <w:qFormat/>
    <w:rsid w:val="00646785"/>
    <w:pPr>
      <w:ind w:left="720"/>
    </w:pPr>
    <w:rPr>
      <w:rFonts w:ascii="Verdana" w:eastAsia="Times New Roman" w:hAnsi="Verdana"/>
      <w:b/>
      <w:u w:val="single"/>
    </w:rPr>
  </w:style>
  <w:style w:type="character" w:customStyle="1" w:styleId="text3">
    <w:name w:val="text3"/>
    <w:basedOn w:val="DefaultParagraphFont"/>
    <w:rsid w:val="00646785"/>
  </w:style>
  <w:style w:type="paragraph" w:customStyle="1" w:styleId="listlevel1">
    <w:name w:val="list level 1"/>
    <w:basedOn w:val="Normal"/>
    <w:uiPriority w:val="99"/>
    <w:qFormat/>
    <w:rsid w:val="0064678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4678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46785"/>
  </w:style>
  <w:style w:type="paragraph" w:customStyle="1" w:styleId="PageNumber1">
    <w:name w:val="Page Number1"/>
    <w:basedOn w:val="Normal"/>
    <w:next w:val="Normal"/>
    <w:uiPriority w:val="99"/>
    <w:qFormat/>
    <w:rsid w:val="00646785"/>
    <w:rPr>
      <w:rFonts w:eastAsia="Times New Roman"/>
    </w:rPr>
  </w:style>
  <w:style w:type="paragraph" w:customStyle="1" w:styleId="Card1">
    <w:name w:val="Card1"/>
    <w:uiPriority w:val="99"/>
    <w:qFormat/>
    <w:rsid w:val="0064678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64678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46785"/>
    <w:pPr>
      <w:ind w:left="288" w:right="288"/>
    </w:pPr>
    <w:rPr>
      <w:rFonts w:eastAsia="Times New Roman"/>
    </w:rPr>
  </w:style>
  <w:style w:type="paragraph" w:customStyle="1" w:styleId="3text">
    <w:name w:val="3text"/>
    <w:basedOn w:val="Normal"/>
    <w:uiPriority w:val="99"/>
    <w:qFormat/>
    <w:rsid w:val="00646785"/>
    <w:pPr>
      <w:spacing w:before="100" w:beforeAutospacing="1" w:after="100" w:afterAutospacing="1"/>
    </w:pPr>
    <w:rPr>
      <w:rFonts w:eastAsia="Times New Roman"/>
      <w:sz w:val="24"/>
    </w:rPr>
  </w:style>
  <w:style w:type="character" w:customStyle="1" w:styleId="countrytitle1">
    <w:name w:val="countrytitle1"/>
    <w:rsid w:val="00646785"/>
    <w:rPr>
      <w:rFonts w:ascii="Verdana" w:hAnsi="Verdana" w:hint="default"/>
      <w:b/>
      <w:bCs/>
      <w:color w:val="293643"/>
      <w:sz w:val="24"/>
      <w:szCs w:val="24"/>
    </w:rPr>
  </w:style>
  <w:style w:type="character" w:customStyle="1" w:styleId="storyheader1">
    <w:name w:val="storyheader1"/>
    <w:rsid w:val="00646785"/>
    <w:rPr>
      <w:rFonts w:ascii="Verdana" w:hAnsi="Verdana" w:hint="default"/>
      <w:b/>
      <w:bCs/>
      <w:color w:val="000000"/>
      <w:sz w:val="21"/>
      <w:szCs w:val="21"/>
    </w:rPr>
  </w:style>
  <w:style w:type="paragraph" w:customStyle="1" w:styleId="TimesNewRoman12">
    <w:name w:val="TimesNewRoman12"/>
    <w:uiPriority w:val="99"/>
    <w:qFormat/>
    <w:rsid w:val="0064678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646785"/>
    <w:pPr>
      <w:spacing w:before="100" w:beforeAutospacing="1" w:after="100" w:afterAutospacing="1"/>
    </w:pPr>
    <w:rPr>
      <w:rFonts w:eastAsia="Times New Roman"/>
      <w:sz w:val="24"/>
    </w:rPr>
  </w:style>
  <w:style w:type="character" w:customStyle="1" w:styleId="cardunderlinedChar0">
    <w:name w:val="card underlined Char"/>
    <w:rsid w:val="00646785"/>
    <w:rPr>
      <w:rFonts w:ascii="Arial" w:hAnsi="Arial"/>
      <w:sz w:val="22"/>
      <w:szCs w:val="24"/>
      <w:u w:val="single"/>
      <w:lang w:val="en-US" w:eastAsia="en-US" w:bidi="ar-SA"/>
    </w:rPr>
  </w:style>
  <w:style w:type="paragraph" w:customStyle="1" w:styleId="textChar">
    <w:name w:val="text Char"/>
    <w:basedOn w:val="Normal"/>
    <w:autoRedefine/>
    <w:uiPriority w:val="99"/>
    <w:qFormat/>
    <w:rsid w:val="00646785"/>
    <w:rPr>
      <w:rFonts w:eastAsia="Times New Roman"/>
      <w:color w:val="000000"/>
      <w:sz w:val="18"/>
    </w:rPr>
  </w:style>
  <w:style w:type="character" w:customStyle="1" w:styleId="article1">
    <w:name w:val="article1"/>
    <w:rsid w:val="00646785"/>
    <w:rPr>
      <w:rFonts w:ascii="Verdana" w:hAnsi="Verdana" w:hint="default"/>
      <w:color w:val="333333"/>
      <w:sz w:val="16"/>
      <w:szCs w:val="16"/>
    </w:rPr>
  </w:style>
  <w:style w:type="paragraph" w:customStyle="1" w:styleId="RepeatBlockHeading">
    <w:name w:val="Repeat Block Heading"/>
    <w:basedOn w:val="Normal"/>
    <w:autoRedefine/>
    <w:uiPriority w:val="99"/>
    <w:qFormat/>
    <w:rsid w:val="00646785"/>
    <w:pPr>
      <w:jc w:val="center"/>
    </w:pPr>
    <w:rPr>
      <w:rFonts w:eastAsia="Times New Roman"/>
      <w:b/>
      <w:smallCaps/>
      <w:color w:val="000000"/>
      <w:sz w:val="24"/>
      <w:u w:val="thick"/>
    </w:rPr>
  </w:style>
  <w:style w:type="paragraph" w:customStyle="1" w:styleId="story-headline">
    <w:name w:val="story-headline"/>
    <w:basedOn w:val="Normal"/>
    <w:uiPriority w:val="99"/>
    <w:qFormat/>
    <w:rsid w:val="00646785"/>
    <w:pPr>
      <w:spacing w:before="72" w:after="72"/>
    </w:pPr>
    <w:rPr>
      <w:rFonts w:eastAsia="Times New Roman"/>
      <w:b/>
      <w:bCs/>
      <w:sz w:val="26"/>
      <w:szCs w:val="26"/>
    </w:rPr>
  </w:style>
  <w:style w:type="paragraph" w:customStyle="1" w:styleId="story-body">
    <w:name w:val="story-body"/>
    <w:basedOn w:val="Normal"/>
    <w:uiPriority w:val="99"/>
    <w:qFormat/>
    <w:rsid w:val="00646785"/>
    <w:pPr>
      <w:spacing w:before="100" w:beforeAutospacing="1" w:after="100" w:afterAutospacing="1"/>
    </w:pPr>
    <w:rPr>
      <w:rFonts w:eastAsia="Times New Roman"/>
    </w:rPr>
  </w:style>
  <w:style w:type="character" w:customStyle="1" w:styleId="story-posted-date1">
    <w:name w:val="story-posted-date1"/>
    <w:rsid w:val="00646785"/>
    <w:rPr>
      <w:rFonts w:ascii="Arial" w:hAnsi="Arial" w:cs="Arial" w:hint="default"/>
      <w:b w:val="0"/>
      <w:bCs w:val="0"/>
      <w:sz w:val="19"/>
      <w:szCs w:val="19"/>
    </w:rPr>
  </w:style>
  <w:style w:type="paragraph" w:customStyle="1" w:styleId="story-dateline">
    <w:name w:val="story-dateline"/>
    <w:basedOn w:val="Normal"/>
    <w:uiPriority w:val="99"/>
    <w:qFormat/>
    <w:rsid w:val="00646785"/>
    <w:rPr>
      <w:rFonts w:eastAsia="Times New Roman"/>
      <w:b/>
      <w:bCs/>
    </w:rPr>
  </w:style>
  <w:style w:type="paragraph" w:customStyle="1" w:styleId="TextofCards">
    <w:name w:val="Text of Cards"/>
    <w:basedOn w:val="Normal"/>
    <w:uiPriority w:val="99"/>
    <w:qFormat/>
    <w:rsid w:val="00646785"/>
    <w:rPr>
      <w:rFonts w:eastAsia="Times New Roman"/>
      <w:color w:val="000000"/>
      <w:spacing w:val="6"/>
      <w:szCs w:val="23"/>
    </w:rPr>
  </w:style>
  <w:style w:type="paragraph" w:customStyle="1" w:styleId="Corpotesto">
    <w:name w:val="Corpo testo"/>
    <w:basedOn w:val="Normal"/>
    <w:uiPriority w:val="99"/>
    <w:qFormat/>
    <w:rsid w:val="0064678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46785"/>
    <w:rPr>
      <w:rFonts w:eastAsia="SimSun" w:cs="Arial"/>
      <w:b/>
      <w:bCs/>
      <w:iCs/>
      <w:sz w:val="24"/>
      <w:szCs w:val="28"/>
      <w:lang w:val="en-US" w:eastAsia="zh-CN" w:bidi="ar-SA"/>
    </w:rPr>
  </w:style>
  <w:style w:type="paragraph" w:customStyle="1" w:styleId="PageHeading">
    <w:name w:val="Page Heading"/>
    <w:basedOn w:val="Heading2"/>
    <w:uiPriority w:val="99"/>
    <w:qFormat/>
    <w:rsid w:val="00646785"/>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646785"/>
    <w:rPr>
      <w:rFonts w:eastAsia="Times New Roman"/>
      <w:b/>
      <w:bCs/>
      <w:sz w:val="24"/>
      <w:szCs w:val="24"/>
    </w:rPr>
  </w:style>
  <w:style w:type="character" w:customStyle="1" w:styleId="citation1">
    <w:name w:val="citation1"/>
    <w:rsid w:val="00646785"/>
    <w:rPr>
      <w:rFonts w:ascii="Verdana" w:hAnsi="Verdana" w:hint="default"/>
      <w:sz w:val="17"/>
      <w:szCs w:val="17"/>
    </w:rPr>
  </w:style>
  <w:style w:type="paragraph" w:customStyle="1" w:styleId="OmniPage1">
    <w:name w:val="OmniPage #1"/>
    <w:basedOn w:val="Normal"/>
    <w:uiPriority w:val="99"/>
    <w:qFormat/>
    <w:rsid w:val="0064678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4678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46785"/>
  </w:style>
  <w:style w:type="paragraph" w:customStyle="1" w:styleId="ProjectTitleLine">
    <w:name w:val="Project Title Line"/>
    <w:basedOn w:val="Normal"/>
    <w:next w:val="Normal"/>
    <w:autoRedefine/>
    <w:uiPriority w:val="99"/>
    <w:qFormat/>
    <w:rsid w:val="00646785"/>
    <w:pPr>
      <w:jc w:val="center"/>
    </w:pPr>
    <w:rPr>
      <w:rFonts w:eastAsia="Times New Roman"/>
      <w:caps/>
      <w:szCs w:val="20"/>
    </w:rPr>
  </w:style>
  <w:style w:type="character" w:customStyle="1" w:styleId="fource1">
    <w:name w:val="fource1"/>
    <w:rsid w:val="00646785"/>
    <w:rPr>
      <w:sz w:val="34"/>
      <w:szCs w:val="34"/>
    </w:rPr>
  </w:style>
  <w:style w:type="paragraph" w:customStyle="1" w:styleId="LanguageStrike">
    <w:name w:val="Language Strike"/>
    <w:basedOn w:val="Normal"/>
    <w:next w:val="Normal"/>
    <w:uiPriority w:val="99"/>
    <w:qFormat/>
    <w:rsid w:val="00646785"/>
    <w:rPr>
      <w:rFonts w:eastAsia="Times New Roman"/>
      <w:strike/>
    </w:rPr>
  </w:style>
  <w:style w:type="character" w:customStyle="1" w:styleId="LanguageStrikeChar">
    <w:name w:val="Language Strike Char"/>
    <w:rsid w:val="0064678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46785"/>
    <w:rPr>
      <w:rFonts w:eastAsia="Times New Roman"/>
      <w:szCs w:val="20"/>
      <w:u w:val="single"/>
    </w:rPr>
  </w:style>
  <w:style w:type="paragraph" w:customStyle="1" w:styleId="Normal10pt">
    <w:name w:val="Normal + 10 pt"/>
    <w:basedOn w:val="Normal"/>
    <w:uiPriority w:val="99"/>
    <w:qFormat/>
    <w:rsid w:val="00646785"/>
    <w:rPr>
      <w:rFonts w:eastAsia="Times New Roman"/>
      <w:szCs w:val="20"/>
    </w:rPr>
  </w:style>
  <w:style w:type="paragraph" w:customStyle="1" w:styleId="cardChar1Char">
    <w:name w:val="card Char1 Char"/>
    <w:basedOn w:val="Normal"/>
    <w:uiPriority w:val="99"/>
    <w:qFormat/>
    <w:rsid w:val="00646785"/>
    <w:pPr>
      <w:ind w:left="288" w:right="288"/>
    </w:pPr>
    <w:rPr>
      <w:rFonts w:eastAsia="Times New Roman"/>
      <w:szCs w:val="20"/>
    </w:rPr>
  </w:style>
  <w:style w:type="character" w:customStyle="1" w:styleId="ds">
    <w:name w:val="ds"/>
    <w:basedOn w:val="DefaultParagraphFont"/>
    <w:rsid w:val="00646785"/>
  </w:style>
  <w:style w:type="character" w:customStyle="1" w:styleId="UnderliningChar1">
    <w:name w:val="Underlining Char1"/>
    <w:rsid w:val="00646785"/>
    <w:rPr>
      <w:rFonts w:ascii="Arial Narrow" w:hAnsi="Arial Narrow"/>
      <w:szCs w:val="24"/>
      <w:u w:val="single"/>
      <w:lang w:val="en-US" w:eastAsia="en-US" w:bidi="ar-SA"/>
    </w:rPr>
  </w:style>
  <w:style w:type="character" w:customStyle="1" w:styleId="UnderliningChar2">
    <w:name w:val="Underlining Char2"/>
    <w:rsid w:val="00646785"/>
    <w:rPr>
      <w:rFonts w:ascii="Arial Narrow" w:hAnsi="Arial Narrow"/>
      <w:szCs w:val="24"/>
      <w:u w:val="single"/>
      <w:lang w:val="en-US" w:eastAsia="en-US" w:bidi="ar-SA"/>
    </w:rPr>
  </w:style>
  <w:style w:type="character" w:customStyle="1" w:styleId="MicroTextChar1">
    <w:name w:val="MicroText Char1"/>
    <w:rsid w:val="00646785"/>
    <w:rPr>
      <w:rFonts w:ascii="Arial Narrow" w:hAnsi="Arial Narrow"/>
      <w:sz w:val="12"/>
      <w:szCs w:val="24"/>
      <w:lang w:val="en-US" w:eastAsia="en-US" w:bidi="ar-SA"/>
    </w:rPr>
  </w:style>
  <w:style w:type="paragraph" w:customStyle="1" w:styleId="CM12">
    <w:name w:val="CM12"/>
    <w:basedOn w:val="Default"/>
    <w:next w:val="Default"/>
    <w:uiPriority w:val="99"/>
    <w:qFormat/>
    <w:rsid w:val="0064678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64678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646785"/>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646785"/>
    <w:rPr>
      <w:rFonts w:eastAsia="Times New Roman"/>
      <w:strike/>
      <w:szCs w:val="20"/>
    </w:rPr>
  </w:style>
  <w:style w:type="paragraph" w:customStyle="1" w:styleId="textbodyblack">
    <w:name w:val="textbodyblack"/>
    <w:basedOn w:val="Normal"/>
    <w:uiPriority w:val="99"/>
    <w:qFormat/>
    <w:rsid w:val="00646785"/>
    <w:pPr>
      <w:spacing w:before="100" w:beforeAutospacing="1" w:after="100" w:afterAutospacing="1"/>
    </w:pPr>
    <w:rPr>
      <w:rFonts w:eastAsia="Times New Roman"/>
      <w:sz w:val="24"/>
    </w:rPr>
  </w:style>
  <w:style w:type="character" w:customStyle="1" w:styleId="DefaultPara">
    <w:name w:val="Default Para"/>
    <w:rsid w:val="00646785"/>
    <w:rPr>
      <w:sz w:val="20"/>
    </w:rPr>
  </w:style>
  <w:style w:type="character" w:customStyle="1" w:styleId="SYSHYPERTEXT">
    <w:name w:val="SYS_HYPERTEXT"/>
    <w:rsid w:val="00646785"/>
    <w:rPr>
      <w:color w:val="0000FF"/>
      <w:u w:val="single"/>
    </w:rPr>
  </w:style>
  <w:style w:type="character" w:customStyle="1" w:styleId="cardtextsmallCharCharCharCharCharCharCharCharCharCharCharChar">
    <w:name w:val="card text small Char Char Char Char Char Char Char Char Char Char Char Char"/>
    <w:rsid w:val="0064678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4678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4678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46785"/>
    <w:rPr>
      <w:rFonts w:ascii="Georgia" w:hAnsi="Georgia"/>
      <w:b/>
      <w:emboss/>
      <w:color w:val="000000"/>
      <w:sz w:val="48"/>
      <w:szCs w:val="48"/>
      <w:lang w:val="en-US" w:eastAsia="en-US" w:bidi="ar-SA"/>
    </w:rPr>
  </w:style>
  <w:style w:type="character" w:customStyle="1" w:styleId="citationunderlineChar">
    <w:name w:val="citation/underline Char"/>
    <w:rsid w:val="00646785"/>
    <w:rPr>
      <w:b/>
      <w:sz w:val="24"/>
      <w:szCs w:val="24"/>
      <w:u w:val="single"/>
      <w:lang w:val="en-US" w:eastAsia="en-US" w:bidi="ar-SA"/>
    </w:rPr>
  </w:style>
  <w:style w:type="character" w:customStyle="1" w:styleId="StyleTagTimesNewRomanChar">
    <w:name w:val="Style Tag + Times New Roman Char"/>
    <w:rsid w:val="00646785"/>
    <w:rPr>
      <w:b/>
      <w:bCs/>
      <w:noProof w:val="0"/>
      <w:sz w:val="24"/>
      <w:szCs w:val="24"/>
      <w:lang w:val="en-US" w:eastAsia="en-US" w:bidi="ar-SA"/>
    </w:rPr>
  </w:style>
  <w:style w:type="paragraph" w:customStyle="1" w:styleId="SmallCard">
    <w:name w:val="Small Card"/>
    <w:basedOn w:val="Normal"/>
    <w:uiPriority w:val="99"/>
    <w:qFormat/>
    <w:rsid w:val="0064678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46785"/>
    <w:rPr>
      <w:rFonts w:ascii="Arial Narrow" w:hAnsi="Arial Narrow" w:cs="Arial"/>
      <w:b/>
      <w:bCs/>
      <w:iCs/>
      <w:sz w:val="24"/>
      <w:szCs w:val="28"/>
      <w:lang w:val="en-US" w:eastAsia="en-US" w:bidi="ar-SA"/>
    </w:rPr>
  </w:style>
  <w:style w:type="character" w:customStyle="1" w:styleId="StyleArialNarrow12ptBold">
    <w:name w:val="Style Arial Narrow 12 pt Bold"/>
    <w:rsid w:val="00646785"/>
    <w:rPr>
      <w:rFonts w:ascii="Arial Narrow" w:hAnsi="Arial Narrow"/>
      <w:b/>
      <w:bCs/>
      <w:sz w:val="24"/>
    </w:rPr>
  </w:style>
  <w:style w:type="character" w:customStyle="1" w:styleId="UnderlinedCharChar1">
    <w:name w:val="Underlined Char Char1"/>
    <w:rsid w:val="00646785"/>
    <w:rPr>
      <w:rFonts w:ascii="Bell MT" w:eastAsia="Times New Roman" w:hAnsi="Bell MT"/>
      <w:bCs/>
      <w:iCs/>
      <w:sz w:val="22"/>
      <w:u w:val="single"/>
    </w:rPr>
  </w:style>
  <w:style w:type="character" w:customStyle="1" w:styleId="Heading2CharChar2">
    <w:name w:val="Heading 2 Char Char2"/>
    <w:rsid w:val="00646785"/>
    <w:rPr>
      <w:rFonts w:cs="Arial"/>
      <w:b/>
      <w:bCs/>
      <w:iCs/>
      <w:sz w:val="22"/>
      <w:szCs w:val="28"/>
      <w:lang w:val="en-US" w:eastAsia="en-US" w:bidi="ar-SA"/>
    </w:rPr>
  </w:style>
  <w:style w:type="paragraph" w:customStyle="1" w:styleId="CiteCorrected">
    <w:name w:val="Cite Corrected"/>
    <w:basedOn w:val="Normal"/>
    <w:link w:val="CiteCorrectedChar"/>
    <w:qFormat/>
    <w:rsid w:val="00646785"/>
    <w:rPr>
      <w:rFonts w:eastAsia="Times New Roman"/>
      <w:b/>
      <w:bCs/>
      <w:sz w:val="24"/>
      <w:szCs w:val="16"/>
      <w:u w:val="single"/>
    </w:rPr>
  </w:style>
  <w:style w:type="character" w:customStyle="1" w:styleId="CiteCorrectedChar">
    <w:name w:val="Cite Corrected Char"/>
    <w:link w:val="CiteCorrected"/>
    <w:rsid w:val="00646785"/>
    <w:rPr>
      <w:rFonts w:ascii="Calibri" w:eastAsia="Times New Roman" w:hAnsi="Calibri" w:cs="Calibri"/>
      <w:b/>
      <w:bCs/>
      <w:sz w:val="24"/>
      <w:szCs w:val="16"/>
      <w:u w:val="single"/>
    </w:rPr>
  </w:style>
  <w:style w:type="character" w:customStyle="1" w:styleId="cardtext-underlined0">
    <w:name w:val="card text- underlined"/>
    <w:rsid w:val="00646785"/>
    <w:rPr>
      <w:rFonts w:ascii="Garamond" w:hAnsi="Garamond"/>
      <w:u w:val="single"/>
    </w:rPr>
  </w:style>
  <w:style w:type="character" w:customStyle="1" w:styleId="-newsgate-macro-cci-bullet-">
    <w:name w:val="-newsgate-macro-cci-bullet-"/>
    <w:basedOn w:val="DefaultParagraphFont"/>
    <w:rsid w:val="00646785"/>
  </w:style>
  <w:style w:type="paragraph" w:customStyle="1" w:styleId="BriefTitle2">
    <w:name w:val="Brief Title 2"/>
    <w:basedOn w:val="Heading1"/>
    <w:uiPriority w:val="99"/>
    <w:qFormat/>
    <w:rsid w:val="0064678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646785"/>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646785"/>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646785"/>
    <w:pPr>
      <w:spacing w:before="100" w:beforeAutospacing="1" w:after="100" w:afterAutospacing="1"/>
    </w:pPr>
    <w:rPr>
      <w:rFonts w:eastAsia="Times New Roman"/>
      <w:sz w:val="24"/>
    </w:rPr>
  </w:style>
  <w:style w:type="paragraph" w:customStyle="1" w:styleId="emready">
    <w:name w:val="emready"/>
    <w:basedOn w:val="Normal"/>
    <w:uiPriority w:val="99"/>
    <w:qFormat/>
    <w:rsid w:val="00646785"/>
    <w:pPr>
      <w:spacing w:before="100" w:beforeAutospacing="1" w:after="100" w:afterAutospacing="1"/>
    </w:pPr>
    <w:rPr>
      <w:rFonts w:eastAsia="Times New Roman"/>
      <w:sz w:val="24"/>
    </w:rPr>
  </w:style>
  <w:style w:type="character" w:customStyle="1" w:styleId="CardHighlightChar">
    <w:name w:val="Card Highlight Char"/>
    <w:link w:val="CardHighlight"/>
    <w:locked/>
    <w:rsid w:val="0064678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46785"/>
    <w:pPr>
      <w:shd w:val="clear" w:color="auto" w:fill="66FFFF"/>
    </w:pPr>
    <w:rPr>
      <w:rFonts w:eastAsia="Calibri"/>
      <w:u w:val="single"/>
    </w:rPr>
  </w:style>
  <w:style w:type="paragraph" w:customStyle="1" w:styleId="BlockHeaderHidden">
    <w:name w:val="Block Header Hidden"/>
    <w:link w:val="BlockHeaderHiddenChar"/>
    <w:qFormat/>
    <w:rsid w:val="00646785"/>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646785"/>
    <w:rPr>
      <w:rFonts w:eastAsia="MS Gothic" w:cs="Arial"/>
      <w:sz w:val="24"/>
    </w:rPr>
  </w:style>
  <w:style w:type="character" w:customStyle="1" w:styleId="cross-head">
    <w:name w:val="cross-head"/>
    <w:rsid w:val="00646785"/>
  </w:style>
  <w:style w:type="character" w:customStyle="1" w:styleId="metaorigin">
    <w:name w:val="meta_origin"/>
    <w:rsid w:val="00646785"/>
  </w:style>
  <w:style w:type="character" w:customStyle="1" w:styleId="mandelbrotrefrag">
    <w:name w:val="mandelbrot_refrag"/>
    <w:rsid w:val="00646785"/>
  </w:style>
  <w:style w:type="character" w:customStyle="1" w:styleId="eminfo">
    <w:name w:val="eminfo"/>
    <w:rsid w:val="00646785"/>
  </w:style>
  <w:style w:type="character" w:customStyle="1" w:styleId="emhighlight">
    <w:name w:val="emhighlight"/>
    <w:rsid w:val="00646785"/>
  </w:style>
  <w:style w:type="character" w:customStyle="1" w:styleId="tkrname">
    <w:name w:val="tkrname"/>
    <w:rsid w:val="00646785"/>
  </w:style>
  <w:style w:type="character" w:customStyle="1" w:styleId="tkrchange">
    <w:name w:val="tkrchange"/>
    <w:rsid w:val="00646785"/>
  </w:style>
  <w:style w:type="character" w:customStyle="1" w:styleId="source-org">
    <w:name w:val="source-org"/>
    <w:rsid w:val="00646785"/>
  </w:style>
  <w:style w:type="character" w:customStyle="1" w:styleId="StyleStyleunderlineBold11pt">
    <w:name w:val="Style Style underline + Bold + 11 pt"/>
    <w:rsid w:val="00646785"/>
    <w:rPr>
      <w:bCs/>
      <w:sz w:val="20"/>
      <w:u w:val="single"/>
    </w:rPr>
  </w:style>
  <w:style w:type="character" w:customStyle="1" w:styleId="StyleunderlineAsianTimesNewRomanBold">
    <w:name w:val="Style underline + (Asian) Times New Roman Bold"/>
    <w:rsid w:val="0064678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46785"/>
    <w:rPr>
      <w:b/>
      <w:bCs/>
      <w:sz w:val="20"/>
      <w:u w:val="single"/>
      <w:bdr w:val="single" w:sz="4" w:space="0" w:color="auto" w:frame="1"/>
    </w:rPr>
  </w:style>
  <w:style w:type="character" w:customStyle="1" w:styleId="quotepeekbase">
    <w:name w:val="quotepeekbase"/>
    <w:rsid w:val="00646785"/>
  </w:style>
  <w:style w:type="character" w:customStyle="1" w:styleId="NormalCard">
    <w:name w:val="Normal Card"/>
    <w:uiPriority w:val="1"/>
    <w:qFormat/>
    <w:rsid w:val="00646785"/>
    <w:rPr>
      <w:rFonts w:ascii="Times New Roman" w:hAnsi="Times New Roman" w:cs="Times New Roman" w:hint="default"/>
      <w:sz w:val="24"/>
    </w:rPr>
  </w:style>
  <w:style w:type="character" w:customStyle="1" w:styleId="HighlightedUnderline0">
    <w:name w:val="Highlighted Underline"/>
    <w:uiPriority w:val="1"/>
    <w:qFormat/>
    <w:rsid w:val="0064678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646785"/>
  </w:style>
  <w:style w:type="character" w:customStyle="1" w:styleId="Heading2Subtext">
    <w:name w:val="Heading 2 Subtext"/>
    <w:rsid w:val="00646785"/>
    <w:rPr>
      <w:rFonts w:ascii="Times New Roman" w:hAnsi="Times New Roman" w:cs="Times New Roman" w:hint="default"/>
      <w:sz w:val="16"/>
    </w:rPr>
  </w:style>
  <w:style w:type="character" w:customStyle="1" w:styleId="label">
    <w:name w:val="label"/>
    <w:rsid w:val="00646785"/>
  </w:style>
  <w:style w:type="paragraph" w:customStyle="1" w:styleId="nromal">
    <w:name w:val="nromal"/>
    <w:basedOn w:val="Normal"/>
    <w:uiPriority w:val="99"/>
    <w:qFormat/>
    <w:rsid w:val="00646785"/>
    <w:pPr>
      <w:keepNext/>
      <w:keepLines/>
      <w:spacing w:before="200"/>
      <w:outlineLvl w:val="3"/>
    </w:pPr>
    <w:rPr>
      <w:rFonts w:eastAsia="Times New Roman" w:cs="Cambria"/>
      <w:b/>
      <w:iCs/>
    </w:rPr>
  </w:style>
  <w:style w:type="paragraph" w:customStyle="1" w:styleId="natural">
    <w:name w:val="natural"/>
    <w:basedOn w:val="Normal"/>
    <w:uiPriority w:val="99"/>
    <w:qFormat/>
    <w:rsid w:val="00646785"/>
    <w:pPr>
      <w:keepNext/>
      <w:keepLines/>
      <w:spacing w:before="200"/>
      <w:outlineLvl w:val="3"/>
    </w:pPr>
    <w:rPr>
      <w:rFonts w:eastAsia="Times New Roman"/>
      <w:b/>
      <w:iCs/>
    </w:rPr>
  </w:style>
  <w:style w:type="paragraph" w:customStyle="1" w:styleId="nroaml">
    <w:name w:val="nroaml"/>
    <w:basedOn w:val="Normal"/>
    <w:uiPriority w:val="99"/>
    <w:qFormat/>
    <w:rsid w:val="00646785"/>
    <w:pPr>
      <w:keepNext/>
      <w:keepLines/>
      <w:spacing w:before="200"/>
      <w:outlineLvl w:val="3"/>
    </w:pPr>
    <w:rPr>
      <w:rFonts w:eastAsia="Times New Roman"/>
      <w:b/>
      <w:iCs/>
    </w:rPr>
  </w:style>
  <w:style w:type="paragraph" w:customStyle="1" w:styleId="noraml">
    <w:name w:val="noraml"/>
    <w:basedOn w:val="Normal"/>
    <w:uiPriority w:val="99"/>
    <w:qFormat/>
    <w:rsid w:val="00646785"/>
    <w:pPr>
      <w:keepNext/>
      <w:keepLines/>
      <w:spacing w:before="200"/>
      <w:outlineLvl w:val="3"/>
    </w:pPr>
    <w:rPr>
      <w:rFonts w:eastAsia="Times New Roman"/>
      <w:b/>
      <w:iCs/>
      <w:sz w:val="24"/>
    </w:rPr>
  </w:style>
  <w:style w:type="table" w:styleId="MediumGrid1">
    <w:name w:val="Medium Grid 1"/>
    <w:basedOn w:val="TableNormal"/>
    <w:uiPriority w:val="67"/>
    <w:rsid w:val="0064678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46785"/>
    <w:rPr>
      <w:rFonts w:eastAsia="Calibri"/>
      <w:sz w:val="16"/>
      <w:szCs w:val="16"/>
    </w:rPr>
  </w:style>
  <w:style w:type="character" w:customStyle="1" w:styleId="SmallSizeParagraphChar">
    <w:name w:val="Small Size Paragraph Char"/>
    <w:link w:val="SmallSizeParagraph"/>
    <w:rsid w:val="00646785"/>
    <w:rPr>
      <w:rFonts w:ascii="Calibri" w:eastAsia="Calibri" w:hAnsi="Calibri" w:cs="Calibri"/>
      <w:sz w:val="16"/>
      <w:szCs w:val="16"/>
    </w:rPr>
  </w:style>
  <w:style w:type="paragraph" w:customStyle="1" w:styleId="p0">
    <w:name w:val="p0"/>
    <w:basedOn w:val="Normal"/>
    <w:uiPriority w:val="99"/>
    <w:qFormat/>
    <w:rsid w:val="00646785"/>
    <w:pPr>
      <w:spacing w:before="100" w:beforeAutospacing="1" w:after="100" w:afterAutospacing="1"/>
    </w:pPr>
    <w:rPr>
      <w:rFonts w:eastAsia="Times New Roman"/>
      <w:sz w:val="24"/>
    </w:rPr>
  </w:style>
  <w:style w:type="paragraph" w:customStyle="1" w:styleId="dropcap">
    <w:name w:val="dropcap"/>
    <w:basedOn w:val="Normal"/>
    <w:uiPriority w:val="99"/>
    <w:qFormat/>
    <w:rsid w:val="00646785"/>
    <w:pPr>
      <w:spacing w:before="100" w:beforeAutospacing="1" w:after="100" w:afterAutospacing="1"/>
    </w:pPr>
    <w:rPr>
      <w:rFonts w:eastAsia="Times New Roman"/>
      <w:sz w:val="24"/>
    </w:rPr>
  </w:style>
  <w:style w:type="character" w:customStyle="1" w:styleId="Subtitle2">
    <w:name w:val="Subtitle2"/>
    <w:rsid w:val="00646785"/>
  </w:style>
  <w:style w:type="character" w:customStyle="1" w:styleId="bioline">
    <w:name w:val="bioline"/>
    <w:rsid w:val="00646785"/>
  </w:style>
  <w:style w:type="character" w:customStyle="1" w:styleId="articletitle0">
    <w:name w:val="article_title"/>
    <w:rsid w:val="00646785"/>
  </w:style>
  <w:style w:type="character" w:customStyle="1" w:styleId="DebatenoramlChar">
    <w:name w:val="Debatenoraml Char"/>
    <w:link w:val="Debatenoraml"/>
    <w:locked/>
    <w:rsid w:val="00646785"/>
    <w:rPr>
      <w:rFonts w:ascii="Times New Roman" w:hAnsi="Times New Roman"/>
    </w:rPr>
  </w:style>
  <w:style w:type="paragraph" w:customStyle="1" w:styleId="Debatenoraml">
    <w:name w:val="Debatenoraml"/>
    <w:basedOn w:val="NoSpacing"/>
    <w:link w:val="DebatenoramlChar"/>
    <w:qFormat/>
    <w:rsid w:val="00646785"/>
    <w:rPr>
      <w:rFonts w:ascii="Times New Roman" w:hAnsi="Times New Roman" w:cstheme="minorBidi"/>
    </w:rPr>
  </w:style>
  <w:style w:type="character" w:customStyle="1" w:styleId="s2">
    <w:name w:val="s2"/>
    <w:rsid w:val="00646785"/>
  </w:style>
  <w:style w:type="paragraph" w:customStyle="1" w:styleId="SynergyTag">
    <w:name w:val="SynergyTag"/>
    <w:basedOn w:val="Normal"/>
    <w:uiPriority w:val="99"/>
    <w:qFormat/>
    <w:rsid w:val="00646785"/>
    <w:rPr>
      <w:rFonts w:eastAsia="Calibri"/>
      <w:b/>
    </w:rPr>
  </w:style>
  <w:style w:type="paragraph" w:customStyle="1" w:styleId="Quals">
    <w:name w:val="Quals"/>
    <w:basedOn w:val="Normal"/>
    <w:link w:val="QualsChar"/>
    <w:qFormat/>
    <w:rsid w:val="00646785"/>
    <w:rPr>
      <w:rFonts w:eastAsia="Calibri"/>
      <w:sz w:val="18"/>
    </w:rPr>
  </w:style>
  <w:style w:type="character" w:customStyle="1" w:styleId="QualsChar">
    <w:name w:val="Quals Char"/>
    <w:link w:val="Quals"/>
    <w:rsid w:val="00646785"/>
    <w:rPr>
      <w:rFonts w:ascii="Calibri" w:eastAsia="Calibri" w:hAnsi="Calibri" w:cs="Calibri"/>
      <w:sz w:val="18"/>
    </w:rPr>
  </w:style>
  <w:style w:type="character" w:customStyle="1" w:styleId="rightsnotice">
    <w:name w:val="rightsnotice"/>
    <w:rsid w:val="00646785"/>
  </w:style>
  <w:style w:type="character" w:customStyle="1" w:styleId="Caption1">
    <w:name w:val="Caption1"/>
    <w:rsid w:val="00646785"/>
  </w:style>
  <w:style w:type="character" w:customStyle="1" w:styleId="scaps">
    <w:name w:val="scaps"/>
    <w:rsid w:val="00646785"/>
  </w:style>
  <w:style w:type="character" w:customStyle="1" w:styleId="current-article">
    <w:name w:val="current-article"/>
    <w:rsid w:val="00646785"/>
  </w:style>
  <w:style w:type="character" w:customStyle="1" w:styleId="related-current-indicator">
    <w:name w:val="related-current-indicator"/>
    <w:rsid w:val="00646785"/>
  </w:style>
  <w:style w:type="character" w:customStyle="1" w:styleId="bylclear">
    <w:name w:val="bylclear"/>
    <w:rsid w:val="00646785"/>
  </w:style>
  <w:style w:type="character" w:customStyle="1" w:styleId="comments">
    <w:name w:val="comments"/>
    <w:rsid w:val="00646785"/>
  </w:style>
  <w:style w:type="character" w:customStyle="1" w:styleId="essaytext">
    <w:name w:val="essaytext"/>
    <w:rsid w:val="00646785"/>
  </w:style>
  <w:style w:type="character" w:customStyle="1" w:styleId="username">
    <w:name w:val="username"/>
    <w:rsid w:val="00646785"/>
  </w:style>
  <w:style w:type="character" w:customStyle="1" w:styleId="toplinks">
    <w:name w:val="toplinks"/>
    <w:rsid w:val="00646785"/>
  </w:style>
  <w:style w:type="paragraph" w:customStyle="1" w:styleId="BodyA">
    <w:name w:val="Body A"/>
    <w:uiPriority w:val="99"/>
    <w:qFormat/>
    <w:rsid w:val="0064678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4678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46785"/>
    <w:rPr>
      <w:rFonts w:ascii="Calibri" w:eastAsia="Times New Roman" w:hAnsi="Calibri" w:cs="Calibri"/>
      <w:b/>
      <w:caps/>
      <w:szCs w:val="28"/>
      <w:u w:val="single"/>
    </w:rPr>
  </w:style>
  <w:style w:type="paragraph" w:customStyle="1" w:styleId="NotStarred">
    <w:name w:val="NotStarred"/>
    <w:basedOn w:val="Normal"/>
    <w:link w:val="NotStarredChar"/>
    <w:qFormat/>
    <w:rsid w:val="0064678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46785"/>
    <w:rPr>
      <w:rFonts w:ascii="Calibri" w:eastAsia="Times New Roman" w:hAnsi="Calibri" w:cs="Calibri"/>
      <w:b/>
      <w:caps/>
      <w:szCs w:val="28"/>
      <w:u w:val="single"/>
    </w:rPr>
  </w:style>
  <w:style w:type="character" w:customStyle="1" w:styleId="see">
    <w:name w:val="see"/>
    <w:rsid w:val="00646785"/>
  </w:style>
  <w:style w:type="character" w:customStyle="1" w:styleId="first-letter">
    <w:name w:val="first-letter"/>
    <w:rsid w:val="00646785"/>
  </w:style>
  <w:style w:type="paragraph" w:customStyle="1" w:styleId="H4Tag">
    <w:name w:val="H4 (Tag)"/>
    <w:basedOn w:val="Normal"/>
    <w:link w:val="H4TagChar1"/>
    <w:qFormat/>
    <w:rsid w:val="00646785"/>
    <w:rPr>
      <w:rFonts w:eastAsia="Calibri"/>
      <w:b/>
    </w:rPr>
  </w:style>
  <w:style w:type="character" w:customStyle="1" w:styleId="H4TagChar1">
    <w:name w:val="H4 (Tag) Char1"/>
    <w:link w:val="H4Tag"/>
    <w:rsid w:val="00646785"/>
    <w:rPr>
      <w:rFonts w:ascii="Calibri" w:eastAsia="Calibri" w:hAnsi="Calibri" w:cs="Calibri"/>
      <w:b/>
    </w:rPr>
  </w:style>
  <w:style w:type="character" w:customStyle="1" w:styleId="citationgenerated">
    <w:name w:val="citation generated"/>
    <w:rsid w:val="00646785"/>
  </w:style>
  <w:style w:type="character" w:customStyle="1" w:styleId="BoldandUnderlineCharCharCharChar">
    <w:name w:val="Bold and Underline Char Char Char Char"/>
    <w:rsid w:val="00646785"/>
    <w:rPr>
      <w:b/>
      <w:noProof w:val="0"/>
      <w:u w:val="single"/>
      <w:lang w:val="en-US" w:eastAsia="en-US" w:bidi="ar-SA"/>
    </w:rPr>
  </w:style>
  <w:style w:type="paragraph" w:customStyle="1" w:styleId="NewHeading2">
    <w:name w:val="NewHeading2"/>
    <w:basedOn w:val="Normal"/>
    <w:link w:val="NewHeading2Char"/>
    <w:qFormat/>
    <w:rsid w:val="00646785"/>
    <w:pPr>
      <w:spacing w:before="240" w:after="60"/>
    </w:pPr>
    <w:rPr>
      <w:rFonts w:eastAsia="Times New Roman"/>
      <w:b/>
      <w:szCs w:val="28"/>
      <w:u w:val="single"/>
    </w:rPr>
  </w:style>
  <w:style w:type="character" w:customStyle="1" w:styleId="NewHeading2Char">
    <w:name w:val="NewHeading2 Char"/>
    <w:link w:val="NewHeading2"/>
    <w:rsid w:val="00646785"/>
    <w:rPr>
      <w:rFonts w:ascii="Calibri" w:eastAsia="Times New Roman" w:hAnsi="Calibri" w:cs="Calibri"/>
      <w:b/>
      <w:szCs w:val="28"/>
      <w:u w:val="single"/>
    </w:rPr>
  </w:style>
  <w:style w:type="paragraph" w:customStyle="1" w:styleId="CM32">
    <w:name w:val="CM3+2"/>
    <w:basedOn w:val="Normal"/>
    <w:next w:val="Normal"/>
    <w:uiPriority w:val="99"/>
    <w:qFormat/>
    <w:rsid w:val="0064678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46785"/>
    <w:rPr>
      <w:rFonts w:eastAsia="Calibri"/>
    </w:rPr>
  </w:style>
  <w:style w:type="paragraph" w:customStyle="1" w:styleId="TagLine0">
    <w:name w:val="Tag Line"/>
    <w:basedOn w:val="Normal"/>
    <w:next w:val="FullText0"/>
    <w:uiPriority w:val="99"/>
    <w:qFormat/>
    <w:rsid w:val="00646785"/>
    <w:rPr>
      <w:rFonts w:eastAsia="Times New Roman"/>
      <w:b/>
      <w:sz w:val="28"/>
    </w:rPr>
  </w:style>
  <w:style w:type="paragraph" w:customStyle="1" w:styleId="msolistparagraphcxspfirst">
    <w:name w:val="msolistparagraphcxspfirst"/>
    <w:basedOn w:val="Normal"/>
    <w:uiPriority w:val="99"/>
    <w:qFormat/>
    <w:rsid w:val="0064678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46785"/>
    <w:pPr>
      <w:spacing w:before="100" w:beforeAutospacing="1" w:after="100" w:afterAutospacing="1"/>
    </w:pPr>
    <w:rPr>
      <w:rFonts w:eastAsia="Times New Roman"/>
      <w:sz w:val="24"/>
    </w:rPr>
  </w:style>
  <w:style w:type="paragraph" w:customStyle="1" w:styleId="Card6pt">
    <w:name w:val="Card 6pt"/>
    <w:basedOn w:val="Normal"/>
    <w:uiPriority w:val="99"/>
    <w:qFormat/>
    <w:rsid w:val="00646785"/>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646785"/>
    <w:rPr>
      <w:rFonts w:eastAsia="Times New Roman"/>
      <w:color w:val="000000"/>
      <w:u w:val="single"/>
    </w:rPr>
  </w:style>
  <w:style w:type="character" w:customStyle="1" w:styleId="StyleCardStyleBlackUnderlineChar">
    <w:name w:val="Style Card Style + Black Underline Char"/>
    <w:link w:val="StyleCardStyleBlackUnderline"/>
    <w:rsid w:val="00646785"/>
    <w:rPr>
      <w:rFonts w:ascii="Calibri" w:eastAsia="Times New Roman" w:hAnsi="Calibri" w:cs="Calibri"/>
      <w:color w:val="000000"/>
      <w:u w:val="single"/>
    </w:rPr>
  </w:style>
  <w:style w:type="character" w:customStyle="1" w:styleId="titles">
    <w:name w:val="titles"/>
    <w:rsid w:val="00646785"/>
  </w:style>
  <w:style w:type="paragraph" w:customStyle="1" w:styleId="StyleHeading2LatinArialMT13pt">
    <w:name w:val="Style Heading 2 + (Latin) ArialMT 13 pt"/>
    <w:basedOn w:val="Heading2"/>
    <w:next w:val="Heading2"/>
    <w:uiPriority w:val="99"/>
    <w:qFormat/>
    <w:rsid w:val="00646785"/>
    <w:pPr>
      <w:keepLines w:val="0"/>
      <w:pageBreakBefore w:val="0"/>
      <w:jc w:val="left"/>
    </w:pPr>
    <w:rPr>
      <w:rFonts w:eastAsia="SimSun" w:cs="Arial"/>
      <w:b w:val="0"/>
      <w:bCs/>
      <w:iCs/>
      <w:caps/>
      <w:sz w:val="24"/>
      <w:szCs w:val="28"/>
      <w:lang w:eastAsia="zh-CN"/>
    </w:rPr>
  </w:style>
  <w:style w:type="character" w:customStyle="1" w:styleId="contentauthor">
    <w:name w:val="contentauthor"/>
    <w:rsid w:val="00646785"/>
  </w:style>
  <w:style w:type="character" w:customStyle="1" w:styleId="subarticleheader">
    <w:name w:val="subarticleheader"/>
    <w:rsid w:val="00646785"/>
  </w:style>
  <w:style w:type="character" w:customStyle="1" w:styleId="CardStyleChar">
    <w:name w:val="Card Style Char"/>
    <w:link w:val="CardStyle"/>
    <w:rsid w:val="00646785"/>
    <w:rPr>
      <w:rFonts w:ascii="Calibri" w:hAnsi="Calibri" w:cs="Calibri"/>
    </w:rPr>
  </w:style>
  <w:style w:type="character" w:customStyle="1" w:styleId="newstitle1">
    <w:name w:val="newstitle1"/>
    <w:rsid w:val="00646785"/>
  </w:style>
  <w:style w:type="character" w:customStyle="1" w:styleId="copy">
    <w:name w:val="copy"/>
    <w:rsid w:val="00646785"/>
  </w:style>
  <w:style w:type="character" w:customStyle="1" w:styleId="topheadline">
    <w:name w:val="topheadline"/>
    <w:rsid w:val="00646785"/>
  </w:style>
  <w:style w:type="paragraph" w:customStyle="1" w:styleId="StylecardThickunderline">
    <w:name w:val="Style card + Thick underline"/>
    <w:basedOn w:val="Normal"/>
    <w:link w:val="StylecardThickunderlineChar"/>
    <w:qFormat/>
    <w:rsid w:val="00646785"/>
    <w:pPr>
      <w:ind w:left="288" w:right="288"/>
    </w:pPr>
    <w:rPr>
      <w:rFonts w:eastAsia="SimSun"/>
      <w:u w:val="single"/>
      <w:lang w:eastAsia="zh-CN"/>
    </w:rPr>
  </w:style>
  <w:style w:type="character" w:customStyle="1" w:styleId="StylecardThickunderlineChar">
    <w:name w:val="Style card + Thick underline Char"/>
    <w:link w:val="StylecardThickunderline"/>
    <w:rsid w:val="00646785"/>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64678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46785"/>
    <w:rPr>
      <w:rFonts w:ascii="Calibri" w:eastAsia="SimSun" w:hAnsi="Calibri" w:cs="Calibri"/>
      <w:b/>
      <w:bCs/>
      <w:u w:val="single"/>
      <w:lang w:eastAsia="zh-CN"/>
    </w:rPr>
  </w:style>
  <w:style w:type="character" w:customStyle="1" w:styleId="Stylereduce27pt">
    <w:name w:val="Style reduce2 + 7 pt"/>
    <w:rsid w:val="00646785"/>
    <w:rPr>
      <w:rFonts w:ascii="Times New Roman" w:hAnsi="Times New Roman" w:cs="Arial"/>
      <w:color w:val="000000"/>
      <w:sz w:val="14"/>
      <w:szCs w:val="22"/>
    </w:rPr>
  </w:style>
  <w:style w:type="character" w:customStyle="1" w:styleId="srtitle">
    <w:name w:val="srtitle"/>
    <w:rsid w:val="00646785"/>
  </w:style>
  <w:style w:type="paragraph" w:customStyle="1" w:styleId="CM27">
    <w:name w:val="CM27"/>
    <w:basedOn w:val="Default"/>
    <w:next w:val="Default"/>
    <w:uiPriority w:val="99"/>
    <w:qFormat/>
    <w:rsid w:val="00646785"/>
    <w:rPr>
      <w:rFonts w:eastAsia="Calibri" w:cs="Times New Roman"/>
    </w:rPr>
  </w:style>
  <w:style w:type="character" w:customStyle="1" w:styleId="StyleStyleGaramond">
    <w:name w:val="Style Style Garamond +"/>
    <w:rsid w:val="00646785"/>
    <w:rPr>
      <w:rFonts w:ascii="Garamond" w:hAnsi="Garamond" w:cs="Times New Roman"/>
      <w:sz w:val="20"/>
    </w:rPr>
  </w:style>
  <w:style w:type="character" w:customStyle="1" w:styleId="quotechar0">
    <w:name w:val="quotechar"/>
    <w:rsid w:val="00646785"/>
  </w:style>
  <w:style w:type="character" w:customStyle="1" w:styleId="boldunderline0">
    <w:name w:val="boldunderline"/>
    <w:rsid w:val="00646785"/>
  </w:style>
  <w:style w:type="paragraph" w:customStyle="1" w:styleId="font-null">
    <w:name w:val="font-null"/>
    <w:basedOn w:val="Normal"/>
    <w:uiPriority w:val="99"/>
    <w:qFormat/>
    <w:rsid w:val="00646785"/>
    <w:pPr>
      <w:spacing w:before="100" w:beforeAutospacing="1" w:after="100" w:afterAutospacing="1"/>
    </w:pPr>
    <w:rPr>
      <w:rFonts w:eastAsia="Times New Roman"/>
      <w:sz w:val="24"/>
    </w:rPr>
  </w:style>
  <w:style w:type="paragraph" w:customStyle="1" w:styleId="rteindent1">
    <w:name w:val="rteindent1"/>
    <w:basedOn w:val="Normal"/>
    <w:uiPriority w:val="99"/>
    <w:qFormat/>
    <w:rsid w:val="00646785"/>
    <w:pPr>
      <w:spacing w:before="100" w:beforeAutospacing="1" w:after="100" w:afterAutospacing="1"/>
    </w:pPr>
    <w:rPr>
      <w:rFonts w:eastAsia="Times New Roman"/>
      <w:sz w:val="24"/>
    </w:rPr>
  </w:style>
  <w:style w:type="character" w:customStyle="1" w:styleId="Date11">
    <w:name w:val="Date11"/>
    <w:rsid w:val="00646785"/>
  </w:style>
  <w:style w:type="paragraph" w:customStyle="1" w:styleId="introduction">
    <w:name w:val="introduction"/>
    <w:basedOn w:val="Normal"/>
    <w:uiPriority w:val="99"/>
    <w:qFormat/>
    <w:rsid w:val="00646785"/>
    <w:pPr>
      <w:spacing w:before="100" w:beforeAutospacing="1" w:after="100" w:afterAutospacing="1"/>
    </w:pPr>
    <w:rPr>
      <w:rFonts w:eastAsia="Times New Roman"/>
      <w:sz w:val="24"/>
    </w:rPr>
  </w:style>
  <w:style w:type="character" w:customStyle="1" w:styleId="Boxout">
    <w:name w:val="Box out"/>
    <w:uiPriority w:val="1"/>
    <w:qFormat/>
    <w:rsid w:val="00646785"/>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64678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46785"/>
    <w:pPr>
      <w:spacing w:before="100" w:beforeAutospacing="1" w:after="100" w:afterAutospacing="1"/>
    </w:pPr>
    <w:rPr>
      <w:rFonts w:eastAsia="Times New Roman"/>
      <w:sz w:val="24"/>
    </w:rPr>
  </w:style>
  <w:style w:type="character" w:customStyle="1" w:styleId="metad">
    <w:name w:val="metad"/>
    <w:rsid w:val="00646785"/>
  </w:style>
  <w:style w:type="paragraph" w:customStyle="1" w:styleId="class">
    <w:name w:val="class"/>
    <w:basedOn w:val="Normal"/>
    <w:uiPriority w:val="99"/>
    <w:qFormat/>
    <w:rsid w:val="00646785"/>
    <w:pPr>
      <w:spacing w:before="100" w:beforeAutospacing="1" w:after="100" w:afterAutospacing="1"/>
    </w:pPr>
    <w:rPr>
      <w:rFonts w:eastAsia="Times New Roman"/>
      <w:sz w:val="24"/>
    </w:rPr>
  </w:style>
  <w:style w:type="character" w:customStyle="1" w:styleId="sifr-alternate">
    <w:name w:val="sifr-alternate"/>
    <w:rsid w:val="00646785"/>
  </w:style>
  <w:style w:type="character" w:customStyle="1" w:styleId="justify1">
    <w:name w:val="justify1"/>
    <w:rsid w:val="00646785"/>
  </w:style>
  <w:style w:type="character" w:customStyle="1" w:styleId="artbody1">
    <w:name w:val="art_body1"/>
    <w:rsid w:val="00646785"/>
    <w:rPr>
      <w:rFonts w:ascii="Arial" w:hAnsi="Arial" w:cs="Arial" w:hint="default"/>
    </w:rPr>
  </w:style>
  <w:style w:type="character" w:customStyle="1" w:styleId="UnderlineStyleChar">
    <w:name w:val="Underline Style Char"/>
    <w:link w:val="UnderlineStyle0"/>
    <w:rsid w:val="00646785"/>
    <w:rPr>
      <w:rFonts w:ascii="Calibri" w:eastAsia="Times New Roman" w:hAnsi="Calibri" w:cs="Calibri"/>
      <w:b/>
      <w:sz w:val="24"/>
      <w:u w:val="single"/>
    </w:rPr>
  </w:style>
  <w:style w:type="character" w:customStyle="1" w:styleId="blocktitleChar0">
    <w:name w:val="block title Char"/>
    <w:link w:val="blocktitle1"/>
    <w:rsid w:val="00646785"/>
    <w:rPr>
      <w:rFonts w:ascii="Calibri" w:eastAsia="Calibri" w:hAnsi="Calibri" w:cs="Calibri"/>
      <w:b/>
      <w:caps/>
      <w:sz w:val="28"/>
      <w:szCs w:val="28"/>
      <w:lang w:val="es-ES"/>
    </w:rPr>
  </w:style>
  <w:style w:type="paragraph" w:customStyle="1" w:styleId="Pa4">
    <w:name w:val="Pa4"/>
    <w:basedOn w:val="Normal"/>
    <w:next w:val="Normal"/>
    <w:uiPriority w:val="99"/>
    <w:qFormat/>
    <w:rsid w:val="00646785"/>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64678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46785"/>
    <w:pPr>
      <w:spacing w:before="100" w:beforeAutospacing="1" w:after="100" w:afterAutospacing="1"/>
    </w:pPr>
    <w:rPr>
      <w:rFonts w:eastAsia="Times New Roman"/>
      <w:sz w:val="24"/>
    </w:rPr>
  </w:style>
  <w:style w:type="character" w:customStyle="1" w:styleId="text2">
    <w:name w:val="text2"/>
    <w:rsid w:val="00646785"/>
  </w:style>
  <w:style w:type="character" w:customStyle="1" w:styleId="articlehead2">
    <w:name w:val="articlehead2"/>
    <w:rsid w:val="00646785"/>
  </w:style>
  <w:style w:type="character" w:customStyle="1" w:styleId="boldface">
    <w:name w:val="boldface"/>
    <w:rsid w:val="00646785"/>
  </w:style>
  <w:style w:type="character" w:customStyle="1" w:styleId="Boxout0">
    <w:name w:val="Boxout"/>
    <w:uiPriority w:val="1"/>
    <w:qFormat/>
    <w:rsid w:val="00646785"/>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646785"/>
  </w:style>
  <w:style w:type="character" w:customStyle="1" w:styleId="storydate">
    <w:name w:val="storydate"/>
    <w:rsid w:val="00646785"/>
  </w:style>
  <w:style w:type="paragraph" w:customStyle="1" w:styleId="summary">
    <w:name w:val="summary"/>
    <w:basedOn w:val="Normal"/>
    <w:uiPriority w:val="99"/>
    <w:qFormat/>
    <w:rsid w:val="00646785"/>
    <w:pPr>
      <w:spacing w:before="100" w:beforeAutospacing="1" w:after="100" w:afterAutospacing="1"/>
    </w:pPr>
    <w:rPr>
      <w:rFonts w:eastAsia="Times New Roman"/>
      <w:sz w:val="24"/>
    </w:rPr>
  </w:style>
  <w:style w:type="paragraph" w:customStyle="1" w:styleId="Caption2">
    <w:name w:val="Caption2"/>
    <w:basedOn w:val="Normal"/>
    <w:uiPriority w:val="99"/>
    <w:qFormat/>
    <w:rsid w:val="00646785"/>
    <w:pPr>
      <w:spacing w:before="100" w:beforeAutospacing="1" w:after="100" w:afterAutospacing="1"/>
    </w:pPr>
    <w:rPr>
      <w:rFonts w:eastAsia="Times New Roman"/>
      <w:sz w:val="24"/>
    </w:rPr>
  </w:style>
  <w:style w:type="character" w:customStyle="1" w:styleId="creditwrap">
    <w:name w:val="creditwrap"/>
    <w:rsid w:val="00646785"/>
  </w:style>
  <w:style w:type="character" w:customStyle="1" w:styleId="DefaultChar1">
    <w:name w:val="Default Char1"/>
    <w:rsid w:val="00646785"/>
    <w:rPr>
      <w:noProof w:val="0"/>
      <w:color w:val="000000"/>
      <w:lang w:val="en-US" w:eastAsia="en-US" w:bidi="ar-SA"/>
    </w:rPr>
  </w:style>
  <w:style w:type="paragraph" w:customStyle="1" w:styleId="MTDisplayEquation">
    <w:name w:val="MTDisplayEquation"/>
    <w:basedOn w:val="Normal"/>
    <w:next w:val="Normal"/>
    <w:link w:val="MTDisplayEquationChar"/>
    <w:qFormat/>
    <w:rsid w:val="0064678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46785"/>
    <w:rPr>
      <w:rFonts w:ascii="Calibri" w:eastAsia="Times New Roman" w:hAnsi="Calibri" w:cs="Calibri"/>
      <w:bCs/>
      <w:lang w:bidi="he-IL"/>
    </w:rPr>
  </w:style>
  <w:style w:type="character" w:customStyle="1" w:styleId="textunderlineChar0">
    <w:name w:val="text underline Char"/>
    <w:rsid w:val="00646785"/>
    <w:rPr>
      <w:sz w:val="24"/>
      <w:szCs w:val="22"/>
      <w:u w:val="thick"/>
      <w:lang w:val="en-US" w:eastAsia="en-US" w:bidi="ar-SA"/>
    </w:rPr>
  </w:style>
  <w:style w:type="character" w:customStyle="1" w:styleId="pmterms31">
    <w:name w:val="pmterms31"/>
    <w:rsid w:val="00646785"/>
    <w:rPr>
      <w:b/>
      <w:bCs/>
      <w:i w:val="0"/>
      <w:iCs w:val="0"/>
      <w:color w:val="000000"/>
    </w:rPr>
  </w:style>
  <w:style w:type="character" w:customStyle="1" w:styleId="copyrightdescription">
    <w:name w:val="copyrightdescription"/>
    <w:rsid w:val="00646785"/>
  </w:style>
  <w:style w:type="paragraph" w:customStyle="1" w:styleId="DebateFile">
    <w:name w:val="Debate File"/>
    <w:basedOn w:val="Normal"/>
    <w:uiPriority w:val="99"/>
    <w:qFormat/>
    <w:rsid w:val="00646785"/>
    <w:pPr>
      <w:jc w:val="center"/>
    </w:pPr>
    <w:rPr>
      <w:rFonts w:ascii="Book Antiqua" w:eastAsia="Times New Roman" w:hAnsi="Book Antiqua"/>
      <w:b/>
      <w:sz w:val="28"/>
    </w:rPr>
  </w:style>
  <w:style w:type="character" w:customStyle="1" w:styleId="ft01">
    <w:name w:val="ft01"/>
    <w:rsid w:val="00646785"/>
    <w:rPr>
      <w:rFonts w:ascii="Times" w:hAnsi="Times" w:cs="Times" w:hint="default"/>
      <w:color w:val="000000"/>
      <w:sz w:val="14"/>
      <w:szCs w:val="14"/>
    </w:rPr>
  </w:style>
  <w:style w:type="character" w:customStyle="1" w:styleId="ft11">
    <w:name w:val="ft11"/>
    <w:rsid w:val="00646785"/>
    <w:rPr>
      <w:rFonts w:ascii="Times" w:hAnsi="Times" w:cs="Times" w:hint="default"/>
      <w:color w:val="000000"/>
      <w:sz w:val="17"/>
      <w:szCs w:val="17"/>
    </w:rPr>
  </w:style>
  <w:style w:type="character" w:customStyle="1" w:styleId="ft21">
    <w:name w:val="ft21"/>
    <w:rsid w:val="00646785"/>
    <w:rPr>
      <w:rFonts w:ascii="Times" w:hAnsi="Times" w:cs="Times" w:hint="default"/>
      <w:color w:val="000000"/>
      <w:sz w:val="15"/>
      <w:szCs w:val="15"/>
    </w:rPr>
  </w:style>
  <w:style w:type="character" w:customStyle="1" w:styleId="ft31">
    <w:name w:val="ft31"/>
    <w:rsid w:val="00646785"/>
    <w:rPr>
      <w:rFonts w:ascii="Times" w:hAnsi="Times" w:cs="Times" w:hint="default"/>
      <w:color w:val="000000"/>
      <w:sz w:val="15"/>
      <w:szCs w:val="15"/>
    </w:rPr>
  </w:style>
  <w:style w:type="paragraph" w:customStyle="1" w:styleId="Little">
    <w:name w:val="Little"/>
    <w:basedOn w:val="Normal"/>
    <w:next w:val="Normal"/>
    <w:uiPriority w:val="99"/>
    <w:qFormat/>
    <w:rsid w:val="00646785"/>
    <w:pPr>
      <w:ind w:left="288"/>
    </w:pPr>
    <w:rPr>
      <w:rFonts w:ascii="Garamond" w:eastAsia="Times New Roman" w:hAnsi="Garamond"/>
      <w:sz w:val="16"/>
    </w:rPr>
  </w:style>
  <w:style w:type="paragraph" w:customStyle="1" w:styleId="AAAcard">
    <w:name w:val="AAAcard"/>
    <w:basedOn w:val="Normal"/>
    <w:link w:val="AAAcardChar"/>
    <w:uiPriority w:val="99"/>
    <w:qFormat/>
    <w:rsid w:val="00646785"/>
    <w:pPr>
      <w:ind w:left="288" w:right="288"/>
    </w:pPr>
    <w:rPr>
      <w:rFonts w:eastAsia="Times New Roman"/>
    </w:rPr>
  </w:style>
  <w:style w:type="character" w:customStyle="1" w:styleId="dquo">
    <w:name w:val="dquo"/>
    <w:rsid w:val="00646785"/>
  </w:style>
  <w:style w:type="character" w:customStyle="1" w:styleId="caps2">
    <w:name w:val="caps2"/>
    <w:rsid w:val="00646785"/>
  </w:style>
  <w:style w:type="character" w:customStyle="1" w:styleId="ccs">
    <w:name w:val="c cs"/>
    <w:rsid w:val="00646785"/>
  </w:style>
  <w:style w:type="character" w:customStyle="1" w:styleId="UnderlinedEvChar">
    <w:name w:val="Underlined Ev Char"/>
    <w:link w:val="UnderlinedEv"/>
    <w:rsid w:val="00646785"/>
    <w:rPr>
      <w:rFonts w:ascii="Times New Roman" w:eastAsia="Times New Roman" w:hAnsi="Times New Roman"/>
      <w:u w:val="single"/>
    </w:rPr>
  </w:style>
  <w:style w:type="character" w:customStyle="1" w:styleId="dropshadow">
    <w:name w:val="dropshadow"/>
    <w:rsid w:val="00646785"/>
  </w:style>
  <w:style w:type="character" w:customStyle="1" w:styleId="d05ws">
    <w:name w:val="d05ws"/>
    <w:rsid w:val="00646785"/>
  </w:style>
  <w:style w:type="character" w:customStyle="1" w:styleId="rzibod">
    <w:name w:val="rzibod"/>
    <w:rsid w:val="00646785"/>
  </w:style>
  <w:style w:type="paragraph" w:customStyle="1" w:styleId="Caption3">
    <w:name w:val="Caption3"/>
    <w:basedOn w:val="Normal"/>
    <w:uiPriority w:val="99"/>
    <w:qFormat/>
    <w:rsid w:val="00646785"/>
    <w:pPr>
      <w:spacing w:before="100" w:beforeAutospacing="1" w:after="100" w:afterAutospacing="1"/>
    </w:pPr>
    <w:rPr>
      <w:rFonts w:eastAsia="Times New Roman"/>
      <w:sz w:val="24"/>
    </w:rPr>
  </w:style>
  <w:style w:type="character" w:customStyle="1" w:styleId="headertext">
    <w:name w:val="headertext"/>
    <w:rsid w:val="00646785"/>
  </w:style>
  <w:style w:type="paragraph" w:customStyle="1" w:styleId="body-12-5">
    <w:name w:val="body-12-5"/>
    <w:basedOn w:val="Normal"/>
    <w:uiPriority w:val="99"/>
    <w:qFormat/>
    <w:rsid w:val="00646785"/>
    <w:pPr>
      <w:spacing w:before="100" w:beforeAutospacing="1" w:after="100" w:afterAutospacing="1"/>
    </w:pPr>
    <w:rPr>
      <w:rFonts w:eastAsia="Times New Roman"/>
      <w:sz w:val="24"/>
    </w:rPr>
  </w:style>
  <w:style w:type="character" w:customStyle="1" w:styleId="endnote-reference">
    <w:name w:val="endnote-reference"/>
    <w:rsid w:val="00646785"/>
  </w:style>
  <w:style w:type="character" w:customStyle="1" w:styleId="officialsname">
    <w:name w:val="official_s_name"/>
    <w:rsid w:val="00646785"/>
  </w:style>
  <w:style w:type="character" w:customStyle="1" w:styleId="audience">
    <w:name w:val="audience"/>
    <w:rsid w:val="00646785"/>
  </w:style>
  <w:style w:type="character" w:customStyle="1" w:styleId="normalchar1">
    <w:name w:val="normal__char"/>
    <w:rsid w:val="00646785"/>
  </w:style>
  <w:style w:type="character" w:customStyle="1" w:styleId="hyperlink002cheading0020100200028block0020title0029char">
    <w:name w:val="hyperlink_002cheading_00201_0020_0028block_0020title_0029__char"/>
    <w:rsid w:val="00646785"/>
  </w:style>
  <w:style w:type="character" w:customStyle="1" w:styleId="underline002cstyle0020bold0020underlinechar">
    <w:name w:val="underline_002cstyle_0020bold_0020underline__char"/>
    <w:rsid w:val="00646785"/>
  </w:style>
  <w:style w:type="character" w:customStyle="1" w:styleId="copyboldblack">
    <w:name w:val="copyboldblack"/>
    <w:rsid w:val="00646785"/>
  </w:style>
  <w:style w:type="character" w:customStyle="1" w:styleId="copybold">
    <w:name w:val="copybold"/>
    <w:rsid w:val="00646785"/>
  </w:style>
  <w:style w:type="paragraph" w:customStyle="1" w:styleId="infuse">
    <w:name w:val="infuse"/>
    <w:basedOn w:val="Normal"/>
    <w:uiPriority w:val="99"/>
    <w:qFormat/>
    <w:rsid w:val="00646785"/>
    <w:pPr>
      <w:spacing w:before="100" w:beforeAutospacing="1" w:after="100" w:afterAutospacing="1"/>
    </w:pPr>
    <w:rPr>
      <w:rFonts w:eastAsia="Times New Roman"/>
      <w:sz w:val="24"/>
    </w:rPr>
  </w:style>
  <w:style w:type="paragraph" w:customStyle="1" w:styleId="fontreg">
    <w:name w:val="font_reg"/>
    <w:basedOn w:val="Normal"/>
    <w:uiPriority w:val="99"/>
    <w:qFormat/>
    <w:rsid w:val="00646785"/>
    <w:pPr>
      <w:spacing w:before="100" w:beforeAutospacing="1" w:after="100" w:afterAutospacing="1"/>
    </w:pPr>
    <w:rPr>
      <w:rFonts w:eastAsia="Times New Roman"/>
      <w:sz w:val="24"/>
    </w:rPr>
  </w:style>
  <w:style w:type="character" w:customStyle="1" w:styleId="articlebegin">
    <w:name w:val="articlebegin"/>
    <w:rsid w:val="00646785"/>
  </w:style>
  <w:style w:type="character" w:customStyle="1" w:styleId="mediaoverlay">
    <w:name w:val="mediaoverlay"/>
    <w:rsid w:val="00646785"/>
  </w:style>
  <w:style w:type="paragraph" w:customStyle="1" w:styleId="CITEF3">
    <w:name w:val="CITE F3"/>
    <w:uiPriority w:val="99"/>
    <w:qFormat/>
    <w:rsid w:val="00646785"/>
    <w:pPr>
      <w:spacing w:after="0" w:line="240" w:lineRule="auto"/>
    </w:pPr>
    <w:rPr>
      <w:rFonts w:ascii="Georgia" w:eastAsia="SimSun" w:hAnsi="Georgia" w:cs="Times New Roman"/>
      <w:b/>
      <w:sz w:val="24"/>
      <w:szCs w:val="24"/>
      <w:lang w:eastAsia="zh-CN"/>
    </w:rPr>
  </w:style>
  <w:style w:type="character" w:customStyle="1" w:styleId="blogcaption">
    <w:name w:val="blog_caption"/>
    <w:rsid w:val="00646785"/>
  </w:style>
  <w:style w:type="paragraph" w:customStyle="1" w:styleId="StyleBoldUnderlineTimesNewRoman">
    <w:name w:val="Style Bold Underline + Times New Roman"/>
    <w:link w:val="StyleBoldUnderlineTimesNewRomanChar"/>
    <w:qFormat/>
    <w:rsid w:val="0064678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4678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4678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46785"/>
    <w:rPr>
      <w:rFonts w:ascii="Calibri" w:eastAsia="Calibri" w:hAnsi="Calibri" w:cs="Times New Roman"/>
      <w:sz w:val="20"/>
      <w:szCs w:val="20"/>
      <w:u w:val="single"/>
    </w:rPr>
  </w:style>
  <w:style w:type="character" w:customStyle="1" w:styleId="commnet-abuzz">
    <w:name w:val="commnet-abuzz"/>
    <w:rsid w:val="00646785"/>
  </w:style>
  <w:style w:type="character" w:customStyle="1" w:styleId="fbconnectbuttontext">
    <w:name w:val="fbconnectbutton_text"/>
    <w:rsid w:val="00646785"/>
  </w:style>
  <w:style w:type="character" w:customStyle="1" w:styleId="fbsharecountinner">
    <w:name w:val="fb_share_count_inner"/>
    <w:rsid w:val="00646785"/>
  </w:style>
  <w:style w:type="character" w:customStyle="1" w:styleId="stbuttontext">
    <w:name w:val="stbuttontext"/>
    <w:rsid w:val="00646785"/>
  </w:style>
  <w:style w:type="numbering" w:customStyle="1" w:styleId="NoList111111">
    <w:name w:val="No List111111"/>
    <w:next w:val="NoList"/>
    <w:uiPriority w:val="99"/>
    <w:semiHidden/>
    <w:unhideWhenUsed/>
    <w:rsid w:val="00646785"/>
  </w:style>
  <w:style w:type="numbering" w:customStyle="1" w:styleId="NoList1111111">
    <w:name w:val="No List1111111"/>
    <w:next w:val="NoList"/>
    <w:uiPriority w:val="99"/>
    <w:semiHidden/>
    <w:unhideWhenUsed/>
    <w:rsid w:val="00646785"/>
  </w:style>
  <w:style w:type="numbering" w:customStyle="1" w:styleId="NoList11111111">
    <w:name w:val="No List11111111"/>
    <w:next w:val="NoList"/>
    <w:uiPriority w:val="99"/>
    <w:semiHidden/>
    <w:unhideWhenUsed/>
    <w:rsid w:val="00646785"/>
  </w:style>
  <w:style w:type="numbering" w:customStyle="1" w:styleId="NoList111111111">
    <w:name w:val="No List111111111"/>
    <w:next w:val="NoList"/>
    <w:uiPriority w:val="99"/>
    <w:semiHidden/>
    <w:unhideWhenUsed/>
    <w:rsid w:val="00646785"/>
  </w:style>
  <w:style w:type="numbering" w:customStyle="1" w:styleId="NoList1111111111">
    <w:name w:val="No List1111111111"/>
    <w:next w:val="NoList"/>
    <w:uiPriority w:val="99"/>
    <w:semiHidden/>
    <w:unhideWhenUsed/>
    <w:rsid w:val="00646785"/>
  </w:style>
  <w:style w:type="numbering" w:customStyle="1" w:styleId="NoList11111111111">
    <w:name w:val="No List11111111111"/>
    <w:next w:val="NoList"/>
    <w:uiPriority w:val="99"/>
    <w:semiHidden/>
    <w:unhideWhenUsed/>
    <w:rsid w:val="00646785"/>
  </w:style>
  <w:style w:type="numbering" w:customStyle="1" w:styleId="NoList111111111111">
    <w:name w:val="No List111111111111"/>
    <w:next w:val="NoList"/>
    <w:uiPriority w:val="99"/>
    <w:semiHidden/>
    <w:unhideWhenUsed/>
    <w:rsid w:val="00646785"/>
  </w:style>
  <w:style w:type="numbering" w:customStyle="1" w:styleId="NoList1111111111111">
    <w:name w:val="No List1111111111111"/>
    <w:next w:val="NoList"/>
    <w:uiPriority w:val="99"/>
    <w:semiHidden/>
    <w:unhideWhenUsed/>
    <w:rsid w:val="00646785"/>
  </w:style>
  <w:style w:type="numbering" w:customStyle="1" w:styleId="NoList11111111111111">
    <w:name w:val="No List11111111111111"/>
    <w:next w:val="NoList"/>
    <w:uiPriority w:val="99"/>
    <w:semiHidden/>
    <w:unhideWhenUsed/>
    <w:rsid w:val="00646785"/>
  </w:style>
  <w:style w:type="numbering" w:customStyle="1" w:styleId="NoList111111111111111">
    <w:name w:val="No List111111111111111"/>
    <w:next w:val="NoList"/>
    <w:uiPriority w:val="99"/>
    <w:semiHidden/>
    <w:unhideWhenUsed/>
    <w:rsid w:val="00646785"/>
  </w:style>
  <w:style w:type="numbering" w:customStyle="1" w:styleId="NoList1111111111111111">
    <w:name w:val="No List1111111111111111"/>
    <w:next w:val="NoList"/>
    <w:uiPriority w:val="99"/>
    <w:semiHidden/>
    <w:unhideWhenUsed/>
    <w:rsid w:val="00646785"/>
  </w:style>
  <w:style w:type="numbering" w:customStyle="1" w:styleId="NoList11111111111111111">
    <w:name w:val="No List11111111111111111"/>
    <w:next w:val="NoList"/>
    <w:uiPriority w:val="99"/>
    <w:semiHidden/>
    <w:unhideWhenUsed/>
    <w:rsid w:val="00646785"/>
  </w:style>
  <w:style w:type="numbering" w:customStyle="1" w:styleId="NoList111111111111111111">
    <w:name w:val="No List111111111111111111"/>
    <w:next w:val="NoList"/>
    <w:uiPriority w:val="99"/>
    <w:semiHidden/>
    <w:unhideWhenUsed/>
    <w:rsid w:val="00646785"/>
  </w:style>
  <w:style w:type="paragraph" w:customStyle="1" w:styleId="FreeFormA">
    <w:name w:val="Free Form A"/>
    <w:autoRedefine/>
    <w:uiPriority w:val="99"/>
    <w:qFormat/>
    <w:rsid w:val="0064678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46785"/>
  </w:style>
  <w:style w:type="character" w:customStyle="1" w:styleId="bdx">
    <w:name w:val="bdx"/>
    <w:rsid w:val="00646785"/>
  </w:style>
  <w:style w:type="character" w:customStyle="1" w:styleId="bdl">
    <w:name w:val="bdl"/>
    <w:rsid w:val="00646785"/>
  </w:style>
  <w:style w:type="character" w:customStyle="1" w:styleId="CardNotUnderlinedChar1">
    <w:name w:val="Card Not Underlined Char1"/>
    <w:link w:val="CardNotUnderlined"/>
    <w:rsid w:val="00646785"/>
    <w:rPr>
      <w:rFonts w:ascii="Bell MT" w:eastAsia="Calibri" w:hAnsi="Bell MT" w:cs="Calibri"/>
      <w:szCs w:val="20"/>
    </w:rPr>
  </w:style>
  <w:style w:type="character" w:customStyle="1" w:styleId="breadcrumbitemcurrent">
    <w:name w:val="breadcrumbitemcurrent"/>
    <w:rsid w:val="00646785"/>
  </w:style>
  <w:style w:type="character" w:customStyle="1" w:styleId="bbl">
    <w:name w:val="bbl"/>
    <w:rsid w:val="00646785"/>
  </w:style>
  <w:style w:type="character" w:customStyle="1" w:styleId="Date2">
    <w:name w:val="Date2"/>
    <w:rsid w:val="00646785"/>
  </w:style>
  <w:style w:type="character" w:customStyle="1" w:styleId="itxtnewhookspan">
    <w:name w:val="itxtnewhookspan"/>
    <w:rsid w:val="00646785"/>
  </w:style>
  <w:style w:type="character" w:customStyle="1" w:styleId="gstxthlt">
    <w:name w:val="gstxt_hlt"/>
    <w:rsid w:val="00646785"/>
  </w:style>
  <w:style w:type="paragraph" w:customStyle="1" w:styleId="bodytextfp">
    <w:name w:val="bodytextfp"/>
    <w:basedOn w:val="Normal"/>
    <w:uiPriority w:val="99"/>
    <w:qFormat/>
    <w:rsid w:val="00646785"/>
    <w:pPr>
      <w:spacing w:before="100" w:beforeAutospacing="1" w:after="100" w:afterAutospacing="1"/>
    </w:pPr>
    <w:rPr>
      <w:rFonts w:eastAsia="Times New Roman"/>
      <w:sz w:val="24"/>
    </w:rPr>
  </w:style>
  <w:style w:type="paragraph" w:customStyle="1" w:styleId="subheader">
    <w:name w:val="subheader"/>
    <w:basedOn w:val="Normal"/>
    <w:uiPriority w:val="99"/>
    <w:qFormat/>
    <w:rsid w:val="00646785"/>
    <w:pPr>
      <w:spacing w:before="100" w:beforeAutospacing="1" w:after="100" w:afterAutospacing="1"/>
    </w:pPr>
    <w:rPr>
      <w:rFonts w:eastAsia="Times New Roman"/>
      <w:sz w:val="24"/>
    </w:rPr>
  </w:style>
  <w:style w:type="character" w:customStyle="1" w:styleId="StyleBoldRed">
    <w:name w:val="Style Bold Red"/>
    <w:rsid w:val="00646785"/>
    <w:rPr>
      <w:b/>
      <w:bCs/>
      <w:color w:val="auto"/>
    </w:rPr>
  </w:style>
  <w:style w:type="character" w:customStyle="1" w:styleId="StyleTimesNewRoman8pt">
    <w:name w:val="Style Times New Roman 8 pt"/>
    <w:rsid w:val="00646785"/>
    <w:rPr>
      <w:rFonts w:ascii="Georgia" w:hAnsi="Georgia"/>
      <w:sz w:val="16"/>
    </w:rPr>
  </w:style>
  <w:style w:type="character" w:customStyle="1" w:styleId="StyleStyle7pt8pt">
    <w:name w:val="Style Style 7 pt + 8 pt"/>
    <w:rsid w:val="00646785"/>
    <w:rPr>
      <w:sz w:val="16"/>
    </w:rPr>
  </w:style>
  <w:style w:type="character" w:customStyle="1" w:styleId="StyleStyleThickunderlineBold1">
    <w:name w:val="Style Style Thick underline + Bold1"/>
    <w:rsid w:val="00646785"/>
    <w:rPr>
      <w:b/>
      <w:bCs/>
      <w:u w:val="thick"/>
    </w:rPr>
  </w:style>
  <w:style w:type="character" w:customStyle="1" w:styleId="StyleUnderline2">
    <w:name w:val="Style Underline2"/>
    <w:rsid w:val="00646785"/>
    <w:rPr>
      <w:u w:val="single"/>
    </w:rPr>
  </w:style>
  <w:style w:type="character" w:customStyle="1" w:styleId="goldbldtext">
    <w:name w:val="goldbldtext"/>
    <w:rsid w:val="00646785"/>
  </w:style>
  <w:style w:type="character" w:customStyle="1" w:styleId="PageHeaderLine2Char">
    <w:name w:val="PageHeaderLine2 Char"/>
    <w:link w:val="PageHeaderLine2"/>
    <w:rsid w:val="00646785"/>
    <w:rPr>
      <w:rFonts w:ascii="Calibri" w:eastAsia="MS Mincho" w:hAnsi="Calibri" w:cs="Calibri"/>
      <w:b/>
      <w:szCs w:val="20"/>
    </w:rPr>
  </w:style>
  <w:style w:type="paragraph" w:customStyle="1" w:styleId="firstletter">
    <w:name w:val="firstletter"/>
    <w:basedOn w:val="Normal"/>
    <w:uiPriority w:val="99"/>
    <w:qFormat/>
    <w:rsid w:val="00646785"/>
    <w:pPr>
      <w:spacing w:before="100" w:beforeAutospacing="1" w:after="100" w:afterAutospacing="1"/>
    </w:pPr>
    <w:rPr>
      <w:rFonts w:eastAsia="Times New Roman"/>
      <w:sz w:val="24"/>
    </w:rPr>
  </w:style>
  <w:style w:type="paragraph" w:customStyle="1" w:styleId="more">
    <w:name w:val="more"/>
    <w:basedOn w:val="Normal"/>
    <w:uiPriority w:val="99"/>
    <w:qFormat/>
    <w:rsid w:val="00646785"/>
    <w:pPr>
      <w:spacing w:before="100" w:beforeAutospacing="1" w:after="100" w:afterAutospacing="1"/>
    </w:pPr>
    <w:rPr>
      <w:rFonts w:eastAsia="Times New Roman"/>
      <w:sz w:val="24"/>
    </w:rPr>
  </w:style>
  <w:style w:type="character" w:customStyle="1" w:styleId="cardshighlight0">
    <w:name w:val="cardshighlight"/>
    <w:rsid w:val="00646785"/>
  </w:style>
  <w:style w:type="character" w:customStyle="1" w:styleId="cardsfont12pt1">
    <w:name w:val="cardsfont12pt"/>
    <w:rsid w:val="00646785"/>
  </w:style>
  <w:style w:type="character" w:customStyle="1" w:styleId="ft6">
    <w:name w:val="ft6"/>
    <w:rsid w:val="00646785"/>
  </w:style>
  <w:style w:type="paragraph" w:customStyle="1" w:styleId="H1numbered">
    <w:name w:val="H1 numbered"/>
    <w:basedOn w:val="Normal"/>
    <w:uiPriority w:val="99"/>
    <w:qFormat/>
    <w:rsid w:val="00646785"/>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46785"/>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46785"/>
  </w:style>
  <w:style w:type="character" w:customStyle="1" w:styleId="backcontent">
    <w:name w:val="backcontent"/>
    <w:rsid w:val="00646785"/>
  </w:style>
  <w:style w:type="character" w:customStyle="1" w:styleId="daystmp">
    <w:name w:val="daystmp"/>
    <w:rsid w:val="00646785"/>
  </w:style>
  <w:style w:type="paragraph" w:customStyle="1" w:styleId="in">
    <w:name w:val="in"/>
    <w:basedOn w:val="Normal"/>
    <w:uiPriority w:val="99"/>
    <w:qFormat/>
    <w:rsid w:val="00646785"/>
    <w:pPr>
      <w:spacing w:before="100" w:beforeAutospacing="1" w:after="100" w:afterAutospacing="1"/>
    </w:pPr>
    <w:rPr>
      <w:rFonts w:eastAsia="Times New Roman"/>
      <w:sz w:val="24"/>
    </w:rPr>
  </w:style>
  <w:style w:type="character" w:customStyle="1" w:styleId="cardsfont12ptchar">
    <w:name w:val="cardsfont12ptchar"/>
    <w:rsid w:val="00646785"/>
  </w:style>
  <w:style w:type="character" w:customStyle="1" w:styleId="gal">
    <w:name w:val="gal"/>
    <w:rsid w:val="00646785"/>
  </w:style>
  <w:style w:type="character" w:customStyle="1" w:styleId="submitted">
    <w:name w:val="submitted"/>
    <w:rsid w:val="00646785"/>
  </w:style>
  <w:style w:type="paragraph" w:customStyle="1" w:styleId="imagecontain">
    <w:name w:val="imagecontain"/>
    <w:basedOn w:val="Normal"/>
    <w:uiPriority w:val="99"/>
    <w:qFormat/>
    <w:rsid w:val="00646785"/>
    <w:pPr>
      <w:spacing w:before="100" w:beforeAutospacing="1" w:after="100" w:afterAutospacing="1"/>
    </w:pPr>
    <w:rPr>
      <w:rFonts w:eastAsia="Times New Roman"/>
      <w:sz w:val="24"/>
    </w:rPr>
  </w:style>
  <w:style w:type="character" w:customStyle="1" w:styleId="imagedateline">
    <w:name w:val="image_dateline"/>
    <w:rsid w:val="00646785"/>
  </w:style>
  <w:style w:type="character" w:customStyle="1" w:styleId="authordatecharchar">
    <w:name w:val="authordatecharchar"/>
    <w:rsid w:val="00646785"/>
  </w:style>
  <w:style w:type="character" w:customStyle="1" w:styleId="style1char0">
    <w:name w:val="style1char"/>
    <w:rsid w:val="00646785"/>
  </w:style>
  <w:style w:type="character" w:customStyle="1" w:styleId="tagcharchar0">
    <w:name w:val="tagcharchar"/>
    <w:rsid w:val="00646785"/>
  </w:style>
  <w:style w:type="character" w:customStyle="1" w:styleId="underlinedcharchar2">
    <w:name w:val="underlinedcharchar"/>
    <w:rsid w:val="00646785"/>
  </w:style>
  <w:style w:type="paragraph" w:customStyle="1" w:styleId="CM62">
    <w:name w:val="CM62"/>
    <w:basedOn w:val="Normal"/>
    <w:next w:val="Normal"/>
    <w:uiPriority w:val="99"/>
    <w:qFormat/>
    <w:rsid w:val="0064678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4678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4678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64678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646785"/>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646785"/>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646785"/>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646785"/>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646785"/>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646785"/>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646785"/>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64678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646785"/>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64678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646785"/>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4678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646785"/>
    <w:rPr>
      <w:rFonts w:ascii="Georgia" w:eastAsia="Times New Roman" w:hAnsi="Georgia"/>
      <w:lang w:val="x-none" w:eastAsia="x-none"/>
    </w:rPr>
  </w:style>
  <w:style w:type="character" w:customStyle="1" w:styleId="cardCharCharChar1">
    <w:name w:val="card Char Char Char1"/>
    <w:rsid w:val="00646785"/>
    <w:rPr>
      <w:lang w:val="en-US" w:eastAsia="en-US" w:bidi="ar-SA"/>
    </w:rPr>
  </w:style>
  <w:style w:type="character" w:customStyle="1" w:styleId="StylecardCharChar11ptChar">
    <w:name w:val="Style card Char Char + 11 pt Char"/>
    <w:link w:val="StylecardCharChar11pt"/>
    <w:rsid w:val="00646785"/>
    <w:rPr>
      <w:rFonts w:ascii="Georgia" w:eastAsia="Times New Roman" w:hAnsi="Georgia" w:cs="Calibri"/>
      <w:szCs w:val="20"/>
      <w:lang w:val="x-none" w:eastAsia="x-none"/>
    </w:rPr>
  </w:style>
  <w:style w:type="paragraph" w:customStyle="1" w:styleId="NormalFont">
    <w:name w:val="Normal Font"/>
    <w:link w:val="NormalFontChar"/>
    <w:qFormat/>
    <w:rsid w:val="0064678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46785"/>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646785"/>
    <w:rPr>
      <w:u w:val="single"/>
      <w:lang w:val="x-none" w:eastAsia="x-none"/>
    </w:rPr>
  </w:style>
  <w:style w:type="character" w:customStyle="1" w:styleId="NormalFontChar">
    <w:name w:val="Normal Font Char"/>
    <w:link w:val="NormalFont"/>
    <w:rsid w:val="0064678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4678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46785"/>
    <w:rPr>
      <w:b/>
      <w:bCs/>
      <w:u w:val="single"/>
      <w:lang w:val="x-none" w:eastAsia="x-none"/>
    </w:rPr>
  </w:style>
  <w:style w:type="character" w:customStyle="1" w:styleId="StyleNormalFont11ptBoldUnderlineChar">
    <w:name w:val="Style Normal Font + 11 pt Bold Underline Char"/>
    <w:link w:val="StyleNormalFont11ptBoldUnderline"/>
    <w:rsid w:val="00646785"/>
    <w:rPr>
      <w:rFonts w:ascii="Times New Roman" w:eastAsia="Times New Roman" w:hAnsi="Times New Roman" w:cs="Times New Roman"/>
      <w:b/>
      <w:bCs/>
      <w:sz w:val="20"/>
      <w:szCs w:val="20"/>
      <w:u w:val="single"/>
      <w:lang w:val="x-none" w:eastAsia="x-none"/>
    </w:rPr>
  </w:style>
  <w:style w:type="character" w:customStyle="1" w:styleId="authors1">
    <w:name w:val="authors1"/>
    <w:rsid w:val="00646785"/>
    <w:rPr>
      <w:rFonts w:ascii="Verdana" w:hAnsi="Verdana" w:hint="default"/>
      <w:b/>
      <w:bCs/>
      <w:color w:val="006699"/>
      <w:sz w:val="20"/>
      <w:szCs w:val="20"/>
    </w:rPr>
  </w:style>
  <w:style w:type="character" w:customStyle="1" w:styleId="headlinesectionlarge">
    <w:name w:val="headline_section_large"/>
    <w:rsid w:val="00646785"/>
  </w:style>
  <w:style w:type="paragraph" w:customStyle="1" w:styleId="formatvorlage2">
    <w:name w:val="formatvorlage2"/>
    <w:basedOn w:val="Normal"/>
    <w:uiPriority w:val="99"/>
    <w:qFormat/>
    <w:rsid w:val="00646785"/>
    <w:pPr>
      <w:spacing w:before="100" w:beforeAutospacing="1" w:after="100" w:afterAutospacing="1"/>
    </w:pPr>
    <w:rPr>
      <w:rFonts w:eastAsia="Calibri"/>
      <w:sz w:val="24"/>
    </w:rPr>
  </w:style>
  <w:style w:type="character" w:customStyle="1" w:styleId="Styleunderline11ptBlack">
    <w:name w:val="Style underline + 11 pt Black"/>
    <w:rsid w:val="00646785"/>
    <w:rPr>
      <w:color w:val="000000"/>
      <w:sz w:val="20"/>
      <w:u w:val="single"/>
    </w:rPr>
  </w:style>
  <w:style w:type="character" w:customStyle="1" w:styleId="Styleunderline11ptBoldBlack">
    <w:name w:val="Style underline + 11 pt Bold Black"/>
    <w:rsid w:val="00646785"/>
    <w:rPr>
      <w:b/>
      <w:bCs/>
      <w:color w:val="000000"/>
      <w:sz w:val="20"/>
      <w:u w:val="single"/>
    </w:rPr>
  </w:style>
  <w:style w:type="paragraph" w:customStyle="1" w:styleId="StyleTitle11ptNotBold">
    <w:name w:val="Style Title + 11 pt Not Bold"/>
    <w:basedOn w:val="Title"/>
    <w:link w:val="StyleTitle11ptNotBoldChar"/>
    <w:qFormat/>
    <w:rsid w:val="00646785"/>
    <w:pPr>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646785"/>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646785"/>
    <w:pPr>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646785"/>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646785"/>
    <w:rPr>
      <w:b/>
      <w:bCs/>
      <w:color w:val="000000"/>
      <w:sz w:val="20"/>
      <w:u w:val="single"/>
      <w:bdr w:val="single" w:sz="4" w:space="0" w:color="auto"/>
    </w:rPr>
  </w:style>
  <w:style w:type="character" w:customStyle="1" w:styleId="StyleLatinMeridien-Italic11ptItalicUnderline">
    <w:name w:val="Style (Latin) Meridien-Italic 11 pt Italic Underline"/>
    <w:rsid w:val="00646785"/>
    <w:rPr>
      <w:rFonts w:ascii="Meridien-Italic" w:hAnsi="Meridien-Italic"/>
      <w:i/>
      <w:iCs/>
      <w:sz w:val="20"/>
      <w:u w:val="single"/>
    </w:rPr>
  </w:style>
  <w:style w:type="character" w:customStyle="1" w:styleId="underlinestylechar0">
    <w:name w:val="underlinestylechar"/>
    <w:rsid w:val="00646785"/>
  </w:style>
  <w:style w:type="character" w:customStyle="1" w:styleId="highlight0">
    <w:name w:val="highlight"/>
    <w:rsid w:val="00646785"/>
  </w:style>
  <w:style w:type="character" w:customStyle="1" w:styleId="BlockHeaderHiddenChar">
    <w:name w:val="Block Header Hidden Char"/>
    <w:link w:val="BlockHeaderHidden"/>
    <w:locked/>
    <w:rsid w:val="00646785"/>
    <w:rPr>
      <w:rFonts w:ascii="Georgia" w:eastAsia="Times New Roman" w:hAnsi="Georgia" w:cs="Times New Roman"/>
      <w:b/>
      <w:bCs/>
      <w:sz w:val="32"/>
      <w:szCs w:val="26"/>
      <w:u w:val="single"/>
    </w:rPr>
  </w:style>
  <w:style w:type="paragraph" w:customStyle="1" w:styleId="deck">
    <w:name w:val="deck"/>
    <w:basedOn w:val="Normal"/>
    <w:uiPriority w:val="99"/>
    <w:qFormat/>
    <w:rsid w:val="00646785"/>
    <w:pPr>
      <w:spacing w:before="100" w:beforeAutospacing="1" w:after="100" w:afterAutospacing="1"/>
    </w:pPr>
    <w:rPr>
      <w:rFonts w:eastAsia="Times New Roman"/>
      <w:sz w:val="24"/>
    </w:rPr>
  </w:style>
  <w:style w:type="paragraph" w:customStyle="1" w:styleId="i1">
    <w:name w:val="i1"/>
    <w:basedOn w:val="Normal"/>
    <w:uiPriority w:val="99"/>
    <w:qFormat/>
    <w:rsid w:val="00646785"/>
    <w:pPr>
      <w:spacing w:before="100" w:beforeAutospacing="1" w:after="100" w:afterAutospacing="1"/>
    </w:pPr>
    <w:rPr>
      <w:rFonts w:eastAsia="Times New Roman"/>
      <w:sz w:val="24"/>
    </w:rPr>
  </w:style>
  <w:style w:type="paragraph" w:customStyle="1" w:styleId="question">
    <w:name w:val="question"/>
    <w:basedOn w:val="Normal"/>
    <w:uiPriority w:val="99"/>
    <w:qFormat/>
    <w:rsid w:val="00646785"/>
    <w:pPr>
      <w:spacing w:before="100" w:beforeAutospacing="1" w:after="100" w:afterAutospacing="1"/>
    </w:pPr>
    <w:rPr>
      <w:rFonts w:eastAsia="Times New Roman"/>
      <w:sz w:val="24"/>
    </w:rPr>
  </w:style>
  <w:style w:type="paragraph" w:customStyle="1" w:styleId="bodycopy">
    <w:name w:val="bodycopy"/>
    <w:basedOn w:val="Normal"/>
    <w:uiPriority w:val="99"/>
    <w:qFormat/>
    <w:rsid w:val="00646785"/>
    <w:pPr>
      <w:spacing w:before="100" w:beforeAutospacing="1" w:after="100" w:afterAutospacing="1"/>
    </w:pPr>
    <w:rPr>
      <w:rFonts w:eastAsia="Times New Roman"/>
      <w:sz w:val="24"/>
    </w:rPr>
  </w:style>
  <w:style w:type="character" w:customStyle="1" w:styleId="labeltext">
    <w:name w:val="labeltext"/>
    <w:rsid w:val="00646785"/>
  </w:style>
  <w:style w:type="character" w:customStyle="1" w:styleId="viewlink">
    <w:name w:val="viewlink"/>
    <w:rsid w:val="00646785"/>
  </w:style>
  <w:style w:type="character" w:customStyle="1" w:styleId="share">
    <w:name w:val="share"/>
    <w:rsid w:val="00646785"/>
  </w:style>
  <w:style w:type="character" w:customStyle="1" w:styleId="inlinkchart">
    <w:name w:val="inlink_chart"/>
    <w:rsid w:val="00646785"/>
  </w:style>
  <w:style w:type="character" w:customStyle="1" w:styleId="underLight">
    <w:name w:val="underLight"/>
    <w:uiPriority w:val="1"/>
    <w:qFormat/>
    <w:rsid w:val="0064678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646785"/>
  </w:style>
  <w:style w:type="character" w:customStyle="1" w:styleId="fbsharecountwrapper">
    <w:name w:val="fb_share_count_wrapper"/>
    <w:rsid w:val="00646785"/>
  </w:style>
  <w:style w:type="character" w:customStyle="1" w:styleId="fbbuttontext">
    <w:name w:val="fb_button_text"/>
    <w:rsid w:val="00646785"/>
  </w:style>
  <w:style w:type="character" w:customStyle="1" w:styleId="hw">
    <w:name w:val="hw"/>
    <w:rsid w:val="00646785"/>
  </w:style>
  <w:style w:type="character" w:customStyle="1" w:styleId="linktotop">
    <w:name w:val="linktotop"/>
    <w:rsid w:val="00646785"/>
  </w:style>
  <w:style w:type="character" w:customStyle="1" w:styleId="maintextbldleft">
    <w:name w:val="maintextbldleft"/>
    <w:rsid w:val="00646785"/>
  </w:style>
  <w:style w:type="character" w:customStyle="1" w:styleId="maintextleft">
    <w:name w:val="maintextleft"/>
    <w:rsid w:val="00646785"/>
  </w:style>
  <w:style w:type="character" w:customStyle="1" w:styleId="descriptionstyle1block">
    <w:name w:val="description style1 block"/>
    <w:rsid w:val="00646785"/>
  </w:style>
  <w:style w:type="paragraph" w:customStyle="1" w:styleId="Fifth">
    <w:name w:val="Fifth"/>
    <w:basedOn w:val="Normal"/>
    <w:link w:val="FifthChar"/>
    <w:uiPriority w:val="99"/>
    <w:qFormat/>
    <w:rsid w:val="00646785"/>
    <w:rPr>
      <w:rFonts w:eastAsia="Calibri"/>
    </w:rPr>
  </w:style>
  <w:style w:type="character" w:customStyle="1" w:styleId="gutter-right-1">
    <w:name w:val="gutter-right-1"/>
    <w:basedOn w:val="DefaultParagraphFont"/>
    <w:rsid w:val="00646785"/>
  </w:style>
  <w:style w:type="character" w:customStyle="1" w:styleId="ssl3">
    <w:name w:val="ss_l3"/>
    <w:rsid w:val="00646785"/>
  </w:style>
  <w:style w:type="paragraph" w:customStyle="1" w:styleId="NoteLevel22">
    <w:name w:val="Note Level 22"/>
    <w:basedOn w:val="Normal"/>
    <w:next w:val="Normal"/>
    <w:uiPriority w:val="99"/>
    <w:qFormat/>
    <w:rsid w:val="00646785"/>
    <w:pPr>
      <w:keepNext/>
      <w:ind w:left="288" w:right="288"/>
    </w:pPr>
    <w:rPr>
      <w:rFonts w:eastAsia="MS Gothic"/>
      <w:szCs w:val="20"/>
    </w:rPr>
  </w:style>
  <w:style w:type="paragraph" w:customStyle="1" w:styleId="svarticle">
    <w:name w:val="svarticle"/>
    <w:basedOn w:val="Normal"/>
    <w:uiPriority w:val="99"/>
    <w:qFormat/>
    <w:rsid w:val="00646785"/>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646785"/>
    <w:rPr>
      <w:rFonts w:ascii="Times New Roman" w:eastAsia="Calibri" w:hAnsi="Times New Roman" w:cs="Times New Roman"/>
      <w:sz w:val="24"/>
      <w:szCs w:val="24"/>
      <w:lang w:eastAsia="zh-CN"/>
    </w:rPr>
  </w:style>
  <w:style w:type="character" w:customStyle="1" w:styleId="Header11">
    <w:name w:val="Header11"/>
    <w:rsid w:val="00646785"/>
  </w:style>
  <w:style w:type="paragraph" w:customStyle="1" w:styleId="canvas-atom">
    <w:name w:val="canvas-atom"/>
    <w:basedOn w:val="Normal"/>
    <w:uiPriority w:val="99"/>
    <w:qFormat/>
    <w:rsid w:val="00646785"/>
    <w:pPr>
      <w:spacing w:before="100" w:beforeAutospacing="1" w:after="100" w:afterAutospacing="1"/>
    </w:pPr>
    <w:rPr>
      <w:sz w:val="24"/>
    </w:rPr>
  </w:style>
  <w:style w:type="character" w:customStyle="1" w:styleId="posa">
    <w:name w:val="pos(a)"/>
    <w:basedOn w:val="DefaultParagraphFont"/>
    <w:rsid w:val="00646785"/>
  </w:style>
  <w:style w:type="character" w:customStyle="1" w:styleId="u-hiddeninnarrowenv">
    <w:name w:val="u-hiddeninnarrowenv"/>
    <w:basedOn w:val="DefaultParagraphFont"/>
    <w:rsid w:val="00646785"/>
  </w:style>
  <w:style w:type="character" w:customStyle="1" w:styleId="followbutton-bird">
    <w:name w:val="followbutton-bird"/>
    <w:basedOn w:val="DefaultParagraphFont"/>
    <w:rsid w:val="00646785"/>
  </w:style>
  <w:style w:type="character" w:customStyle="1" w:styleId="tweetauthor-name">
    <w:name w:val="tweetauthor-name"/>
    <w:basedOn w:val="DefaultParagraphFont"/>
    <w:rsid w:val="00646785"/>
  </w:style>
  <w:style w:type="character" w:customStyle="1" w:styleId="tweetauthor-verifiedbadge">
    <w:name w:val="tweetauthor-verifiedbadge"/>
    <w:basedOn w:val="DefaultParagraphFont"/>
    <w:rsid w:val="00646785"/>
  </w:style>
  <w:style w:type="character" w:customStyle="1" w:styleId="tweetauthor-screenname">
    <w:name w:val="tweetauthor-screenname"/>
    <w:basedOn w:val="DefaultParagraphFont"/>
    <w:rsid w:val="00646785"/>
  </w:style>
  <w:style w:type="paragraph" w:customStyle="1" w:styleId="tweet-text">
    <w:name w:val="tweet-text"/>
    <w:basedOn w:val="Normal"/>
    <w:uiPriority w:val="99"/>
    <w:qFormat/>
    <w:rsid w:val="00646785"/>
    <w:pPr>
      <w:spacing w:before="100" w:beforeAutospacing="1" w:after="100" w:afterAutospacing="1"/>
    </w:pPr>
  </w:style>
  <w:style w:type="character" w:customStyle="1" w:styleId="u-hiddenvisually">
    <w:name w:val="u-hiddenvisually"/>
    <w:basedOn w:val="DefaultParagraphFont"/>
    <w:rsid w:val="00646785"/>
  </w:style>
  <w:style w:type="character" w:customStyle="1" w:styleId="tweetaction-stat">
    <w:name w:val="tweetaction-stat"/>
    <w:basedOn w:val="DefaultParagraphFont"/>
    <w:rsid w:val="00646785"/>
  </w:style>
  <w:style w:type="character" w:customStyle="1" w:styleId="related">
    <w:name w:val="related"/>
    <w:basedOn w:val="DefaultParagraphFont"/>
    <w:rsid w:val="00646785"/>
  </w:style>
  <w:style w:type="character" w:customStyle="1" w:styleId="related-content">
    <w:name w:val="related-content"/>
    <w:basedOn w:val="DefaultParagraphFont"/>
    <w:rsid w:val="00646785"/>
  </w:style>
  <w:style w:type="character" w:customStyle="1" w:styleId="name-of-author">
    <w:name w:val="name-of-author"/>
    <w:basedOn w:val="DefaultParagraphFont"/>
    <w:rsid w:val="00646785"/>
  </w:style>
  <w:style w:type="character" w:customStyle="1" w:styleId="first-name">
    <w:name w:val="first-name"/>
    <w:basedOn w:val="DefaultParagraphFont"/>
    <w:rsid w:val="00646785"/>
  </w:style>
  <w:style w:type="character" w:customStyle="1" w:styleId="last-name">
    <w:name w:val="last-name"/>
    <w:basedOn w:val="DefaultParagraphFont"/>
    <w:rsid w:val="00646785"/>
  </w:style>
  <w:style w:type="paragraph" w:customStyle="1" w:styleId="graf">
    <w:name w:val="graf"/>
    <w:basedOn w:val="Normal"/>
    <w:uiPriority w:val="99"/>
    <w:qFormat/>
    <w:rsid w:val="00646785"/>
    <w:pPr>
      <w:spacing w:before="100" w:beforeAutospacing="1" w:after="100" w:afterAutospacing="1"/>
    </w:pPr>
  </w:style>
  <w:style w:type="character" w:customStyle="1" w:styleId="caption10">
    <w:name w:val="caption1"/>
    <w:basedOn w:val="DefaultParagraphFont"/>
    <w:rsid w:val="00646785"/>
  </w:style>
  <w:style w:type="paragraph" w:customStyle="1" w:styleId="column">
    <w:name w:val="column"/>
    <w:basedOn w:val="Normal"/>
    <w:uiPriority w:val="99"/>
    <w:qFormat/>
    <w:rsid w:val="00646785"/>
    <w:pPr>
      <w:spacing w:before="100" w:beforeAutospacing="1" w:after="100" w:afterAutospacing="1"/>
    </w:pPr>
  </w:style>
  <w:style w:type="paragraph" w:customStyle="1" w:styleId="recirc-container">
    <w:name w:val="recirc-container"/>
    <w:basedOn w:val="Normal"/>
    <w:uiPriority w:val="99"/>
    <w:qFormat/>
    <w:rsid w:val="00646785"/>
    <w:pPr>
      <w:spacing w:before="100" w:beforeAutospacing="1" w:after="100" w:afterAutospacing="1"/>
    </w:pPr>
    <w:rPr>
      <w:sz w:val="24"/>
    </w:rPr>
  </w:style>
  <w:style w:type="character" w:customStyle="1" w:styleId="recirc-text">
    <w:name w:val="&quot;recirc-text”"/>
    <w:basedOn w:val="DefaultParagraphFont"/>
    <w:rsid w:val="00646785"/>
  </w:style>
  <w:style w:type="character" w:customStyle="1" w:styleId="video-icon">
    <w:name w:val="video-icon"/>
    <w:basedOn w:val="DefaultParagraphFont"/>
    <w:rsid w:val="00646785"/>
  </w:style>
  <w:style w:type="paragraph" w:customStyle="1" w:styleId="selectionshareable">
    <w:name w:val="selectionshareable"/>
    <w:basedOn w:val="Normal"/>
    <w:uiPriority w:val="99"/>
    <w:qFormat/>
    <w:rsid w:val="00646785"/>
    <w:pPr>
      <w:spacing w:before="100" w:beforeAutospacing="1" w:after="100" w:afterAutospacing="1"/>
    </w:pPr>
    <w:rPr>
      <w:sz w:val="24"/>
    </w:rPr>
  </w:style>
  <w:style w:type="character" w:customStyle="1" w:styleId="powa-shot-play-btn-text">
    <w:name w:val="powa-shot-play-btn-text"/>
    <w:basedOn w:val="DefaultParagraphFont"/>
    <w:rsid w:val="00646785"/>
  </w:style>
  <w:style w:type="character" w:customStyle="1" w:styleId="powa-shot-click">
    <w:name w:val="powa-shot-click"/>
    <w:basedOn w:val="DefaultParagraphFont"/>
    <w:rsid w:val="00646785"/>
  </w:style>
  <w:style w:type="character" w:customStyle="1" w:styleId="wpv-blurb">
    <w:name w:val="wpv-blurb"/>
    <w:basedOn w:val="DefaultParagraphFont"/>
    <w:rsid w:val="00646785"/>
  </w:style>
  <w:style w:type="paragraph" w:customStyle="1" w:styleId="see-also">
    <w:name w:val="see-also"/>
    <w:basedOn w:val="Normal"/>
    <w:uiPriority w:val="99"/>
    <w:qFormat/>
    <w:rsid w:val="0064678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46785"/>
  </w:style>
  <w:style w:type="character" w:customStyle="1" w:styleId="m-2745674872889869693gmail-styleunderline">
    <w:name w:val="m_-2745674872889869693gmail-styleunderline"/>
    <w:basedOn w:val="DefaultParagraphFont"/>
    <w:rsid w:val="00646785"/>
  </w:style>
  <w:style w:type="character" w:customStyle="1" w:styleId="UnresolvedMention3">
    <w:name w:val="Unresolved Mention3"/>
    <w:basedOn w:val="DefaultParagraphFont"/>
    <w:uiPriority w:val="99"/>
    <w:unhideWhenUsed/>
    <w:rsid w:val="00646785"/>
    <w:rPr>
      <w:color w:val="808080"/>
      <w:shd w:val="clear" w:color="auto" w:fill="E6E6E6"/>
    </w:rPr>
  </w:style>
  <w:style w:type="character" w:customStyle="1" w:styleId="UnresolvedMention4">
    <w:name w:val="Unresolved Mention4"/>
    <w:basedOn w:val="DefaultParagraphFont"/>
    <w:uiPriority w:val="99"/>
    <w:semiHidden/>
    <w:unhideWhenUsed/>
    <w:rsid w:val="00646785"/>
    <w:rPr>
      <w:color w:val="808080"/>
      <w:shd w:val="clear" w:color="auto" w:fill="E6E6E6"/>
    </w:rPr>
  </w:style>
  <w:style w:type="character" w:customStyle="1" w:styleId="m-8082899869479211226gmail-styleunderline">
    <w:name w:val="m_-8082899869479211226gmail-styleunderline"/>
    <w:basedOn w:val="DefaultParagraphFont"/>
    <w:rsid w:val="00646785"/>
  </w:style>
  <w:style w:type="paragraph" w:customStyle="1" w:styleId="NoteLevel23">
    <w:name w:val="Note Level 23"/>
    <w:basedOn w:val="Normal"/>
    <w:next w:val="Normal"/>
    <w:uiPriority w:val="99"/>
    <w:qFormat/>
    <w:rsid w:val="00646785"/>
    <w:pPr>
      <w:keepNext/>
      <w:ind w:left="288" w:right="288"/>
    </w:pPr>
    <w:rPr>
      <w:rFonts w:eastAsia="MS Gothic"/>
      <w:szCs w:val="20"/>
    </w:rPr>
  </w:style>
  <w:style w:type="character" w:customStyle="1" w:styleId="Heading5Char1">
    <w:name w:val="Heading 5 Char1"/>
    <w:aliases w:val="Text Char1"/>
    <w:basedOn w:val="DefaultParagraphFont"/>
    <w:semiHidden/>
    <w:rsid w:val="00646785"/>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646785"/>
    <w:rPr>
      <w:rFonts w:ascii="Georgia" w:hAnsi="Georgia"/>
    </w:rPr>
  </w:style>
  <w:style w:type="paragraph" w:customStyle="1" w:styleId="NoteLevel24">
    <w:name w:val="Note Level 24"/>
    <w:basedOn w:val="Normal"/>
    <w:next w:val="Normal"/>
    <w:uiPriority w:val="99"/>
    <w:qFormat/>
    <w:rsid w:val="00646785"/>
    <w:pPr>
      <w:keepNext/>
      <w:ind w:left="288" w:right="288"/>
    </w:pPr>
    <w:rPr>
      <w:rFonts w:eastAsia="MS Gothic"/>
      <w:sz w:val="24"/>
      <w:szCs w:val="20"/>
    </w:rPr>
  </w:style>
  <w:style w:type="paragraph" w:customStyle="1" w:styleId="NoteLevel25">
    <w:name w:val="Note Level 25"/>
    <w:basedOn w:val="Normal"/>
    <w:next w:val="Normal"/>
    <w:uiPriority w:val="99"/>
    <w:qFormat/>
    <w:rsid w:val="0064678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46785"/>
  </w:style>
  <w:style w:type="character" w:customStyle="1" w:styleId="italics">
    <w:name w:val="italics"/>
    <w:basedOn w:val="DefaultParagraphFont"/>
    <w:rsid w:val="00646785"/>
  </w:style>
  <w:style w:type="character" w:customStyle="1" w:styleId="swauthor">
    <w:name w:val="sw_author"/>
    <w:rsid w:val="00646785"/>
  </w:style>
  <w:style w:type="paragraph" w:customStyle="1" w:styleId="PhoTag">
    <w:name w:val="PhoTag"/>
    <w:basedOn w:val="Normal"/>
    <w:next w:val="Normal"/>
    <w:autoRedefine/>
    <w:qFormat/>
    <w:rsid w:val="00646785"/>
    <w:rPr>
      <w:b/>
    </w:rPr>
  </w:style>
  <w:style w:type="character" w:customStyle="1" w:styleId="boldunderlineChar3">
    <w:name w:val="bold underline Char"/>
    <w:basedOn w:val="DefaultParagraphFont"/>
    <w:rsid w:val="0064678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46785"/>
    <w:rPr>
      <w:rFonts w:eastAsia="Times New Roman"/>
      <w:sz w:val="16"/>
      <w:szCs w:val="20"/>
    </w:rPr>
  </w:style>
  <w:style w:type="character" w:customStyle="1" w:styleId="ReallySmallChar">
    <w:name w:val="Really Small Char"/>
    <w:basedOn w:val="DefaultParagraphFont"/>
    <w:link w:val="ReallySmall"/>
    <w:rsid w:val="00646785"/>
    <w:rPr>
      <w:rFonts w:ascii="Calibri" w:eastAsia="Times New Roman" w:hAnsi="Calibri" w:cs="Calibri"/>
      <w:sz w:val="16"/>
      <w:szCs w:val="20"/>
    </w:rPr>
  </w:style>
  <w:style w:type="paragraph" w:customStyle="1" w:styleId="PageTitle0">
    <w:name w:val="Page Title"/>
    <w:basedOn w:val="Normal"/>
    <w:next w:val="Normal"/>
    <w:qFormat/>
    <w:rsid w:val="00646785"/>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4678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4678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46785"/>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46785"/>
    <w:rPr>
      <w:rFonts w:ascii="Calibri" w:eastAsia="Times New Roman" w:hAnsi="Calibri" w:cs="Times New Roman"/>
      <w:bCs/>
      <w:color w:val="000000"/>
      <w:sz w:val="16"/>
      <w:szCs w:val="28"/>
    </w:rPr>
  </w:style>
  <w:style w:type="paragraph" w:customStyle="1" w:styleId="TxBr5p1">
    <w:name w:val="TxBr_5p1"/>
    <w:basedOn w:val="Normal"/>
    <w:rsid w:val="0064678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46785"/>
    <w:pPr>
      <w:ind w:left="400"/>
    </w:pPr>
    <w:rPr>
      <w:rFonts w:eastAsia="Calibri"/>
      <w:color w:val="000000"/>
    </w:rPr>
  </w:style>
  <w:style w:type="character" w:customStyle="1" w:styleId="flagicon">
    <w:name w:val="flagicon"/>
    <w:basedOn w:val="DefaultParagraphFont"/>
    <w:rsid w:val="00646785"/>
  </w:style>
  <w:style w:type="character" w:customStyle="1" w:styleId="A11">
    <w:name w:val="A11"/>
    <w:rsid w:val="00646785"/>
    <w:rPr>
      <w:rFonts w:ascii="Minion Pro" w:hAnsi="Minion Pro" w:cs="Minion Pro" w:hint="default"/>
      <w:color w:val="211D1E"/>
      <w:sz w:val="12"/>
      <w:szCs w:val="12"/>
    </w:rPr>
  </w:style>
  <w:style w:type="character" w:customStyle="1" w:styleId="A12">
    <w:name w:val="A12"/>
    <w:uiPriority w:val="99"/>
    <w:rsid w:val="00646785"/>
    <w:rPr>
      <w:rFonts w:ascii="Minion Pro" w:hAnsi="Minion Pro" w:cs="Minion Pro" w:hint="default"/>
      <w:color w:val="211D1E"/>
      <w:sz w:val="22"/>
      <w:szCs w:val="22"/>
    </w:rPr>
  </w:style>
  <w:style w:type="character" w:customStyle="1" w:styleId="CitationChar1">
    <w:name w:val="Citation Char1"/>
    <w:basedOn w:val="DefaultParagraphFont"/>
    <w:rsid w:val="00646785"/>
    <w:rPr>
      <w:rFonts w:ascii="Times New Roman" w:eastAsia="Times New Roman" w:hAnsi="Times New Roman" w:cs="Arial"/>
      <w:b/>
      <w:sz w:val="20"/>
      <w:szCs w:val="36"/>
    </w:rPr>
  </w:style>
  <w:style w:type="character" w:customStyle="1" w:styleId="bold-italic-sub-c">
    <w:name w:val="bold-italic-sub-c"/>
    <w:basedOn w:val="DefaultParagraphFont"/>
    <w:rsid w:val="00646785"/>
  </w:style>
  <w:style w:type="character" w:customStyle="1" w:styleId="charoverride-4">
    <w:name w:val="charoverride-4"/>
    <w:basedOn w:val="DefaultParagraphFont"/>
    <w:rsid w:val="00646785"/>
  </w:style>
  <w:style w:type="character" w:customStyle="1" w:styleId="charoverride-3">
    <w:name w:val="charoverride-3"/>
    <w:basedOn w:val="DefaultParagraphFont"/>
    <w:rsid w:val="00646785"/>
  </w:style>
  <w:style w:type="paragraph" w:customStyle="1" w:styleId="tag1">
    <w:name w:val="tag1"/>
    <w:basedOn w:val="Normal"/>
    <w:qFormat/>
    <w:rsid w:val="00646785"/>
    <w:rPr>
      <w:rFonts w:eastAsia="Times New Roman"/>
      <w:b/>
      <w:szCs w:val="20"/>
    </w:rPr>
  </w:style>
  <w:style w:type="paragraph" w:customStyle="1" w:styleId="tagcite2">
    <w:name w:val="tagcite"/>
    <w:basedOn w:val="Normal"/>
    <w:qFormat/>
    <w:rsid w:val="00646785"/>
    <w:rPr>
      <w:rFonts w:eastAsia="Times New Roman"/>
      <w:b/>
    </w:rPr>
  </w:style>
  <w:style w:type="paragraph" w:customStyle="1" w:styleId="SmallFontCharCharChar">
    <w:name w:val="Small Font Char Char Char"/>
    <w:basedOn w:val="Normal"/>
    <w:uiPriority w:val="99"/>
    <w:qFormat/>
    <w:rsid w:val="00646785"/>
    <w:rPr>
      <w:rFonts w:eastAsia="Times New Roman"/>
      <w:sz w:val="12"/>
    </w:rPr>
  </w:style>
  <w:style w:type="paragraph" w:customStyle="1" w:styleId="Regular">
    <w:name w:val="Regular"/>
    <w:qFormat/>
    <w:rsid w:val="00646785"/>
    <w:pPr>
      <w:spacing w:after="0" w:line="240" w:lineRule="auto"/>
    </w:pPr>
    <w:rPr>
      <w:rFonts w:ascii="Garamond" w:eastAsia="Times New Roman" w:hAnsi="Garamond" w:cs="Arial"/>
      <w:bCs/>
      <w:kern w:val="20"/>
      <w:sz w:val="20"/>
      <w:szCs w:val="32"/>
    </w:rPr>
  </w:style>
  <w:style w:type="character" w:customStyle="1" w:styleId="tag1Char">
    <w:name w:val="tag1 Char"/>
    <w:rsid w:val="00646785"/>
    <w:rPr>
      <w:b/>
      <w:bCs w:val="0"/>
      <w:sz w:val="24"/>
    </w:rPr>
  </w:style>
  <w:style w:type="character" w:customStyle="1" w:styleId="SmallFontCharCharCharChar">
    <w:name w:val="Small Font Char Char Char Char"/>
    <w:rsid w:val="00646785"/>
    <w:rPr>
      <w:rFonts w:ascii="Arial" w:hAnsi="Arial" w:cs="Arial" w:hint="default"/>
      <w:sz w:val="12"/>
      <w:szCs w:val="24"/>
    </w:rPr>
  </w:style>
  <w:style w:type="character" w:customStyle="1" w:styleId="TagCiteChar2">
    <w:name w:val="TagCite Char"/>
    <w:rsid w:val="00646785"/>
    <w:rPr>
      <w:rFonts w:ascii="Garamond" w:hAnsi="Garamond" w:hint="default"/>
      <w:b/>
      <w:bCs w:val="0"/>
      <w:sz w:val="24"/>
      <w:szCs w:val="24"/>
    </w:rPr>
  </w:style>
  <w:style w:type="character" w:customStyle="1" w:styleId="heading2char2charchar1">
    <w:name w:val="heading2char2charchar1"/>
    <w:rsid w:val="00646785"/>
  </w:style>
  <w:style w:type="character" w:customStyle="1" w:styleId="charchar60">
    <w:name w:val="charchar6"/>
    <w:rsid w:val="00646785"/>
  </w:style>
  <w:style w:type="character" w:customStyle="1" w:styleId="regtext">
    <w:name w:val="regtext"/>
    <w:uiPriority w:val="99"/>
    <w:rsid w:val="00646785"/>
  </w:style>
  <w:style w:type="character" w:customStyle="1" w:styleId="bps-topic-ident">
    <w:name w:val="bps-topic-ident"/>
    <w:rsid w:val="00646785"/>
  </w:style>
  <w:style w:type="character" w:customStyle="1" w:styleId="RegularChar">
    <w:name w:val="Regular Char"/>
    <w:rsid w:val="00646785"/>
    <w:rPr>
      <w:rFonts w:ascii="Garamond" w:hAnsi="Garamond" w:cs="Arial" w:hint="default"/>
      <w:bCs/>
      <w:kern w:val="20"/>
      <w:szCs w:val="32"/>
      <w:lang w:val="en-US" w:eastAsia="en-US" w:bidi="ar-SA"/>
    </w:rPr>
  </w:style>
  <w:style w:type="character" w:customStyle="1" w:styleId="BoldunderlineChar4">
    <w:name w:val="Bold underline Char"/>
    <w:rsid w:val="0064678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46785"/>
    <w:rPr>
      <w:b/>
      <w:lang w:val="en-US" w:eastAsia="en-US"/>
    </w:rPr>
  </w:style>
  <w:style w:type="paragraph" w:customStyle="1" w:styleId="FreeForm">
    <w:name w:val="Free Form"/>
    <w:qFormat/>
    <w:rsid w:val="00646785"/>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646785"/>
    <w:rPr>
      <w:rFonts w:eastAsia="Calibri"/>
      <w:b/>
      <w:noProof w:val="0"/>
      <w:sz w:val="22"/>
      <w:szCs w:val="22"/>
      <w:u w:val="single"/>
      <w:lang w:val="en-US" w:eastAsia="ar-SA" w:bidi="ar-SA"/>
    </w:rPr>
  </w:style>
  <w:style w:type="character" w:customStyle="1" w:styleId="StyleUnderlineCharChar">
    <w:name w:val="Style Underline Char Char"/>
    <w:rsid w:val="00646785"/>
    <w:rPr>
      <w:rFonts w:ascii="Times New Roman" w:eastAsia="Times New Roman" w:hAnsi="Times New Roman" w:cs="Times New Roman"/>
      <w:sz w:val="20"/>
      <w:szCs w:val="20"/>
      <w:u w:val="single"/>
    </w:rPr>
  </w:style>
  <w:style w:type="character" w:customStyle="1" w:styleId="c1">
    <w:name w:val="c1"/>
    <w:rsid w:val="00646785"/>
  </w:style>
  <w:style w:type="paragraph" w:customStyle="1" w:styleId="Hat2">
    <w:name w:val="Hat2"/>
    <w:basedOn w:val="Heading2"/>
    <w:next w:val="Heading2"/>
    <w:autoRedefine/>
    <w:uiPriority w:val="99"/>
    <w:qFormat/>
    <w:rsid w:val="00646785"/>
    <w:pPr>
      <w:keepNext w:val="0"/>
      <w:keepLines w:val="0"/>
      <w:pageBreakBefore w:val="0"/>
      <w:jc w:val="left"/>
    </w:pPr>
    <w:rPr>
      <w:rFonts w:eastAsia="Calibri" w:cs="Times New Roman"/>
      <w:caps/>
      <w:sz w:val="20"/>
      <w:u w:val="none"/>
    </w:rPr>
  </w:style>
  <w:style w:type="character" w:customStyle="1" w:styleId="Highlight1">
    <w:name w:val="Highlight"/>
    <w:qFormat/>
    <w:rsid w:val="00646785"/>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64678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46785"/>
    <w:pPr>
      <w:spacing w:after="200" w:line="276" w:lineRule="auto"/>
    </w:pPr>
    <w:rPr>
      <w:rFonts w:ascii="Cambria" w:eastAsia="Times New Roman" w:hAnsi="Cambria" w:cs="Times New Roman"/>
      <w:u w:val="thick"/>
      <w:lang w:eastAsia="ko-KR"/>
    </w:rPr>
  </w:style>
  <w:style w:type="character" w:customStyle="1" w:styleId="Underline4">
    <w:name w:val="*Underline*"/>
    <w:rsid w:val="00646785"/>
    <w:rPr>
      <w:rFonts w:ascii="Times New Roman" w:hAnsi="Times New Roman"/>
      <w:b/>
      <w:sz w:val="24"/>
      <w:u w:val="single"/>
    </w:rPr>
  </w:style>
  <w:style w:type="paragraph" w:customStyle="1" w:styleId="TxBr33p1">
    <w:name w:val="TxBr_33p1"/>
    <w:basedOn w:val="Normal"/>
    <w:uiPriority w:val="99"/>
    <w:qFormat/>
    <w:rsid w:val="0064678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4678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46785"/>
    <w:rPr>
      <w:rFonts w:eastAsia="SimSun"/>
      <w:lang w:eastAsia="zh-CN"/>
    </w:rPr>
  </w:style>
  <w:style w:type="character" w:customStyle="1" w:styleId="Heading51">
    <w:name w:val="Heading 51"/>
    <w:aliases w:val="Heading 5 Char Char Char"/>
    <w:rsid w:val="00646785"/>
    <w:rPr>
      <w:b/>
      <w:bCs/>
      <w:iCs/>
      <w:szCs w:val="26"/>
      <w:lang w:val="en-US" w:eastAsia="en-US" w:bidi="ar-SA"/>
    </w:rPr>
  </w:style>
  <w:style w:type="character" w:customStyle="1" w:styleId="comments-post">
    <w:name w:val="comments-post"/>
    <w:rsid w:val="00646785"/>
  </w:style>
  <w:style w:type="character" w:customStyle="1" w:styleId="CardsFont6ptChar1">
    <w:name w:val="Cards + Font: 6 pt Char1"/>
    <w:link w:val="CardsFont6pt"/>
    <w:uiPriority w:val="99"/>
    <w:rsid w:val="00646785"/>
    <w:rPr>
      <w:rFonts w:ascii="Calibri" w:hAnsi="Calibri" w:cs="Calibri"/>
      <w:sz w:val="12"/>
    </w:rPr>
  </w:style>
  <w:style w:type="character" w:customStyle="1" w:styleId="Hyperlink13">
    <w:name w:val="Hyperlink13"/>
    <w:rsid w:val="00646785"/>
    <w:rPr>
      <w:b w:val="0"/>
      <w:bCs w:val="0"/>
      <w:strike w:val="0"/>
      <w:dstrike w:val="0"/>
      <w:color w:val="008000"/>
      <w:sz w:val="20"/>
      <w:szCs w:val="20"/>
      <w:u w:val="none"/>
      <w:effect w:val="none"/>
    </w:rPr>
  </w:style>
  <w:style w:type="character" w:customStyle="1" w:styleId="standardcontent1">
    <w:name w:val="standardcontent1"/>
    <w:rsid w:val="00646785"/>
    <w:rPr>
      <w:rFonts w:ascii="Arial" w:hAnsi="Arial" w:cs="Arial" w:hint="default"/>
      <w:strike w:val="0"/>
      <w:dstrike w:val="0"/>
      <w:sz w:val="24"/>
      <w:szCs w:val="24"/>
      <w:u w:val="none"/>
      <w:effect w:val="none"/>
    </w:rPr>
  </w:style>
  <w:style w:type="character" w:customStyle="1" w:styleId="Hyperlink4">
    <w:name w:val="Hyperlink4"/>
    <w:rsid w:val="00646785"/>
    <w:rPr>
      <w:color w:val="000066"/>
      <w:u w:val="single"/>
    </w:rPr>
  </w:style>
  <w:style w:type="paragraph" w:customStyle="1" w:styleId="rddateline">
    <w:name w:val="rddateline"/>
    <w:basedOn w:val="Normal"/>
    <w:uiPriority w:val="99"/>
    <w:qFormat/>
    <w:rsid w:val="00646785"/>
    <w:rPr>
      <w:rFonts w:eastAsia="Calibri"/>
      <w:szCs w:val="20"/>
    </w:rPr>
  </w:style>
  <w:style w:type="paragraph" w:customStyle="1" w:styleId="rdheadline">
    <w:name w:val="rdheadline"/>
    <w:basedOn w:val="Normal"/>
    <w:uiPriority w:val="99"/>
    <w:qFormat/>
    <w:rsid w:val="0064678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46785"/>
    <w:pPr>
      <w:spacing w:after="100" w:afterAutospacing="1"/>
    </w:pPr>
    <w:rPr>
      <w:rFonts w:ascii="Verdana" w:eastAsia="Calibri" w:hAnsi="Verdana"/>
      <w:szCs w:val="20"/>
    </w:rPr>
  </w:style>
  <w:style w:type="character" w:customStyle="1" w:styleId="rddeckline1">
    <w:name w:val="rddeckline1"/>
    <w:rsid w:val="00646785"/>
    <w:rPr>
      <w:rFonts w:ascii="Verdana" w:hAnsi="Verdana" w:hint="default"/>
      <w:b/>
      <w:bCs/>
      <w:sz w:val="22"/>
      <w:szCs w:val="22"/>
    </w:rPr>
  </w:style>
  <w:style w:type="character" w:customStyle="1" w:styleId="link-external">
    <w:name w:val="link-external"/>
    <w:rsid w:val="00646785"/>
  </w:style>
  <w:style w:type="character" w:customStyle="1" w:styleId="contact1">
    <w:name w:val="contact1"/>
    <w:rsid w:val="00646785"/>
    <w:rPr>
      <w:rFonts w:ascii="Tahoma" w:hAnsi="Tahoma" w:cs="Tahoma" w:hint="default"/>
      <w:color w:val="999999"/>
      <w:sz w:val="20"/>
      <w:szCs w:val="20"/>
    </w:rPr>
  </w:style>
  <w:style w:type="character" w:customStyle="1" w:styleId="credits1">
    <w:name w:val="credits1"/>
    <w:rsid w:val="00646785"/>
    <w:rPr>
      <w:rFonts w:ascii="Tahoma" w:hAnsi="Tahoma" w:cs="Tahoma" w:hint="default"/>
      <w:color w:val="999999"/>
      <w:sz w:val="16"/>
      <w:szCs w:val="16"/>
    </w:rPr>
  </w:style>
  <w:style w:type="paragraph" w:customStyle="1" w:styleId="Heading20">
    <w:name w:val="Heading2"/>
    <w:basedOn w:val="Normal"/>
    <w:link w:val="Heading2Char2"/>
    <w:qFormat/>
    <w:rsid w:val="00646785"/>
    <w:pPr>
      <w:jc w:val="center"/>
    </w:pPr>
    <w:rPr>
      <w:rFonts w:eastAsia="Times New Roman"/>
      <w:b/>
      <w:caps/>
    </w:rPr>
  </w:style>
  <w:style w:type="character" w:customStyle="1" w:styleId="Heading2Char2">
    <w:name w:val="Heading2 Char"/>
    <w:link w:val="Heading20"/>
    <w:rsid w:val="00646785"/>
    <w:rPr>
      <w:rFonts w:ascii="Calibri" w:eastAsia="Times New Roman" w:hAnsi="Calibri" w:cs="Calibri"/>
      <w:b/>
      <w:caps/>
    </w:rPr>
  </w:style>
  <w:style w:type="character" w:customStyle="1" w:styleId="Header2Char">
    <w:name w:val="Header2 Char"/>
    <w:rsid w:val="00646785"/>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64678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46785"/>
    <w:rPr>
      <w:rFonts w:ascii="Calibri" w:eastAsia="Times New Roman" w:hAnsi="Calibri" w:cs="Calibri"/>
      <w:u w:val="thick"/>
    </w:rPr>
  </w:style>
  <w:style w:type="paragraph" w:customStyle="1" w:styleId="StyleHeading212pt">
    <w:name w:val="Style Heading2 + 12 pt"/>
    <w:basedOn w:val="Heading20"/>
    <w:link w:val="StyleHeading212ptChar"/>
    <w:qFormat/>
    <w:rsid w:val="00646785"/>
    <w:rPr>
      <w:bCs/>
    </w:rPr>
  </w:style>
  <w:style w:type="character" w:customStyle="1" w:styleId="StyleHeading212ptChar">
    <w:name w:val="Style Heading2 + 12 pt Char"/>
    <w:link w:val="StyleHeading212pt"/>
    <w:rsid w:val="00646785"/>
    <w:rPr>
      <w:rFonts w:ascii="Calibri" w:eastAsia="Times New Roman" w:hAnsi="Calibri" w:cs="Calibri"/>
      <w:b/>
      <w:bCs/>
      <w:caps/>
    </w:rPr>
  </w:style>
  <w:style w:type="paragraph" w:customStyle="1" w:styleId="Heading212pt">
    <w:name w:val="Heading2 + 12 pt"/>
    <w:basedOn w:val="StyleHeading212pt"/>
    <w:link w:val="Heading212ptChar"/>
    <w:qFormat/>
    <w:rsid w:val="00646785"/>
  </w:style>
  <w:style w:type="character" w:customStyle="1" w:styleId="Heading212ptChar">
    <w:name w:val="Heading2 + 12 pt Char"/>
    <w:link w:val="Heading212pt"/>
    <w:rsid w:val="00646785"/>
    <w:rPr>
      <w:rFonts w:ascii="Calibri" w:eastAsia="Times New Roman" w:hAnsi="Calibri" w:cs="Calibri"/>
      <w:b/>
      <w:bCs/>
      <w:caps/>
    </w:rPr>
  </w:style>
  <w:style w:type="character" w:customStyle="1" w:styleId="StyleBoldText12pt10ptNotBoldKernat16pt">
    <w:name w:val="Style Bold Text 12 pt + 10 pt Not Bold Kern at 16 pt"/>
    <w:rsid w:val="0064678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46785"/>
  </w:style>
  <w:style w:type="paragraph" w:customStyle="1" w:styleId="highlightcardtext">
    <w:name w:val="highlight card text"/>
    <w:basedOn w:val="evidencetext"/>
    <w:uiPriority w:val="99"/>
    <w:qFormat/>
    <w:rsid w:val="0064678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646785"/>
    <w:pPr>
      <w:ind w:left="1440" w:right="2016"/>
    </w:pPr>
    <w:rPr>
      <w:rFonts w:eastAsia="Calibri"/>
      <w:sz w:val="18"/>
      <w:u w:val="single"/>
    </w:rPr>
  </w:style>
  <w:style w:type="paragraph" w:customStyle="1" w:styleId="underlinecard0">
    <w:name w:val="underline card"/>
    <w:basedOn w:val="Normal"/>
    <w:uiPriority w:val="99"/>
    <w:qFormat/>
    <w:rsid w:val="00646785"/>
    <w:pPr>
      <w:ind w:left="1728" w:right="1728"/>
    </w:pPr>
    <w:rPr>
      <w:rFonts w:eastAsia="Calibri"/>
      <w:sz w:val="18"/>
      <w:u w:val="single"/>
    </w:rPr>
  </w:style>
  <w:style w:type="paragraph" w:customStyle="1" w:styleId="CardsChar2">
    <w:name w:val="Cards Char2"/>
    <w:basedOn w:val="Normal"/>
    <w:uiPriority w:val="99"/>
    <w:qFormat/>
    <w:rsid w:val="00646785"/>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646785"/>
    <w:pPr>
      <w:autoSpaceDE w:val="0"/>
      <w:autoSpaceDN w:val="0"/>
      <w:adjustRightInd w:val="0"/>
      <w:jc w:val="both"/>
      <w:outlineLvl w:val="2"/>
    </w:pPr>
    <w:rPr>
      <w:rFonts w:eastAsia="Times New Roman"/>
      <w:b/>
      <w:bCs/>
    </w:rPr>
  </w:style>
  <w:style w:type="character" w:customStyle="1" w:styleId="UnderlinedCards">
    <w:name w:val="Underlined Cards"/>
    <w:rsid w:val="00646785"/>
    <w:rPr>
      <w:sz w:val="24"/>
      <w:szCs w:val="24"/>
      <w:u w:val="thick"/>
      <w:lang w:val="en-US" w:eastAsia="en-US" w:bidi="ar-SA"/>
    </w:rPr>
  </w:style>
  <w:style w:type="character" w:customStyle="1" w:styleId="highlightcardtextChar">
    <w:name w:val="highlight card text Char"/>
    <w:rsid w:val="0064678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46785"/>
    <w:pPr>
      <w:ind w:left="1728" w:right="1728"/>
    </w:pPr>
    <w:rPr>
      <w:rFonts w:eastAsia="Times New Roman"/>
      <w:sz w:val="18"/>
    </w:rPr>
  </w:style>
  <w:style w:type="character" w:customStyle="1" w:styleId="CardTextCharCharCharCharChar">
    <w:name w:val="Card Text Char Char Char Char Char"/>
    <w:link w:val="CardTextCharCharCharChar"/>
    <w:rsid w:val="00646785"/>
    <w:rPr>
      <w:rFonts w:ascii="Calibri" w:eastAsia="Times New Roman" w:hAnsi="Calibri" w:cs="Calibri"/>
      <w:sz w:val="18"/>
    </w:rPr>
  </w:style>
  <w:style w:type="character" w:customStyle="1" w:styleId="TagsChar4">
    <w:name w:val="Tags Char4"/>
    <w:rsid w:val="00646785"/>
    <w:rPr>
      <w:b/>
      <w:lang w:val="en-US" w:eastAsia="en-US" w:bidi="ar-SA"/>
    </w:rPr>
  </w:style>
  <w:style w:type="character" w:customStyle="1" w:styleId="tightinline1">
    <w:name w:val="tightinline1"/>
    <w:rsid w:val="0064678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4678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46785"/>
    <w:rPr>
      <w:rFonts w:eastAsia="Calibri"/>
      <w:b/>
    </w:rPr>
  </w:style>
  <w:style w:type="character" w:customStyle="1" w:styleId="blsp-spelling-corrected">
    <w:name w:val="blsp-spelling-corrected"/>
    <w:rsid w:val="00646785"/>
  </w:style>
  <w:style w:type="character" w:customStyle="1" w:styleId="blsp-spelling-error">
    <w:name w:val="blsp-spelling-error"/>
    <w:rsid w:val="00646785"/>
  </w:style>
  <w:style w:type="character" w:customStyle="1" w:styleId="SmallFontCharChar">
    <w:name w:val="Small Font Char Char"/>
    <w:rsid w:val="00646785"/>
    <w:rPr>
      <w:rFonts w:ascii="Arial" w:hAnsi="Arial"/>
      <w:sz w:val="12"/>
      <w:szCs w:val="24"/>
      <w:lang w:val="en-US" w:eastAsia="en-US" w:bidi="ar-SA"/>
    </w:rPr>
  </w:style>
  <w:style w:type="paragraph" w:customStyle="1" w:styleId="textmargin">
    <w:name w:val="textmargin"/>
    <w:basedOn w:val="Normal"/>
    <w:uiPriority w:val="99"/>
    <w:qFormat/>
    <w:rsid w:val="0064678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4678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46785"/>
    <w:rPr>
      <w:rFonts w:eastAsia="Calibri"/>
      <w:color w:val="000000"/>
    </w:rPr>
  </w:style>
  <w:style w:type="paragraph" w:customStyle="1" w:styleId="bc2">
    <w:name w:val="bc_2"/>
    <w:basedOn w:val="Normal"/>
    <w:uiPriority w:val="99"/>
    <w:qFormat/>
    <w:rsid w:val="00646785"/>
    <w:pPr>
      <w:spacing w:before="100" w:beforeAutospacing="1" w:after="100" w:afterAutospacing="1"/>
    </w:pPr>
    <w:rPr>
      <w:rFonts w:eastAsia="Calibri"/>
      <w:color w:val="000000"/>
    </w:rPr>
  </w:style>
  <w:style w:type="character" w:customStyle="1" w:styleId="bc21">
    <w:name w:val="bc_21"/>
    <w:rsid w:val="00646785"/>
  </w:style>
  <w:style w:type="paragraph" w:customStyle="1" w:styleId="style25">
    <w:name w:val="style2"/>
    <w:basedOn w:val="Normal"/>
    <w:uiPriority w:val="99"/>
    <w:qFormat/>
    <w:rsid w:val="00646785"/>
    <w:rPr>
      <w:rFonts w:ascii="Verdana" w:eastAsia="Calibri" w:hAnsi="Verdana"/>
      <w:szCs w:val="20"/>
    </w:rPr>
  </w:style>
  <w:style w:type="paragraph" w:customStyle="1" w:styleId="quote2">
    <w:name w:val="quote2"/>
    <w:basedOn w:val="Normal"/>
    <w:uiPriority w:val="99"/>
    <w:qFormat/>
    <w:rsid w:val="00646785"/>
    <w:rPr>
      <w:rFonts w:ascii="Verdana" w:eastAsia="Calibri" w:hAnsi="Verdana"/>
      <w:szCs w:val="20"/>
    </w:rPr>
  </w:style>
  <w:style w:type="character" w:customStyle="1" w:styleId="copystyle">
    <w:name w:val="copystyle"/>
    <w:rsid w:val="00646785"/>
  </w:style>
  <w:style w:type="paragraph" w:customStyle="1" w:styleId="BlockTitle10">
    <w:name w:val="Block Title #1"/>
    <w:basedOn w:val="Heading1"/>
    <w:qFormat/>
    <w:rsid w:val="0064678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46785"/>
    <w:rPr>
      <w:rFonts w:ascii="Arial" w:hAnsi="Arial" w:cs="Arial"/>
      <w:b/>
      <w:bCs/>
      <w:kern w:val="32"/>
      <w:sz w:val="24"/>
      <w:szCs w:val="24"/>
      <w:lang w:val="en-US" w:eastAsia="en-US" w:bidi="ar-SA"/>
    </w:rPr>
  </w:style>
  <w:style w:type="character" w:customStyle="1" w:styleId="ReadUnderline">
    <w:name w:val="Read Underline"/>
    <w:rsid w:val="0064678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4678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4678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46785"/>
    <w:rPr>
      <w:rFonts w:eastAsia="Times New Roman"/>
      <w:sz w:val="18"/>
    </w:rPr>
  </w:style>
  <w:style w:type="paragraph" w:customStyle="1" w:styleId="F4">
    <w:name w:val="F4"/>
    <w:basedOn w:val="Normal"/>
    <w:link w:val="F4Char"/>
    <w:qFormat/>
    <w:rsid w:val="00646785"/>
    <w:pPr>
      <w:ind w:left="288" w:right="288"/>
    </w:pPr>
    <w:rPr>
      <w:rFonts w:eastAsia="Times New Roman"/>
      <w:szCs w:val="20"/>
      <w:u w:val="single"/>
    </w:rPr>
  </w:style>
  <w:style w:type="character" w:customStyle="1" w:styleId="F4Char">
    <w:name w:val="F4 Char"/>
    <w:link w:val="F4"/>
    <w:rsid w:val="00646785"/>
    <w:rPr>
      <w:rFonts w:ascii="Calibri" w:eastAsia="Times New Roman" w:hAnsi="Calibri" w:cs="Calibri"/>
      <w:szCs w:val="20"/>
      <w:u w:val="single"/>
    </w:rPr>
  </w:style>
  <w:style w:type="paragraph" w:customStyle="1" w:styleId="StyleCARD">
    <w:name w:val="Style CARD +"/>
    <w:basedOn w:val="Normal"/>
    <w:link w:val="StyleCARDChar"/>
    <w:qFormat/>
    <w:rsid w:val="00646785"/>
    <w:pPr>
      <w:ind w:left="300" w:right="288"/>
    </w:pPr>
    <w:rPr>
      <w:rFonts w:eastAsia="Times New Roman"/>
      <w:szCs w:val="20"/>
    </w:rPr>
  </w:style>
  <w:style w:type="character" w:customStyle="1" w:styleId="StyleCARDChar">
    <w:name w:val="Style CARD + Char"/>
    <w:link w:val="StyleCARD"/>
    <w:rsid w:val="00646785"/>
    <w:rPr>
      <w:rFonts w:ascii="Calibri" w:eastAsia="Times New Roman" w:hAnsi="Calibri" w:cs="Calibri"/>
      <w:szCs w:val="20"/>
    </w:rPr>
  </w:style>
  <w:style w:type="character" w:customStyle="1" w:styleId="noiconheadline">
    <w:name w:val="noicon_headline"/>
    <w:rsid w:val="00646785"/>
  </w:style>
  <w:style w:type="character" w:customStyle="1" w:styleId="pp1">
    <w:name w:val="pp1"/>
    <w:rsid w:val="00646785"/>
    <w:rPr>
      <w:rFonts w:ascii="Times New Roman" w:hAnsi="Times New Roman" w:cs="Times New Roman" w:hint="default"/>
      <w:i w:val="0"/>
      <w:iCs w:val="0"/>
      <w:smallCaps w:val="0"/>
      <w:sz w:val="30"/>
      <w:szCs w:val="30"/>
    </w:rPr>
  </w:style>
  <w:style w:type="character" w:customStyle="1" w:styleId="prbodytext1">
    <w:name w:val="pr_bodytext1"/>
    <w:rsid w:val="00646785"/>
    <w:rPr>
      <w:rFonts w:ascii="Arial" w:hAnsi="Arial" w:cs="Arial" w:hint="default"/>
      <w:sz w:val="20"/>
      <w:szCs w:val="20"/>
    </w:rPr>
  </w:style>
  <w:style w:type="character" w:customStyle="1" w:styleId="marrontitulobig">
    <w:name w:val="marron_titulo_big"/>
    <w:rsid w:val="00646785"/>
  </w:style>
  <w:style w:type="character" w:customStyle="1" w:styleId="articlehead">
    <w:name w:val="articlehead"/>
    <w:rsid w:val="00646785"/>
  </w:style>
  <w:style w:type="character" w:customStyle="1" w:styleId="lead">
    <w:name w:val="lead"/>
    <w:rsid w:val="00646785"/>
  </w:style>
  <w:style w:type="character" w:customStyle="1" w:styleId="blue3">
    <w:name w:val="blue3"/>
    <w:rsid w:val="00646785"/>
  </w:style>
  <w:style w:type="character" w:customStyle="1" w:styleId="over-title">
    <w:name w:val="over-title"/>
    <w:rsid w:val="00646785"/>
  </w:style>
  <w:style w:type="character" w:customStyle="1" w:styleId="contentheader">
    <w:name w:val="contentheader"/>
    <w:rsid w:val="00646785"/>
  </w:style>
  <w:style w:type="paragraph" w:customStyle="1" w:styleId="TxBrp2">
    <w:name w:val="TxBr_p2"/>
    <w:basedOn w:val="Normal"/>
    <w:qFormat/>
    <w:rsid w:val="0064678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46785"/>
    <w:rPr>
      <w:rFonts w:eastAsia="SimSun"/>
      <w:szCs w:val="24"/>
      <w:lang w:val="en-US" w:eastAsia="zh-CN" w:bidi="ar-SA"/>
    </w:rPr>
  </w:style>
  <w:style w:type="character" w:customStyle="1" w:styleId="tagscharchar0">
    <w:name w:val="tagscharchar"/>
    <w:rsid w:val="00646785"/>
  </w:style>
  <w:style w:type="character" w:customStyle="1" w:styleId="FontStyle13">
    <w:name w:val="Font Style13"/>
    <w:uiPriority w:val="99"/>
    <w:rsid w:val="00646785"/>
    <w:rPr>
      <w:rFonts w:ascii="Times New Roman" w:hAnsi="Times New Roman" w:cs="Times New Roman"/>
      <w:sz w:val="18"/>
      <w:szCs w:val="18"/>
    </w:rPr>
  </w:style>
  <w:style w:type="character" w:customStyle="1" w:styleId="FontStyle16">
    <w:name w:val="Font Style16"/>
    <w:uiPriority w:val="99"/>
    <w:rsid w:val="00646785"/>
    <w:rPr>
      <w:rFonts w:ascii="Times New Roman" w:hAnsi="Times New Roman" w:cs="Times New Roman"/>
      <w:b/>
      <w:bCs/>
      <w:spacing w:val="-20"/>
      <w:sz w:val="16"/>
      <w:szCs w:val="16"/>
    </w:rPr>
  </w:style>
  <w:style w:type="character" w:customStyle="1" w:styleId="in-widget">
    <w:name w:val="in-widget"/>
    <w:rsid w:val="00646785"/>
  </w:style>
  <w:style w:type="paragraph" w:customStyle="1" w:styleId="bodycopyindent">
    <w:name w:val="bodycopyindent"/>
    <w:basedOn w:val="Normal"/>
    <w:uiPriority w:val="99"/>
    <w:qFormat/>
    <w:rsid w:val="00646785"/>
    <w:pPr>
      <w:spacing w:before="100" w:beforeAutospacing="1" w:after="100" w:afterAutospacing="1"/>
    </w:pPr>
    <w:rPr>
      <w:rFonts w:eastAsia="Times New Roman"/>
    </w:rPr>
  </w:style>
  <w:style w:type="character" w:customStyle="1" w:styleId="copyright">
    <w:name w:val="copyright"/>
    <w:rsid w:val="00646785"/>
  </w:style>
  <w:style w:type="paragraph" w:customStyle="1" w:styleId="tussenkop">
    <w:name w:val="tussenkop"/>
    <w:basedOn w:val="Normal"/>
    <w:uiPriority w:val="99"/>
    <w:qFormat/>
    <w:rsid w:val="00646785"/>
    <w:pPr>
      <w:spacing w:before="100" w:beforeAutospacing="1" w:after="100" w:afterAutospacing="1"/>
    </w:pPr>
    <w:rPr>
      <w:rFonts w:eastAsia="Times New Roman"/>
    </w:rPr>
  </w:style>
  <w:style w:type="character" w:customStyle="1" w:styleId="docnumbertitle">
    <w:name w:val="doc_number_title"/>
    <w:basedOn w:val="DefaultParagraphFont"/>
    <w:rsid w:val="00646785"/>
  </w:style>
  <w:style w:type="character" w:customStyle="1" w:styleId="erasure0">
    <w:name w:val="erasure"/>
    <w:rsid w:val="0064678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46785"/>
    <w:rPr>
      <w:rFonts w:ascii="Calibri" w:eastAsia="MS Gothic" w:hAnsi="Calibri" w:cs="Times New Roman"/>
      <w:color w:val="243F60"/>
      <w:sz w:val="22"/>
      <w:szCs w:val="22"/>
    </w:rPr>
  </w:style>
  <w:style w:type="character" w:customStyle="1" w:styleId="MacroTextChar1">
    <w:name w:val="Macro Text Char1"/>
    <w:basedOn w:val="DefaultParagraphFont"/>
    <w:semiHidden/>
    <w:rsid w:val="00646785"/>
    <w:rPr>
      <w:rFonts w:ascii="Consolas" w:hAnsi="Consolas" w:cs="Consolas"/>
      <w:sz w:val="20"/>
      <w:szCs w:val="20"/>
    </w:rPr>
  </w:style>
  <w:style w:type="paragraph" w:customStyle="1" w:styleId="StyleHeading3BlockLatinBodyCalibri">
    <w:name w:val="Style Heading 3Block + (Latin) +Body (Calibri)"/>
    <w:basedOn w:val="Heading3"/>
    <w:rsid w:val="00646785"/>
    <w:rPr>
      <w:caps/>
    </w:rPr>
  </w:style>
  <w:style w:type="character" w:customStyle="1" w:styleId="StyleStyleBoldUnderlineIntenseEmphasisUnderlineStyleapple-s1">
    <w:name w:val="Style Style Bold UnderlineIntense EmphasisUnderlineStyleapple-s...1"/>
    <w:basedOn w:val="DefaultParagraphFont"/>
    <w:rsid w:val="00646785"/>
    <w:rPr>
      <w:rFonts w:ascii="Garamond" w:hAnsi="Garamond"/>
      <w:b w:val="0"/>
      <w:bCs w:val="0"/>
      <w:sz w:val="24"/>
      <w:u w:val="single"/>
    </w:rPr>
  </w:style>
  <w:style w:type="paragraph" w:customStyle="1" w:styleId="ColorfulList-Accent11">
    <w:name w:val="Colorful List - Accent 11"/>
    <w:basedOn w:val="Normal"/>
    <w:uiPriority w:val="34"/>
    <w:qFormat/>
    <w:rsid w:val="00646785"/>
    <w:pPr>
      <w:ind w:left="720"/>
      <w:contextualSpacing/>
    </w:pPr>
  </w:style>
  <w:style w:type="character" w:customStyle="1" w:styleId="arial11">
    <w:name w:val="arial_11"/>
    <w:basedOn w:val="DefaultParagraphFont"/>
    <w:rsid w:val="00646785"/>
  </w:style>
  <w:style w:type="character" w:customStyle="1" w:styleId="articleauthor">
    <w:name w:val="articleauthor"/>
    <w:basedOn w:val="DefaultParagraphFont"/>
    <w:rsid w:val="00646785"/>
  </w:style>
  <w:style w:type="character" w:customStyle="1" w:styleId="article-date">
    <w:name w:val="article-date"/>
    <w:basedOn w:val="DefaultParagraphFont"/>
    <w:rsid w:val="00646785"/>
  </w:style>
  <w:style w:type="character" w:customStyle="1" w:styleId="bodysubtoc">
    <w:name w:val="bodysubtoc"/>
    <w:basedOn w:val="DefaultParagraphFont"/>
    <w:rsid w:val="00646785"/>
  </w:style>
  <w:style w:type="character" w:customStyle="1" w:styleId="lefttitlesmaller">
    <w:name w:val="lefttitlesmaller"/>
    <w:basedOn w:val="DefaultParagraphFont"/>
    <w:rsid w:val="00646785"/>
  </w:style>
  <w:style w:type="character" w:customStyle="1" w:styleId="mb">
    <w:name w:val="mb"/>
    <w:basedOn w:val="DefaultParagraphFont"/>
    <w:rsid w:val="00646785"/>
  </w:style>
  <w:style w:type="character" w:customStyle="1" w:styleId="submitted-date">
    <w:name w:val="submitted-date"/>
    <w:basedOn w:val="DefaultParagraphFont"/>
    <w:rsid w:val="00646785"/>
  </w:style>
  <w:style w:type="character" w:customStyle="1" w:styleId="submitted-time">
    <w:name w:val="submitted-time"/>
    <w:basedOn w:val="DefaultParagraphFont"/>
    <w:rsid w:val="00646785"/>
  </w:style>
  <w:style w:type="paragraph" w:customStyle="1" w:styleId="date-comments">
    <w:name w:val="date-comments"/>
    <w:basedOn w:val="Normal"/>
    <w:uiPriority w:val="99"/>
    <w:qFormat/>
    <w:rsid w:val="0064678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46785"/>
    <w:pPr>
      <w:spacing w:after="0" w:line="181" w:lineRule="atLeast"/>
    </w:pPr>
    <w:rPr>
      <w:rFonts w:ascii="Sabon LT Std" w:hAnsi="Sabon LT Std" w:cs="Times New Roman"/>
      <w:sz w:val="20"/>
    </w:rPr>
  </w:style>
  <w:style w:type="paragraph" w:customStyle="1" w:styleId="Shrink6">
    <w:name w:val="Shrink 6"/>
    <w:basedOn w:val="Normal"/>
    <w:qFormat/>
    <w:rsid w:val="00646785"/>
    <w:rPr>
      <w:rFonts w:eastAsia="Calibri"/>
      <w:sz w:val="12"/>
    </w:rPr>
  </w:style>
  <w:style w:type="paragraph" w:customStyle="1" w:styleId="HeaderCharCharCharCharCharCharCharCha">
    <w:name w:val="Header Char Char Char Char Char Char Char Cha"/>
    <w:aliases w:val="Char Char Char Cha"/>
    <w:basedOn w:val="Normal"/>
    <w:qFormat/>
    <w:rsid w:val="00646785"/>
    <w:pPr>
      <w:spacing w:before="100" w:beforeAutospacing="1" w:after="100" w:afterAutospacing="1"/>
    </w:pPr>
    <w:rPr>
      <w:rFonts w:eastAsia="Times New Roman"/>
    </w:rPr>
  </w:style>
  <w:style w:type="character" w:customStyle="1" w:styleId="CiteReal0">
    <w:name w:val="CiteReal"/>
    <w:uiPriority w:val="1"/>
    <w:qFormat/>
    <w:rsid w:val="00646785"/>
    <w:rPr>
      <w:rFonts w:ascii="Arial" w:hAnsi="Arial"/>
      <w:b/>
      <w:sz w:val="24"/>
      <w:u w:val="single"/>
    </w:rPr>
  </w:style>
  <w:style w:type="paragraph" w:customStyle="1" w:styleId="10ptfont">
    <w:name w:val="10pt font"/>
    <w:basedOn w:val="Normal"/>
    <w:link w:val="10ptfontChar"/>
    <w:autoRedefine/>
    <w:rsid w:val="00646785"/>
    <w:rPr>
      <w:rFonts w:eastAsia="Times New Roman"/>
    </w:rPr>
  </w:style>
  <w:style w:type="character" w:customStyle="1" w:styleId="10ptfontChar">
    <w:name w:val="10pt font Char"/>
    <w:link w:val="10ptfont"/>
    <w:rsid w:val="00646785"/>
    <w:rPr>
      <w:rFonts w:ascii="Calibri" w:eastAsia="Times New Roman" w:hAnsi="Calibri" w:cs="Calibri"/>
    </w:rPr>
  </w:style>
  <w:style w:type="paragraph" w:customStyle="1" w:styleId="western">
    <w:name w:val="western"/>
    <w:basedOn w:val="Normal"/>
    <w:qFormat/>
    <w:rsid w:val="00646785"/>
    <w:pPr>
      <w:suppressAutoHyphens/>
      <w:spacing w:before="280" w:after="280"/>
    </w:pPr>
    <w:rPr>
      <w:color w:val="000000"/>
    </w:rPr>
  </w:style>
  <w:style w:type="character" w:customStyle="1" w:styleId="StyleIntenseReferenceGaramond">
    <w:name w:val="Style Intense Reference + Garamond"/>
    <w:rsid w:val="00646785"/>
    <w:rPr>
      <w:rFonts w:ascii="Garamond" w:hAnsi="Garamond"/>
      <w:bCs/>
      <w:color w:val="auto"/>
      <w:spacing w:val="5"/>
      <w:sz w:val="20"/>
      <w:u w:val="single"/>
    </w:rPr>
  </w:style>
  <w:style w:type="character" w:customStyle="1" w:styleId="StyleIntenseReferenceGaramondBold">
    <w:name w:val="Style Intense Reference + Garamond Bold"/>
    <w:rsid w:val="00646785"/>
    <w:rPr>
      <w:rFonts w:ascii="Garamond" w:hAnsi="Garamond"/>
      <w:b/>
      <w:bCs/>
      <w:color w:val="auto"/>
      <w:spacing w:val="5"/>
      <w:sz w:val="20"/>
      <w:u w:val="single"/>
    </w:rPr>
  </w:style>
  <w:style w:type="character" w:customStyle="1" w:styleId="newstime">
    <w:name w:val="newstime"/>
    <w:basedOn w:val="DefaultParagraphFont"/>
    <w:rsid w:val="00646785"/>
  </w:style>
  <w:style w:type="character" w:customStyle="1" w:styleId="StyleHeading2CharHeading2CharCharCharCharCharCharCharT">
    <w:name w:val="Style Heading 2 CharHeading 2 Char Char Char Char Char Char CharT..."/>
    <w:rsid w:val="00646785"/>
    <w:rPr>
      <w:rFonts w:ascii="Garamond" w:hAnsi="Garamond"/>
      <w:b/>
      <w:sz w:val="24"/>
      <w:szCs w:val="26"/>
      <w:bdr w:val="none" w:sz="0" w:space="0" w:color="auto"/>
      <w:shd w:val="clear" w:color="auto" w:fill="FFFF00"/>
    </w:rPr>
  </w:style>
  <w:style w:type="character" w:customStyle="1" w:styleId="ilad1">
    <w:name w:val="il_ad1"/>
    <w:rsid w:val="00646785"/>
    <w:rPr>
      <w:vanish/>
      <w:webHidden w:val="0"/>
      <w:color w:val="000000"/>
      <w:u w:val="single"/>
      <w:specVanish/>
    </w:rPr>
  </w:style>
  <w:style w:type="character" w:customStyle="1" w:styleId="ThickUnderlineCharChar">
    <w:name w:val="Thick Underline Char Char"/>
    <w:rsid w:val="00646785"/>
    <w:rPr>
      <w:sz w:val="24"/>
      <w:szCs w:val="24"/>
      <w:u w:val="thick"/>
      <w:lang w:val="en-US" w:eastAsia="en-US" w:bidi="ar-SA"/>
    </w:rPr>
  </w:style>
  <w:style w:type="character" w:customStyle="1" w:styleId="Underline21">
    <w:name w:val="Underline 2"/>
    <w:basedOn w:val="DefaultParagraphFont"/>
    <w:uiPriority w:val="1"/>
    <w:qFormat/>
    <w:rsid w:val="00646785"/>
    <w:rPr>
      <w:b/>
      <w:u w:val="single"/>
    </w:rPr>
  </w:style>
  <w:style w:type="character" w:customStyle="1" w:styleId="oneclick-link">
    <w:name w:val="oneclick-link"/>
    <w:basedOn w:val="DefaultParagraphFont"/>
    <w:rsid w:val="00646785"/>
  </w:style>
  <w:style w:type="paragraph" w:customStyle="1" w:styleId="StyleHeading4TagsmalltextBigcardbodyNormalTagNotBold">
    <w:name w:val="Style Heading 4Tagsmall textBig cardbodyNormal Tag + Not Bold"/>
    <w:basedOn w:val="Heading4"/>
    <w:qFormat/>
    <w:rsid w:val="00646785"/>
    <w:rPr>
      <w:bCs/>
    </w:rPr>
  </w:style>
  <w:style w:type="character" w:customStyle="1" w:styleId="BlockHeadingsCharCharChar">
    <w:name w:val="Block Headings Char Char Char"/>
    <w:locked/>
    <w:rsid w:val="00646785"/>
  </w:style>
  <w:style w:type="paragraph" w:customStyle="1" w:styleId="BlockHeadingsCharChar">
    <w:name w:val="Block Headings Char Char"/>
    <w:basedOn w:val="Normal"/>
    <w:qFormat/>
    <w:rsid w:val="00646785"/>
  </w:style>
  <w:style w:type="character" w:customStyle="1" w:styleId="TagsChar1CharChar">
    <w:name w:val="Tags Char1 Char Char"/>
    <w:locked/>
    <w:rsid w:val="00646785"/>
  </w:style>
  <w:style w:type="paragraph" w:customStyle="1" w:styleId="TagsChar1Char">
    <w:name w:val="Tags Char1 Char"/>
    <w:basedOn w:val="Normal"/>
    <w:qFormat/>
    <w:rsid w:val="0064678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4678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46785"/>
  </w:style>
  <w:style w:type="character" w:customStyle="1" w:styleId="CardsFont6ptCharCharChar">
    <w:name w:val="Cards + Font: 6 pt Char Char Char"/>
    <w:locked/>
    <w:rsid w:val="00646785"/>
  </w:style>
  <w:style w:type="character" w:customStyle="1" w:styleId="CardsUnderlineChar">
    <w:name w:val="Cards + Underline Char"/>
    <w:locked/>
    <w:rsid w:val="00646785"/>
  </w:style>
  <w:style w:type="paragraph" w:customStyle="1" w:styleId="CardsUnderline">
    <w:name w:val="Cards + Underline"/>
    <w:basedOn w:val="Normal"/>
    <w:next w:val="Style3"/>
    <w:qFormat/>
    <w:rsid w:val="00646785"/>
  </w:style>
  <w:style w:type="paragraph" w:customStyle="1" w:styleId="StyleNormalWebNormalWebChar1CharNormalWebCharCharC">
    <w:name w:val="Style Normal (Web)Normal (Web) Char1 CharNormal (Web) Char Char C..."/>
    <w:basedOn w:val="Title"/>
    <w:qFormat/>
    <w:rsid w:val="00646785"/>
    <w:pPr>
      <w:contextualSpacing w:val="0"/>
    </w:pPr>
    <w:rPr>
      <w:rFonts w:ascii="Georgia" w:hAnsi="Georgia" w:cs="Calibri"/>
      <w:sz w:val="22"/>
      <w:u w:val="none"/>
    </w:rPr>
  </w:style>
  <w:style w:type="paragraph" w:customStyle="1" w:styleId="Reference">
    <w:name w:val="Reference"/>
    <w:qFormat/>
    <w:rsid w:val="00646785"/>
    <w:pPr>
      <w:spacing w:after="200" w:line="276" w:lineRule="auto"/>
    </w:pPr>
  </w:style>
  <w:style w:type="paragraph" w:customStyle="1" w:styleId="StyleHeading2Heading2Char2CharHeading2Char1CharCharHead">
    <w:name w:val="Style Heading 2Heading 2 Char2 CharHeading 2 Char1 Char CharHead..."/>
    <w:basedOn w:val="Heading2"/>
    <w:qFormat/>
    <w:rsid w:val="00646785"/>
    <w:rPr>
      <w:bCs/>
      <w:caps/>
    </w:rPr>
  </w:style>
  <w:style w:type="paragraph" w:customStyle="1" w:styleId="Blocktitle3">
    <w:name w:val="Block title"/>
    <w:basedOn w:val="Heading1"/>
    <w:next w:val="Debate-EmphasizedText-F5"/>
    <w:autoRedefine/>
    <w:qFormat/>
    <w:rsid w:val="00646785"/>
    <w:rPr>
      <w:bCs/>
      <w:caps/>
    </w:rPr>
  </w:style>
  <w:style w:type="paragraph" w:customStyle="1" w:styleId="SmallCite">
    <w:name w:val="Small Cite"/>
    <w:basedOn w:val="Normal"/>
    <w:next w:val="BlockHeading1"/>
    <w:qFormat/>
    <w:rsid w:val="00646785"/>
  </w:style>
  <w:style w:type="paragraph" w:customStyle="1" w:styleId="links1">
    <w:name w:val="links1"/>
    <w:basedOn w:val="Normal"/>
    <w:qFormat/>
    <w:rsid w:val="00646785"/>
  </w:style>
  <w:style w:type="paragraph" w:customStyle="1" w:styleId="endtext">
    <w:name w:val="endtext"/>
    <w:basedOn w:val="Normal"/>
    <w:next w:val="CardTag"/>
    <w:qFormat/>
    <w:rsid w:val="00646785"/>
  </w:style>
  <w:style w:type="paragraph" w:customStyle="1" w:styleId="g">
    <w:name w:val="g"/>
    <w:basedOn w:val="Normal"/>
    <w:next w:val="Paste"/>
    <w:qFormat/>
    <w:rsid w:val="00646785"/>
  </w:style>
  <w:style w:type="paragraph" w:customStyle="1" w:styleId="Repeatheader">
    <w:name w:val="Repeat header"/>
    <w:basedOn w:val="Normal"/>
    <w:next w:val="noindent"/>
    <w:autoRedefine/>
    <w:qFormat/>
    <w:rsid w:val="00646785"/>
  </w:style>
  <w:style w:type="paragraph" w:customStyle="1" w:styleId="StyleCardNotUnderlined8pt">
    <w:name w:val="Style Card Not Underlined + 8 pt"/>
    <w:basedOn w:val="Debate-CardTextUnderlined-F3"/>
    <w:next w:val="endtext"/>
    <w:qFormat/>
    <w:rsid w:val="00646785"/>
    <w:pPr>
      <w:contextualSpacing w:val="0"/>
    </w:pPr>
    <w:rPr>
      <w:sz w:val="22"/>
      <w:u w:val="none"/>
    </w:rPr>
  </w:style>
  <w:style w:type="paragraph" w:customStyle="1" w:styleId="CardNotUnderlined3">
    <w:name w:val="Card Not Underlined 3"/>
    <w:basedOn w:val="Debate-CardTextUnderlined-F3"/>
    <w:qFormat/>
    <w:rsid w:val="00646785"/>
    <w:pPr>
      <w:contextualSpacing w:val="0"/>
    </w:pPr>
    <w:rPr>
      <w:sz w:val="22"/>
      <w:u w:val="none"/>
    </w:rPr>
  </w:style>
  <w:style w:type="paragraph" w:customStyle="1" w:styleId="CardNotUnderlinedFinal">
    <w:name w:val="Card Not Underlined Final"/>
    <w:next w:val="g"/>
    <w:qFormat/>
    <w:rsid w:val="00646785"/>
  </w:style>
  <w:style w:type="paragraph" w:customStyle="1" w:styleId="Numbering">
    <w:name w:val="Numbering"/>
    <w:basedOn w:val="Normal"/>
    <w:next w:val="Normal"/>
    <w:qFormat/>
    <w:rsid w:val="00646785"/>
  </w:style>
  <w:style w:type="paragraph" w:customStyle="1" w:styleId="Un-IndexedHeading">
    <w:name w:val="Un-Indexed Heading"/>
    <w:basedOn w:val="Heading1"/>
    <w:next w:val="Normal"/>
    <w:qFormat/>
    <w:rsid w:val="00646785"/>
    <w:rPr>
      <w:bCs/>
      <w:caps/>
    </w:rPr>
  </w:style>
  <w:style w:type="paragraph" w:customStyle="1" w:styleId="PageHeader">
    <w:name w:val="Page Header"/>
    <w:basedOn w:val="Normal"/>
    <w:next w:val="CardNotUnderlined3"/>
    <w:link w:val="PageHeaderChar"/>
    <w:qFormat/>
    <w:rsid w:val="00646785"/>
  </w:style>
  <w:style w:type="paragraph" w:customStyle="1" w:styleId="IndentedLettering">
    <w:name w:val="Indented Lettering"/>
    <w:basedOn w:val="Small"/>
    <w:next w:val="Normal"/>
    <w:qFormat/>
    <w:rsid w:val="00646785"/>
    <w:rPr>
      <w:rFonts w:ascii="Arial" w:hAnsi="Arial"/>
      <w:sz w:val="22"/>
    </w:rPr>
  </w:style>
  <w:style w:type="paragraph" w:customStyle="1" w:styleId="Lettering">
    <w:name w:val="Lettering"/>
    <w:basedOn w:val="Small"/>
    <w:next w:val="Normal"/>
    <w:qFormat/>
    <w:rsid w:val="00646785"/>
    <w:rPr>
      <w:rFonts w:ascii="Arial" w:hAnsi="Arial"/>
      <w:sz w:val="22"/>
    </w:rPr>
  </w:style>
  <w:style w:type="paragraph" w:customStyle="1" w:styleId="FileName">
    <w:name w:val="File Name"/>
    <w:basedOn w:val="Normal"/>
    <w:next w:val="Normal"/>
    <w:qFormat/>
    <w:rsid w:val="00646785"/>
  </w:style>
  <w:style w:type="paragraph" w:customStyle="1" w:styleId="Pagination">
    <w:name w:val="Pagination"/>
    <w:basedOn w:val="Normal"/>
    <w:next w:val="Normal"/>
    <w:qFormat/>
    <w:rsid w:val="00646785"/>
  </w:style>
  <w:style w:type="paragraph" w:customStyle="1" w:styleId="IndentedNumbering">
    <w:name w:val="Indented Numbering"/>
    <w:basedOn w:val="CardNotUnderlinedFinal"/>
    <w:next w:val="Normal"/>
    <w:qFormat/>
    <w:rsid w:val="00646785"/>
  </w:style>
  <w:style w:type="paragraph" w:customStyle="1" w:styleId="CardContinued1">
    <w:name w:val="Card Continued 1"/>
    <w:basedOn w:val="Normal"/>
    <w:next w:val="Normal"/>
    <w:qFormat/>
    <w:rsid w:val="00646785"/>
  </w:style>
  <w:style w:type="paragraph" w:customStyle="1" w:styleId="CardContinued2">
    <w:name w:val="Card Continued 2"/>
    <w:basedOn w:val="Circle"/>
    <w:next w:val="Normal"/>
    <w:qFormat/>
    <w:rsid w:val="00646785"/>
    <w:rPr>
      <w:rFonts w:eastAsia="MS Mincho"/>
      <w:b w:val="0"/>
      <w:sz w:val="22"/>
      <w:szCs w:val="24"/>
      <w:u w:val="none"/>
    </w:rPr>
  </w:style>
  <w:style w:type="paragraph" w:customStyle="1" w:styleId="Clearformatting0">
    <w:name w:val="Clear formatting"/>
    <w:basedOn w:val="Normal"/>
    <w:next w:val="IndentedLettering"/>
    <w:qFormat/>
    <w:rsid w:val="00646785"/>
  </w:style>
  <w:style w:type="paragraph" w:customStyle="1" w:styleId="TAGFONT">
    <w:name w:val="TAG FONT"/>
    <w:basedOn w:val="Normal"/>
    <w:next w:val="Pagination"/>
    <w:autoRedefine/>
    <w:qFormat/>
    <w:rsid w:val="00646785"/>
  </w:style>
  <w:style w:type="paragraph" w:customStyle="1" w:styleId="8point">
    <w:name w:val="8 point"/>
    <w:basedOn w:val="Normal"/>
    <w:next w:val="fullstory"/>
    <w:qFormat/>
    <w:rsid w:val="00646785"/>
  </w:style>
  <w:style w:type="paragraph" w:customStyle="1" w:styleId="citationunderline">
    <w:name w:val="citation/underline"/>
    <w:autoRedefine/>
    <w:qFormat/>
    <w:rsid w:val="00646785"/>
    <w:pPr>
      <w:spacing w:after="200" w:line="276" w:lineRule="auto"/>
    </w:pPr>
  </w:style>
  <w:style w:type="paragraph" w:customStyle="1" w:styleId="Style60">
    <w:name w:val="Style 6"/>
    <w:next w:val="8point"/>
    <w:qFormat/>
    <w:rsid w:val="00646785"/>
    <w:pPr>
      <w:spacing w:after="200" w:line="276" w:lineRule="auto"/>
    </w:pPr>
  </w:style>
  <w:style w:type="character" w:customStyle="1" w:styleId="DateCitesAuthorCharChar">
    <w:name w:val="DateCitesAuthor Char Char"/>
    <w:locked/>
    <w:rsid w:val="00646785"/>
  </w:style>
  <w:style w:type="paragraph" w:customStyle="1" w:styleId="DateCitesAuthorChar">
    <w:name w:val="DateCitesAuthor Char"/>
    <w:basedOn w:val="Normal"/>
    <w:next w:val="Minimize"/>
    <w:qFormat/>
    <w:rsid w:val="00646785"/>
  </w:style>
  <w:style w:type="paragraph" w:customStyle="1" w:styleId="targetcaption">
    <w:name w:val="targetcaption"/>
    <w:basedOn w:val="Normal"/>
    <w:next w:val="2909F619802848F09E01365C32F34654"/>
    <w:qFormat/>
    <w:rsid w:val="00646785"/>
  </w:style>
  <w:style w:type="paragraph" w:customStyle="1" w:styleId="boldness">
    <w:name w:val="boldness"/>
    <w:basedOn w:val="Normal"/>
    <w:next w:val="TagCite"/>
    <w:qFormat/>
    <w:rsid w:val="00646785"/>
  </w:style>
  <w:style w:type="character" w:customStyle="1" w:styleId="UnderlineCardChar0">
    <w:name w:val="UnderlineCard Char"/>
    <w:locked/>
    <w:rsid w:val="00646785"/>
  </w:style>
  <w:style w:type="paragraph" w:customStyle="1" w:styleId="UnderlineCard1">
    <w:name w:val="UnderlineCard"/>
    <w:basedOn w:val="Heading4"/>
    <w:next w:val="CM6"/>
    <w:qFormat/>
    <w:rsid w:val="00646785"/>
    <w:rPr>
      <w:bCs/>
    </w:rPr>
  </w:style>
  <w:style w:type="paragraph" w:customStyle="1" w:styleId="CM21">
    <w:name w:val="CM21"/>
    <w:basedOn w:val="Normal"/>
    <w:uiPriority w:val="99"/>
    <w:qFormat/>
    <w:rsid w:val="00646785"/>
  </w:style>
  <w:style w:type="paragraph" w:customStyle="1" w:styleId="Pa31">
    <w:name w:val="Pa3+1"/>
    <w:basedOn w:val="Normal"/>
    <w:uiPriority w:val="99"/>
    <w:qFormat/>
    <w:rsid w:val="00646785"/>
  </w:style>
  <w:style w:type="paragraph" w:customStyle="1" w:styleId="Pa1">
    <w:name w:val="Pa1"/>
    <w:basedOn w:val="Normal"/>
    <w:uiPriority w:val="99"/>
    <w:qFormat/>
    <w:rsid w:val="00646785"/>
  </w:style>
  <w:style w:type="paragraph" w:customStyle="1" w:styleId="Default1">
    <w:name w:val="Default1"/>
    <w:basedOn w:val="Normal"/>
    <w:uiPriority w:val="99"/>
    <w:qFormat/>
    <w:rsid w:val="00646785"/>
  </w:style>
  <w:style w:type="paragraph" w:customStyle="1" w:styleId="NFAPWPheader">
    <w:name w:val="NFAP WP header"/>
    <w:basedOn w:val="Normal"/>
    <w:uiPriority w:val="99"/>
    <w:qFormat/>
    <w:rsid w:val="00646785"/>
  </w:style>
  <w:style w:type="character" w:customStyle="1" w:styleId="CiteCharCharChar">
    <w:name w:val="Cite Char Char Char"/>
    <w:locked/>
    <w:rsid w:val="00646785"/>
  </w:style>
  <w:style w:type="paragraph" w:customStyle="1" w:styleId="CiteCardCharChar">
    <w:name w:val="Cite_Card Char Char"/>
    <w:autoRedefine/>
    <w:qFormat/>
    <w:rsid w:val="00646785"/>
    <w:pPr>
      <w:spacing w:after="200" w:line="276" w:lineRule="auto"/>
    </w:pPr>
  </w:style>
  <w:style w:type="character" w:customStyle="1" w:styleId="CiteCardCharCharCharChar">
    <w:name w:val="Cite_Card Char Char Char Char"/>
    <w:locked/>
    <w:rsid w:val="00646785"/>
  </w:style>
  <w:style w:type="paragraph" w:customStyle="1" w:styleId="CiteCardCharCharChar">
    <w:name w:val="Cite_Card Char Char Char"/>
    <w:qFormat/>
    <w:rsid w:val="00646785"/>
    <w:pPr>
      <w:spacing w:after="200" w:line="276" w:lineRule="auto"/>
    </w:pPr>
  </w:style>
  <w:style w:type="character" w:customStyle="1" w:styleId="LittleChar">
    <w:name w:val="Little Char"/>
    <w:locked/>
    <w:rsid w:val="00646785"/>
  </w:style>
  <w:style w:type="character" w:customStyle="1" w:styleId="DebateHeaderChar">
    <w:name w:val="Debate Header Char"/>
    <w:locked/>
    <w:rsid w:val="00646785"/>
  </w:style>
  <w:style w:type="character" w:customStyle="1" w:styleId="UnhighlightedChar">
    <w:name w:val="Unhighlighted Char"/>
    <w:locked/>
    <w:rsid w:val="00646785"/>
  </w:style>
  <w:style w:type="paragraph" w:customStyle="1" w:styleId="Unhighlighted">
    <w:name w:val="Unhighlighted"/>
    <w:basedOn w:val="Normal"/>
    <w:next w:val="TagCite0"/>
    <w:autoRedefine/>
    <w:qFormat/>
    <w:rsid w:val="00646785"/>
  </w:style>
  <w:style w:type="character" w:customStyle="1" w:styleId="StylecardUnderlineChar">
    <w:name w:val="Style card + Underline Char"/>
    <w:locked/>
    <w:rsid w:val="00646785"/>
  </w:style>
  <w:style w:type="paragraph" w:customStyle="1" w:styleId="StylecardUnderline">
    <w:name w:val="Style card + Underline"/>
    <w:basedOn w:val="CiteSpacing"/>
    <w:next w:val="Unhighlighted"/>
    <w:qFormat/>
    <w:rsid w:val="00646785"/>
    <w:rPr>
      <w:sz w:val="22"/>
    </w:rPr>
  </w:style>
  <w:style w:type="paragraph" w:customStyle="1" w:styleId="TagF3">
    <w:name w:val="Tag (F3)"/>
    <w:qFormat/>
    <w:rsid w:val="00646785"/>
    <w:pPr>
      <w:spacing w:after="200" w:line="276" w:lineRule="auto"/>
    </w:pPr>
  </w:style>
  <w:style w:type="paragraph" w:customStyle="1" w:styleId="style140">
    <w:name w:val="style14"/>
    <w:basedOn w:val="Normal"/>
    <w:next w:val="cites"/>
    <w:qFormat/>
    <w:rsid w:val="00646785"/>
  </w:style>
  <w:style w:type="paragraph" w:customStyle="1" w:styleId="CardTagCite1Char">
    <w:name w:val="Card Tag + Cite #1 Char"/>
    <w:basedOn w:val="Normal"/>
    <w:qFormat/>
    <w:rsid w:val="00646785"/>
  </w:style>
  <w:style w:type="character" w:customStyle="1" w:styleId="CiteCardCharCharCharCharCharCharCharChar">
    <w:name w:val="Cite_Card Char Char Char Char Char Char Char Char"/>
    <w:locked/>
    <w:rsid w:val="00646785"/>
  </w:style>
  <w:style w:type="paragraph" w:customStyle="1" w:styleId="CiteCardCharCharCharCharCharCharChar">
    <w:name w:val="Cite_Card Char Char Char Char Char Char Char"/>
    <w:next w:val="CardTagCite1Char"/>
    <w:autoRedefine/>
    <w:qFormat/>
    <w:rsid w:val="00646785"/>
    <w:pPr>
      <w:spacing w:after="200" w:line="276" w:lineRule="auto"/>
    </w:pPr>
  </w:style>
  <w:style w:type="paragraph" w:customStyle="1" w:styleId="foldie">
    <w:name w:val="foldie"/>
    <w:next w:val="HotRoute"/>
    <w:qFormat/>
    <w:rsid w:val="00646785"/>
  </w:style>
  <w:style w:type="paragraph" w:customStyle="1" w:styleId="billtextsection">
    <w:name w:val="bill_text_section"/>
    <w:basedOn w:val="Normal"/>
    <w:qFormat/>
    <w:rsid w:val="00646785"/>
  </w:style>
  <w:style w:type="character" w:customStyle="1" w:styleId="CiteNormalChar">
    <w:name w:val="Cite Normal Char"/>
    <w:locked/>
    <w:rsid w:val="00646785"/>
  </w:style>
  <w:style w:type="character" w:customStyle="1" w:styleId="cardChar3">
    <w:name w:val="%card Char"/>
    <w:locked/>
    <w:rsid w:val="00646785"/>
  </w:style>
  <w:style w:type="paragraph" w:customStyle="1" w:styleId="card0">
    <w:name w:val="%card"/>
    <w:basedOn w:val="Normal"/>
    <w:next w:val="BLOCKTITLE0"/>
    <w:qFormat/>
    <w:rsid w:val="00646785"/>
  </w:style>
  <w:style w:type="paragraph" w:customStyle="1" w:styleId="CiteTag">
    <w:name w:val="Cite/Tag"/>
    <w:basedOn w:val="Normal"/>
    <w:qFormat/>
    <w:rsid w:val="00646785"/>
  </w:style>
  <w:style w:type="paragraph" w:customStyle="1" w:styleId="ecxmsonormal">
    <w:name w:val="ecxmsonormal"/>
    <w:basedOn w:val="Normal"/>
    <w:qFormat/>
    <w:rsid w:val="00646785"/>
  </w:style>
  <w:style w:type="character" w:customStyle="1" w:styleId="DebateUnderlineBoldChar">
    <w:name w:val="Debate Underline Bold Char"/>
    <w:locked/>
    <w:rsid w:val="00646785"/>
  </w:style>
  <w:style w:type="paragraph" w:customStyle="1" w:styleId="DebateUnderlineBold">
    <w:name w:val="Debate Underline Bold"/>
    <w:basedOn w:val="Cardtext4"/>
    <w:qFormat/>
    <w:rsid w:val="00646785"/>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646785"/>
  </w:style>
  <w:style w:type="paragraph" w:customStyle="1" w:styleId="UnderliningCharChar1CharChar">
    <w:name w:val="Underlining Char Char1 Char Char"/>
    <w:basedOn w:val="Normal"/>
    <w:next w:val="Normal"/>
    <w:qFormat/>
    <w:rsid w:val="00646785"/>
  </w:style>
  <w:style w:type="paragraph" w:customStyle="1" w:styleId="CiteCharCharCharCharChar">
    <w:name w:val="Cite Char Char Char Char Char"/>
    <w:basedOn w:val="Normal"/>
    <w:next w:val="Normal"/>
    <w:qFormat/>
    <w:rsid w:val="00646785"/>
  </w:style>
  <w:style w:type="character" w:customStyle="1" w:styleId="UnderliningCharCharChar">
    <w:name w:val="Underlining Char Char Char"/>
    <w:locked/>
    <w:rsid w:val="00646785"/>
  </w:style>
  <w:style w:type="paragraph" w:customStyle="1" w:styleId="Style121">
    <w:name w:val="Style 12"/>
    <w:qFormat/>
    <w:rsid w:val="00646785"/>
    <w:pPr>
      <w:spacing w:after="200" w:line="276" w:lineRule="auto"/>
    </w:pPr>
  </w:style>
  <w:style w:type="paragraph" w:customStyle="1" w:styleId="Style91">
    <w:name w:val="Style 9"/>
    <w:qFormat/>
    <w:rsid w:val="00646785"/>
    <w:pPr>
      <w:spacing w:after="200" w:line="276" w:lineRule="auto"/>
    </w:pPr>
  </w:style>
  <w:style w:type="paragraph" w:customStyle="1" w:styleId="Emphasis3">
    <w:name w:val="Emphasis3"/>
    <w:qFormat/>
    <w:rsid w:val="00646785"/>
    <w:pPr>
      <w:spacing w:after="200" w:line="276" w:lineRule="auto"/>
    </w:pPr>
  </w:style>
  <w:style w:type="paragraph" w:customStyle="1" w:styleId="formfldssel">
    <w:name w:val="formfldssel"/>
    <w:basedOn w:val="Normal"/>
    <w:qFormat/>
    <w:rsid w:val="00646785"/>
  </w:style>
  <w:style w:type="paragraph" w:customStyle="1" w:styleId="hpleftlk">
    <w:name w:val="hpleftlk"/>
    <w:basedOn w:val="Normal"/>
    <w:next w:val="SmallCard"/>
    <w:qFormat/>
    <w:rsid w:val="00646785"/>
  </w:style>
  <w:style w:type="paragraph" w:customStyle="1" w:styleId="lblu">
    <w:name w:val="lblu"/>
    <w:basedOn w:val="Normal"/>
    <w:next w:val="BreifTitle"/>
    <w:qFormat/>
    <w:rsid w:val="00646785"/>
  </w:style>
  <w:style w:type="paragraph" w:customStyle="1" w:styleId="Underlinestyle1">
    <w:name w:val="Underlinestyle"/>
    <w:basedOn w:val="Normal"/>
    <w:next w:val="Normal10pt"/>
    <w:qFormat/>
    <w:rsid w:val="00646785"/>
  </w:style>
  <w:style w:type="paragraph" w:customStyle="1" w:styleId="OffensiveLanguage">
    <w:name w:val="Offensive Language"/>
    <w:basedOn w:val="Normal"/>
    <w:next w:val="Normal"/>
    <w:qFormat/>
    <w:rsid w:val="00646785"/>
  </w:style>
  <w:style w:type="paragraph" w:customStyle="1" w:styleId="Style180">
    <w:name w:val="Style 18"/>
    <w:next w:val="CM10"/>
    <w:uiPriority w:val="99"/>
    <w:qFormat/>
    <w:rsid w:val="00646785"/>
    <w:pPr>
      <w:spacing w:after="200" w:line="276" w:lineRule="auto"/>
    </w:pPr>
  </w:style>
  <w:style w:type="paragraph" w:customStyle="1" w:styleId="formfld">
    <w:name w:val="formfld"/>
    <w:basedOn w:val="Normal"/>
    <w:next w:val="OffensiveLanguage"/>
    <w:qFormat/>
    <w:rsid w:val="00646785"/>
  </w:style>
  <w:style w:type="character" w:customStyle="1" w:styleId="sup1">
    <w:name w:val="sup1"/>
    <w:rsid w:val="00646785"/>
  </w:style>
  <w:style w:type="character" w:customStyle="1" w:styleId="pgnum1">
    <w:name w:val="pgnum1"/>
    <w:rsid w:val="00646785"/>
  </w:style>
  <w:style w:type="character" w:customStyle="1" w:styleId="apple">
    <w:name w:val="apple"/>
    <w:rsid w:val="00646785"/>
  </w:style>
  <w:style w:type="character" w:customStyle="1" w:styleId="inhoud">
    <w:name w:val="inhoud"/>
    <w:rsid w:val="00646785"/>
  </w:style>
  <w:style w:type="character" w:customStyle="1" w:styleId="Style1Char2">
    <w:name w:val="Style1 Char2"/>
    <w:rsid w:val="00646785"/>
  </w:style>
  <w:style w:type="character" w:customStyle="1" w:styleId="inside-head1">
    <w:name w:val="inside-head1"/>
    <w:rsid w:val="00646785"/>
  </w:style>
  <w:style w:type="character" w:customStyle="1" w:styleId="datestamp1">
    <w:name w:val="datestamp1"/>
    <w:rsid w:val="00646785"/>
  </w:style>
  <w:style w:type="character" w:customStyle="1" w:styleId="pagetools1">
    <w:name w:val="pagetools1"/>
    <w:rsid w:val="00646785"/>
  </w:style>
  <w:style w:type="character" w:customStyle="1" w:styleId="smallredtext">
    <w:name w:val="smallredtext"/>
    <w:rsid w:val="00646785"/>
  </w:style>
  <w:style w:type="character" w:customStyle="1" w:styleId="storyheading31">
    <w:name w:val="storyheading31"/>
    <w:rsid w:val="00646785"/>
  </w:style>
  <w:style w:type="character" w:customStyle="1" w:styleId="storydeck31">
    <w:name w:val="storydeck31"/>
    <w:rsid w:val="00646785"/>
  </w:style>
  <w:style w:type="character" w:customStyle="1" w:styleId="clsbiolink">
    <w:name w:val="clsbiolink"/>
    <w:rsid w:val="00646785"/>
  </w:style>
  <w:style w:type="character" w:customStyle="1" w:styleId="clssmaller">
    <w:name w:val="clssmaller"/>
    <w:rsid w:val="00646785"/>
  </w:style>
  <w:style w:type="character" w:customStyle="1" w:styleId="sm1">
    <w:name w:val="sm1"/>
    <w:rsid w:val="00646785"/>
  </w:style>
  <w:style w:type="character" w:customStyle="1" w:styleId="noindentChar">
    <w:name w:val="noindent Char"/>
    <w:rsid w:val="00646785"/>
  </w:style>
  <w:style w:type="character" w:customStyle="1" w:styleId="SmallChar1">
    <w:name w:val="Small Char1"/>
    <w:rsid w:val="00646785"/>
  </w:style>
  <w:style w:type="character" w:customStyle="1" w:styleId="fullcite0">
    <w:name w:val="fullcite"/>
    <w:rsid w:val="00646785"/>
  </w:style>
  <w:style w:type="character" w:customStyle="1" w:styleId="Style9ptThickunderline">
    <w:name w:val="Style 9 pt Thick underline"/>
    <w:rsid w:val="00646785"/>
  </w:style>
  <w:style w:type="character" w:customStyle="1" w:styleId="CardNotUnderlinedChar">
    <w:name w:val="Card Not Underlined Char"/>
    <w:rsid w:val="00646785"/>
  </w:style>
  <w:style w:type="character" w:customStyle="1" w:styleId="IndexHeadersCharChar">
    <w:name w:val="Index Headers Char Char"/>
    <w:rsid w:val="00646785"/>
  </w:style>
  <w:style w:type="character" w:customStyle="1" w:styleId="justify">
    <w:name w:val="justify"/>
    <w:rsid w:val="00646785"/>
  </w:style>
  <w:style w:type="character" w:customStyle="1" w:styleId="tagChar31">
    <w:name w:val="tag Char3"/>
    <w:rsid w:val="00646785"/>
  </w:style>
  <w:style w:type="character" w:customStyle="1" w:styleId="awtw">
    <w:name w:val="awtw"/>
    <w:rsid w:val="00646785"/>
  </w:style>
  <w:style w:type="character" w:customStyle="1" w:styleId="ld3">
    <w:name w:val="ld3"/>
    <w:rsid w:val="00646785"/>
  </w:style>
  <w:style w:type="character" w:customStyle="1" w:styleId="5Notunderlined">
    <w:name w:val="5 Not underlined"/>
    <w:rsid w:val="00646785"/>
  </w:style>
  <w:style w:type="character" w:customStyle="1" w:styleId="CharacterStyle20">
    <w:name w:val="Character Style 20"/>
    <w:rsid w:val="00646785"/>
  </w:style>
  <w:style w:type="character" w:customStyle="1" w:styleId="centerheadlines">
    <w:name w:val="centerheadlines"/>
    <w:rsid w:val="00646785"/>
  </w:style>
  <w:style w:type="character" w:customStyle="1" w:styleId="datetime">
    <w:name w:val="datetime"/>
    <w:rsid w:val="00646785"/>
  </w:style>
  <w:style w:type="character" w:customStyle="1" w:styleId="info">
    <w:name w:val="info"/>
    <w:rsid w:val="00646785"/>
  </w:style>
  <w:style w:type="character" w:customStyle="1" w:styleId="datestory">
    <w:name w:val="datestory"/>
    <w:rsid w:val="00646785"/>
  </w:style>
  <w:style w:type="character" w:customStyle="1" w:styleId="citeschar10">
    <w:name w:val="citeschar1"/>
    <w:basedOn w:val="DefaultParagraphFont"/>
    <w:rsid w:val="00646785"/>
  </w:style>
  <w:style w:type="character" w:customStyle="1" w:styleId="cardunderlinedchar1">
    <w:name w:val="cardunderlinedchar"/>
    <w:basedOn w:val="DefaultParagraphFont"/>
    <w:rsid w:val="00646785"/>
  </w:style>
  <w:style w:type="character" w:customStyle="1" w:styleId="Style1CharCharChar">
    <w:name w:val="Style1 Char Char Char"/>
    <w:locked/>
    <w:rsid w:val="00646785"/>
  </w:style>
  <w:style w:type="character" w:customStyle="1" w:styleId="provider">
    <w:name w:val="provider"/>
    <w:basedOn w:val="DefaultParagraphFont"/>
    <w:rsid w:val="00646785"/>
  </w:style>
  <w:style w:type="character" w:customStyle="1" w:styleId="vitstorybyline">
    <w:name w:val="vitstorybyline"/>
    <w:rsid w:val="00646785"/>
  </w:style>
  <w:style w:type="character" w:customStyle="1" w:styleId="yahoobuzzbadge-form">
    <w:name w:val="yahoobuzzbadge-form"/>
    <w:rsid w:val="00646785"/>
  </w:style>
  <w:style w:type="character" w:customStyle="1" w:styleId="post-timestamp">
    <w:name w:val="post-timestamp"/>
    <w:rsid w:val="00646785"/>
  </w:style>
  <w:style w:type="character" w:customStyle="1" w:styleId="mw-headline">
    <w:name w:val="mw-headline"/>
    <w:rsid w:val="00646785"/>
  </w:style>
  <w:style w:type="character" w:customStyle="1" w:styleId="month">
    <w:name w:val="month"/>
    <w:rsid w:val="00646785"/>
  </w:style>
  <w:style w:type="character" w:customStyle="1" w:styleId="texttitlebigred">
    <w:name w:val="texttitlebigred"/>
    <w:rsid w:val="00646785"/>
  </w:style>
  <w:style w:type="character" w:customStyle="1" w:styleId="subtitles">
    <w:name w:val="subtitles"/>
    <w:rsid w:val="00646785"/>
  </w:style>
  <w:style w:type="character" w:customStyle="1" w:styleId="CiteCardChar1">
    <w:name w:val="Cite_Card Char1"/>
    <w:rsid w:val="00646785"/>
  </w:style>
  <w:style w:type="character" w:customStyle="1" w:styleId="paramv">
    <w:name w:val="paramv"/>
    <w:rsid w:val="00646785"/>
  </w:style>
  <w:style w:type="character" w:customStyle="1" w:styleId="symbol">
    <w:name w:val="symbol"/>
    <w:rsid w:val="00646785"/>
  </w:style>
  <w:style w:type="character" w:customStyle="1" w:styleId="data">
    <w:name w:val="data"/>
    <w:rsid w:val="00646785"/>
  </w:style>
  <w:style w:type="character" w:customStyle="1" w:styleId="pub-date">
    <w:name w:val="pub-date"/>
    <w:rsid w:val="00646785"/>
  </w:style>
  <w:style w:type="character" w:customStyle="1" w:styleId="AuthorDateF4">
    <w:name w:val="Author Date (F4)"/>
    <w:rsid w:val="00646785"/>
  </w:style>
  <w:style w:type="character" w:customStyle="1" w:styleId="BoldUnderlineF6">
    <w:name w:val="Bold Underline (F6)"/>
    <w:rsid w:val="00646785"/>
  </w:style>
  <w:style w:type="character" w:customStyle="1" w:styleId="grouptext">
    <w:name w:val="group_text"/>
    <w:rsid w:val="00646785"/>
  </w:style>
  <w:style w:type="character" w:customStyle="1" w:styleId="authors">
    <w:name w:val="authors"/>
    <w:rsid w:val="00646785"/>
  </w:style>
  <w:style w:type="character" w:customStyle="1" w:styleId="verdana12grey1">
    <w:name w:val="verdana12grey1"/>
    <w:rsid w:val="00646785"/>
  </w:style>
  <w:style w:type="character" w:customStyle="1" w:styleId="verdana9grey1a">
    <w:name w:val="verdana9grey1a"/>
    <w:rsid w:val="00646785"/>
  </w:style>
  <w:style w:type="character" w:customStyle="1" w:styleId="nn-twttr-share-btn">
    <w:name w:val="nn-twttr-share-btn"/>
    <w:rsid w:val="00646785"/>
  </w:style>
  <w:style w:type="character" w:customStyle="1" w:styleId="count">
    <w:name w:val="count"/>
    <w:rsid w:val="00646785"/>
  </w:style>
  <w:style w:type="character" w:customStyle="1" w:styleId="comment-count">
    <w:name w:val="comment-count"/>
    <w:rsid w:val="00646785"/>
  </w:style>
  <w:style w:type="character" w:customStyle="1" w:styleId="comment-count-text">
    <w:name w:val="comment-count-text"/>
    <w:rsid w:val="00646785"/>
  </w:style>
  <w:style w:type="character" w:customStyle="1" w:styleId="lightheader">
    <w:name w:val="lightheader"/>
    <w:rsid w:val="00646785"/>
  </w:style>
  <w:style w:type="character" w:customStyle="1" w:styleId="CiteCardCharCharCharCharChar">
    <w:name w:val="Cite_Card Char Char Char Char Char"/>
    <w:rsid w:val="00646785"/>
  </w:style>
  <w:style w:type="character" w:customStyle="1" w:styleId="CiteCardCharCharCharCharCharChar">
    <w:name w:val="Cite_Card Char Char Char Char Char Char"/>
    <w:rsid w:val="00646785"/>
  </w:style>
  <w:style w:type="character" w:customStyle="1" w:styleId="yahoobuzzbadge">
    <w:name w:val="yahoobuzzbadge"/>
    <w:rsid w:val="00646785"/>
  </w:style>
  <w:style w:type="character" w:customStyle="1" w:styleId="StrongEmphasis">
    <w:name w:val="Strong Emphasis"/>
    <w:rsid w:val="00646785"/>
  </w:style>
  <w:style w:type="character" w:customStyle="1" w:styleId="article-articlebody">
    <w:name w:val="article-articlebody"/>
    <w:basedOn w:val="DefaultParagraphFont"/>
    <w:rsid w:val="00646785"/>
  </w:style>
  <w:style w:type="character" w:customStyle="1" w:styleId="pageheader0">
    <w:name w:val="pageheader"/>
    <w:basedOn w:val="DefaultParagraphFont"/>
    <w:rsid w:val="00646785"/>
  </w:style>
  <w:style w:type="character" w:customStyle="1" w:styleId="AuthorCharChar">
    <w:name w:val="Author Char Char"/>
    <w:rsid w:val="00646785"/>
  </w:style>
  <w:style w:type="character" w:customStyle="1" w:styleId="smallchar0">
    <w:name w:val="smallchar"/>
    <w:basedOn w:val="DefaultParagraphFont"/>
    <w:rsid w:val="00646785"/>
  </w:style>
  <w:style w:type="character" w:customStyle="1" w:styleId="Shortcite">
    <w:name w:val="Shortcite"/>
    <w:rsid w:val="00646785"/>
  </w:style>
  <w:style w:type="character" w:customStyle="1" w:styleId="address">
    <w:name w:val="address"/>
    <w:rsid w:val="00646785"/>
  </w:style>
  <w:style w:type="character" w:customStyle="1" w:styleId="Shrinker">
    <w:name w:val="Shrinker"/>
    <w:rsid w:val="00646785"/>
  </w:style>
  <w:style w:type="character" w:customStyle="1" w:styleId="heading3char1">
    <w:name w:val="heading3char1"/>
    <w:basedOn w:val="DefaultParagraphFont"/>
    <w:rsid w:val="00646785"/>
  </w:style>
  <w:style w:type="character" w:customStyle="1" w:styleId="underlinea0">
    <w:name w:val="underlinea"/>
    <w:basedOn w:val="DefaultParagraphFont"/>
    <w:rsid w:val="00646785"/>
  </w:style>
  <w:style w:type="character" w:customStyle="1" w:styleId="FontStyle232">
    <w:name w:val="Font Style232"/>
    <w:uiPriority w:val="99"/>
    <w:rsid w:val="00646785"/>
  </w:style>
  <w:style w:type="character" w:customStyle="1" w:styleId="MicroTextCharChar">
    <w:name w:val="MicroText Char Char"/>
    <w:rsid w:val="00646785"/>
  </w:style>
  <w:style w:type="character" w:customStyle="1" w:styleId="style61">
    <w:name w:val="style6"/>
    <w:rsid w:val="00646785"/>
  </w:style>
  <w:style w:type="character" w:customStyle="1" w:styleId="Title2">
    <w:name w:val="Title2"/>
    <w:basedOn w:val="DefaultParagraphFont"/>
    <w:rsid w:val="00646785"/>
  </w:style>
  <w:style w:type="character" w:customStyle="1" w:styleId="BoldandUnderlineChar1Char2CharChar">
    <w:name w:val="Bold and Underline Char1 Char2 Char Char"/>
    <w:basedOn w:val="DefaultParagraphFont"/>
    <w:rsid w:val="00646785"/>
  </w:style>
  <w:style w:type="character" w:customStyle="1" w:styleId="UnderlineChar1Char1">
    <w:name w:val="Underline Char1 Char1"/>
    <w:basedOn w:val="DefaultParagraphFont"/>
    <w:rsid w:val="00646785"/>
  </w:style>
  <w:style w:type="character" w:customStyle="1" w:styleId="featurecontentgray1">
    <w:name w:val="featurecontentgray1"/>
    <w:basedOn w:val="DefaultParagraphFont"/>
    <w:rsid w:val="00646785"/>
  </w:style>
  <w:style w:type="character" w:customStyle="1" w:styleId="CardCharCharChar0">
    <w:name w:val="Card Char Char Char"/>
    <w:basedOn w:val="DefaultParagraphFont"/>
    <w:rsid w:val="00646785"/>
  </w:style>
  <w:style w:type="character" w:customStyle="1" w:styleId="big1">
    <w:name w:val="big1"/>
    <w:basedOn w:val="DefaultParagraphFont"/>
    <w:rsid w:val="00646785"/>
  </w:style>
  <w:style w:type="character" w:customStyle="1" w:styleId="articletitle1">
    <w:name w:val="articletitle1"/>
    <w:basedOn w:val="DefaultParagraphFont"/>
    <w:rsid w:val="00646785"/>
  </w:style>
  <w:style w:type="character" w:customStyle="1" w:styleId="prodgeneral">
    <w:name w:val="prodgeneral"/>
    <w:basedOn w:val="DefaultParagraphFont"/>
    <w:rsid w:val="00646785"/>
  </w:style>
  <w:style w:type="character" w:customStyle="1" w:styleId="StyleUnderlineChar0">
    <w:name w:val="Style Underline + Char"/>
    <w:basedOn w:val="DefaultParagraphFont"/>
    <w:rsid w:val="00646785"/>
  </w:style>
  <w:style w:type="character" w:customStyle="1" w:styleId="highlightChar">
    <w:name w:val="highlight Char"/>
    <w:basedOn w:val="DefaultParagraphFont"/>
    <w:rsid w:val="00646785"/>
  </w:style>
  <w:style w:type="character" w:customStyle="1" w:styleId="citeChar2">
    <w:name w:val="cite Char"/>
    <w:basedOn w:val="DefaultParagraphFont"/>
    <w:rsid w:val="00646785"/>
  </w:style>
  <w:style w:type="character" w:customStyle="1" w:styleId="OffensiveLanguageChar">
    <w:name w:val="Offensive Language Char"/>
    <w:rsid w:val="00646785"/>
  </w:style>
  <w:style w:type="character" w:customStyle="1" w:styleId="yellowfadeinnerspan">
    <w:name w:val="yellowfadeinnerspan"/>
    <w:rsid w:val="00646785"/>
  </w:style>
  <w:style w:type="character" w:customStyle="1" w:styleId="ipa">
    <w:name w:val="ipa"/>
    <w:basedOn w:val="DefaultParagraphFont"/>
    <w:rsid w:val="00646785"/>
  </w:style>
  <w:style w:type="character" w:customStyle="1" w:styleId="StyleciteChar">
    <w:name w:val="Style cite + Char"/>
    <w:basedOn w:val="DefaultParagraphFont"/>
    <w:rsid w:val="00646785"/>
  </w:style>
  <w:style w:type="character" w:customStyle="1" w:styleId="DebateUnderlinedChar">
    <w:name w:val="Debate Underlined Char"/>
    <w:locked/>
    <w:rsid w:val="00646785"/>
  </w:style>
  <w:style w:type="paragraph" w:customStyle="1" w:styleId="DebateUnderlined">
    <w:name w:val="Debate Underlined"/>
    <w:basedOn w:val="Normal"/>
    <w:next w:val="about"/>
    <w:qFormat/>
    <w:rsid w:val="00646785"/>
  </w:style>
  <w:style w:type="paragraph" w:customStyle="1" w:styleId="BodyText5">
    <w:name w:val="Body Text5"/>
    <w:basedOn w:val="Normal"/>
    <w:next w:val="wallacepara"/>
    <w:qFormat/>
    <w:rsid w:val="00646785"/>
  </w:style>
  <w:style w:type="paragraph" w:customStyle="1" w:styleId="user">
    <w:name w:val="user"/>
    <w:basedOn w:val="Normal"/>
    <w:next w:val="morelink"/>
    <w:qFormat/>
    <w:rsid w:val="00646785"/>
  </w:style>
  <w:style w:type="paragraph" w:customStyle="1" w:styleId="about">
    <w:name w:val="about"/>
    <w:basedOn w:val="Normal"/>
    <w:next w:val="audiolink"/>
    <w:qFormat/>
    <w:rsid w:val="00646785"/>
  </w:style>
  <w:style w:type="paragraph" w:customStyle="1" w:styleId="t6">
    <w:name w:val="t6"/>
    <w:basedOn w:val="Normal"/>
    <w:next w:val="nav1"/>
    <w:qFormat/>
    <w:rsid w:val="00646785"/>
  </w:style>
  <w:style w:type="paragraph" w:customStyle="1" w:styleId="thumbnail">
    <w:name w:val="thumbnail"/>
    <w:basedOn w:val="Normal"/>
    <w:next w:val="nav2"/>
    <w:qFormat/>
    <w:rsid w:val="00646785"/>
  </w:style>
  <w:style w:type="paragraph" w:customStyle="1" w:styleId="stand-first-alone">
    <w:name w:val="stand-first-alone"/>
    <w:basedOn w:val="Normal"/>
    <w:next w:val="Pa0"/>
    <w:qFormat/>
    <w:rsid w:val="00646785"/>
  </w:style>
  <w:style w:type="paragraph" w:customStyle="1" w:styleId="wallacepara">
    <w:name w:val="wallacepara"/>
    <w:basedOn w:val="Normal"/>
    <w:next w:val="CM45"/>
    <w:qFormat/>
    <w:rsid w:val="00646785"/>
  </w:style>
  <w:style w:type="paragraph" w:customStyle="1" w:styleId="morelink">
    <w:name w:val="morelink"/>
    <w:basedOn w:val="Normal"/>
    <w:next w:val="CM46"/>
    <w:qFormat/>
    <w:rsid w:val="00646785"/>
  </w:style>
  <w:style w:type="paragraph" w:customStyle="1" w:styleId="audiolink">
    <w:name w:val="audiolink"/>
    <w:basedOn w:val="Normal"/>
    <w:next w:val="F4-NormalText"/>
    <w:qFormat/>
    <w:rsid w:val="00646785"/>
  </w:style>
  <w:style w:type="paragraph" w:customStyle="1" w:styleId="titlestyle1">
    <w:name w:val="titlestyle1"/>
    <w:basedOn w:val="Normal"/>
    <w:next w:val="FullText0"/>
    <w:qFormat/>
    <w:rsid w:val="00646785"/>
  </w:style>
  <w:style w:type="paragraph" w:customStyle="1" w:styleId="nav1">
    <w:name w:val="nav1"/>
    <w:basedOn w:val="Normal"/>
    <w:next w:val="TagLine0"/>
    <w:qFormat/>
    <w:rsid w:val="00646785"/>
  </w:style>
  <w:style w:type="paragraph" w:customStyle="1" w:styleId="nav2">
    <w:name w:val="nav2"/>
    <w:basedOn w:val="Normal"/>
    <w:qFormat/>
    <w:rsid w:val="00646785"/>
  </w:style>
  <w:style w:type="paragraph" w:customStyle="1" w:styleId="CM45">
    <w:name w:val="CM45"/>
    <w:basedOn w:val="Normal"/>
    <w:uiPriority w:val="99"/>
    <w:qFormat/>
    <w:rsid w:val="00646785"/>
  </w:style>
  <w:style w:type="paragraph" w:customStyle="1" w:styleId="CM46">
    <w:name w:val="CM46"/>
    <w:basedOn w:val="Normal"/>
    <w:uiPriority w:val="99"/>
    <w:qFormat/>
    <w:rsid w:val="00646785"/>
  </w:style>
  <w:style w:type="character" w:customStyle="1" w:styleId="Heading18">
    <w:name w:val="Heading #18_"/>
    <w:basedOn w:val="DefaultParagraphFont"/>
    <w:locked/>
    <w:rsid w:val="00646785"/>
  </w:style>
  <w:style w:type="paragraph" w:customStyle="1" w:styleId="Heading180">
    <w:name w:val="Heading #18"/>
    <w:basedOn w:val="Normal"/>
    <w:qFormat/>
    <w:rsid w:val="00646785"/>
  </w:style>
  <w:style w:type="character" w:customStyle="1" w:styleId="Picturecaption2">
    <w:name w:val="Picture caption (2)_"/>
    <w:basedOn w:val="DefaultParagraphFont"/>
    <w:locked/>
    <w:rsid w:val="00646785"/>
  </w:style>
  <w:style w:type="paragraph" w:customStyle="1" w:styleId="Picturecaption20">
    <w:name w:val="Picture caption (2)"/>
    <w:basedOn w:val="Normal"/>
    <w:qFormat/>
    <w:rsid w:val="00646785"/>
  </w:style>
  <w:style w:type="character" w:customStyle="1" w:styleId="Picturecaption">
    <w:name w:val="Picture caption_"/>
    <w:basedOn w:val="DefaultParagraphFont"/>
    <w:locked/>
    <w:rsid w:val="00646785"/>
  </w:style>
  <w:style w:type="paragraph" w:customStyle="1" w:styleId="Picturecaption0">
    <w:name w:val="Picture caption"/>
    <w:basedOn w:val="Normal"/>
    <w:qFormat/>
    <w:rsid w:val="00646785"/>
  </w:style>
  <w:style w:type="character" w:customStyle="1" w:styleId="Bodytext31">
    <w:name w:val="Body text (31)_"/>
    <w:basedOn w:val="DefaultParagraphFont"/>
    <w:locked/>
    <w:rsid w:val="00646785"/>
  </w:style>
  <w:style w:type="paragraph" w:customStyle="1" w:styleId="Bodytext310">
    <w:name w:val="Body text (31)"/>
    <w:basedOn w:val="Normal"/>
    <w:qFormat/>
    <w:rsid w:val="00646785"/>
  </w:style>
  <w:style w:type="character" w:customStyle="1" w:styleId="Heading22">
    <w:name w:val="Heading #22_"/>
    <w:basedOn w:val="DefaultParagraphFont"/>
    <w:locked/>
    <w:rsid w:val="00646785"/>
  </w:style>
  <w:style w:type="paragraph" w:customStyle="1" w:styleId="Heading220">
    <w:name w:val="Heading #22"/>
    <w:basedOn w:val="Normal"/>
    <w:qFormat/>
    <w:rsid w:val="00646785"/>
  </w:style>
  <w:style w:type="character" w:customStyle="1" w:styleId="Bodytext131">
    <w:name w:val="Body text (131)_"/>
    <w:basedOn w:val="DefaultParagraphFont"/>
    <w:locked/>
    <w:rsid w:val="00646785"/>
  </w:style>
  <w:style w:type="paragraph" w:customStyle="1" w:styleId="Bodytext1310">
    <w:name w:val="Body text (131)"/>
    <w:basedOn w:val="Normal"/>
    <w:qFormat/>
    <w:rsid w:val="00646785"/>
  </w:style>
  <w:style w:type="character" w:customStyle="1" w:styleId="Bodytext140">
    <w:name w:val="Body text (140)_"/>
    <w:basedOn w:val="DefaultParagraphFont"/>
    <w:locked/>
    <w:rsid w:val="00646785"/>
  </w:style>
  <w:style w:type="paragraph" w:customStyle="1" w:styleId="Bodytext1400">
    <w:name w:val="Body text (140)"/>
    <w:basedOn w:val="Normal"/>
    <w:qFormat/>
    <w:rsid w:val="00646785"/>
  </w:style>
  <w:style w:type="character" w:customStyle="1" w:styleId="Bodytext141">
    <w:name w:val="Body text (141)_"/>
    <w:basedOn w:val="DefaultParagraphFont"/>
    <w:locked/>
    <w:rsid w:val="00646785"/>
  </w:style>
  <w:style w:type="paragraph" w:customStyle="1" w:styleId="Bodytext1410">
    <w:name w:val="Body text (141)"/>
    <w:basedOn w:val="Normal"/>
    <w:qFormat/>
    <w:rsid w:val="00646785"/>
  </w:style>
  <w:style w:type="character" w:customStyle="1" w:styleId="Tableofcontents20">
    <w:name w:val="Table of contents (20)_"/>
    <w:basedOn w:val="DefaultParagraphFont"/>
    <w:locked/>
    <w:rsid w:val="00646785"/>
  </w:style>
  <w:style w:type="paragraph" w:customStyle="1" w:styleId="Tableofcontents200">
    <w:name w:val="Table of contents (20)"/>
    <w:basedOn w:val="Normal"/>
    <w:qFormat/>
    <w:rsid w:val="00646785"/>
  </w:style>
  <w:style w:type="character" w:customStyle="1" w:styleId="Tableofcontents21">
    <w:name w:val="Table of contents (21)_"/>
    <w:basedOn w:val="DefaultParagraphFont"/>
    <w:locked/>
    <w:rsid w:val="00646785"/>
  </w:style>
  <w:style w:type="paragraph" w:customStyle="1" w:styleId="Tableofcontents210">
    <w:name w:val="Table of contents (21)"/>
    <w:basedOn w:val="Normal"/>
    <w:qFormat/>
    <w:rsid w:val="00646785"/>
  </w:style>
  <w:style w:type="character" w:customStyle="1" w:styleId="Tableofcontents22">
    <w:name w:val="Table of contents (22)_"/>
    <w:basedOn w:val="DefaultParagraphFont"/>
    <w:locked/>
    <w:rsid w:val="00646785"/>
  </w:style>
  <w:style w:type="paragraph" w:customStyle="1" w:styleId="Tableofcontents220">
    <w:name w:val="Table of contents (22)"/>
    <w:basedOn w:val="Normal"/>
    <w:qFormat/>
    <w:rsid w:val="00646785"/>
  </w:style>
  <w:style w:type="character" w:customStyle="1" w:styleId="Bodytext142">
    <w:name w:val="Body text (142)_"/>
    <w:basedOn w:val="DefaultParagraphFont"/>
    <w:locked/>
    <w:rsid w:val="00646785"/>
  </w:style>
  <w:style w:type="paragraph" w:customStyle="1" w:styleId="Bodytext1420">
    <w:name w:val="Body text (142)"/>
    <w:basedOn w:val="Normal"/>
    <w:qFormat/>
    <w:rsid w:val="00646785"/>
  </w:style>
  <w:style w:type="character" w:customStyle="1" w:styleId="Bodytext143">
    <w:name w:val="Body text (143)_"/>
    <w:basedOn w:val="DefaultParagraphFont"/>
    <w:locked/>
    <w:rsid w:val="00646785"/>
  </w:style>
  <w:style w:type="paragraph" w:customStyle="1" w:styleId="Bodytext1430">
    <w:name w:val="Body text (143)"/>
    <w:basedOn w:val="Normal"/>
    <w:qFormat/>
    <w:rsid w:val="00646785"/>
  </w:style>
  <w:style w:type="character" w:customStyle="1" w:styleId="Bodytext144Exact">
    <w:name w:val="Body text (144) Exact"/>
    <w:basedOn w:val="DefaultParagraphFont"/>
    <w:locked/>
    <w:rsid w:val="00646785"/>
  </w:style>
  <w:style w:type="paragraph" w:customStyle="1" w:styleId="Bodytext144">
    <w:name w:val="Body text (144)"/>
    <w:basedOn w:val="Normal"/>
    <w:qFormat/>
    <w:rsid w:val="00646785"/>
  </w:style>
  <w:style w:type="character" w:customStyle="1" w:styleId="Bodytext145Exact">
    <w:name w:val="Body text (145) Exact"/>
    <w:basedOn w:val="DefaultParagraphFont"/>
    <w:locked/>
    <w:rsid w:val="00646785"/>
  </w:style>
  <w:style w:type="paragraph" w:customStyle="1" w:styleId="Bodytext145">
    <w:name w:val="Body text (145)"/>
    <w:basedOn w:val="Normal"/>
    <w:qFormat/>
    <w:rsid w:val="00646785"/>
  </w:style>
  <w:style w:type="character" w:customStyle="1" w:styleId="Bodytext146">
    <w:name w:val="Body text (146)_"/>
    <w:basedOn w:val="DefaultParagraphFont"/>
    <w:locked/>
    <w:rsid w:val="00646785"/>
  </w:style>
  <w:style w:type="paragraph" w:customStyle="1" w:styleId="Bodytext1460">
    <w:name w:val="Body text (146)"/>
    <w:basedOn w:val="Normal"/>
    <w:qFormat/>
    <w:rsid w:val="00646785"/>
  </w:style>
  <w:style w:type="character" w:customStyle="1" w:styleId="Heading230">
    <w:name w:val="Heading #23_"/>
    <w:basedOn w:val="DefaultParagraphFont"/>
    <w:locked/>
    <w:rsid w:val="00646785"/>
  </w:style>
  <w:style w:type="paragraph" w:customStyle="1" w:styleId="Heading231">
    <w:name w:val="Heading #23"/>
    <w:basedOn w:val="Normal"/>
    <w:qFormat/>
    <w:rsid w:val="00646785"/>
  </w:style>
  <w:style w:type="character" w:customStyle="1" w:styleId="Picturecaption36">
    <w:name w:val="Picture caption (36)_"/>
    <w:basedOn w:val="DefaultParagraphFont"/>
    <w:locked/>
    <w:rsid w:val="00646785"/>
  </w:style>
  <w:style w:type="paragraph" w:customStyle="1" w:styleId="Picturecaption360">
    <w:name w:val="Picture caption (36)"/>
    <w:basedOn w:val="Normal"/>
    <w:qFormat/>
    <w:rsid w:val="00646785"/>
  </w:style>
  <w:style w:type="character" w:customStyle="1" w:styleId="Picturecaption42">
    <w:name w:val="Picture caption (42)_"/>
    <w:basedOn w:val="DefaultParagraphFont"/>
    <w:locked/>
    <w:rsid w:val="00646785"/>
  </w:style>
  <w:style w:type="paragraph" w:customStyle="1" w:styleId="Picturecaption420">
    <w:name w:val="Picture caption (42)"/>
    <w:basedOn w:val="Normal"/>
    <w:qFormat/>
    <w:rsid w:val="00646785"/>
  </w:style>
  <w:style w:type="character" w:customStyle="1" w:styleId="Bodytext154">
    <w:name w:val="Body text (154)_"/>
    <w:basedOn w:val="DefaultParagraphFont"/>
    <w:locked/>
    <w:rsid w:val="00646785"/>
  </w:style>
  <w:style w:type="paragraph" w:customStyle="1" w:styleId="Bodytext1540">
    <w:name w:val="Body text (154)"/>
    <w:basedOn w:val="Normal"/>
    <w:qFormat/>
    <w:rsid w:val="00646785"/>
  </w:style>
  <w:style w:type="character" w:customStyle="1" w:styleId="Bodytext155">
    <w:name w:val="Body text (155)_"/>
    <w:basedOn w:val="DefaultParagraphFont"/>
    <w:locked/>
    <w:rsid w:val="00646785"/>
  </w:style>
  <w:style w:type="paragraph" w:customStyle="1" w:styleId="Bodytext1550">
    <w:name w:val="Body text (155)"/>
    <w:basedOn w:val="Normal"/>
    <w:qFormat/>
    <w:rsid w:val="00646785"/>
  </w:style>
  <w:style w:type="character" w:customStyle="1" w:styleId="Bodytext156">
    <w:name w:val="Body text (156)_"/>
    <w:basedOn w:val="DefaultParagraphFont"/>
    <w:locked/>
    <w:rsid w:val="00646785"/>
  </w:style>
  <w:style w:type="paragraph" w:customStyle="1" w:styleId="Bodytext1560">
    <w:name w:val="Body text (156)"/>
    <w:basedOn w:val="Normal"/>
    <w:qFormat/>
    <w:rsid w:val="00646785"/>
  </w:style>
  <w:style w:type="character" w:customStyle="1" w:styleId="Bodytext60">
    <w:name w:val="Body text (60)_"/>
    <w:basedOn w:val="DefaultParagraphFont"/>
    <w:locked/>
    <w:rsid w:val="00646785"/>
  </w:style>
  <w:style w:type="paragraph" w:customStyle="1" w:styleId="Bodytext600">
    <w:name w:val="Body text (60)"/>
    <w:basedOn w:val="Normal"/>
    <w:qFormat/>
    <w:rsid w:val="00646785"/>
  </w:style>
  <w:style w:type="character" w:customStyle="1" w:styleId="Bodytext158">
    <w:name w:val="Body text (158)_"/>
    <w:basedOn w:val="DefaultParagraphFont"/>
    <w:locked/>
    <w:rsid w:val="00646785"/>
  </w:style>
  <w:style w:type="paragraph" w:customStyle="1" w:styleId="Bodytext1580">
    <w:name w:val="Body text (158)"/>
    <w:basedOn w:val="Normal"/>
    <w:qFormat/>
    <w:rsid w:val="00646785"/>
  </w:style>
  <w:style w:type="character" w:customStyle="1" w:styleId="Bodytext159">
    <w:name w:val="Body text (159)_"/>
    <w:basedOn w:val="DefaultParagraphFont"/>
    <w:locked/>
    <w:rsid w:val="00646785"/>
  </w:style>
  <w:style w:type="paragraph" w:customStyle="1" w:styleId="Bodytext1590">
    <w:name w:val="Body text (159)"/>
    <w:basedOn w:val="Normal"/>
    <w:qFormat/>
    <w:rsid w:val="00646785"/>
  </w:style>
  <w:style w:type="character" w:customStyle="1" w:styleId="Bodytext160">
    <w:name w:val="Body text (160)_"/>
    <w:basedOn w:val="DefaultParagraphFont"/>
    <w:locked/>
    <w:rsid w:val="00646785"/>
  </w:style>
  <w:style w:type="paragraph" w:customStyle="1" w:styleId="Bodytext1600">
    <w:name w:val="Body text (160)"/>
    <w:basedOn w:val="Normal"/>
    <w:qFormat/>
    <w:rsid w:val="00646785"/>
  </w:style>
  <w:style w:type="character" w:customStyle="1" w:styleId="Picturecaption4">
    <w:name w:val="Picture caption (4)_"/>
    <w:basedOn w:val="DefaultParagraphFont"/>
    <w:locked/>
    <w:rsid w:val="00646785"/>
  </w:style>
  <w:style w:type="paragraph" w:customStyle="1" w:styleId="Picturecaption40">
    <w:name w:val="Picture caption (4)"/>
    <w:basedOn w:val="Normal"/>
    <w:qFormat/>
    <w:rsid w:val="00646785"/>
  </w:style>
  <w:style w:type="character" w:customStyle="1" w:styleId="Heading10">
    <w:name w:val="Heading #10_"/>
    <w:basedOn w:val="DefaultParagraphFont"/>
    <w:locked/>
    <w:rsid w:val="00646785"/>
  </w:style>
  <w:style w:type="paragraph" w:customStyle="1" w:styleId="Heading100">
    <w:name w:val="Heading #10"/>
    <w:basedOn w:val="Normal"/>
    <w:qFormat/>
    <w:rsid w:val="00646785"/>
  </w:style>
  <w:style w:type="character" w:customStyle="1" w:styleId="Picturecaption3">
    <w:name w:val="Picture caption (3)_"/>
    <w:basedOn w:val="DefaultParagraphFont"/>
    <w:locked/>
    <w:rsid w:val="00646785"/>
  </w:style>
  <w:style w:type="paragraph" w:customStyle="1" w:styleId="Picturecaption30">
    <w:name w:val="Picture caption (3)"/>
    <w:basedOn w:val="Normal"/>
    <w:qFormat/>
    <w:rsid w:val="00646785"/>
  </w:style>
  <w:style w:type="character" w:customStyle="1" w:styleId="Heading13">
    <w:name w:val="Heading #13_"/>
    <w:basedOn w:val="DefaultParagraphFont"/>
    <w:locked/>
    <w:rsid w:val="00646785"/>
  </w:style>
  <w:style w:type="paragraph" w:customStyle="1" w:styleId="Heading130">
    <w:name w:val="Heading #13"/>
    <w:basedOn w:val="Normal"/>
    <w:qFormat/>
    <w:rsid w:val="00646785"/>
  </w:style>
  <w:style w:type="character" w:customStyle="1" w:styleId="Heading92">
    <w:name w:val="Heading #9 (2)_"/>
    <w:basedOn w:val="DefaultParagraphFont"/>
    <w:locked/>
    <w:rsid w:val="00646785"/>
  </w:style>
  <w:style w:type="paragraph" w:customStyle="1" w:styleId="Heading920">
    <w:name w:val="Heading #9 (2)"/>
    <w:basedOn w:val="Normal"/>
    <w:qFormat/>
    <w:rsid w:val="00646785"/>
  </w:style>
  <w:style w:type="character" w:customStyle="1" w:styleId="Heading15">
    <w:name w:val="Heading #15_"/>
    <w:basedOn w:val="DefaultParagraphFont"/>
    <w:locked/>
    <w:rsid w:val="00646785"/>
  </w:style>
  <w:style w:type="paragraph" w:customStyle="1" w:styleId="Heading150">
    <w:name w:val="Heading #15"/>
    <w:basedOn w:val="Normal"/>
    <w:qFormat/>
    <w:rsid w:val="00646785"/>
  </w:style>
  <w:style w:type="character" w:customStyle="1" w:styleId="Bodytext38">
    <w:name w:val="Body text (38)_"/>
    <w:basedOn w:val="DefaultParagraphFont"/>
    <w:locked/>
    <w:rsid w:val="00646785"/>
  </w:style>
  <w:style w:type="paragraph" w:customStyle="1" w:styleId="Bodytext380">
    <w:name w:val="Body text (38)"/>
    <w:basedOn w:val="Normal"/>
    <w:qFormat/>
    <w:rsid w:val="00646785"/>
  </w:style>
  <w:style w:type="character" w:customStyle="1" w:styleId="Heading17">
    <w:name w:val="Heading #17_"/>
    <w:basedOn w:val="DefaultParagraphFont"/>
    <w:locked/>
    <w:rsid w:val="00646785"/>
  </w:style>
  <w:style w:type="paragraph" w:customStyle="1" w:styleId="Heading170">
    <w:name w:val="Heading #17"/>
    <w:basedOn w:val="Normal"/>
    <w:qFormat/>
    <w:rsid w:val="00646785"/>
  </w:style>
  <w:style w:type="character" w:customStyle="1" w:styleId="Bodytext97Exact">
    <w:name w:val="Body text (97) Exact"/>
    <w:basedOn w:val="DefaultParagraphFont"/>
    <w:locked/>
    <w:rsid w:val="00646785"/>
  </w:style>
  <w:style w:type="paragraph" w:customStyle="1" w:styleId="Bodytext97">
    <w:name w:val="Body text (97)"/>
    <w:basedOn w:val="Normal"/>
    <w:qFormat/>
    <w:rsid w:val="00646785"/>
  </w:style>
  <w:style w:type="character" w:customStyle="1" w:styleId="Bodytext42">
    <w:name w:val="Body text (42)_"/>
    <w:basedOn w:val="DefaultParagraphFont"/>
    <w:locked/>
    <w:rsid w:val="00646785"/>
  </w:style>
  <w:style w:type="paragraph" w:customStyle="1" w:styleId="Bodytext420">
    <w:name w:val="Body text (42)"/>
    <w:basedOn w:val="Normal"/>
    <w:qFormat/>
    <w:rsid w:val="00646785"/>
  </w:style>
  <w:style w:type="character" w:customStyle="1" w:styleId="Picturecaption9">
    <w:name w:val="Picture caption (9)_"/>
    <w:basedOn w:val="DefaultParagraphFont"/>
    <w:locked/>
    <w:rsid w:val="00646785"/>
  </w:style>
  <w:style w:type="paragraph" w:customStyle="1" w:styleId="Picturecaption90">
    <w:name w:val="Picture caption (9)"/>
    <w:basedOn w:val="Normal"/>
    <w:qFormat/>
    <w:rsid w:val="00646785"/>
  </w:style>
  <w:style w:type="character" w:customStyle="1" w:styleId="Bodytext96Exact">
    <w:name w:val="Body text (96) Exact"/>
    <w:basedOn w:val="DefaultParagraphFont"/>
    <w:locked/>
    <w:rsid w:val="00646785"/>
  </w:style>
  <w:style w:type="paragraph" w:customStyle="1" w:styleId="Bodytext96">
    <w:name w:val="Body text (96)"/>
    <w:basedOn w:val="Normal"/>
    <w:qFormat/>
    <w:rsid w:val="00646785"/>
  </w:style>
  <w:style w:type="character" w:customStyle="1" w:styleId="Heading142">
    <w:name w:val="Heading #14 (2)_"/>
    <w:basedOn w:val="DefaultParagraphFont"/>
    <w:locked/>
    <w:rsid w:val="00646785"/>
  </w:style>
  <w:style w:type="paragraph" w:customStyle="1" w:styleId="Heading1420">
    <w:name w:val="Heading #14 (2)"/>
    <w:basedOn w:val="Normal"/>
    <w:qFormat/>
    <w:rsid w:val="00646785"/>
  </w:style>
  <w:style w:type="character" w:customStyle="1" w:styleId="Picturecaption31">
    <w:name w:val="Picture caption (31)_"/>
    <w:basedOn w:val="DefaultParagraphFont"/>
    <w:locked/>
    <w:rsid w:val="00646785"/>
  </w:style>
  <w:style w:type="paragraph" w:customStyle="1" w:styleId="Picturecaption310">
    <w:name w:val="Picture caption (31)"/>
    <w:basedOn w:val="Normal"/>
    <w:qFormat/>
    <w:rsid w:val="00646785"/>
  </w:style>
  <w:style w:type="character" w:customStyle="1" w:styleId="Picturecaption27">
    <w:name w:val="Picture caption (27)_"/>
    <w:basedOn w:val="DefaultParagraphFont"/>
    <w:locked/>
    <w:rsid w:val="00646785"/>
  </w:style>
  <w:style w:type="paragraph" w:customStyle="1" w:styleId="Picturecaption270">
    <w:name w:val="Picture caption (27)"/>
    <w:basedOn w:val="Normal"/>
    <w:qFormat/>
    <w:rsid w:val="00646785"/>
  </w:style>
  <w:style w:type="character" w:customStyle="1" w:styleId="Bodytext43Exact">
    <w:name w:val="Body text (43) Exact"/>
    <w:basedOn w:val="DefaultParagraphFont"/>
    <w:locked/>
    <w:rsid w:val="00646785"/>
  </w:style>
  <w:style w:type="paragraph" w:customStyle="1" w:styleId="Bodytext43">
    <w:name w:val="Body text (43)"/>
    <w:basedOn w:val="Normal"/>
    <w:qFormat/>
    <w:rsid w:val="00646785"/>
  </w:style>
  <w:style w:type="character" w:customStyle="1" w:styleId="Bodytext109">
    <w:name w:val="Body text (109)_"/>
    <w:basedOn w:val="DefaultParagraphFont"/>
    <w:locked/>
    <w:rsid w:val="00646785"/>
  </w:style>
  <w:style w:type="paragraph" w:customStyle="1" w:styleId="Bodytext1090">
    <w:name w:val="Body text (109)"/>
    <w:basedOn w:val="Normal"/>
    <w:qFormat/>
    <w:rsid w:val="00646785"/>
  </w:style>
  <w:style w:type="character" w:customStyle="1" w:styleId="Bodytext110">
    <w:name w:val="Body text (110)_"/>
    <w:basedOn w:val="DefaultParagraphFont"/>
    <w:locked/>
    <w:rsid w:val="00646785"/>
  </w:style>
  <w:style w:type="paragraph" w:customStyle="1" w:styleId="Bodytext1100">
    <w:name w:val="Body text (110)"/>
    <w:basedOn w:val="Normal"/>
    <w:qFormat/>
    <w:rsid w:val="00646785"/>
  </w:style>
  <w:style w:type="character" w:customStyle="1" w:styleId="Bodytext111">
    <w:name w:val="Body text (111)_"/>
    <w:basedOn w:val="DefaultParagraphFont"/>
    <w:locked/>
    <w:rsid w:val="00646785"/>
  </w:style>
  <w:style w:type="paragraph" w:customStyle="1" w:styleId="Bodytext1110">
    <w:name w:val="Body text (111)"/>
    <w:basedOn w:val="Normal"/>
    <w:qFormat/>
    <w:rsid w:val="00646785"/>
  </w:style>
  <w:style w:type="character" w:customStyle="1" w:styleId="Tablecaption7">
    <w:name w:val="Table caption (7)_"/>
    <w:basedOn w:val="DefaultParagraphFont"/>
    <w:locked/>
    <w:rsid w:val="00646785"/>
  </w:style>
  <w:style w:type="paragraph" w:customStyle="1" w:styleId="Tablecaption70">
    <w:name w:val="Table caption (7)"/>
    <w:basedOn w:val="Normal"/>
    <w:qFormat/>
    <w:rsid w:val="00646785"/>
  </w:style>
  <w:style w:type="character" w:customStyle="1" w:styleId="Bodytext112">
    <w:name w:val="Body text (112)_"/>
    <w:basedOn w:val="DefaultParagraphFont"/>
    <w:locked/>
    <w:rsid w:val="00646785"/>
  </w:style>
  <w:style w:type="paragraph" w:customStyle="1" w:styleId="Bodytext1120">
    <w:name w:val="Body text (112)"/>
    <w:basedOn w:val="Normal"/>
    <w:qFormat/>
    <w:rsid w:val="00646785"/>
  </w:style>
  <w:style w:type="character" w:customStyle="1" w:styleId="Bodytext113">
    <w:name w:val="Body text (113)_"/>
    <w:basedOn w:val="DefaultParagraphFont"/>
    <w:locked/>
    <w:rsid w:val="00646785"/>
  </w:style>
  <w:style w:type="paragraph" w:customStyle="1" w:styleId="Bodytext1130">
    <w:name w:val="Body text (113)"/>
    <w:basedOn w:val="Normal"/>
    <w:qFormat/>
    <w:rsid w:val="00646785"/>
  </w:style>
  <w:style w:type="character" w:customStyle="1" w:styleId="Tableofcontents10">
    <w:name w:val="Table of contents (10)_"/>
    <w:basedOn w:val="DefaultParagraphFont"/>
    <w:locked/>
    <w:rsid w:val="00646785"/>
  </w:style>
  <w:style w:type="paragraph" w:customStyle="1" w:styleId="Tableofcontents100">
    <w:name w:val="Table of contents (10)"/>
    <w:basedOn w:val="Normal"/>
    <w:qFormat/>
    <w:rsid w:val="00646785"/>
  </w:style>
  <w:style w:type="character" w:customStyle="1" w:styleId="Tableofcontents12">
    <w:name w:val="Table of contents (12)_"/>
    <w:basedOn w:val="DefaultParagraphFont"/>
    <w:locked/>
    <w:rsid w:val="00646785"/>
  </w:style>
  <w:style w:type="paragraph" w:customStyle="1" w:styleId="Tableofcontents120">
    <w:name w:val="Table of contents (12)"/>
    <w:basedOn w:val="Normal"/>
    <w:qFormat/>
    <w:rsid w:val="00646785"/>
  </w:style>
  <w:style w:type="character" w:customStyle="1" w:styleId="Tableofcontents14">
    <w:name w:val="Table of contents (14)_"/>
    <w:basedOn w:val="DefaultParagraphFont"/>
    <w:locked/>
    <w:rsid w:val="00646785"/>
  </w:style>
  <w:style w:type="paragraph" w:customStyle="1" w:styleId="Tableofcontents140">
    <w:name w:val="Table of contents (14)"/>
    <w:basedOn w:val="Normal"/>
    <w:qFormat/>
    <w:rsid w:val="00646785"/>
  </w:style>
  <w:style w:type="character" w:customStyle="1" w:styleId="Heading162">
    <w:name w:val="Heading #16 (2)_"/>
    <w:basedOn w:val="DefaultParagraphFont"/>
    <w:locked/>
    <w:rsid w:val="00646785"/>
  </w:style>
  <w:style w:type="paragraph" w:customStyle="1" w:styleId="Heading1620">
    <w:name w:val="Heading #16 (2)"/>
    <w:basedOn w:val="Normal"/>
    <w:qFormat/>
    <w:rsid w:val="00646785"/>
  </w:style>
  <w:style w:type="paragraph" w:customStyle="1" w:styleId="txgreen">
    <w:name w:val="txgreen"/>
    <w:basedOn w:val="Normal"/>
    <w:uiPriority w:val="99"/>
    <w:qFormat/>
    <w:rsid w:val="00646785"/>
  </w:style>
  <w:style w:type="paragraph" w:customStyle="1" w:styleId="rtecenter">
    <w:name w:val="rtecenter"/>
    <w:basedOn w:val="Normal"/>
    <w:uiPriority w:val="99"/>
    <w:qFormat/>
    <w:rsid w:val="00646785"/>
  </w:style>
  <w:style w:type="paragraph" w:customStyle="1" w:styleId="StyleHeading4TagBigcardNotBold">
    <w:name w:val="Style Heading 4TagBig card + Not Bold"/>
    <w:basedOn w:val="Heading4"/>
    <w:qFormat/>
    <w:rsid w:val="00646785"/>
    <w:rPr>
      <w:bCs/>
    </w:rPr>
  </w:style>
  <w:style w:type="paragraph" w:customStyle="1" w:styleId="Stylecardtext8pt">
    <w:name w:val="Style card text + 8 pt"/>
    <w:basedOn w:val="Normal"/>
    <w:qFormat/>
    <w:rsid w:val="00646785"/>
  </w:style>
  <w:style w:type="paragraph" w:customStyle="1" w:styleId="Stylecardtext5pt">
    <w:name w:val="Style card text + 5 pt"/>
    <w:basedOn w:val="Normal"/>
    <w:qFormat/>
    <w:rsid w:val="00646785"/>
  </w:style>
  <w:style w:type="character" w:customStyle="1" w:styleId="StyleLatinGaramond9ptUnderline">
    <w:name w:val="Style (Latin) Garamond 9 pt Underline"/>
    <w:rsid w:val="00646785"/>
  </w:style>
  <w:style w:type="character" w:customStyle="1" w:styleId="cite0">
    <w:name w:val="cite0"/>
    <w:rsid w:val="00646785"/>
  </w:style>
  <w:style w:type="character" w:customStyle="1" w:styleId="in-top">
    <w:name w:val="in-top"/>
    <w:rsid w:val="00646785"/>
  </w:style>
  <w:style w:type="character" w:customStyle="1" w:styleId="nukeled">
    <w:name w:val="nukeled"/>
    <w:rsid w:val="00646785"/>
  </w:style>
  <w:style w:type="character" w:customStyle="1" w:styleId="contextlyrelated">
    <w:name w:val="contextly_related"/>
    <w:rsid w:val="00646785"/>
  </w:style>
  <w:style w:type="character" w:customStyle="1" w:styleId="in-right">
    <w:name w:val="in-right"/>
    <w:rsid w:val="00646785"/>
  </w:style>
  <w:style w:type="character" w:customStyle="1" w:styleId="adtext">
    <w:name w:val="ad_text"/>
    <w:rsid w:val="00646785"/>
  </w:style>
  <w:style w:type="character" w:customStyle="1" w:styleId="linkrow">
    <w:name w:val="link_row"/>
    <w:rsid w:val="00646785"/>
  </w:style>
  <w:style w:type="character" w:customStyle="1" w:styleId="revision-date">
    <w:name w:val="revision-date"/>
    <w:rsid w:val="00646785"/>
  </w:style>
  <w:style w:type="character" w:customStyle="1" w:styleId="facebook-share">
    <w:name w:val="facebook-share"/>
    <w:rsid w:val="00646785"/>
  </w:style>
  <w:style w:type="character" w:customStyle="1" w:styleId="facebook-share-label">
    <w:name w:val="facebook-share-label"/>
    <w:rsid w:val="00646785"/>
  </w:style>
  <w:style w:type="character" w:customStyle="1" w:styleId="tpk">
    <w:name w:val="tpk"/>
    <w:rsid w:val="00646785"/>
  </w:style>
  <w:style w:type="character" w:customStyle="1" w:styleId="A24">
    <w:name w:val="A24"/>
    <w:uiPriority w:val="99"/>
    <w:rsid w:val="00646785"/>
  </w:style>
  <w:style w:type="character" w:customStyle="1" w:styleId="A25">
    <w:name w:val="A25"/>
    <w:uiPriority w:val="99"/>
    <w:rsid w:val="00646785"/>
  </w:style>
  <w:style w:type="character" w:customStyle="1" w:styleId="Headerorfooter">
    <w:name w:val="Header or footer_"/>
    <w:basedOn w:val="DefaultParagraphFont"/>
    <w:rsid w:val="00646785"/>
  </w:style>
  <w:style w:type="character" w:customStyle="1" w:styleId="Bodytext21">
    <w:name w:val="Body text (2)_"/>
    <w:basedOn w:val="DefaultParagraphFont"/>
    <w:rsid w:val="00646785"/>
  </w:style>
  <w:style w:type="character" w:customStyle="1" w:styleId="Bodytext22">
    <w:name w:val="Body text (2)"/>
    <w:basedOn w:val="Bodytext32"/>
    <w:rsid w:val="00646785"/>
  </w:style>
  <w:style w:type="character" w:customStyle="1" w:styleId="Headerorfooter0">
    <w:name w:val="Header or footer"/>
    <w:basedOn w:val="Bodytext100"/>
    <w:rsid w:val="00646785"/>
  </w:style>
  <w:style w:type="character" w:customStyle="1" w:styleId="Bodytext33">
    <w:name w:val="Body text (3)_"/>
    <w:basedOn w:val="DefaultParagraphFont"/>
    <w:rsid w:val="00646785"/>
  </w:style>
  <w:style w:type="character" w:customStyle="1" w:styleId="Bodytext31Exact">
    <w:name w:val="Body text (31) Exact"/>
    <w:basedOn w:val="DefaultParagraphFont"/>
    <w:rsid w:val="00646785"/>
  </w:style>
  <w:style w:type="character" w:customStyle="1" w:styleId="Bodytext100">
    <w:name w:val="Body text (10)_"/>
    <w:basedOn w:val="DefaultParagraphFont"/>
    <w:rsid w:val="00646785"/>
  </w:style>
  <w:style w:type="character" w:customStyle="1" w:styleId="Bodytext32">
    <w:name w:val="Body text (3)"/>
    <w:basedOn w:val="Bodytext3Spacing0ptExact"/>
    <w:rsid w:val="00646785"/>
  </w:style>
  <w:style w:type="character" w:customStyle="1" w:styleId="Bodytext46">
    <w:name w:val="Body text (46)_"/>
    <w:basedOn w:val="DefaultParagraphFont"/>
    <w:rsid w:val="00646785"/>
  </w:style>
  <w:style w:type="character" w:customStyle="1" w:styleId="Bodytext51">
    <w:name w:val="Body text (51)_"/>
    <w:basedOn w:val="DefaultParagraphFont"/>
    <w:rsid w:val="00646785"/>
  </w:style>
  <w:style w:type="character" w:customStyle="1" w:styleId="Bodytext34">
    <w:name w:val="Body text (34)_"/>
    <w:basedOn w:val="DefaultParagraphFont"/>
    <w:rsid w:val="00646785"/>
  </w:style>
  <w:style w:type="character" w:customStyle="1" w:styleId="Bodytext3Spacing0ptExact">
    <w:name w:val="Body text (3) + Spacing 0 pt Exact"/>
    <w:rsid w:val="00646785"/>
  </w:style>
  <w:style w:type="character" w:customStyle="1" w:styleId="Bodytext82">
    <w:name w:val="Body text (82)_"/>
    <w:basedOn w:val="DefaultParagraphFont"/>
    <w:rsid w:val="00646785"/>
  </w:style>
  <w:style w:type="character" w:customStyle="1" w:styleId="PicturecaptionSpacing0ptExact">
    <w:name w:val="Picture caption + Spacing 0 pt Exact"/>
    <w:basedOn w:val="DefaultParagraphFont"/>
    <w:rsid w:val="00646785"/>
  </w:style>
  <w:style w:type="character" w:customStyle="1" w:styleId="Tableofcontents13">
    <w:name w:val="Table of contents (13)_"/>
    <w:basedOn w:val="DefaultParagraphFont"/>
    <w:rsid w:val="00646785"/>
  </w:style>
  <w:style w:type="character" w:customStyle="1" w:styleId="Bodytext114">
    <w:name w:val="Body text (114)_"/>
    <w:basedOn w:val="DefaultParagraphFont"/>
    <w:rsid w:val="00646785"/>
  </w:style>
  <w:style w:type="character" w:customStyle="1" w:styleId="Bodytext115">
    <w:name w:val="Body text (115)_"/>
    <w:basedOn w:val="DefaultParagraphFont"/>
    <w:rsid w:val="00646785"/>
  </w:style>
  <w:style w:type="character" w:customStyle="1" w:styleId="Bodytext1150">
    <w:name w:val="Body text (115)"/>
    <w:basedOn w:val="Picturecaption2Spacing0ptExact"/>
    <w:rsid w:val="00646785"/>
  </w:style>
  <w:style w:type="character" w:customStyle="1" w:styleId="Bodytext820">
    <w:name w:val="Body text (82)"/>
    <w:rsid w:val="00646785"/>
  </w:style>
  <w:style w:type="character" w:customStyle="1" w:styleId="Bodytext101">
    <w:name w:val="Body text (10)"/>
    <w:basedOn w:val="PicturecaptionSpacing0ptExact"/>
    <w:rsid w:val="00646785"/>
  </w:style>
  <w:style w:type="character" w:customStyle="1" w:styleId="Bodytext82Spacing0ptExact">
    <w:name w:val="Body text (82) + Spacing 0 pt Exact"/>
    <w:basedOn w:val="Bodytext820"/>
    <w:rsid w:val="00646785"/>
  </w:style>
  <w:style w:type="character" w:customStyle="1" w:styleId="Bodytext131Exact">
    <w:name w:val="Body text (131) Exact"/>
    <w:basedOn w:val="DefaultParagraphFont"/>
    <w:rsid w:val="00646785"/>
  </w:style>
  <w:style w:type="character" w:customStyle="1" w:styleId="Picturecaption2Spacing0ptExact">
    <w:name w:val="Picture caption (2) + Spacing 0 pt Exact"/>
    <w:basedOn w:val="DefaultParagraphFont"/>
    <w:rsid w:val="00646785"/>
  </w:style>
  <w:style w:type="character" w:customStyle="1" w:styleId="Bodytext114Exact">
    <w:name w:val="Body text (114) Exact"/>
    <w:basedOn w:val="Bodytext131Exact"/>
    <w:rsid w:val="00646785"/>
  </w:style>
  <w:style w:type="character" w:customStyle="1" w:styleId="Bodytext340">
    <w:name w:val="Body text (34)"/>
    <w:basedOn w:val="BodyText40"/>
    <w:rsid w:val="006467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46785"/>
  </w:style>
  <w:style w:type="character" w:customStyle="1" w:styleId="Bodytext510">
    <w:name w:val="Body text (51)"/>
    <w:basedOn w:val="Bodytext115"/>
    <w:rsid w:val="00646785"/>
  </w:style>
  <w:style w:type="character" w:customStyle="1" w:styleId="Bodytext1140">
    <w:name w:val="Body text (114)"/>
    <w:basedOn w:val="Bodytext131Exact"/>
    <w:rsid w:val="00646785"/>
  </w:style>
  <w:style w:type="character" w:customStyle="1" w:styleId="Tableofcontents130">
    <w:name w:val="Table of contents (13)"/>
    <w:basedOn w:val="Bodytext82Spacing0ptExact"/>
    <w:rsid w:val="00646785"/>
  </w:style>
  <w:style w:type="character" w:customStyle="1" w:styleId="Bodytext460">
    <w:name w:val="Body text (46)"/>
    <w:basedOn w:val="Bodytext114"/>
    <w:rsid w:val="00646785"/>
  </w:style>
  <w:style w:type="character" w:customStyle="1" w:styleId="Bodytext46NotBold">
    <w:name w:val="Body text (46) + Not Bold"/>
    <w:basedOn w:val="Bodytext114"/>
    <w:rsid w:val="00646785"/>
  </w:style>
  <w:style w:type="character" w:customStyle="1" w:styleId="Bodytext46SegoeUI">
    <w:name w:val="Body text (46) + Segoe UI"/>
    <w:basedOn w:val="Bodytext114"/>
    <w:rsid w:val="00646785"/>
  </w:style>
  <w:style w:type="character" w:customStyle="1" w:styleId="Bodytext115Spacing0ptExact">
    <w:name w:val="Body text (115) + Spacing 0 pt Exact"/>
    <w:basedOn w:val="Picturecaption2Spacing0ptExact"/>
    <w:rsid w:val="00646785"/>
  </w:style>
  <w:style w:type="character" w:customStyle="1" w:styleId="Picturecaption42SmallCaps">
    <w:name w:val="Picture caption (42) + Small Caps"/>
    <w:basedOn w:val="DefaultParagraphFont"/>
    <w:rsid w:val="00646785"/>
  </w:style>
  <w:style w:type="character" w:customStyle="1" w:styleId="Bodytext155Exact">
    <w:name w:val="Body text (155) Exact"/>
    <w:basedOn w:val="DefaultParagraphFont"/>
    <w:rsid w:val="00646785"/>
  </w:style>
  <w:style w:type="character" w:customStyle="1" w:styleId="Bodytext157">
    <w:name w:val="Body text (157)_"/>
    <w:basedOn w:val="DefaultParagraphFont"/>
    <w:rsid w:val="00646785"/>
  </w:style>
  <w:style w:type="character" w:customStyle="1" w:styleId="Bodytext157Spacing0pt">
    <w:name w:val="Body text (157) + Spacing 0 pt"/>
    <w:basedOn w:val="Bodytext39"/>
    <w:rsid w:val="00646785"/>
  </w:style>
  <w:style w:type="character" w:customStyle="1" w:styleId="Bodytext1570">
    <w:name w:val="Body text (157)"/>
    <w:basedOn w:val="Bodytext39"/>
    <w:rsid w:val="00646785"/>
  </w:style>
  <w:style w:type="character" w:customStyle="1" w:styleId="Heading2213pt">
    <w:name w:val="Heading #22 + 13 pt"/>
    <w:basedOn w:val="DefaultParagraphFont"/>
    <w:rsid w:val="00646785"/>
  </w:style>
  <w:style w:type="character" w:customStyle="1" w:styleId="Heading22125pt">
    <w:name w:val="Heading #22 + 12.5 pt"/>
    <w:basedOn w:val="DefaultParagraphFont"/>
    <w:rsid w:val="00646785"/>
  </w:style>
  <w:style w:type="character" w:customStyle="1" w:styleId="Bodytext300">
    <w:name w:val="Body text (30)_"/>
    <w:basedOn w:val="DefaultParagraphFont"/>
    <w:rsid w:val="00646785"/>
  </w:style>
  <w:style w:type="character" w:customStyle="1" w:styleId="Bodytext301">
    <w:name w:val="Body text (30)"/>
    <w:basedOn w:val="Bodytext3TimesNewRoman"/>
    <w:rsid w:val="00646785"/>
  </w:style>
  <w:style w:type="character" w:customStyle="1" w:styleId="Bodytext39">
    <w:name w:val="Body text (39)_"/>
    <w:basedOn w:val="DefaultParagraphFont"/>
    <w:rsid w:val="00646785"/>
  </w:style>
  <w:style w:type="character" w:customStyle="1" w:styleId="Bodytext390">
    <w:name w:val="Body text (39)"/>
    <w:basedOn w:val="BodytextExact"/>
    <w:rsid w:val="00646785"/>
  </w:style>
  <w:style w:type="character" w:customStyle="1" w:styleId="Bodytext159Exact">
    <w:name w:val="Body text (159) Exact"/>
    <w:basedOn w:val="DefaultParagraphFont"/>
    <w:rsid w:val="00646785"/>
  </w:style>
  <w:style w:type="character" w:customStyle="1" w:styleId="Bodytext60Spacing0pt">
    <w:name w:val="Body text (60) + Spacing 0 pt"/>
    <w:basedOn w:val="DefaultParagraphFont"/>
    <w:rsid w:val="00646785"/>
  </w:style>
  <w:style w:type="character" w:customStyle="1" w:styleId="Bodytext3Spacing-1pt">
    <w:name w:val="Body text (3) + Spacing -1 pt"/>
    <w:basedOn w:val="Bodytext3Spacing0ptExact"/>
    <w:rsid w:val="00646785"/>
  </w:style>
  <w:style w:type="character" w:customStyle="1" w:styleId="Bodytext3TimesNewRoman">
    <w:name w:val="Body text (3) + Times New Roman"/>
    <w:aliases w:val="11.5 pt"/>
    <w:basedOn w:val="Bodytext3Spacing0ptExact"/>
    <w:rsid w:val="00646785"/>
  </w:style>
  <w:style w:type="character" w:customStyle="1" w:styleId="Bodytext2NotBold">
    <w:name w:val="Body text (2) + Not Bold"/>
    <w:basedOn w:val="Bodytext32"/>
    <w:rsid w:val="00646785"/>
  </w:style>
  <w:style w:type="character" w:customStyle="1" w:styleId="BodytextExact">
    <w:name w:val="Body text Exact"/>
    <w:basedOn w:val="DefaultParagraphFont"/>
    <w:rsid w:val="00646785"/>
  </w:style>
  <w:style w:type="character" w:customStyle="1" w:styleId="Heading13Italic">
    <w:name w:val="Heading #13 + Italic"/>
    <w:basedOn w:val="DefaultParagraphFont"/>
    <w:rsid w:val="00646785"/>
  </w:style>
  <w:style w:type="character" w:customStyle="1" w:styleId="Heading92Spacing2pt">
    <w:name w:val="Heading #9 (2) + Spacing 2 pt"/>
    <w:basedOn w:val="DefaultParagraphFont"/>
    <w:rsid w:val="00646785"/>
  </w:style>
  <w:style w:type="character" w:customStyle="1" w:styleId="Bodytext38Spacing0pt">
    <w:name w:val="Body text (38) + Spacing 0 pt"/>
    <w:basedOn w:val="DefaultParagraphFont"/>
    <w:rsid w:val="00646785"/>
  </w:style>
  <w:style w:type="character" w:customStyle="1" w:styleId="Bodytext42Spacing-1pt">
    <w:name w:val="Body text (42) + Spacing -1 pt"/>
    <w:basedOn w:val="DefaultParagraphFont"/>
    <w:rsid w:val="00646785"/>
  </w:style>
  <w:style w:type="character" w:customStyle="1" w:styleId="Bodytext35">
    <w:name w:val="Body text (35)_"/>
    <w:basedOn w:val="DefaultParagraphFont"/>
    <w:rsid w:val="00646785"/>
  </w:style>
  <w:style w:type="character" w:customStyle="1" w:styleId="Picturecaption19">
    <w:name w:val="Picture caption (19)_"/>
    <w:basedOn w:val="DefaultParagraphFont"/>
    <w:rsid w:val="00646785"/>
  </w:style>
  <w:style w:type="character" w:customStyle="1" w:styleId="Picturecaption9Exact">
    <w:name w:val="Picture caption (9) Exact"/>
    <w:basedOn w:val="DefaultParagraphFont"/>
    <w:rsid w:val="00646785"/>
  </w:style>
  <w:style w:type="character" w:customStyle="1" w:styleId="Bodytext87">
    <w:name w:val="Body text (87)_"/>
    <w:basedOn w:val="DefaultParagraphFont"/>
    <w:rsid w:val="00646785"/>
  </w:style>
  <w:style w:type="character" w:customStyle="1" w:styleId="Bodytext6">
    <w:name w:val="Body text (6)_"/>
    <w:basedOn w:val="DefaultParagraphFont"/>
    <w:rsid w:val="00646785"/>
  </w:style>
  <w:style w:type="character" w:customStyle="1" w:styleId="Heading142SmallCaps">
    <w:name w:val="Heading #14 (2) + Small Caps"/>
    <w:basedOn w:val="DefaultParagraphFont"/>
    <w:rsid w:val="00646785"/>
  </w:style>
  <w:style w:type="character" w:customStyle="1" w:styleId="Bodytext350">
    <w:name w:val="Body text (35)"/>
    <w:basedOn w:val="Picturecaption190"/>
    <w:rsid w:val="00646785"/>
  </w:style>
  <w:style w:type="character" w:customStyle="1" w:styleId="Picturecaption190">
    <w:name w:val="Picture caption (19)"/>
    <w:basedOn w:val="Picturecaption27Spacing0pt"/>
    <w:rsid w:val="00646785"/>
  </w:style>
  <w:style w:type="character" w:customStyle="1" w:styleId="Picturecaption27Spacing0pt">
    <w:name w:val="Picture caption (27) + Spacing 0 pt"/>
    <w:basedOn w:val="DefaultParagraphFont"/>
    <w:rsid w:val="00646785"/>
  </w:style>
  <w:style w:type="character" w:customStyle="1" w:styleId="Bodytext43Spacing0ptExact">
    <w:name w:val="Body text (43) + Spacing 0 pt Exact"/>
    <w:basedOn w:val="DefaultParagraphFont"/>
    <w:rsid w:val="00646785"/>
  </w:style>
  <w:style w:type="character" w:customStyle="1" w:styleId="Bodytext61">
    <w:name w:val="Body text (6)"/>
    <w:basedOn w:val="Bodytext870"/>
    <w:rsid w:val="00646785"/>
  </w:style>
  <w:style w:type="character" w:customStyle="1" w:styleId="Bodytext870">
    <w:name w:val="Body text (87)"/>
    <w:basedOn w:val="DefaultParagraphFont"/>
    <w:rsid w:val="00646785"/>
  </w:style>
  <w:style w:type="character" w:customStyle="1" w:styleId="BodytextSegoeUI">
    <w:name w:val="Body text + Segoe UI"/>
    <w:aliases w:val="21.5 pt"/>
    <w:basedOn w:val="DefaultParagraphFont"/>
    <w:rsid w:val="00646785"/>
  </w:style>
  <w:style w:type="character" w:customStyle="1" w:styleId="Bodytext68">
    <w:name w:val="Body text (68)_"/>
    <w:basedOn w:val="DefaultParagraphFont"/>
    <w:rsid w:val="00646785"/>
  </w:style>
  <w:style w:type="character" w:customStyle="1" w:styleId="Bodytext112SmallCaps">
    <w:name w:val="Body text (112) + Small Caps"/>
    <w:basedOn w:val="DefaultParagraphFont"/>
    <w:rsid w:val="00646785"/>
  </w:style>
  <w:style w:type="character" w:customStyle="1" w:styleId="Bodytext680">
    <w:name w:val="Body text (68)"/>
    <w:basedOn w:val="Heading162SmallCaps"/>
    <w:rsid w:val="00646785"/>
  </w:style>
  <w:style w:type="character" w:customStyle="1" w:styleId="Tableofcontents11">
    <w:name w:val="Table of contents (11)_"/>
    <w:basedOn w:val="DefaultParagraphFont"/>
    <w:rsid w:val="00646785"/>
  </w:style>
  <w:style w:type="character" w:customStyle="1" w:styleId="Tableofcontents110">
    <w:name w:val="Table of contents (11)"/>
    <w:basedOn w:val="article-quote-right"/>
    <w:rsid w:val="00646785"/>
  </w:style>
  <w:style w:type="character" w:customStyle="1" w:styleId="Tableofcontents15">
    <w:name w:val="Table of contents (15)_"/>
    <w:basedOn w:val="DefaultParagraphFont"/>
    <w:rsid w:val="00646785"/>
  </w:style>
  <w:style w:type="character" w:customStyle="1" w:styleId="Tableofcontents150">
    <w:name w:val="Table of contents (15)"/>
    <w:basedOn w:val="StyleBox12pt"/>
    <w:rsid w:val="00646785"/>
    <w:rPr>
      <w:rFonts w:ascii="Georgia" w:hAnsi="Georgia"/>
      <w:b w:val="0"/>
      <w:sz w:val="22"/>
      <w:u w:val="single"/>
      <w:bdr w:val="none" w:sz="0" w:space="0" w:color="auto"/>
    </w:rPr>
  </w:style>
  <w:style w:type="character" w:customStyle="1" w:styleId="Heading162SmallCaps">
    <w:name w:val="Heading #16 (2) + Small Caps"/>
    <w:basedOn w:val="DefaultParagraphFont"/>
    <w:rsid w:val="00646785"/>
  </w:style>
  <w:style w:type="character" w:customStyle="1" w:styleId="article-quote-right">
    <w:name w:val="article-quote-right"/>
    <w:basedOn w:val="DefaultParagraphFont"/>
    <w:rsid w:val="00646785"/>
  </w:style>
  <w:style w:type="character" w:customStyle="1" w:styleId="commentstext0">
    <w:name w:val="commentstext"/>
    <w:rsid w:val="00646785"/>
  </w:style>
  <w:style w:type="character" w:customStyle="1" w:styleId="wikicreatelink">
    <w:name w:val="wikicreatelink"/>
    <w:basedOn w:val="DefaultParagraphFont"/>
    <w:rsid w:val="00646785"/>
  </w:style>
  <w:style w:type="character" w:customStyle="1" w:styleId="facebook-share-count">
    <w:name w:val="facebook-share-count"/>
    <w:basedOn w:val="DefaultParagraphFont"/>
    <w:rsid w:val="00646785"/>
  </w:style>
  <w:style w:type="character" w:customStyle="1" w:styleId="tickerwrap">
    <w:name w:val="ticker_wrap"/>
    <w:basedOn w:val="DefaultParagraphFont"/>
    <w:rsid w:val="00646785"/>
  </w:style>
  <w:style w:type="character" w:customStyle="1" w:styleId="smallcaps0">
    <w:name w:val="small_caps"/>
    <w:basedOn w:val="DefaultParagraphFont"/>
    <w:rsid w:val="00646785"/>
  </w:style>
  <w:style w:type="character" w:customStyle="1" w:styleId="StyleBoldUnderlineBorderSinglesolidlineAuto05pt">
    <w:name w:val="Style Bold Underline Border: : (Single solid line Auto  0.5 pt ..."/>
    <w:basedOn w:val="DefaultParagraphFont"/>
    <w:rsid w:val="00646785"/>
  </w:style>
  <w:style w:type="character" w:customStyle="1" w:styleId="StyleStyleBoldUnderlineUnderlineIntenseEmphasisIntenseEmpha">
    <w:name w:val="Style Style Bold UnderlineUnderlineIntense EmphasisIntense Empha..."/>
    <w:basedOn w:val="DefaultParagraphFont"/>
    <w:rsid w:val="00646785"/>
  </w:style>
  <w:style w:type="character" w:customStyle="1" w:styleId="Style7ptBold">
    <w:name w:val="Style 7 pt Bold"/>
    <w:basedOn w:val="DefaultParagraphFont"/>
    <w:rsid w:val="00646785"/>
  </w:style>
  <w:style w:type="character" w:customStyle="1" w:styleId="cardunderlineChar0">
    <w:name w:val="card underline Char"/>
    <w:locked/>
    <w:rsid w:val="00646785"/>
  </w:style>
  <w:style w:type="paragraph" w:customStyle="1" w:styleId="cardunderline">
    <w:name w:val="card underline"/>
    <w:basedOn w:val="Normal"/>
    <w:next w:val="GAUnderline"/>
    <w:qFormat/>
    <w:rsid w:val="00646785"/>
  </w:style>
  <w:style w:type="paragraph" w:customStyle="1" w:styleId="Hat1">
    <w:name w:val="Hat1"/>
    <w:basedOn w:val="Normal"/>
    <w:next w:val="Normal"/>
    <w:uiPriority w:val="2"/>
    <w:qFormat/>
    <w:rsid w:val="00646785"/>
  </w:style>
  <w:style w:type="paragraph" w:customStyle="1" w:styleId="post-subtitle">
    <w:name w:val="post-subtitle"/>
    <w:basedOn w:val="Normal"/>
    <w:qFormat/>
    <w:rsid w:val="00646785"/>
  </w:style>
  <w:style w:type="paragraph" w:customStyle="1" w:styleId="noindent0">
    <w:name w:val="no_indent"/>
    <w:basedOn w:val="Normal"/>
    <w:next w:val="NormalWeb3"/>
    <w:qFormat/>
    <w:rsid w:val="00646785"/>
  </w:style>
  <w:style w:type="paragraph" w:customStyle="1" w:styleId="tagline1">
    <w:name w:val="tagline"/>
    <w:basedOn w:val="Normal"/>
    <w:next w:val="cardCharCharCharCharChar"/>
    <w:qFormat/>
    <w:rsid w:val="00646785"/>
  </w:style>
  <w:style w:type="paragraph" w:customStyle="1" w:styleId="Block1">
    <w:name w:val="Block1"/>
    <w:basedOn w:val="Normal"/>
    <w:next w:val="Normal"/>
    <w:uiPriority w:val="3"/>
    <w:qFormat/>
    <w:rsid w:val="00646785"/>
  </w:style>
  <w:style w:type="paragraph" w:customStyle="1" w:styleId="NoteLevel11">
    <w:name w:val="Note Level 11"/>
    <w:basedOn w:val="Normal"/>
    <w:next w:val="HeaderFooter"/>
    <w:uiPriority w:val="99"/>
    <w:qFormat/>
    <w:rsid w:val="00646785"/>
  </w:style>
  <w:style w:type="character" w:customStyle="1" w:styleId="ReallySamllTextChar">
    <w:name w:val="ReallySamllText Char"/>
    <w:locked/>
    <w:rsid w:val="00646785"/>
  </w:style>
  <w:style w:type="paragraph" w:customStyle="1" w:styleId="ReallySamllText">
    <w:name w:val="ReallySamllText"/>
    <w:basedOn w:val="Normal"/>
    <w:next w:val="CardTextUnderlined"/>
    <w:autoRedefine/>
    <w:qFormat/>
    <w:rsid w:val="00646785"/>
  </w:style>
  <w:style w:type="paragraph" w:customStyle="1" w:styleId="NormalWeb3">
    <w:name w:val="Normal (Web)3"/>
    <w:basedOn w:val="Normal"/>
    <w:qFormat/>
    <w:rsid w:val="00646785"/>
  </w:style>
  <w:style w:type="paragraph" w:customStyle="1" w:styleId="TagCiteChar3">
    <w:name w:val="Tag / Cite Char"/>
    <w:basedOn w:val="Normal"/>
    <w:next w:val="textonormal"/>
    <w:qFormat/>
    <w:rsid w:val="00646785"/>
  </w:style>
  <w:style w:type="paragraph" w:customStyle="1" w:styleId="PageNumber2">
    <w:name w:val="Page Number2"/>
    <w:basedOn w:val="Normal"/>
    <w:next w:val="Normal"/>
    <w:qFormat/>
    <w:rsid w:val="00646785"/>
  </w:style>
  <w:style w:type="paragraph" w:customStyle="1" w:styleId="HeaderFooter">
    <w:name w:val="Header &amp; Footer"/>
    <w:next w:val="ExecutiveSummarytext"/>
    <w:qFormat/>
    <w:rsid w:val="00646785"/>
    <w:pPr>
      <w:spacing w:after="200" w:line="276" w:lineRule="auto"/>
    </w:pPr>
  </w:style>
  <w:style w:type="paragraph" w:customStyle="1" w:styleId="CardTextSmall0">
    <w:name w:val="Card Text Small"/>
    <w:basedOn w:val="Normal"/>
    <w:qFormat/>
    <w:rsid w:val="00646785"/>
  </w:style>
  <w:style w:type="paragraph" w:customStyle="1" w:styleId="HeaderDebate">
    <w:name w:val="Header Debate"/>
    <w:basedOn w:val="Normal"/>
    <w:next w:val="byline1"/>
    <w:qFormat/>
    <w:rsid w:val="00646785"/>
  </w:style>
  <w:style w:type="paragraph" w:customStyle="1" w:styleId="fixed">
    <w:name w:val="fixed"/>
    <w:basedOn w:val="Normal"/>
    <w:next w:val="NoteLevel41"/>
    <w:qFormat/>
    <w:rsid w:val="00646785"/>
  </w:style>
  <w:style w:type="paragraph" w:customStyle="1" w:styleId="textonormal">
    <w:name w:val="textonormal"/>
    <w:basedOn w:val="Normal"/>
    <w:next w:val="NoteLevel51"/>
    <w:qFormat/>
    <w:rsid w:val="00646785"/>
  </w:style>
  <w:style w:type="paragraph" w:customStyle="1" w:styleId="ExecutiveSummarytext">
    <w:name w:val="Executive Summary text"/>
    <w:basedOn w:val="Normal"/>
    <w:next w:val="Normal"/>
    <w:qFormat/>
    <w:rsid w:val="00646785"/>
  </w:style>
  <w:style w:type="character" w:customStyle="1" w:styleId="NormalUnderlineChar1">
    <w:name w:val="Normal Underline Char1"/>
    <w:locked/>
    <w:rsid w:val="00646785"/>
  </w:style>
  <w:style w:type="paragraph" w:customStyle="1" w:styleId="byline1">
    <w:name w:val="byline1"/>
    <w:basedOn w:val="Normal"/>
    <w:qFormat/>
    <w:rsid w:val="00646785"/>
  </w:style>
  <w:style w:type="paragraph" w:customStyle="1" w:styleId="PlaceholderText1">
    <w:name w:val="Placeholder Text1"/>
    <w:basedOn w:val="Normal"/>
    <w:next w:val="ImportantText"/>
    <w:qFormat/>
    <w:rsid w:val="00646785"/>
  </w:style>
  <w:style w:type="paragraph" w:customStyle="1" w:styleId="NoteLevel31">
    <w:name w:val="Note Level 31"/>
    <w:basedOn w:val="Normal"/>
    <w:qFormat/>
    <w:rsid w:val="00646785"/>
  </w:style>
  <w:style w:type="paragraph" w:customStyle="1" w:styleId="NoteLevel41">
    <w:name w:val="Note Level 41"/>
    <w:basedOn w:val="Normal"/>
    <w:next w:val="StyleBodyText11ptBlackUnderline"/>
    <w:qFormat/>
    <w:rsid w:val="00646785"/>
  </w:style>
  <w:style w:type="paragraph" w:customStyle="1" w:styleId="NoteLevel51">
    <w:name w:val="Note Level 51"/>
    <w:basedOn w:val="Normal"/>
    <w:qFormat/>
    <w:rsid w:val="00646785"/>
  </w:style>
  <w:style w:type="paragraph" w:customStyle="1" w:styleId="NoteLevel61">
    <w:name w:val="Note Level 61"/>
    <w:basedOn w:val="Normal"/>
    <w:next w:val="StyleBodyText11ptBoldBlack"/>
    <w:qFormat/>
    <w:rsid w:val="00646785"/>
  </w:style>
  <w:style w:type="paragraph" w:customStyle="1" w:styleId="NoteLevel71">
    <w:name w:val="Note Level 71"/>
    <w:basedOn w:val="Normal"/>
    <w:qFormat/>
    <w:rsid w:val="00646785"/>
  </w:style>
  <w:style w:type="paragraph" w:customStyle="1" w:styleId="NoteLevel81">
    <w:name w:val="Note Level 81"/>
    <w:basedOn w:val="Normal"/>
    <w:next w:val="StyletinyBold"/>
    <w:qFormat/>
    <w:rsid w:val="00646785"/>
  </w:style>
  <w:style w:type="paragraph" w:customStyle="1" w:styleId="NoteLevel91">
    <w:name w:val="Note Level 91"/>
    <w:basedOn w:val="Normal"/>
    <w:qFormat/>
    <w:rsid w:val="00646785"/>
  </w:style>
  <w:style w:type="character" w:customStyle="1" w:styleId="ImportantTextChar">
    <w:name w:val="Important Text Char"/>
    <w:locked/>
    <w:rsid w:val="00646785"/>
  </w:style>
  <w:style w:type="paragraph" w:customStyle="1" w:styleId="ImportantText">
    <w:name w:val="Important Text"/>
    <w:basedOn w:val="Normal"/>
    <w:next w:val="Normal"/>
    <w:qFormat/>
    <w:rsid w:val="00646785"/>
  </w:style>
  <w:style w:type="character" w:customStyle="1" w:styleId="StyleBodyText11ptBlackUnderlineChar">
    <w:name w:val="Style Body Text + 11 pt Black Underline Char"/>
    <w:locked/>
    <w:rsid w:val="00646785"/>
  </w:style>
  <w:style w:type="paragraph" w:customStyle="1" w:styleId="StyleBodyText11ptBlackUnderline">
    <w:name w:val="Style Body Text + 11 pt Black Underline"/>
    <w:basedOn w:val="Normal"/>
    <w:next w:val="ListContents"/>
    <w:qFormat/>
    <w:rsid w:val="00646785"/>
  </w:style>
  <w:style w:type="character" w:customStyle="1" w:styleId="StyleBodyText11ptBoldBlackChar">
    <w:name w:val="Style Body Text + 11 pt Bold Black Char"/>
    <w:locked/>
    <w:rsid w:val="00646785"/>
  </w:style>
  <w:style w:type="paragraph" w:customStyle="1" w:styleId="StyleBodyText11ptBoldBlack">
    <w:name w:val="Style Body Text + 11 pt Bold Black"/>
    <w:basedOn w:val="Normal"/>
    <w:next w:val="StyleListContents11ptCustomColorRGB353132Underline"/>
    <w:qFormat/>
    <w:rsid w:val="00646785"/>
  </w:style>
  <w:style w:type="paragraph" w:customStyle="1" w:styleId="StyletinyBold">
    <w:name w:val="Style tiny + Bold"/>
    <w:basedOn w:val="TagF3"/>
    <w:qFormat/>
    <w:rsid w:val="00646785"/>
  </w:style>
  <w:style w:type="character" w:customStyle="1" w:styleId="Normal2BoldChar">
    <w:name w:val="Normal2 + Bold Char"/>
    <w:locked/>
    <w:rsid w:val="00646785"/>
  </w:style>
  <w:style w:type="paragraph" w:customStyle="1" w:styleId="Normal2Bold">
    <w:name w:val="Normal2 + Bold"/>
    <w:basedOn w:val="Normal"/>
    <w:next w:val="Unimportant"/>
    <w:qFormat/>
    <w:rsid w:val="00646785"/>
  </w:style>
  <w:style w:type="character" w:customStyle="1" w:styleId="ListContentsChar">
    <w:name w:val="List Contents Char"/>
    <w:locked/>
    <w:rsid w:val="00646785"/>
  </w:style>
  <w:style w:type="character" w:customStyle="1" w:styleId="StyleListContents11ptCustomColorRGB353132UnderlineChar">
    <w:name w:val="Style List Contents + 11 pt Custom Color(RGB(353132)) Underline Char"/>
    <w:locked/>
    <w:rsid w:val="00646785"/>
  </w:style>
  <w:style w:type="paragraph" w:customStyle="1" w:styleId="StyleListContents11ptCustomColorRGB353132Underline">
    <w:name w:val="Style List Contents + 11 pt Custom Color(RGB(353132)) Underline"/>
    <w:basedOn w:val="Ununderlined"/>
    <w:qFormat/>
    <w:rsid w:val="00646785"/>
    <w:pPr>
      <w:jc w:val="left"/>
    </w:pPr>
    <w:rPr>
      <w:rFonts w:eastAsia="Cambria"/>
      <w:sz w:val="20"/>
    </w:rPr>
  </w:style>
  <w:style w:type="character" w:customStyle="1" w:styleId="StyleCards12ptThickunderlineChar2">
    <w:name w:val="Style Cards + 12 pt Thick underline Char2"/>
    <w:locked/>
    <w:rsid w:val="00646785"/>
  </w:style>
  <w:style w:type="paragraph" w:customStyle="1" w:styleId="StyleCards12ptThickunderline">
    <w:name w:val="Style Cards + 12 pt Thick underline"/>
    <w:basedOn w:val="Normal"/>
    <w:qFormat/>
    <w:rsid w:val="00646785"/>
  </w:style>
  <w:style w:type="character" w:customStyle="1" w:styleId="UnimportantCharChar">
    <w:name w:val="Unimportant Char Char"/>
    <w:locked/>
    <w:rsid w:val="00646785"/>
  </w:style>
  <w:style w:type="paragraph" w:customStyle="1" w:styleId="Unimportant">
    <w:name w:val="Unimportant"/>
    <w:basedOn w:val="Normal"/>
    <w:next w:val="DebateCite"/>
    <w:qFormat/>
    <w:rsid w:val="00646785"/>
  </w:style>
  <w:style w:type="paragraph" w:customStyle="1" w:styleId="StyleHeading1Justified">
    <w:name w:val="Style Heading 1 + Justified"/>
    <w:basedOn w:val="Normal"/>
    <w:next w:val="Normal"/>
    <w:qFormat/>
    <w:rsid w:val="00646785"/>
  </w:style>
  <w:style w:type="paragraph" w:customStyle="1" w:styleId="textunderline0">
    <w:name w:val="text underline"/>
    <w:basedOn w:val="Normal"/>
    <w:next w:val="Heading4Cite"/>
    <w:autoRedefine/>
    <w:qFormat/>
    <w:rsid w:val="00646785"/>
  </w:style>
  <w:style w:type="paragraph" w:customStyle="1" w:styleId="DebateCite">
    <w:name w:val="Debate Cite"/>
    <w:basedOn w:val="Normal"/>
    <w:next w:val="Normaltag"/>
    <w:autoRedefine/>
    <w:qFormat/>
    <w:rsid w:val="00646785"/>
  </w:style>
  <w:style w:type="paragraph" w:customStyle="1" w:styleId="PreformattedText">
    <w:name w:val="Preformatted Text"/>
    <w:basedOn w:val="Normal"/>
    <w:next w:val="Cardnon-underlined"/>
    <w:qFormat/>
    <w:rsid w:val="00646785"/>
  </w:style>
  <w:style w:type="paragraph" w:customStyle="1" w:styleId="MaggieTag">
    <w:name w:val="MaggieTag"/>
    <w:basedOn w:val="Heading2"/>
    <w:next w:val="BlockTitle4"/>
    <w:qFormat/>
    <w:rsid w:val="00646785"/>
    <w:rPr>
      <w:bCs/>
      <w:caps/>
    </w:rPr>
  </w:style>
  <w:style w:type="paragraph" w:customStyle="1" w:styleId="BlockTitle4">
    <w:name w:val="%Block Title"/>
    <w:basedOn w:val="Heading1"/>
    <w:next w:val="PageNumber4"/>
    <w:qFormat/>
    <w:rsid w:val="00646785"/>
    <w:rPr>
      <w:bCs/>
      <w:caps/>
    </w:rPr>
  </w:style>
  <w:style w:type="paragraph" w:customStyle="1" w:styleId="ThickUnderline">
    <w:name w:val="ThickUnderline"/>
    <w:qFormat/>
    <w:rsid w:val="00646785"/>
    <w:pPr>
      <w:spacing w:after="200" w:line="276" w:lineRule="auto"/>
    </w:pPr>
  </w:style>
  <w:style w:type="paragraph" w:customStyle="1" w:styleId="DottedUnderline1">
    <w:name w:val="DottedUnderline"/>
    <w:basedOn w:val="Normal"/>
    <w:qFormat/>
    <w:rsid w:val="00646785"/>
  </w:style>
  <w:style w:type="character" w:customStyle="1" w:styleId="Card-UnderlineChar">
    <w:name w:val="Card-Underline Char"/>
    <w:locked/>
    <w:rsid w:val="00646785"/>
  </w:style>
  <w:style w:type="paragraph" w:customStyle="1" w:styleId="Card-Underline0">
    <w:name w:val="Card-Underline"/>
    <w:basedOn w:val="Normal"/>
    <w:next w:val="read"/>
    <w:qFormat/>
    <w:rsid w:val="00646785"/>
  </w:style>
  <w:style w:type="paragraph" w:customStyle="1" w:styleId="PageNumber3">
    <w:name w:val="Page Number3"/>
    <w:basedOn w:val="Normal"/>
    <w:next w:val="Normal"/>
    <w:qFormat/>
    <w:rsid w:val="00646785"/>
  </w:style>
  <w:style w:type="paragraph" w:customStyle="1" w:styleId="PageNumber4">
    <w:name w:val="Page Number4"/>
    <w:basedOn w:val="Normal"/>
    <w:next w:val="Normal"/>
    <w:qFormat/>
    <w:rsid w:val="00646785"/>
  </w:style>
  <w:style w:type="paragraph" w:customStyle="1" w:styleId="PageNumber5">
    <w:name w:val="Page Number5"/>
    <w:basedOn w:val="Normal"/>
    <w:next w:val="Normal"/>
    <w:qFormat/>
    <w:rsid w:val="00646785"/>
  </w:style>
  <w:style w:type="paragraph" w:customStyle="1" w:styleId="smalltext10">
    <w:name w:val="small text1"/>
    <w:basedOn w:val="Normal"/>
    <w:next w:val="Normal"/>
    <w:uiPriority w:val="4"/>
    <w:qFormat/>
    <w:rsid w:val="00646785"/>
  </w:style>
  <w:style w:type="paragraph" w:customStyle="1" w:styleId="PageNumber6">
    <w:name w:val="Page Number6"/>
    <w:basedOn w:val="Normal"/>
    <w:next w:val="Normal"/>
    <w:qFormat/>
    <w:rsid w:val="00646785"/>
  </w:style>
  <w:style w:type="paragraph" w:customStyle="1" w:styleId="lastupdated">
    <w:name w:val="lastupdated"/>
    <w:basedOn w:val="Normal"/>
    <w:qFormat/>
    <w:rsid w:val="00646785"/>
  </w:style>
  <w:style w:type="paragraph" w:customStyle="1" w:styleId="hn-byline">
    <w:name w:val="hn-byline"/>
    <w:basedOn w:val="Normal"/>
    <w:next w:val="bodyintro"/>
    <w:qFormat/>
    <w:rsid w:val="00646785"/>
  </w:style>
  <w:style w:type="paragraph" w:customStyle="1" w:styleId="articleinfo">
    <w:name w:val="articleinfo"/>
    <w:basedOn w:val="Normal"/>
    <w:next w:val="indent"/>
    <w:qFormat/>
    <w:rsid w:val="00646785"/>
  </w:style>
  <w:style w:type="character" w:customStyle="1" w:styleId="StyleStyle16ptChar">
    <w:name w:val="Style Style1 + 6 pt Char"/>
    <w:locked/>
    <w:rsid w:val="00646785"/>
  </w:style>
  <w:style w:type="paragraph" w:customStyle="1" w:styleId="StyleStyle16pt">
    <w:name w:val="Style Style1 + 6 pt"/>
    <w:basedOn w:val="Normal"/>
    <w:qFormat/>
    <w:rsid w:val="00646785"/>
  </w:style>
  <w:style w:type="paragraph" w:customStyle="1" w:styleId="PageNumber7">
    <w:name w:val="Page Number7"/>
    <w:basedOn w:val="Normal"/>
    <w:next w:val="Normal"/>
    <w:qFormat/>
    <w:rsid w:val="00646785"/>
  </w:style>
  <w:style w:type="paragraph" w:customStyle="1" w:styleId="OmniPage4">
    <w:name w:val="OmniPage #4"/>
    <w:basedOn w:val="Normal"/>
    <w:qFormat/>
    <w:rsid w:val="00646785"/>
  </w:style>
  <w:style w:type="paragraph" w:customStyle="1" w:styleId="OmniPage10">
    <w:name w:val="OmniPage #10"/>
    <w:basedOn w:val="Normal"/>
    <w:qFormat/>
    <w:rsid w:val="00646785"/>
  </w:style>
  <w:style w:type="paragraph" w:customStyle="1" w:styleId="PageNumber8">
    <w:name w:val="Page Number8"/>
    <w:basedOn w:val="Normal"/>
    <w:next w:val="Normal"/>
    <w:qFormat/>
    <w:rsid w:val="00646785"/>
  </w:style>
  <w:style w:type="paragraph" w:customStyle="1" w:styleId="bodyintro">
    <w:name w:val="bodyintro"/>
    <w:basedOn w:val="Normal"/>
    <w:uiPriority w:val="99"/>
    <w:qFormat/>
    <w:rsid w:val="00646785"/>
  </w:style>
  <w:style w:type="character" w:customStyle="1" w:styleId="Style8ptChar">
    <w:name w:val="Style 8 pt Char"/>
    <w:rsid w:val="00646785"/>
  </w:style>
  <w:style w:type="character" w:customStyle="1" w:styleId="message-item">
    <w:name w:val="message-item"/>
    <w:rsid w:val="00646785"/>
  </w:style>
  <w:style w:type="character" w:customStyle="1" w:styleId="i">
    <w:name w:val="i"/>
    <w:rsid w:val="00646785"/>
  </w:style>
  <w:style w:type="character" w:customStyle="1" w:styleId="forenames">
    <w:name w:val="forenames"/>
    <w:rsid w:val="00646785"/>
  </w:style>
  <w:style w:type="character" w:customStyle="1" w:styleId="surname">
    <w:name w:val="surname"/>
    <w:rsid w:val="00646785"/>
  </w:style>
  <w:style w:type="character" w:customStyle="1" w:styleId="title-link-wrapper">
    <w:name w:val="title-link-wrapper"/>
    <w:rsid w:val="00646785"/>
  </w:style>
  <w:style w:type="character" w:customStyle="1" w:styleId="refpreview">
    <w:name w:val="refpreview"/>
    <w:rsid w:val="00646785"/>
  </w:style>
  <w:style w:type="character" w:customStyle="1" w:styleId="loose1">
    <w:name w:val="loose1"/>
    <w:rsid w:val="00646785"/>
  </w:style>
  <w:style w:type="character" w:customStyle="1" w:styleId="email">
    <w:name w:val="email"/>
    <w:rsid w:val="00646785"/>
  </w:style>
  <w:style w:type="character" w:customStyle="1" w:styleId="gsa">
    <w:name w:val="gs_a"/>
    <w:rsid w:val="00646785"/>
  </w:style>
  <w:style w:type="character" w:customStyle="1" w:styleId="mainarttitle">
    <w:name w:val="mainarttitle"/>
    <w:rsid w:val="00646785"/>
  </w:style>
  <w:style w:type="character" w:customStyle="1" w:styleId="mainartauthor">
    <w:name w:val="mainartauthor"/>
    <w:rsid w:val="00646785"/>
  </w:style>
  <w:style w:type="character" w:customStyle="1" w:styleId="mainartdate">
    <w:name w:val="mainartdate"/>
    <w:rsid w:val="00646785"/>
  </w:style>
  <w:style w:type="character" w:customStyle="1" w:styleId="gsggs">
    <w:name w:val="gs_ggs"/>
    <w:rsid w:val="00646785"/>
  </w:style>
  <w:style w:type="character" w:customStyle="1" w:styleId="ahead">
    <w:name w:val="a_head"/>
    <w:rsid w:val="00646785"/>
  </w:style>
  <w:style w:type="character" w:customStyle="1" w:styleId="footnote">
    <w:name w:val="footnote"/>
    <w:rsid w:val="00646785"/>
  </w:style>
  <w:style w:type="character" w:customStyle="1" w:styleId="docbody">
    <w:name w:val="docbody"/>
    <w:rsid w:val="00646785"/>
  </w:style>
  <w:style w:type="character" w:customStyle="1" w:styleId="superscript">
    <w:name w:val="superscript"/>
    <w:rsid w:val="00646785"/>
  </w:style>
  <w:style w:type="character" w:customStyle="1" w:styleId="bwxsm">
    <w:name w:val="b w xsm"/>
    <w:rsid w:val="00646785"/>
  </w:style>
  <w:style w:type="character" w:customStyle="1" w:styleId="fstd">
    <w:name w:val="f std"/>
    <w:rsid w:val="00646785"/>
  </w:style>
  <w:style w:type="character" w:customStyle="1" w:styleId="gl">
    <w:name w:val="gl"/>
    <w:rsid w:val="00646785"/>
  </w:style>
  <w:style w:type="character" w:customStyle="1" w:styleId="bio1">
    <w:name w:val="bio1"/>
    <w:rsid w:val="00646785"/>
  </w:style>
  <w:style w:type="character" w:customStyle="1" w:styleId="Style24ptBoldUnderlineCenteredCharChar">
    <w:name w:val="Style 24 pt Bold Underline Centered Char Char"/>
    <w:rsid w:val="00646785"/>
  </w:style>
  <w:style w:type="character" w:customStyle="1" w:styleId="TagCiteCharChar0">
    <w:name w:val="Tag / Cite Char Char"/>
    <w:rsid w:val="00646785"/>
  </w:style>
  <w:style w:type="character" w:customStyle="1" w:styleId="CardTextUnderlinedCharChar">
    <w:name w:val="Card Text Underlined Char Char"/>
    <w:rsid w:val="00646785"/>
  </w:style>
  <w:style w:type="character" w:customStyle="1" w:styleId="CardTagCharCharChar">
    <w:name w:val="Card Tag Char Char Char"/>
    <w:rsid w:val="00646785"/>
  </w:style>
  <w:style w:type="character" w:customStyle="1" w:styleId="UnderlineStyleChar2">
    <w:name w:val="Underline Style Char2"/>
    <w:rsid w:val="00646785"/>
  </w:style>
  <w:style w:type="character" w:customStyle="1" w:styleId="t13">
    <w:name w:val="t13"/>
    <w:basedOn w:val="DefaultParagraphFont"/>
    <w:rsid w:val="00646785"/>
  </w:style>
  <w:style w:type="character" w:customStyle="1" w:styleId="CharChar17">
    <w:name w:val="Char Char17"/>
    <w:locked/>
    <w:rsid w:val="00646785"/>
  </w:style>
  <w:style w:type="character" w:customStyle="1" w:styleId="ilspan">
    <w:name w:val="il_span"/>
    <w:basedOn w:val="DefaultParagraphFont"/>
    <w:rsid w:val="00646785"/>
  </w:style>
  <w:style w:type="character" w:customStyle="1" w:styleId="leftidx1">
    <w:name w:val="leftidx1"/>
    <w:rsid w:val="00646785"/>
  </w:style>
  <w:style w:type="character" w:customStyle="1" w:styleId="blue1">
    <w:name w:val="blue1"/>
    <w:rsid w:val="00646785"/>
  </w:style>
  <w:style w:type="character" w:customStyle="1" w:styleId="author-link1">
    <w:name w:val="author-link1"/>
    <w:rsid w:val="00646785"/>
  </w:style>
  <w:style w:type="character" w:customStyle="1" w:styleId="black1">
    <w:name w:val="black1"/>
    <w:rsid w:val="00646785"/>
  </w:style>
  <w:style w:type="character" w:customStyle="1" w:styleId="StyleunderlinedCharBold">
    <w:name w:val="Style underlined Char + Bold"/>
    <w:rsid w:val="00646785"/>
  </w:style>
  <w:style w:type="character" w:customStyle="1" w:styleId="CardUnderline0">
    <w:name w:val="Card Underline"/>
    <w:rsid w:val="00646785"/>
  </w:style>
  <w:style w:type="character" w:customStyle="1" w:styleId="lingoregion">
    <w:name w:val="lingo_region"/>
    <w:basedOn w:val="DefaultParagraphFont"/>
    <w:rsid w:val="00646785"/>
  </w:style>
  <w:style w:type="character" w:customStyle="1" w:styleId="cite1">
    <w:name w:val="%cite"/>
    <w:rsid w:val="00646785"/>
  </w:style>
  <w:style w:type="character" w:customStyle="1" w:styleId="Emphasis21">
    <w:name w:val="%Emphasis2"/>
    <w:rsid w:val="00646785"/>
  </w:style>
  <w:style w:type="character" w:customStyle="1" w:styleId="AAAcite">
    <w:name w:val="AAAcite"/>
    <w:rsid w:val="00646785"/>
  </w:style>
  <w:style w:type="character" w:customStyle="1" w:styleId="tmplheaderlink">
    <w:name w:val="tmplheaderlink"/>
    <w:rsid w:val="00646785"/>
  </w:style>
  <w:style w:type="character" w:customStyle="1" w:styleId="StyleStyleUnderlineUnderlineStyleBoldUnderlineIntenseEmphas">
    <w:name w:val="Style Style UnderlineUnderlineStyle Bold UnderlineIntense Emphas..."/>
    <w:basedOn w:val="DefaultParagraphFont"/>
    <w:rsid w:val="0064678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46785"/>
    <w:rPr>
      <w:b w:val="0"/>
      <w:sz w:val="24"/>
      <w:u w:val="single"/>
      <w:bdr w:val="none" w:sz="0" w:space="0" w:color="auto"/>
    </w:rPr>
  </w:style>
  <w:style w:type="character" w:customStyle="1" w:styleId="Bodytext11">
    <w:name w:val="Body text (11)"/>
    <w:rsid w:val="0064678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4678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46785"/>
  </w:style>
  <w:style w:type="paragraph" w:customStyle="1" w:styleId="StyleJustified">
    <w:name w:val="Style Justified"/>
    <w:basedOn w:val="Normal"/>
    <w:qFormat/>
    <w:rsid w:val="00646785"/>
    <w:rPr>
      <w:rFonts w:eastAsia="Times New Roman"/>
      <w:szCs w:val="20"/>
    </w:rPr>
  </w:style>
  <w:style w:type="character" w:customStyle="1" w:styleId="Style5Char">
    <w:name w:val="Style5 Char"/>
    <w:link w:val="Style5"/>
    <w:uiPriority w:val="99"/>
    <w:rsid w:val="00646785"/>
    <w:rPr>
      <w:rFonts w:ascii="Calibri" w:hAnsi="Calibri" w:cs="Calibri"/>
      <w:b/>
      <w:bCs/>
      <w:u w:val="single"/>
    </w:rPr>
  </w:style>
  <w:style w:type="character" w:customStyle="1" w:styleId="Style10Char">
    <w:name w:val="Style10 Char"/>
    <w:link w:val="Style100"/>
    <w:uiPriority w:val="99"/>
    <w:rsid w:val="00646785"/>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646785"/>
    <w:rPr>
      <w:b w:val="0"/>
      <w:bCs w:val="0"/>
      <w:sz w:val="22"/>
      <w:u w:val="single"/>
      <w:bdr w:val="none" w:sz="0" w:space="0" w:color="auto"/>
    </w:rPr>
  </w:style>
  <w:style w:type="paragraph" w:customStyle="1" w:styleId="UnderlinedEv">
    <w:name w:val="Underlined Ev"/>
    <w:basedOn w:val="Normal"/>
    <w:next w:val="Normal"/>
    <w:link w:val="UnderlinedEvChar"/>
    <w:qFormat/>
    <w:rsid w:val="00646785"/>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646785"/>
    <w:rPr>
      <w:u w:val="single"/>
      <w:bdr w:val="none" w:sz="0" w:space="0" w:color="auto"/>
    </w:rPr>
  </w:style>
  <w:style w:type="character" w:customStyle="1" w:styleId="role">
    <w:name w:val="role"/>
    <w:rsid w:val="00646785"/>
  </w:style>
  <w:style w:type="character" w:customStyle="1" w:styleId="pagination0">
    <w:name w:val="pagination"/>
    <w:basedOn w:val="DefaultParagraphFont"/>
    <w:rsid w:val="00646785"/>
  </w:style>
  <w:style w:type="character" w:customStyle="1" w:styleId="doi">
    <w:name w:val="doi"/>
    <w:basedOn w:val="DefaultParagraphFont"/>
    <w:rsid w:val="00646785"/>
  </w:style>
  <w:style w:type="character" w:customStyle="1" w:styleId="bodycontents">
    <w:name w:val="bodycontents"/>
    <w:basedOn w:val="DefaultParagraphFont"/>
    <w:rsid w:val="00646785"/>
  </w:style>
  <w:style w:type="character" w:customStyle="1" w:styleId="comma">
    <w:name w:val="comma"/>
    <w:basedOn w:val="DefaultParagraphFont"/>
    <w:rsid w:val="00646785"/>
  </w:style>
  <w:style w:type="character" w:customStyle="1" w:styleId="pad5right">
    <w:name w:val="pad5right"/>
    <w:basedOn w:val="DefaultParagraphFont"/>
    <w:rsid w:val="00646785"/>
  </w:style>
  <w:style w:type="character" w:customStyle="1" w:styleId="blogdate">
    <w:name w:val="blogdate"/>
    <w:basedOn w:val="DefaultParagraphFont"/>
    <w:rsid w:val="00646785"/>
  </w:style>
  <w:style w:type="character" w:customStyle="1" w:styleId="ticker">
    <w:name w:val="ticker"/>
    <w:basedOn w:val="DefaultParagraphFont"/>
    <w:rsid w:val="00646785"/>
  </w:style>
  <w:style w:type="character" w:customStyle="1" w:styleId="hn-date">
    <w:name w:val="hn-date"/>
    <w:basedOn w:val="DefaultParagraphFont"/>
    <w:rsid w:val="00646785"/>
  </w:style>
  <w:style w:type="character" w:customStyle="1" w:styleId="location">
    <w:name w:val="location"/>
    <w:basedOn w:val="DefaultParagraphFont"/>
    <w:rsid w:val="00646785"/>
  </w:style>
  <w:style w:type="character" w:customStyle="1" w:styleId="dropcap-letter">
    <w:name w:val="dropcap-letter"/>
    <w:basedOn w:val="DefaultParagraphFont"/>
    <w:rsid w:val="00646785"/>
  </w:style>
  <w:style w:type="character" w:customStyle="1" w:styleId="offscreen">
    <w:name w:val="offscreen"/>
    <w:basedOn w:val="DefaultParagraphFont"/>
    <w:rsid w:val="00646785"/>
  </w:style>
  <w:style w:type="character" w:customStyle="1" w:styleId="linked-in">
    <w:name w:val="linked-in"/>
    <w:basedOn w:val="DefaultParagraphFont"/>
    <w:rsid w:val="00646785"/>
  </w:style>
  <w:style w:type="character" w:customStyle="1" w:styleId="divs">
    <w:name w:val="divs"/>
    <w:basedOn w:val="DefaultParagraphFont"/>
    <w:rsid w:val="00646785"/>
  </w:style>
  <w:style w:type="character" w:customStyle="1" w:styleId="h4">
    <w:name w:val="h4"/>
    <w:rsid w:val="00646785"/>
  </w:style>
  <w:style w:type="character" w:customStyle="1" w:styleId="postheader">
    <w:name w:val="postheader"/>
    <w:basedOn w:val="DefaultParagraphFont"/>
    <w:rsid w:val="00646785"/>
  </w:style>
  <w:style w:type="numbering" w:customStyle="1" w:styleId="1ai1">
    <w:name w:val="1 / a / i1"/>
    <w:rsid w:val="00646785"/>
    <w:pPr>
      <w:numPr>
        <w:numId w:val="13"/>
      </w:numPr>
    </w:pPr>
  </w:style>
  <w:style w:type="numbering" w:styleId="1ai">
    <w:name w:val="Outline List 1"/>
    <w:basedOn w:val="NoList"/>
    <w:unhideWhenUsed/>
    <w:rsid w:val="00646785"/>
    <w:pPr>
      <w:numPr>
        <w:numId w:val="14"/>
      </w:numPr>
    </w:pPr>
  </w:style>
  <w:style w:type="numbering" w:customStyle="1" w:styleId="NoList20">
    <w:name w:val="No List20"/>
    <w:next w:val="NoList"/>
    <w:semiHidden/>
    <w:unhideWhenUsed/>
    <w:rsid w:val="00646785"/>
  </w:style>
  <w:style w:type="numbering" w:customStyle="1" w:styleId="NoList91">
    <w:name w:val="No List91"/>
    <w:next w:val="NoList"/>
    <w:semiHidden/>
    <w:unhideWhenUsed/>
    <w:rsid w:val="00646785"/>
  </w:style>
  <w:style w:type="numbering" w:customStyle="1" w:styleId="NoList101">
    <w:name w:val="No List101"/>
    <w:next w:val="NoList"/>
    <w:uiPriority w:val="99"/>
    <w:semiHidden/>
    <w:unhideWhenUsed/>
    <w:rsid w:val="00646785"/>
  </w:style>
  <w:style w:type="paragraph" w:customStyle="1" w:styleId="Quote20">
    <w:name w:val="Quote2"/>
    <w:basedOn w:val="Default"/>
    <w:next w:val="Default"/>
    <w:qFormat/>
    <w:rsid w:val="00646785"/>
    <w:pPr>
      <w:spacing w:after="0" w:line="240" w:lineRule="auto"/>
    </w:pPr>
    <w:rPr>
      <w:rFonts w:eastAsia="Calibri" w:cs="Times New Roman"/>
      <w:sz w:val="24"/>
    </w:rPr>
  </w:style>
  <w:style w:type="character" w:customStyle="1" w:styleId="StyleLatinBaskervilleUnderline">
    <w:name w:val="Style (Latin) Baskerville Underline"/>
    <w:rsid w:val="00646785"/>
    <w:rPr>
      <w:rFonts w:ascii="Baskerville" w:hAnsi="Baskerville"/>
      <w:sz w:val="26"/>
      <w:u w:val="single"/>
    </w:rPr>
  </w:style>
  <w:style w:type="character" w:customStyle="1" w:styleId="HighlightedUnderlineEmphasis">
    <w:name w:val="Highlighted Underline Emphasis"/>
    <w:rsid w:val="0064678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4678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4678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46785"/>
    <w:rPr>
      <w:rFonts w:ascii="Georgia" w:hAnsi="Georgia"/>
      <w:u w:val="single"/>
    </w:rPr>
  </w:style>
  <w:style w:type="paragraph" w:customStyle="1" w:styleId="StyleCardsGeorgia12ptBoldThickunderlineBorderSin">
    <w:name w:val="Style Cards + Georgia 12 pt Bold Thick underline Border: : (Sin..."/>
    <w:basedOn w:val="Normal"/>
    <w:qFormat/>
    <w:rsid w:val="0064678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46785"/>
    <w:rPr>
      <w:rFonts w:ascii="Georgia" w:hAnsi="Georgia"/>
      <w:sz w:val="24"/>
      <w:u w:val="single"/>
    </w:rPr>
  </w:style>
  <w:style w:type="paragraph" w:customStyle="1" w:styleId="StyleCardsGeorgia">
    <w:name w:val="Style Cards + Georgia"/>
    <w:basedOn w:val="Normal"/>
    <w:qFormat/>
    <w:rsid w:val="0064678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4678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4678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4678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46785"/>
    <w:rPr>
      <w:b w:val="0"/>
      <w:bCs w:val="0"/>
      <w:sz w:val="22"/>
      <w:u w:val="single"/>
      <w:bdr w:val="none" w:sz="0" w:space="0" w:color="auto"/>
    </w:rPr>
  </w:style>
  <w:style w:type="character" w:customStyle="1" w:styleId="cit-title">
    <w:name w:val="cit-title"/>
    <w:basedOn w:val="DefaultParagraphFont"/>
    <w:rsid w:val="00646785"/>
  </w:style>
  <w:style w:type="paragraph" w:customStyle="1" w:styleId="txttitle">
    <w:name w:val="txttitle"/>
    <w:basedOn w:val="Normal"/>
    <w:rsid w:val="00646785"/>
    <w:pPr>
      <w:spacing w:before="100" w:beforeAutospacing="1" w:after="100" w:afterAutospacing="1"/>
    </w:pPr>
    <w:rPr>
      <w:sz w:val="24"/>
    </w:rPr>
  </w:style>
  <w:style w:type="character" w:customStyle="1" w:styleId="volume">
    <w:name w:val="volume"/>
    <w:basedOn w:val="DefaultParagraphFont"/>
    <w:rsid w:val="00646785"/>
  </w:style>
  <w:style w:type="character" w:customStyle="1" w:styleId="z3988">
    <w:name w:val="z3988"/>
    <w:basedOn w:val="DefaultParagraphFont"/>
    <w:rsid w:val="00646785"/>
  </w:style>
  <w:style w:type="character" w:customStyle="1" w:styleId="nowrap">
    <w:name w:val="nowrap"/>
    <w:basedOn w:val="DefaultParagraphFont"/>
    <w:rsid w:val="00646785"/>
  </w:style>
  <w:style w:type="paragraph" w:customStyle="1" w:styleId="SmallCards">
    <w:name w:val="Small Cards"/>
    <w:basedOn w:val="Normal"/>
    <w:link w:val="SmallCardsChar"/>
    <w:autoRedefine/>
    <w:rsid w:val="00646785"/>
    <w:rPr>
      <w:rFonts w:eastAsia="Times New Roman"/>
      <w:sz w:val="16"/>
      <w:szCs w:val="20"/>
    </w:rPr>
  </w:style>
  <w:style w:type="character" w:customStyle="1" w:styleId="freeaccess">
    <w:name w:val="freeaccess"/>
    <w:basedOn w:val="DefaultParagraphFont"/>
    <w:rsid w:val="00646785"/>
  </w:style>
  <w:style w:type="paragraph" w:customStyle="1" w:styleId="DebateBlocking">
    <w:name w:val="DebateBlocking"/>
    <w:basedOn w:val="Normal"/>
    <w:next w:val="Nothing"/>
    <w:uiPriority w:val="99"/>
    <w:qFormat/>
    <w:rsid w:val="0064678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4678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46785"/>
    <w:rPr>
      <w:rFonts w:ascii="Georgia" w:hAnsi="Georgia" w:cs="Calibri" w:hint="default"/>
    </w:rPr>
  </w:style>
  <w:style w:type="character" w:customStyle="1" w:styleId="created">
    <w:name w:val="created"/>
    <w:basedOn w:val="DefaultParagraphFont"/>
    <w:rsid w:val="00646785"/>
  </w:style>
  <w:style w:type="paragraph" w:customStyle="1" w:styleId="CiteLittle">
    <w:name w:val="Cite Little"/>
    <w:next w:val="Normal"/>
    <w:qFormat/>
    <w:rsid w:val="0064678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46785"/>
    <w:rPr>
      <w:rFonts w:ascii="Times New Roman" w:eastAsia="MS Mincho" w:hAnsi="Times New Roman"/>
      <w:b/>
      <w:bCs/>
      <w:u w:val="thick"/>
    </w:rPr>
  </w:style>
  <w:style w:type="character" w:customStyle="1" w:styleId="StyleAsianMSMincho">
    <w:name w:val="Style (Asian) MS Mincho"/>
    <w:rsid w:val="00646785"/>
    <w:rPr>
      <w:rFonts w:ascii="Times New Roman" w:eastAsia="MS Mincho" w:hAnsi="Times New Roman"/>
      <w:u w:val="thick"/>
    </w:rPr>
  </w:style>
  <w:style w:type="character" w:customStyle="1" w:styleId="bloctitlesChar">
    <w:name w:val="bloc titles Char"/>
    <w:link w:val="bloctitles"/>
    <w:rsid w:val="00646785"/>
    <w:rPr>
      <w:rFonts w:ascii="Calibri" w:eastAsia="Malgun Gothic" w:hAnsi="Calibri" w:cs="Arial"/>
      <w:b/>
      <w:kern w:val="32"/>
      <w:sz w:val="32"/>
      <w:szCs w:val="32"/>
      <w:u w:val="single"/>
    </w:rPr>
  </w:style>
  <w:style w:type="character" w:customStyle="1" w:styleId="blocorganizerChar">
    <w:name w:val="bloc organizer Char"/>
    <w:link w:val="blocorganizer"/>
    <w:rsid w:val="00646785"/>
    <w:rPr>
      <w:rFonts w:ascii="Calibri" w:eastAsia="Times New Roman" w:hAnsi="Calibri" w:cs="Arial"/>
      <w:b/>
      <w:kern w:val="32"/>
      <w:sz w:val="8"/>
      <w:szCs w:val="32"/>
      <w:lang w:eastAsia="ko-KR"/>
    </w:rPr>
  </w:style>
  <w:style w:type="character" w:customStyle="1" w:styleId="UnderlineBoldChar">
    <w:name w:val="Underline Bold Char"/>
    <w:locked/>
    <w:rsid w:val="00646785"/>
    <w:rPr>
      <w:rFonts w:ascii="Times New Roman" w:eastAsia="Times New Roman" w:hAnsi="Times New Roman" w:cs="Calibri"/>
      <w:b/>
      <w:sz w:val="24"/>
      <w:szCs w:val="20"/>
      <w:u w:val="single"/>
    </w:rPr>
  </w:style>
  <w:style w:type="character" w:customStyle="1" w:styleId="tagChar3">
    <w:name w:val="%tag Char"/>
    <w:link w:val="tag0"/>
    <w:uiPriority w:val="99"/>
    <w:rsid w:val="00646785"/>
    <w:rPr>
      <w:rFonts w:ascii="Garamond" w:eastAsia="Calibri" w:hAnsi="Garamond" w:cs="Calibri"/>
      <w:bCs/>
      <w:sz w:val="18"/>
    </w:rPr>
  </w:style>
  <w:style w:type="character" w:customStyle="1" w:styleId="AAAcardChar">
    <w:name w:val="AAAcard Char"/>
    <w:link w:val="AAAcard"/>
    <w:uiPriority w:val="99"/>
    <w:rsid w:val="00646785"/>
    <w:rPr>
      <w:rFonts w:ascii="Calibri" w:eastAsia="Times New Roman" w:hAnsi="Calibri" w:cs="Calibri"/>
    </w:rPr>
  </w:style>
  <w:style w:type="character" w:customStyle="1" w:styleId="underlineCharChar2">
    <w:name w:val="underline Char Char"/>
    <w:rsid w:val="00646785"/>
    <w:rPr>
      <w:rFonts w:ascii="Arial Narrow" w:eastAsia="Times New Roman" w:hAnsi="Arial Narrow" w:cs="Calibri"/>
      <w:sz w:val="24"/>
      <w:u w:val="single"/>
    </w:rPr>
  </w:style>
  <w:style w:type="paragraph" w:customStyle="1" w:styleId="tagstyle0">
    <w:name w:val="tagstyle"/>
    <w:basedOn w:val="Normal"/>
    <w:rsid w:val="00646785"/>
    <w:pPr>
      <w:spacing w:before="100" w:beforeAutospacing="1" w:after="100" w:afterAutospacing="1"/>
    </w:pPr>
    <w:rPr>
      <w:rFonts w:eastAsia="Times New Roman"/>
      <w:sz w:val="24"/>
    </w:rPr>
  </w:style>
  <w:style w:type="character" w:customStyle="1" w:styleId="clbody">
    <w:name w:val="clbody"/>
    <w:rsid w:val="00646785"/>
  </w:style>
  <w:style w:type="character" w:customStyle="1" w:styleId="boldandunderlinecharcharcharcharcharcharcharcharcharcharcharcharcharcharcharchar0">
    <w:name w:val="boldandunderlinecharcharcharcharcharcharcharcharcharcharcharcharcharcharcharchar"/>
    <w:rsid w:val="00646785"/>
  </w:style>
  <w:style w:type="character" w:customStyle="1" w:styleId="emphasis22">
    <w:name w:val="emphasis2"/>
    <w:rsid w:val="0064678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46785"/>
    <w:rPr>
      <w:sz w:val="24"/>
      <w:szCs w:val="24"/>
      <w:lang w:val="en-US" w:eastAsia="en-US" w:bidi="ar-SA"/>
    </w:rPr>
  </w:style>
  <w:style w:type="character" w:customStyle="1" w:styleId="searchtools-record-title">
    <w:name w:val="searchtools-record-title"/>
    <w:basedOn w:val="DefaultParagraphFont"/>
    <w:rsid w:val="00646785"/>
  </w:style>
  <w:style w:type="character" w:customStyle="1" w:styleId="rightside">
    <w:name w:val="rightside"/>
    <w:rsid w:val="00646785"/>
  </w:style>
  <w:style w:type="character" w:customStyle="1" w:styleId="flourish">
    <w:name w:val="flourish"/>
    <w:rsid w:val="00646785"/>
  </w:style>
  <w:style w:type="character" w:customStyle="1" w:styleId="style150">
    <w:name w:val="style150"/>
    <w:rsid w:val="00646785"/>
  </w:style>
  <w:style w:type="character" w:customStyle="1" w:styleId="head">
    <w:name w:val="head"/>
    <w:rsid w:val="00646785"/>
  </w:style>
  <w:style w:type="character" w:customStyle="1" w:styleId="apturelink">
    <w:name w:val="apturelink"/>
    <w:rsid w:val="00646785"/>
  </w:style>
  <w:style w:type="character" w:customStyle="1" w:styleId="apturelinkicon">
    <w:name w:val="apturelinkicon"/>
    <w:rsid w:val="00646785"/>
  </w:style>
  <w:style w:type="character" w:customStyle="1" w:styleId="titletxt">
    <w:name w:val="titletxt"/>
    <w:rsid w:val="00646785"/>
  </w:style>
  <w:style w:type="character" w:customStyle="1" w:styleId="colbcopy">
    <w:name w:val="colbcopy"/>
    <w:rsid w:val="00646785"/>
  </w:style>
  <w:style w:type="character" w:customStyle="1" w:styleId="hcard">
    <w:name w:val="hcard"/>
    <w:rsid w:val="00646785"/>
  </w:style>
  <w:style w:type="table" w:customStyle="1" w:styleId="MediumGrid22">
    <w:name w:val="Medium Grid 22"/>
    <w:basedOn w:val="TableNormal"/>
    <w:next w:val="MediumGrid2"/>
    <w:uiPriority w:val="68"/>
    <w:rsid w:val="00646785"/>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646785"/>
    <w:pPr>
      <w:ind w:left="288"/>
    </w:pPr>
  </w:style>
  <w:style w:type="paragraph" w:customStyle="1" w:styleId="DeleteAnalytics">
    <w:name w:val="Delete Analytics"/>
    <w:basedOn w:val="Heading4"/>
    <w:qFormat/>
    <w:rsid w:val="00646785"/>
    <w:rPr>
      <w:bCs/>
      <w:color w:val="800000"/>
    </w:rPr>
  </w:style>
  <w:style w:type="paragraph" w:customStyle="1" w:styleId="ReallyFuckingSmall0">
    <w:name w:val="Really Fucking Small"/>
    <w:basedOn w:val="Normal"/>
    <w:link w:val="ReallyFuckingSmallChar0"/>
    <w:rsid w:val="00646785"/>
    <w:pPr>
      <w:ind w:left="144"/>
    </w:pPr>
    <w:rPr>
      <w:rFonts w:eastAsia="Times New Roman"/>
      <w:sz w:val="12"/>
    </w:rPr>
  </w:style>
  <w:style w:type="character" w:customStyle="1" w:styleId="ReallyFuckingSmallChar0">
    <w:name w:val="Really Fucking Small Char"/>
    <w:link w:val="ReallyFuckingSmall0"/>
    <w:rsid w:val="00646785"/>
    <w:rPr>
      <w:rFonts w:ascii="Calibri" w:eastAsia="Times New Roman" w:hAnsi="Calibri" w:cs="Calibri"/>
      <w:sz w:val="12"/>
    </w:rPr>
  </w:style>
  <w:style w:type="paragraph" w:customStyle="1" w:styleId="Boxempahsis">
    <w:name w:val="Box empahsis"/>
    <w:basedOn w:val="Normal"/>
    <w:link w:val="BoxempahsisChar"/>
    <w:qFormat/>
    <w:rsid w:val="0064678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46785"/>
    <w:rPr>
      <w:rFonts w:ascii="Franklin Gothic Heavy" w:hAnsi="Franklin Gothic Heavy" w:cs="Calibri"/>
      <w:sz w:val="24"/>
      <w:u w:val="single"/>
      <w:bdr w:val="single" w:sz="4" w:space="0" w:color="auto"/>
    </w:rPr>
  </w:style>
  <w:style w:type="character" w:customStyle="1" w:styleId="Qualified">
    <w:name w:val="Qualified"/>
    <w:rsid w:val="00646785"/>
    <w:rPr>
      <w:rFonts w:ascii="Calibri" w:hAnsi="Calibri"/>
      <w:b/>
      <w:bCs/>
      <w:sz w:val="16"/>
    </w:rPr>
  </w:style>
  <w:style w:type="character" w:customStyle="1" w:styleId="Underline-Highlighted-WFU">
    <w:name w:val="Underline-Highlighted-WFU"/>
    <w:basedOn w:val="DefaultParagraphFont"/>
    <w:uiPriority w:val="1"/>
    <w:qFormat/>
    <w:rsid w:val="0064678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46785"/>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646785"/>
    <w:rPr>
      <w:rFonts w:ascii="Arial" w:eastAsia="Times New Roman" w:hAnsi="Arial" w:cs="Arial"/>
      <w:b/>
      <w:bCs/>
      <w:kern w:val="32"/>
      <w:sz w:val="28"/>
      <w:szCs w:val="32"/>
    </w:rPr>
  </w:style>
  <w:style w:type="character" w:customStyle="1" w:styleId="columntexthead">
    <w:name w:val="columntexthead"/>
    <w:rsid w:val="00646785"/>
  </w:style>
  <w:style w:type="character" w:customStyle="1" w:styleId="instruction">
    <w:name w:val="instruction"/>
    <w:rsid w:val="00646785"/>
  </w:style>
  <w:style w:type="character" w:customStyle="1" w:styleId="listpipe">
    <w:name w:val="listpipe"/>
    <w:rsid w:val="00646785"/>
  </w:style>
  <w:style w:type="character" w:customStyle="1" w:styleId="imagelink">
    <w:name w:val="imagelink"/>
    <w:rsid w:val="00646785"/>
  </w:style>
  <w:style w:type="character" w:customStyle="1" w:styleId="leadin">
    <w:name w:val="leadin"/>
    <w:rsid w:val="00646785"/>
  </w:style>
  <w:style w:type="character" w:customStyle="1" w:styleId="noticiabyline">
    <w:name w:val="noticia_byline"/>
    <w:rsid w:val="00646785"/>
  </w:style>
  <w:style w:type="character" w:customStyle="1" w:styleId="rightnowyahoo">
    <w:name w:val="right_now_yahoo"/>
    <w:rsid w:val="00646785"/>
  </w:style>
  <w:style w:type="character" w:customStyle="1" w:styleId="submittedmeta">
    <w:name w:val="submitted meta"/>
    <w:rsid w:val="00646785"/>
  </w:style>
  <w:style w:type="character" w:customStyle="1" w:styleId="AAAunderline">
    <w:name w:val="AAAunderline"/>
    <w:qFormat/>
    <w:rsid w:val="00646785"/>
    <w:rPr>
      <w:b/>
      <w:u w:val="single"/>
    </w:rPr>
  </w:style>
  <w:style w:type="paragraph" w:customStyle="1" w:styleId="IndexHeader">
    <w:name w:val="Index Header"/>
    <w:basedOn w:val="Normal"/>
    <w:rsid w:val="00646785"/>
    <w:pPr>
      <w:ind w:left="-720"/>
      <w:outlineLvl w:val="0"/>
    </w:pPr>
    <w:rPr>
      <w:rFonts w:eastAsia="Times New Roman"/>
      <w:b/>
      <w:bCs/>
      <w:sz w:val="36"/>
      <w:szCs w:val="20"/>
    </w:rPr>
  </w:style>
  <w:style w:type="character" w:customStyle="1" w:styleId="IndexHeaderChar">
    <w:name w:val="Index Header Char"/>
    <w:rsid w:val="00646785"/>
    <w:rPr>
      <w:rFonts w:ascii="Times New Roman" w:eastAsia="Times New Roman" w:hAnsi="Times New Roman"/>
      <w:b/>
      <w:bCs/>
      <w:sz w:val="36"/>
    </w:rPr>
  </w:style>
  <w:style w:type="paragraph" w:customStyle="1" w:styleId="CardRead">
    <w:name w:val="Card_Read"/>
    <w:basedOn w:val="Normal"/>
    <w:rsid w:val="00646785"/>
    <w:rPr>
      <w:rFonts w:ascii="Times" w:eastAsia="Times" w:hAnsi="Times"/>
      <w:szCs w:val="20"/>
    </w:rPr>
  </w:style>
  <w:style w:type="paragraph" w:customStyle="1" w:styleId="CardNU">
    <w:name w:val="CardNU"/>
    <w:basedOn w:val="Normal"/>
    <w:rsid w:val="00646785"/>
    <w:rPr>
      <w:rFonts w:ascii="Times" w:eastAsia="Times" w:hAnsi="Times"/>
      <w:sz w:val="14"/>
      <w:szCs w:val="20"/>
    </w:rPr>
  </w:style>
  <w:style w:type="paragraph" w:customStyle="1" w:styleId="StyleHeading310pt">
    <w:name w:val="Style Heading 3 + 10 pt"/>
    <w:basedOn w:val="Heading3"/>
    <w:rsid w:val="0064678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46785"/>
    <w:rPr>
      <w:rFonts w:ascii="Times New Roman" w:eastAsia="Times New Roman" w:hAnsi="Times New Roman" w:cs="Arial"/>
      <w:b/>
      <w:bCs/>
      <w:sz w:val="26"/>
      <w:szCs w:val="26"/>
    </w:rPr>
  </w:style>
  <w:style w:type="paragraph" w:customStyle="1" w:styleId="CardText-NotUnderlined">
    <w:name w:val="Card Text - Not Underlined"/>
    <w:basedOn w:val="Normal"/>
    <w:rsid w:val="00646785"/>
    <w:pPr>
      <w:spacing w:after="60"/>
    </w:pPr>
    <w:rPr>
      <w:rFonts w:eastAsia="Times New Roman"/>
      <w:sz w:val="18"/>
    </w:rPr>
  </w:style>
  <w:style w:type="paragraph" w:customStyle="1" w:styleId="OmniPage8">
    <w:name w:val="OmniPage #8"/>
    <w:basedOn w:val="Normal"/>
    <w:rsid w:val="00646785"/>
    <w:rPr>
      <w:rFonts w:eastAsia="Times New Roman"/>
      <w:color w:val="000000"/>
      <w:szCs w:val="20"/>
    </w:rPr>
  </w:style>
  <w:style w:type="paragraph" w:customStyle="1" w:styleId="OmniPage2">
    <w:name w:val="OmniPage #2"/>
    <w:basedOn w:val="Normal"/>
    <w:rsid w:val="00646785"/>
    <w:rPr>
      <w:rFonts w:eastAsia="Times New Roman"/>
      <w:color w:val="000000"/>
      <w:szCs w:val="20"/>
    </w:rPr>
  </w:style>
  <w:style w:type="paragraph" w:customStyle="1" w:styleId="OmniPage6">
    <w:name w:val="OmniPage #6"/>
    <w:basedOn w:val="Normal"/>
    <w:rsid w:val="00646785"/>
    <w:rPr>
      <w:rFonts w:eastAsia="Times New Roman"/>
      <w:color w:val="000000"/>
      <w:szCs w:val="20"/>
    </w:rPr>
  </w:style>
  <w:style w:type="paragraph" w:customStyle="1" w:styleId="OmniPage7">
    <w:name w:val="OmniPage #7"/>
    <w:basedOn w:val="Normal"/>
    <w:rsid w:val="00646785"/>
    <w:rPr>
      <w:rFonts w:eastAsia="Times New Roman"/>
      <w:color w:val="000000"/>
      <w:szCs w:val="20"/>
    </w:rPr>
  </w:style>
  <w:style w:type="paragraph" w:customStyle="1" w:styleId="OmniPage11">
    <w:name w:val="OmniPage #11"/>
    <w:basedOn w:val="Normal"/>
    <w:rsid w:val="00646785"/>
    <w:rPr>
      <w:rFonts w:eastAsia="Times New Roman"/>
      <w:color w:val="000000"/>
      <w:szCs w:val="20"/>
    </w:rPr>
  </w:style>
  <w:style w:type="paragraph" w:customStyle="1" w:styleId="OmniPage12">
    <w:name w:val="OmniPage #12"/>
    <w:basedOn w:val="Normal"/>
    <w:rsid w:val="00646785"/>
    <w:rPr>
      <w:rFonts w:eastAsia="Times New Roman"/>
      <w:color w:val="000000"/>
      <w:szCs w:val="20"/>
    </w:rPr>
  </w:style>
  <w:style w:type="paragraph" w:customStyle="1" w:styleId="OmniPage13">
    <w:name w:val="OmniPage #13"/>
    <w:basedOn w:val="Normal"/>
    <w:rsid w:val="00646785"/>
    <w:rPr>
      <w:rFonts w:eastAsia="Times New Roman"/>
      <w:color w:val="000000"/>
      <w:szCs w:val="20"/>
    </w:rPr>
  </w:style>
  <w:style w:type="paragraph" w:customStyle="1" w:styleId="OmniPage14">
    <w:name w:val="OmniPage #14"/>
    <w:basedOn w:val="Normal"/>
    <w:rsid w:val="00646785"/>
    <w:rPr>
      <w:rFonts w:eastAsia="Times New Roman"/>
      <w:color w:val="000000"/>
      <w:szCs w:val="20"/>
    </w:rPr>
  </w:style>
  <w:style w:type="paragraph" w:customStyle="1" w:styleId="OmniPage15">
    <w:name w:val="OmniPage #15"/>
    <w:basedOn w:val="Normal"/>
    <w:rsid w:val="00646785"/>
    <w:rPr>
      <w:rFonts w:eastAsia="Times New Roman"/>
      <w:color w:val="000000"/>
      <w:szCs w:val="20"/>
    </w:rPr>
  </w:style>
  <w:style w:type="paragraph" w:customStyle="1" w:styleId="OmniPage17">
    <w:name w:val="OmniPage #17"/>
    <w:basedOn w:val="Normal"/>
    <w:rsid w:val="00646785"/>
    <w:rPr>
      <w:rFonts w:eastAsia="Times New Roman"/>
      <w:color w:val="000000"/>
      <w:szCs w:val="20"/>
    </w:rPr>
  </w:style>
  <w:style w:type="paragraph" w:customStyle="1" w:styleId="OmniPage19">
    <w:name w:val="OmniPage #19"/>
    <w:basedOn w:val="Normal"/>
    <w:rsid w:val="00646785"/>
    <w:rPr>
      <w:rFonts w:eastAsia="Times New Roman"/>
      <w:color w:val="000000"/>
      <w:szCs w:val="20"/>
    </w:rPr>
  </w:style>
  <w:style w:type="paragraph" w:customStyle="1" w:styleId="OmniPage20">
    <w:name w:val="OmniPage #20"/>
    <w:basedOn w:val="Normal"/>
    <w:rsid w:val="00646785"/>
    <w:rPr>
      <w:rFonts w:eastAsia="Times New Roman"/>
      <w:color w:val="000000"/>
      <w:szCs w:val="20"/>
    </w:rPr>
  </w:style>
  <w:style w:type="paragraph" w:customStyle="1" w:styleId="OmniPage21">
    <w:name w:val="OmniPage #21"/>
    <w:basedOn w:val="Normal"/>
    <w:rsid w:val="00646785"/>
    <w:rPr>
      <w:rFonts w:eastAsia="Times New Roman"/>
      <w:color w:val="000000"/>
      <w:szCs w:val="20"/>
    </w:rPr>
  </w:style>
  <w:style w:type="paragraph" w:customStyle="1" w:styleId="OmniPage22">
    <w:name w:val="OmniPage #22"/>
    <w:basedOn w:val="Normal"/>
    <w:rsid w:val="00646785"/>
    <w:rPr>
      <w:rFonts w:eastAsia="Times New Roman"/>
      <w:color w:val="000000"/>
      <w:szCs w:val="20"/>
    </w:rPr>
  </w:style>
  <w:style w:type="paragraph" w:customStyle="1" w:styleId="OmniPage25">
    <w:name w:val="OmniPage #25"/>
    <w:basedOn w:val="Normal"/>
    <w:rsid w:val="00646785"/>
    <w:rPr>
      <w:rFonts w:eastAsia="Times New Roman"/>
      <w:color w:val="000000"/>
      <w:szCs w:val="20"/>
    </w:rPr>
  </w:style>
  <w:style w:type="paragraph" w:customStyle="1" w:styleId="OmniPage18">
    <w:name w:val="OmniPage #18"/>
    <w:basedOn w:val="Normal"/>
    <w:rsid w:val="00646785"/>
    <w:rPr>
      <w:rFonts w:eastAsia="Times New Roman"/>
      <w:color w:val="000000"/>
      <w:szCs w:val="20"/>
    </w:rPr>
  </w:style>
  <w:style w:type="paragraph" w:customStyle="1" w:styleId="OmniPage26">
    <w:name w:val="OmniPage #26"/>
    <w:basedOn w:val="Normal"/>
    <w:rsid w:val="00646785"/>
    <w:rPr>
      <w:rFonts w:eastAsia="Times New Roman"/>
      <w:color w:val="000000"/>
      <w:szCs w:val="20"/>
    </w:rPr>
  </w:style>
  <w:style w:type="paragraph" w:customStyle="1" w:styleId="OmniPage9">
    <w:name w:val="OmniPage #9"/>
    <w:basedOn w:val="Normal"/>
    <w:rsid w:val="00646785"/>
    <w:rPr>
      <w:rFonts w:eastAsia="Times New Roman"/>
      <w:color w:val="000000"/>
      <w:szCs w:val="20"/>
    </w:rPr>
  </w:style>
  <w:style w:type="paragraph" w:customStyle="1" w:styleId="OmniPage5">
    <w:name w:val="OmniPage #5"/>
    <w:basedOn w:val="Normal"/>
    <w:rsid w:val="00646785"/>
    <w:rPr>
      <w:rFonts w:eastAsia="Times New Roman"/>
      <w:color w:val="000000"/>
      <w:szCs w:val="20"/>
    </w:rPr>
  </w:style>
  <w:style w:type="character" w:customStyle="1" w:styleId="style12char0">
    <w:name w:val="style12char"/>
    <w:rsid w:val="00646785"/>
  </w:style>
  <w:style w:type="character" w:customStyle="1" w:styleId="charchar2">
    <w:name w:val="charchar2"/>
    <w:rsid w:val="00646785"/>
  </w:style>
  <w:style w:type="character" w:customStyle="1" w:styleId="style11char0">
    <w:name w:val="style11char"/>
    <w:rsid w:val="00646785"/>
  </w:style>
  <w:style w:type="paragraph" w:customStyle="1" w:styleId="CitesandCardText">
    <w:name w:val="Cites and Card Text"/>
    <w:basedOn w:val="Normal"/>
    <w:rsid w:val="00646785"/>
    <w:rPr>
      <w:rFonts w:eastAsia="Times New Roman"/>
    </w:rPr>
  </w:style>
  <w:style w:type="paragraph" w:styleId="List2">
    <w:name w:val="List 2"/>
    <w:basedOn w:val="Default"/>
    <w:next w:val="Default"/>
    <w:rsid w:val="00646785"/>
    <w:pPr>
      <w:spacing w:after="0" w:line="240" w:lineRule="auto"/>
    </w:pPr>
    <w:rPr>
      <w:rFonts w:eastAsia="Times New Roman" w:cs="Times New Roman"/>
      <w:sz w:val="24"/>
    </w:rPr>
  </w:style>
  <w:style w:type="paragraph" w:customStyle="1" w:styleId="Style160">
    <w:name w:val="Style 16"/>
    <w:basedOn w:val="Normal"/>
    <w:rsid w:val="00646785"/>
    <w:pPr>
      <w:autoSpaceDE w:val="0"/>
      <w:autoSpaceDN w:val="0"/>
      <w:adjustRightInd w:val="0"/>
    </w:pPr>
    <w:rPr>
      <w:rFonts w:eastAsia="Times New Roman"/>
      <w:sz w:val="24"/>
    </w:rPr>
  </w:style>
  <w:style w:type="character" w:customStyle="1" w:styleId="smalltextChar1">
    <w:name w:val="smalltext Char"/>
    <w:rsid w:val="00646785"/>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646785"/>
    <w:pPr>
      <w:spacing w:after="120" w:line="240" w:lineRule="auto"/>
    </w:pPr>
    <w:rPr>
      <w:rFonts w:eastAsia="Times New Roman" w:cs="Times New Roman"/>
      <w:sz w:val="24"/>
    </w:rPr>
  </w:style>
  <w:style w:type="paragraph" w:customStyle="1" w:styleId="headingChar">
    <w:name w:val="heading Char"/>
    <w:basedOn w:val="Normal"/>
    <w:rsid w:val="00646785"/>
    <w:pPr>
      <w:jc w:val="center"/>
    </w:pPr>
    <w:rPr>
      <w:rFonts w:ascii="Arial Black" w:eastAsia="Times New Roman" w:hAnsi="Arial Black"/>
      <w:b/>
      <w:sz w:val="36"/>
      <w:u w:val="single"/>
    </w:rPr>
  </w:style>
  <w:style w:type="character" w:customStyle="1" w:styleId="boldunderlineCharChar0">
    <w:name w:val="boldunderline Char Char"/>
    <w:rsid w:val="00646785"/>
    <w:rPr>
      <w:b/>
      <w:sz w:val="22"/>
      <w:szCs w:val="24"/>
      <w:u w:val="single"/>
      <w:lang w:val="en-US" w:eastAsia="en-US" w:bidi="ar-SA"/>
    </w:rPr>
  </w:style>
  <w:style w:type="paragraph" w:customStyle="1" w:styleId="Bullets-squares">
    <w:name w:val="Bullets - squares"/>
    <w:basedOn w:val="Normal"/>
    <w:next w:val="Normal"/>
    <w:rsid w:val="00646785"/>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4678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46785"/>
    <w:rPr>
      <w:rFonts w:ascii="Times New Roman" w:eastAsia="Times New Roman" w:hAnsi="Times New Roman" w:cs="Times New Roman"/>
      <w:sz w:val="16"/>
    </w:rPr>
  </w:style>
  <w:style w:type="paragraph" w:customStyle="1" w:styleId="RegularCite">
    <w:name w:val="Regular Cite"/>
    <w:qFormat/>
    <w:rsid w:val="00646785"/>
    <w:pPr>
      <w:spacing w:after="0" w:line="240" w:lineRule="auto"/>
    </w:pPr>
    <w:rPr>
      <w:rFonts w:ascii="Times New Roman" w:eastAsia="Times New Roman" w:hAnsi="Times New Roman" w:cs="Times New Roman"/>
      <w:sz w:val="20"/>
    </w:rPr>
  </w:style>
  <w:style w:type="character" w:customStyle="1" w:styleId="eudoraheader">
    <w:name w:val="eudoraheader"/>
    <w:rsid w:val="00646785"/>
  </w:style>
  <w:style w:type="character" w:customStyle="1" w:styleId="emailstyle26">
    <w:name w:val="emailstyle26"/>
    <w:rsid w:val="00646785"/>
  </w:style>
  <w:style w:type="paragraph" w:customStyle="1" w:styleId="context">
    <w:name w:val="context"/>
    <w:basedOn w:val="Normal"/>
    <w:rsid w:val="00646785"/>
    <w:pPr>
      <w:spacing w:before="100" w:beforeAutospacing="1" w:after="100" w:afterAutospacing="1"/>
    </w:pPr>
    <w:rPr>
      <w:rFonts w:eastAsia="Times New Roman"/>
      <w:sz w:val="24"/>
    </w:rPr>
  </w:style>
  <w:style w:type="character" w:customStyle="1" w:styleId="sendtofriend">
    <w:name w:val="sendtofriend"/>
    <w:rsid w:val="00646785"/>
  </w:style>
  <w:style w:type="character" w:customStyle="1" w:styleId="pagetype">
    <w:name w:val="pagetype"/>
    <w:rsid w:val="00646785"/>
  </w:style>
  <w:style w:type="character" w:customStyle="1" w:styleId="byl">
    <w:name w:val="byl"/>
    <w:rsid w:val="00646785"/>
  </w:style>
  <w:style w:type="character" w:customStyle="1" w:styleId="byd">
    <w:name w:val="byd"/>
    <w:rsid w:val="00646785"/>
  </w:style>
  <w:style w:type="paragraph" w:customStyle="1" w:styleId="Size6">
    <w:name w:val="Size 6"/>
    <w:link w:val="Size6Char"/>
    <w:qFormat/>
    <w:rsid w:val="0064678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46785"/>
    <w:rPr>
      <w:rFonts w:ascii="Times New Roman" w:eastAsia="Times New Roman" w:hAnsi="Times New Roman" w:cs="Times New Roman"/>
      <w:sz w:val="16"/>
    </w:rPr>
  </w:style>
  <w:style w:type="character" w:customStyle="1" w:styleId="underliningchar0">
    <w:name w:val="underliningchar"/>
    <w:rsid w:val="00646785"/>
  </w:style>
  <w:style w:type="paragraph" w:customStyle="1" w:styleId="TxBrp11">
    <w:name w:val="TxBr_p11"/>
    <w:basedOn w:val="Normal"/>
    <w:rsid w:val="0064678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4678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4678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4678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4678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4678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4678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4678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4678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4678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4678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4678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4678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4678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46785"/>
    <w:rPr>
      <w:vanish w:val="0"/>
      <w:webHidden w:val="0"/>
      <w:color w:val="999999"/>
      <w:sz w:val="12"/>
      <w:szCs w:val="12"/>
      <w:specVanish/>
    </w:rPr>
  </w:style>
  <w:style w:type="paragraph" w:customStyle="1" w:styleId="CardsFont8pt">
    <w:name w:val="Cards + Font: 8 pt"/>
    <w:basedOn w:val="Normal"/>
    <w:rsid w:val="0064678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46785"/>
    <w:rPr>
      <w:sz w:val="16"/>
    </w:rPr>
  </w:style>
  <w:style w:type="character" w:customStyle="1" w:styleId="TagLineCharChar">
    <w:name w:val="Tag Line Char Char"/>
    <w:rsid w:val="00646785"/>
    <w:rPr>
      <w:rFonts w:cs="Arial"/>
      <w:b/>
      <w:bCs/>
      <w:iCs/>
      <w:sz w:val="24"/>
      <w:szCs w:val="28"/>
      <w:lang w:val="en-US" w:eastAsia="en-US" w:bidi="ar-SA"/>
    </w:rPr>
  </w:style>
  <w:style w:type="paragraph" w:customStyle="1" w:styleId="published">
    <w:name w:val="published"/>
    <w:basedOn w:val="Normal"/>
    <w:rsid w:val="00646785"/>
    <w:pPr>
      <w:spacing w:before="100" w:beforeAutospacing="1" w:after="100" w:afterAutospacing="1"/>
    </w:pPr>
    <w:rPr>
      <w:rFonts w:eastAsia="Times New Roman"/>
      <w:sz w:val="24"/>
    </w:rPr>
  </w:style>
  <w:style w:type="character" w:customStyle="1" w:styleId="articlecommentcount">
    <w:name w:val="article_comment_count"/>
    <w:rsid w:val="00646785"/>
  </w:style>
  <w:style w:type="character" w:customStyle="1" w:styleId="articlerecommendcount">
    <w:name w:val="article_recommend_count"/>
    <w:rsid w:val="00646785"/>
  </w:style>
  <w:style w:type="character" w:customStyle="1" w:styleId="normaltext1">
    <w:name w:val="normal_text"/>
    <w:rsid w:val="00646785"/>
  </w:style>
  <w:style w:type="paragraph" w:customStyle="1" w:styleId="storytimestamp">
    <w:name w:val="storytimestamp"/>
    <w:basedOn w:val="Normal"/>
    <w:rsid w:val="00646785"/>
    <w:pPr>
      <w:spacing w:before="100" w:beforeAutospacing="1" w:after="100" w:afterAutospacing="1"/>
    </w:pPr>
    <w:rPr>
      <w:rFonts w:eastAsia="Times New Roman"/>
      <w:sz w:val="24"/>
    </w:rPr>
  </w:style>
  <w:style w:type="character" w:customStyle="1" w:styleId="story-byline">
    <w:name w:val="story-byline"/>
    <w:rsid w:val="00646785"/>
  </w:style>
  <w:style w:type="character" w:customStyle="1" w:styleId="story-titleline">
    <w:name w:val="story-titleline"/>
    <w:rsid w:val="00646785"/>
  </w:style>
  <w:style w:type="paragraph" w:styleId="ListBullet2">
    <w:name w:val="List Bullet 2"/>
    <w:basedOn w:val="Normal"/>
    <w:rsid w:val="00646785"/>
    <w:pPr>
      <w:tabs>
        <w:tab w:val="num" w:pos="1440"/>
      </w:tabs>
      <w:ind w:left="1440" w:hanging="360"/>
    </w:pPr>
    <w:rPr>
      <w:rFonts w:eastAsia="Times New Roman"/>
      <w:b/>
      <w:sz w:val="24"/>
      <w:szCs w:val="44"/>
    </w:rPr>
  </w:style>
  <w:style w:type="paragraph" w:customStyle="1" w:styleId="Cardnotunderlined0">
    <w:name w:val="Card not underlined"/>
    <w:basedOn w:val="Normal"/>
    <w:rsid w:val="00646785"/>
    <w:rPr>
      <w:rFonts w:eastAsia="Times New Roman"/>
      <w:color w:val="000000"/>
      <w:sz w:val="10"/>
    </w:rPr>
  </w:style>
  <w:style w:type="character" w:customStyle="1" w:styleId="UnderlineCardChar1">
    <w:name w:val="Underline Card Char"/>
    <w:rsid w:val="00646785"/>
    <w:rPr>
      <w:sz w:val="22"/>
      <w:szCs w:val="24"/>
      <w:u w:val="single"/>
      <w:lang w:val="en-US" w:eastAsia="en-US" w:bidi="ar-SA"/>
    </w:rPr>
  </w:style>
  <w:style w:type="character" w:customStyle="1" w:styleId="SourcesCharChar1">
    <w:name w:val="Sources Char Char1"/>
    <w:rsid w:val="00646785"/>
    <w:rPr>
      <w:rFonts w:cs="Arial"/>
      <w:b/>
      <w:bCs/>
      <w:iCs/>
      <w:sz w:val="24"/>
      <w:szCs w:val="28"/>
      <w:lang w:val="en-US" w:eastAsia="en-US" w:bidi="ar-SA"/>
    </w:rPr>
  </w:style>
  <w:style w:type="paragraph" w:customStyle="1" w:styleId="OmniPage3">
    <w:name w:val="OmniPage #3"/>
    <w:basedOn w:val="Normal"/>
    <w:rsid w:val="00646785"/>
    <w:rPr>
      <w:rFonts w:eastAsia="Times New Roman"/>
      <w:color w:val="000000"/>
      <w:szCs w:val="20"/>
    </w:rPr>
  </w:style>
  <w:style w:type="paragraph" w:customStyle="1" w:styleId="OmniPage16">
    <w:name w:val="OmniPage #16"/>
    <w:basedOn w:val="Normal"/>
    <w:rsid w:val="00646785"/>
    <w:rPr>
      <w:rFonts w:eastAsia="Times New Roman"/>
      <w:color w:val="000000"/>
      <w:szCs w:val="20"/>
    </w:rPr>
  </w:style>
  <w:style w:type="paragraph" w:customStyle="1" w:styleId="OmniPage23">
    <w:name w:val="OmniPage #23"/>
    <w:basedOn w:val="Normal"/>
    <w:rsid w:val="00646785"/>
    <w:rPr>
      <w:rFonts w:eastAsia="Times New Roman"/>
      <w:color w:val="000000"/>
      <w:szCs w:val="20"/>
    </w:rPr>
  </w:style>
  <w:style w:type="paragraph" w:customStyle="1" w:styleId="OmniPage24">
    <w:name w:val="OmniPage #24"/>
    <w:basedOn w:val="Normal"/>
    <w:rsid w:val="00646785"/>
    <w:rPr>
      <w:rFonts w:eastAsia="Times New Roman"/>
      <w:color w:val="000000"/>
      <w:szCs w:val="20"/>
    </w:rPr>
  </w:style>
  <w:style w:type="paragraph" w:customStyle="1" w:styleId="OmniPage27">
    <w:name w:val="OmniPage #27"/>
    <w:basedOn w:val="Normal"/>
    <w:rsid w:val="00646785"/>
    <w:rPr>
      <w:rFonts w:eastAsia="Times New Roman"/>
      <w:color w:val="000000"/>
      <w:szCs w:val="20"/>
    </w:rPr>
  </w:style>
  <w:style w:type="paragraph" w:customStyle="1" w:styleId="OmniPage28">
    <w:name w:val="OmniPage #28"/>
    <w:basedOn w:val="Normal"/>
    <w:rsid w:val="00646785"/>
    <w:rPr>
      <w:rFonts w:eastAsia="Times New Roman"/>
      <w:color w:val="000000"/>
      <w:szCs w:val="20"/>
    </w:rPr>
  </w:style>
  <w:style w:type="paragraph" w:customStyle="1" w:styleId="OmniPage29">
    <w:name w:val="OmniPage #29"/>
    <w:basedOn w:val="Normal"/>
    <w:rsid w:val="00646785"/>
    <w:rPr>
      <w:rFonts w:eastAsia="Times New Roman"/>
      <w:color w:val="000000"/>
      <w:szCs w:val="20"/>
    </w:rPr>
  </w:style>
  <w:style w:type="paragraph" w:customStyle="1" w:styleId="OmniPage30">
    <w:name w:val="OmniPage #30"/>
    <w:basedOn w:val="Normal"/>
    <w:rsid w:val="00646785"/>
    <w:rPr>
      <w:rFonts w:eastAsia="Times New Roman"/>
      <w:color w:val="000000"/>
      <w:szCs w:val="20"/>
    </w:rPr>
  </w:style>
  <w:style w:type="paragraph" w:customStyle="1" w:styleId="OmniPage31">
    <w:name w:val="OmniPage #31"/>
    <w:basedOn w:val="Normal"/>
    <w:rsid w:val="00646785"/>
    <w:rPr>
      <w:rFonts w:eastAsia="Times New Roman"/>
      <w:color w:val="000000"/>
      <w:szCs w:val="20"/>
    </w:rPr>
  </w:style>
  <w:style w:type="paragraph" w:customStyle="1" w:styleId="OmniPage32">
    <w:name w:val="OmniPage #32"/>
    <w:basedOn w:val="Normal"/>
    <w:rsid w:val="00646785"/>
    <w:rPr>
      <w:rFonts w:eastAsia="Times New Roman"/>
      <w:color w:val="000000"/>
      <w:szCs w:val="20"/>
    </w:rPr>
  </w:style>
  <w:style w:type="paragraph" w:customStyle="1" w:styleId="OmniPage33">
    <w:name w:val="OmniPage #33"/>
    <w:basedOn w:val="Normal"/>
    <w:rsid w:val="00646785"/>
    <w:rPr>
      <w:rFonts w:eastAsia="Times New Roman"/>
      <w:color w:val="000000"/>
      <w:szCs w:val="20"/>
    </w:rPr>
  </w:style>
  <w:style w:type="paragraph" w:customStyle="1" w:styleId="OmniPage34">
    <w:name w:val="OmniPage #34"/>
    <w:basedOn w:val="Normal"/>
    <w:rsid w:val="00646785"/>
    <w:rPr>
      <w:rFonts w:eastAsia="Times New Roman"/>
      <w:color w:val="000000"/>
      <w:szCs w:val="20"/>
    </w:rPr>
  </w:style>
  <w:style w:type="paragraph" w:customStyle="1" w:styleId="OmniPage35">
    <w:name w:val="OmniPage #35"/>
    <w:basedOn w:val="Normal"/>
    <w:rsid w:val="00646785"/>
    <w:rPr>
      <w:rFonts w:eastAsia="Times New Roman"/>
      <w:color w:val="000000"/>
      <w:szCs w:val="20"/>
    </w:rPr>
  </w:style>
  <w:style w:type="paragraph" w:customStyle="1" w:styleId="OmniPage36">
    <w:name w:val="OmniPage #36"/>
    <w:basedOn w:val="Normal"/>
    <w:rsid w:val="00646785"/>
    <w:rPr>
      <w:rFonts w:eastAsia="Times New Roman"/>
      <w:color w:val="000000"/>
      <w:szCs w:val="20"/>
    </w:rPr>
  </w:style>
  <w:style w:type="paragraph" w:customStyle="1" w:styleId="OmniPage37">
    <w:name w:val="OmniPage #37"/>
    <w:basedOn w:val="Normal"/>
    <w:rsid w:val="00646785"/>
    <w:rPr>
      <w:rFonts w:eastAsia="Times New Roman"/>
      <w:color w:val="000000"/>
      <w:szCs w:val="20"/>
    </w:rPr>
  </w:style>
  <w:style w:type="paragraph" w:customStyle="1" w:styleId="OmniPage38">
    <w:name w:val="OmniPage #38"/>
    <w:basedOn w:val="Normal"/>
    <w:rsid w:val="00646785"/>
    <w:rPr>
      <w:rFonts w:eastAsia="Times New Roman"/>
      <w:color w:val="000000"/>
      <w:szCs w:val="20"/>
    </w:rPr>
  </w:style>
  <w:style w:type="paragraph" w:customStyle="1" w:styleId="OmniPage39">
    <w:name w:val="OmniPage #39"/>
    <w:basedOn w:val="Normal"/>
    <w:rsid w:val="00646785"/>
    <w:rPr>
      <w:rFonts w:eastAsia="Times New Roman"/>
      <w:color w:val="000000"/>
      <w:szCs w:val="20"/>
    </w:rPr>
  </w:style>
  <w:style w:type="paragraph" w:customStyle="1" w:styleId="OmniPage40">
    <w:name w:val="OmniPage #40"/>
    <w:basedOn w:val="Normal"/>
    <w:rsid w:val="00646785"/>
    <w:rPr>
      <w:rFonts w:eastAsia="Times New Roman"/>
      <w:color w:val="000000"/>
      <w:szCs w:val="20"/>
    </w:rPr>
  </w:style>
  <w:style w:type="paragraph" w:customStyle="1" w:styleId="OmniPage41">
    <w:name w:val="OmniPage #41"/>
    <w:basedOn w:val="Normal"/>
    <w:rsid w:val="00646785"/>
    <w:rPr>
      <w:rFonts w:eastAsia="Times New Roman"/>
      <w:color w:val="000000"/>
      <w:szCs w:val="20"/>
    </w:rPr>
  </w:style>
  <w:style w:type="paragraph" w:customStyle="1" w:styleId="OmniPage42">
    <w:name w:val="OmniPage #42"/>
    <w:basedOn w:val="Normal"/>
    <w:rsid w:val="00646785"/>
    <w:rPr>
      <w:rFonts w:eastAsia="Times New Roman"/>
      <w:color w:val="000000"/>
      <w:szCs w:val="20"/>
    </w:rPr>
  </w:style>
  <w:style w:type="paragraph" w:customStyle="1" w:styleId="OmniPage43">
    <w:name w:val="OmniPage #43"/>
    <w:basedOn w:val="Normal"/>
    <w:rsid w:val="00646785"/>
    <w:rPr>
      <w:rFonts w:eastAsia="Times New Roman"/>
      <w:color w:val="000000"/>
      <w:szCs w:val="20"/>
    </w:rPr>
  </w:style>
  <w:style w:type="paragraph" w:customStyle="1" w:styleId="OmniPage44">
    <w:name w:val="OmniPage #44"/>
    <w:basedOn w:val="Normal"/>
    <w:rsid w:val="00646785"/>
    <w:rPr>
      <w:rFonts w:eastAsia="Times New Roman"/>
      <w:color w:val="000000"/>
      <w:szCs w:val="20"/>
    </w:rPr>
  </w:style>
  <w:style w:type="paragraph" w:customStyle="1" w:styleId="OmniPage45">
    <w:name w:val="OmniPage #45"/>
    <w:basedOn w:val="Normal"/>
    <w:rsid w:val="00646785"/>
    <w:rPr>
      <w:rFonts w:eastAsia="Times New Roman"/>
      <w:color w:val="000000"/>
      <w:szCs w:val="20"/>
    </w:rPr>
  </w:style>
  <w:style w:type="paragraph" w:customStyle="1" w:styleId="OmniPage46">
    <w:name w:val="OmniPage #46"/>
    <w:basedOn w:val="Normal"/>
    <w:rsid w:val="00646785"/>
    <w:rPr>
      <w:rFonts w:eastAsia="Times New Roman"/>
      <w:color w:val="000000"/>
      <w:szCs w:val="20"/>
    </w:rPr>
  </w:style>
  <w:style w:type="paragraph" w:customStyle="1" w:styleId="OmniPage47">
    <w:name w:val="OmniPage #47"/>
    <w:basedOn w:val="Normal"/>
    <w:rsid w:val="00646785"/>
    <w:rPr>
      <w:rFonts w:eastAsia="Times New Roman"/>
      <w:color w:val="000000"/>
      <w:szCs w:val="20"/>
    </w:rPr>
  </w:style>
  <w:style w:type="paragraph" w:customStyle="1" w:styleId="OmniPage48">
    <w:name w:val="OmniPage #48"/>
    <w:basedOn w:val="Normal"/>
    <w:rsid w:val="00646785"/>
    <w:rPr>
      <w:rFonts w:eastAsia="Times New Roman"/>
      <w:color w:val="000000"/>
      <w:szCs w:val="20"/>
    </w:rPr>
  </w:style>
  <w:style w:type="paragraph" w:customStyle="1" w:styleId="OmniPage49">
    <w:name w:val="OmniPage #49"/>
    <w:basedOn w:val="Normal"/>
    <w:rsid w:val="00646785"/>
    <w:rPr>
      <w:rFonts w:eastAsia="Times New Roman"/>
      <w:color w:val="000000"/>
      <w:szCs w:val="20"/>
    </w:rPr>
  </w:style>
  <w:style w:type="paragraph" w:customStyle="1" w:styleId="OmniPage50">
    <w:name w:val="OmniPage #50"/>
    <w:basedOn w:val="Normal"/>
    <w:rsid w:val="00646785"/>
    <w:rPr>
      <w:rFonts w:eastAsia="Times New Roman"/>
      <w:color w:val="000000"/>
      <w:szCs w:val="20"/>
    </w:rPr>
  </w:style>
  <w:style w:type="paragraph" w:customStyle="1" w:styleId="OmniPage51">
    <w:name w:val="OmniPage #51"/>
    <w:basedOn w:val="Normal"/>
    <w:rsid w:val="00646785"/>
    <w:rPr>
      <w:rFonts w:eastAsia="Times New Roman"/>
      <w:color w:val="000000"/>
      <w:szCs w:val="20"/>
    </w:rPr>
  </w:style>
  <w:style w:type="paragraph" w:customStyle="1" w:styleId="OmniPage52">
    <w:name w:val="OmniPage #52"/>
    <w:basedOn w:val="Normal"/>
    <w:rsid w:val="00646785"/>
    <w:rPr>
      <w:rFonts w:eastAsia="Times New Roman"/>
      <w:color w:val="000000"/>
      <w:szCs w:val="20"/>
    </w:rPr>
  </w:style>
  <w:style w:type="paragraph" w:customStyle="1" w:styleId="OmniPage53">
    <w:name w:val="OmniPage #53"/>
    <w:basedOn w:val="Normal"/>
    <w:rsid w:val="00646785"/>
    <w:rPr>
      <w:rFonts w:eastAsia="Times New Roman"/>
      <w:color w:val="000000"/>
      <w:szCs w:val="20"/>
    </w:rPr>
  </w:style>
  <w:style w:type="paragraph" w:customStyle="1" w:styleId="OmniPage54">
    <w:name w:val="OmniPage #54"/>
    <w:basedOn w:val="Normal"/>
    <w:rsid w:val="00646785"/>
    <w:rPr>
      <w:rFonts w:eastAsia="Times New Roman"/>
      <w:color w:val="000000"/>
      <w:szCs w:val="20"/>
    </w:rPr>
  </w:style>
  <w:style w:type="paragraph" w:customStyle="1" w:styleId="OmniPage55">
    <w:name w:val="OmniPage #55"/>
    <w:basedOn w:val="Normal"/>
    <w:rsid w:val="00646785"/>
    <w:rPr>
      <w:rFonts w:eastAsia="Times New Roman"/>
      <w:color w:val="000000"/>
      <w:szCs w:val="20"/>
    </w:rPr>
  </w:style>
  <w:style w:type="paragraph" w:customStyle="1" w:styleId="OmniPage56">
    <w:name w:val="OmniPage #56"/>
    <w:basedOn w:val="Normal"/>
    <w:rsid w:val="00646785"/>
    <w:rPr>
      <w:rFonts w:eastAsia="Times New Roman"/>
      <w:color w:val="000000"/>
      <w:szCs w:val="20"/>
    </w:rPr>
  </w:style>
  <w:style w:type="paragraph" w:customStyle="1" w:styleId="OmniPage57">
    <w:name w:val="OmniPage #57"/>
    <w:basedOn w:val="Normal"/>
    <w:rsid w:val="00646785"/>
    <w:rPr>
      <w:rFonts w:eastAsia="Times New Roman"/>
      <w:color w:val="000000"/>
      <w:szCs w:val="20"/>
    </w:rPr>
  </w:style>
  <w:style w:type="paragraph" w:customStyle="1" w:styleId="OmniPage58">
    <w:name w:val="OmniPage #58"/>
    <w:basedOn w:val="Normal"/>
    <w:rsid w:val="00646785"/>
    <w:rPr>
      <w:rFonts w:eastAsia="Times New Roman"/>
      <w:color w:val="000000"/>
      <w:szCs w:val="20"/>
    </w:rPr>
  </w:style>
  <w:style w:type="paragraph" w:customStyle="1" w:styleId="OmniPage59">
    <w:name w:val="OmniPage #59"/>
    <w:basedOn w:val="Normal"/>
    <w:rsid w:val="00646785"/>
    <w:rPr>
      <w:rFonts w:eastAsia="Times New Roman"/>
      <w:color w:val="000000"/>
      <w:szCs w:val="20"/>
    </w:rPr>
  </w:style>
  <w:style w:type="paragraph" w:customStyle="1" w:styleId="OmniPage60">
    <w:name w:val="OmniPage #60"/>
    <w:basedOn w:val="Normal"/>
    <w:rsid w:val="00646785"/>
    <w:rPr>
      <w:rFonts w:eastAsia="Times New Roman"/>
      <w:color w:val="000000"/>
      <w:szCs w:val="20"/>
    </w:rPr>
  </w:style>
  <w:style w:type="paragraph" w:customStyle="1" w:styleId="OmniPage61">
    <w:name w:val="OmniPage #61"/>
    <w:basedOn w:val="Normal"/>
    <w:rsid w:val="00646785"/>
    <w:rPr>
      <w:rFonts w:eastAsia="Times New Roman"/>
      <w:color w:val="000000"/>
      <w:szCs w:val="20"/>
    </w:rPr>
  </w:style>
  <w:style w:type="paragraph" w:customStyle="1" w:styleId="OmniPage62">
    <w:name w:val="OmniPage #62"/>
    <w:basedOn w:val="Normal"/>
    <w:rsid w:val="00646785"/>
    <w:rPr>
      <w:rFonts w:eastAsia="Times New Roman"/>
      <w:color w:val="000000"/>
      <w:szCs w:val="20"/>
    </w:rPr>
  </w:style>
  <w:style w:type="paragraph" w:customStyle="1" w:styleId="OmniPage63">
    <w:name w:val="OmniPage #63"/>
    <w:basedOn w:val="Normal"/>
    <w:rsid w:val="00646785"/>
    <w:rPr>
      <w:rFonts w:eastAsia="Times New Roman"/>
      <w:color w:val="000000"/>
      <w:szCs w:val="20"/>
    </w:rPr>
  </w:style>
  <w:style w:type="paragraph" w:customStyle="1" w:styleId="OmniPage64">
    <w:name w:val="OmniPage #64"/>
    <w:basedOn w:val="Normal"/>
    <w:rsid w:val="00646785"/>
    <w:rPr>
      <w:rFonts w:eastAsia="Times New Roman"/>
      <w:color w:val="000000"/>
      <w:szCs w:val="20"/>
    </w:rPr>
  </w:style>
  <w:style w:type="paragraph" w:customStyle="1" w:styleId="OmniPage65">
    <w:name w:val="OmniPage #65"/>
    <w:basedOn w:val="Normal"/>
    <w:rsid w:val="00646785"/>
    <w:rPr>
      <w:rFonts w:eastAsia="Times New Roman"/>
      <w:color w:val="000000"/>
      <w:szCs w:val="20"/>
    </w:rPr>
  </w:style>
  <w:style w:type="paragraph" w:customStyle="1" w:styleId="OmniPage66">
    <w:name w:val="OmniPage #66"/>
    <w:basedOn w:val="Normal"/>
    <w:rsid w:val="00646785"/>
    <w:rPr>
      <w:rFonts w:eastAsia="Times New Roman"/>
      <w:color w:val="000000"/>
      <w:szCs w:val="20"/>
    </w:rPr>
  </w:style>
  <w:style w:type="paragraph" w:customStyle="1" w:styleId="OmniPage67">
    <w:name w:val="OmniPage #67"/>
    <w:basedOn w:val="Normal"/>
    <w:rsid w:val="00646785"/>
    <w:rPr>
      <w:rFonts w:eastAsia="Times New Roman"/>
      <w:color w:val="000000"/>
      <w:szCs w:val="20"/>
    </w:rPr>
  </w:style>
  <w:style w:type="paragraph" w:customStyle="1" w:styleId="OmniPage68">
    <w:name w:val="OmniPage #68"/>
    <w:basedOn w:val="Normal"/>
    <w:rsid w:val="00646785"/>
    <w:rPr>
      <w:rFonts w:eastAsia="Times New Roman"/>
      <w:color w:val="000000"/>
      <w:szCs w:val="20"/>
    </w:rPr>
  </w:style>
  <w:style w:type="paragraph" w:customStyle="1" w:styleId="OmniPage69">
    <w:name w:val="OmniPage #69"/>
    <w:basedOn w:val="Normal"/>
    <w:rsid w:val="00646785"/>
    <w:rPr>
      <w:rFonts w:eastAsia="Times New Roman"/>
      <w:color w:val="000000"/>
      <w:szCs w:val="20"/>
    </w:rPr>
  </w:style>
  <w:style w:type="paragraph" w:customStyle="1" w:styleId="OmniPage70">
    <w:name w:val="OmniPage #70"/>
    <w:basedOn w:val="Normal"/>
    <w:rsid w:val="00646785"/>
    <w:rPr>
      <w:rFonts w:eastAsia="Times New Roman"/>
      <w:color w:val="000000"/>
      <w:szCs w:val="20"/>
    </w:rPr>
  </w:style>
  <w:style w:type="paragraph" w:customStyle="1" w:styleId="OmniPage71">
    <w:name w:val="OmniPage #71"/>
    <w:basedOn w:val="Normal"/>
    <w:rsid w:val="00646785"/>
    <w:rPr>
      <w:rFonts w:eastAsia="Times New Roman"/>
      <w:color w:val="000000"/>
      <w:szCs w:val="20"/>
    </w:rPr>
  </w:style>
  <w:style w:type="table" w:customStyle="1" w:styleId="MediumGrid221">
    <w:name w:val="Medium Grid 221"/>
    <w:basedOn w:val="TableNormal"/>
    <w:uiPriority w:val="68"/>
    <w:rsid w:val="0064678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46785"/>
    <w:rPr>
      <w:rFonts w:ascii="Times New Roman" w:eastAsia="Times New Roman" w:hAnsi="Times New Roman" w:cs="Calibri"/>
      <w:sz w:val="16"/>
      <w:szCs w:val="20"/>
    </w:rPr>
  </w:style>
  <w:style w:type="character" w:customStyle="1" w:styleId="createby">
    <w:name w:val="createby"/>
    <w:rsid w:val="00646785"/>
  </w:style>
  <w:style w:type="character" w:customStyle="1" w:styleId="quote-right">
    <w:name w:val="quote-right"/>
    <w:rsid w:val="00646785"/>
  </w:style>
  <w:style w:type="character" w:customStyle="1" w:styleId="smallcase">
    <w:name w:val="smallcase"/>
    <w:rsid w:val="00646785"/>
  </w:style>
  <w:style w:type="character" w:customStyle="1" w:styleId="ft0">
    <w:name w:val="ft0"/>
    <w:rsid w:val="00646785"/>
  </w:style>
  <w:style w:type="character" w:customStyle="1" w:styleId="ft2">
    <w:name w:val="ft2"/>
    <w:rsid w:val="00646785"/>
  </w:style>
  <w:style w:type="character" w:customStyle="1" w:styleId="ft3">
    <w:name w:val="ft3"/>
    <w:rsid w:val="00646785"/>
  </w:style>
  <w:style w:type="character" w:customStyle="1" w:styleId="StyleTimesNewRoman12ptBold1">
    <w:name w:val="Style Times New Roman 12 pt Bold1"/>
    <w:rsid w:val="00646785"/>
    <w:rPr>
      <w:b/>
      <w:bCs/>
      <w:sz w:val="24"/>
    </w:rPr>
  </w:style>
  <w:style w:type="character" w:customStyle="1" w:styleId="CircledChar2">
    <w:name w:val="Circled Char2"/>
    <w:rsid w:val="00646785"/>
    <w:rPr>
      <w:rFonts w:eastAsia="MS Mincho"/>
      <w:b/>
      <w:szCs w:val="24"/>
      <w:u w:val="single"/>
      <w:lang w:val="en-US" w:eastAsia="ja-JP" w:bidi="ar-SA"/>
    </w:rPr>
  </w:style>
  <w:style w:type="character" w:customStyle="1" w:styleId="SmallTextChar2">
    <w:name w:val="Small Text Char2"/>
    <w:rsid w:val="00646785"/>
    <w:rPr>
      <w:rFonts w:eastAsia="MS Mincho"/>
      <w:sz w:val="15"/>
      <w:szCs w:val="24"/>
      <w:lang w:val="en-US" w:eastAsia="ja-JP" w:bidi="ar-SA"/>
    </w:rPr>
  </w:style>
  <w:style w:type="character" w:customStyle="1" w:styleId="BoldandUnderlineCharCharCharCharChar1">
    <w:name w:val="Bold and Underline Char Char Char Char Char1"/>
    <w:rsid w:val="00646785"/>
    <w:rPr>
      <w:b/>
      <w:szCs w:val="24"/>
      <w:u w:val="single"/>
      <w:lang w:val="en-US" w:eastAsia="en-US" w:bidi="ar-SA"/>
    </w:rPr>
  </w:style>
  <w:style w:type="character" w:customStyle="1" w:styleId="SmallCardChar">
    <w:name w:val="Small Card Char"/>
    <w:rsid w:val="00646785"/>
    <w:rPr>
      <w:rFonts w:ascii="Palatino Linotype" w:eastAsia="Times New Roman" w:hAnsi="Palatino Linotype"/>
      <w:sz w:val="12"/>
      <w:szCs w:val="24"/>
    </w:rPr>
  </w:style>
  <w:style w:type="character" w:customStyle="1" w:styleId="StyleBoldUnderline10ptBold">
    <w:name w:val="Style Bold Underline + 10 pt Bold"/>
    <w:rsid w:val="00646785"/>
    <w:rPr>
      <w:b/>
      <w:bCs/>
      <w:sz w:val="20"/>
      <w:u w:val="thick"/>
    </w:rPr>
  </w:style>
  <w:style w:type="character" w:customStyle="1" w:styleId="PageHeaderChar">
    <w:name w:val="Page Header Char"/>
    <w:link w:val="PageHeader"/>
    <w:rsid w:val="00646785"/>
    <w:rPr>
      <w:rFonts w:ascii="Calibri" w:hAnsi="Calibri" w:cs="Calibri"/>
    </w:rPr>
  </w:style>
  <w:style w:type="paragraph" w:customStyle="1" w:styleId="NormalUnderline0">
    <w:name w:val="Normal + Underline"/>
    <w:basedOn w:val="Normal"/>
    <w:link w:val="NormalUnderlineChar0"/>
    <w:qFormat/>
    <w:rsid w:val="00646785"/>
    <w:pPr>
      <w:ind w:left="720"/>
    </w:pPr>
    <w:rPr>
      <w:rFonts w:eastAsia="Times New Roman"/>
      <w:b/>
      <w:sz w:val="24"/>
      <w:u w:val="single"/>
    </w:rPr>
  </w:style>
  <w:style w:type="paragraph" w:customStyle="1" w:styleId="NormalNoUnderline">
    <w:name w:val="Normal + No Underline"/>
    <w:basedOn w:val="Normal"/>
    <w:link w:val="NormalNoUnderlineChar"/>
    <w:rsid w:val="00646785"/>
    <w:pPr>
      <w:ind w:left="720"/>
    </w:pPr>
    <w:rPr>
      <w:rFonts w:eastAsia="Times New Roman"/>
      <w:sz w:val="12"/>
    </w:rPr>
  </w:style>
  <w:style w:type="character" w:customStyle="1" w:styleId="NormalUnderlineChar0">
    <w:name w:val="Normal + Underline Char"/>
    <w:link w:val="NormalUnderline0"/>
    <w:rsid w:val="00646785"/>
    <w:rPr>
      <w:rFonts w:ascii="Calibri" w:eastAsia="Times New Roman" w:hAnsi="Calibri" w:cs="Calibri"/>
      <w:b/>
      <w:sz w:val="24"/>
      <w:u w:val="single"/>
    </w:rPr>
  </w:style>
  <w:style w:type="character" w:customStyle="1" w:styleId="NormalNoUnderlineChar">
    <w:name w:val="Normal + No Underline Char"/>
    <w:link w:val="NormalNoUnderline"/>
    <w:rsid w:val="00646785"/>
    <w:rPr>
      <w:rFonts w:ascii="Calibri" w:eastAsia="Times New Roman" w:hAnsi="Calibri" w:cs="Calibri"/>
      <w:sz w:val="12"/>
    </w:rPr>
  </w:style>
  <w:style w:type="paragraph" w:customStyle="1" w:styleId="TagCite3">
    <w:name w:val="Tag Cite"/>
    <w:basedOn w:val="PageHeader"/>
    <w:link w:val="TagCiteChar4"/>
    <w:qFormat/>
    <w:rsid w:val="00646785"/>
    <w:rPr>
      <w:rFonts w:eastAsia="SimSun"/>
      <w:b/>
      <w:sz w:val="24"/>
      <w:lang w:eastAsia="zh-CN"/>
    </w:rPr>
  </w:style>
  <w:style w:type="character" w:customStyle="1" w:styleId="TagCiteChar4">
    <w:name w:val="Tag Cite Char"/>
    <w:link w:val="TagCite3"/>
    <w:rsid w:val="00646785"/>
    <w:rPr>
      <w:rFonts w:ascii="Calibri" w:eastAsia="SimSun" w:hAnsi="Calibri" w:cs="Calibri"/>
      <w:b/>
      <w:sz w:val="24"/>
      <w:lang w:eastAsia="zh-CN"/>
    </w:rPr>
  </w:style>
  <w:style w:type="character" w:customStyle="1" w:styleId="smalllink">
    <w:name w:val="smalllink"/>
    <w:rsid w:val="00646785"/>
  </w:style>
  <w:style w:type="character" w:customStyle="1" w:styleId="bighead1">
    <w:name w:val="bighead1"/>
    <w:rsid w:val="00646785"/>
    <w:rPr>
      <w:rFonts w:ascii="Verdana" w:hAnsi="Verdana" w:hint="default"/>
      <w:b/>
      <w:bCs/>
      <w:sz w:val="27"/>
      <w:szCs w:val="27"/>
    </w:rPr>
  </w:style>
  <w:style w:type="character" w:customStyle="1" w:styleId="Underline-WFU">
    <w:name w:val="Underline-WFU"/>
    <w:uiPriority w:val="1"/>
    <w:qFormat/>
    <w:rsid w:val="00646785"/>
    <w:rPr>
      <w:rFonts w:ascii="Cambria" w:hAnsi="Cambria"/>
      <w:sz w:val="21"/>
      <w:u w:val="single"/>
    </w:rPr>
  </w:style>
  <w:style w:type="paragraph" w:customStyle="1" w:styleId="Tiny-WFU">
    <w:name w:val="Tiny-WFU"/>
    <w:basedOn w:val="Normal"/>
    <w:qFormat/>
    <w:rsid w:val="00646785"/>
    <w:rPr>
      <w:rFonts w:ascii="Cambria" w:eastAsia="Malgun Gothic" w:hAnsi="Cambria"/>
      <w:sz w:val="12"/>
      <w:lang w:eastAsia="ko-KR"/>
    </w:rPr>
  </w:style>
  <w:style w:type="paragraph" w:customStyle="1" w:styleId="Indentation">
    <w:name w:val="Indentation"/>
    <w:basedOn w:val="Normal"/>
    <w:qFormat/>
    <w:rsid w:val="00646785"/>
    <w:pPr>
      <w:ind w:left="288" w:right="288"/>
    </w:pPr>
    <w:rPr>
      <w:rFonts w:eastAsia="Calibri"/>
    </w:rPr>
  </w:style>
  <w:style w:type="character" w:customStyle="1" w:styleId="left-date1">
    <w:name w:val="left-date1"/>
    <w:rsid w:val="00646785"/>
    <w:rPr>
      <w:rFonts w:ascii="Verdana" w:hAnsi="Verdana" w:hint="default"/>
      <w:color w:val="666666"/>
      <w:sz w:val="14"/>
      <w:szCs w:val="14"/>
    </w:rPr>
  </w:style>
  <w:style w:type="paragraph" w:customStyle="1" w:styleId="seeall">
    <w:name w:val="seeall"/>
    <w:basedOn w:val="Normal"/>
    <w:rsid w:val="00646785"/>
    <w:pPr>
      <w:spacing w:before="100" w:beforeAutospacing="1" w:after="100" w:afterAutospacing="1"/>
    </w:pPr>
    <w:rPr>
      <w:rFonts w:eastAsia="Times New Roman"/>
      <w:sz w:val="24"/>
    </w:rPr>
  </w:style>
  <w:style w:type="character" w:customStyle="1" w:styleId="list-comma">
    <w:name w:val="list-comma"/>
    <w:basedOn w:val="DefaultParagraphFont"/>
    <w:rsid w:val="00646785"/>
  </w:style>
  <w:style w:type="character" w:customStyle="1" w:styleId="livefyre-commentcount">
    <w:name w:val="livefyre-commentcount"/>
    <w:basedOn w:val="DefaultParagraphFont"/>
    <w:rsid w:val="00646785"/>
  </w:style>
  <w:style w:type="character" w:customStyle="1" w:styleId="rednegchange">
    <w:name w:val="red_neg_change"/>
    <w:basedOn w:val="DefaultParagraphFont"/>
    <w:rsid w:val="00646785"/>
  </w:style>
  <w:style w:type="character" w:customStyle="1" w:styleId="wsodqchgshow">
    <w:name w:val="wsodq_chgshow"/>
    <w:basedOn w:val="DefaultParagraphFont"/>
    <w:rsid w:val="00646785"/>
  </w:style>
  <w:style w:type="character" w:customStyle="1" w:styleId="greenposchange">
    <w:name w:val="green_pos_change"/>
    <w:basedOn w:val="DefaultParagraphFont"/>
    <w:rsid w:val="00646785"/>
  </w:style>
  <w:style w:type="character" w:customStyle="1" w:styleId="image-credit">
    <w:name w:val="image-credit"/>
    <w:basedOn w:val="DefaultParagraphFont"/>
    <w:rsid w:val="00646785"/>
  </w:style>
  <w:style w:type="paragraph" w:customStyle="1" w:styleId="gascontcredit">
    <w:name w:val="gas_cont_credit"/>
    <w:basedOn w:val="Normal"/>
    <w:rsid w:val="0064678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46785"/>
    <w:rPr>
      <w:b/>
      <w:szCs w:val="24"/>
      <w:u w:val="single"/>
      <w:lang w:val="en-US" w:eastAsia="en-US" w:bidi="ar-SA"/>
    </w:rPr>
  </w:style>
  <w:style w:type="paragraph" w:customStyle="1" w:styleId="endarticle">
    <w:name w:val="endarticle"/>
    <w:basedOn w:val="Normal"/>
    <w:uiPriority w:val="99"/>
    <w:qFormat/>
    <w:rsid w:val="00646785"/>
    <w:pPr>
      <w:spacing w:before="100" w:beforeAutospacing="1" w:after="100" w:afterAutospacing="1"/>
    </w:pPr>
    <w:rPr>
      <w:rFonts w:eastAsia="Times New Roman"/>
      <w:sz w:val="24"/>
    </w:rPr>
  </w:style>
  <w:style w:type="paragraph" w:customStyle="1" w:styleId="a-body-text">
    <w:name w:val="a-body-text"/>
    <w:basedOn w:val="Normal"/>
    <w:uiPriority w:val="99"/>
    <w:qFormat/>
    <w:rsid w:val="00646785"/>
    <w:pPr>
      <w:spacing w:before="100" w:beforeAutospacing="1" w:after="100" w:afterAutospacing="1"/>
    </w:pPr>
    <w:rPr>
      <w:rFonts w:eastAsia="Times New Roman"/>
      <w:sz w:val="24"/>
    </w:rPr>
  </w:style>
  <w:style w:type="paragraph" w:customStyle="1" w:styleId="obgpara">
    <w:name w:val="obg_para"/>
    <w:basedOn w:val="Normal"/>
    <w:uiPriority w:val="99"/>
    <w:qFormat/>
    <w:rsid w:val="00646785"/>
    <w:pPr>
      <w:spacing w:before="100" w:beforeAutospacing="1" w:after="100" w:afterAutospacing="1"/>
    </w:pPr>
    <w:rPr>
      <w:rFonts w:eastAsia="Times New Roman"/>
      <w:sz w:val="24"/>
    </w:rPr>
  </w:style>
  <w:style w:type="character" w:customStyle="1" w:styleId="caption4">
    <w:name w:val="caption4"/>
    <w:basedOn w:val="DefaultParagraphFont"/>
    <w:rsid w:val="00646785"/>
  </w:style>
  <w:style w:type="character" w:customStyle="1" w:styleId="honorific-prefix">
    <w:name w:val="honorific-prefix"/>
    <w:basedOn w:val="DefaultParagraphFont"/>
    <w:rsid w:val="00646785"/>
  </w:style>
  <w:style w:type="character" w:customStyle="1" w:styleId="given-name">
    <w:name w:val="given-name"/>
    <w:basedOn w:val="DefaultParagraphFont"/>
    <w:rsid w:val="00646785"/>
  </w:style>
  <w:style w:type="character" w:customStyle="1" w:styleId="family-name">
    <w:name w:val="family-name"/>
    <w:basedOn w:val="DefaultParagraphFont"/>
    <w:rsid w:val="00646785"/>
  </w:style>
  <w:style w:type="character" w:customStyle="1" w:styleId="chead">
    <w:name w:val="chead"/>
    <w:basedOn w:val="DefaultParagraphFont"/>
    <w:rsid w:val="00646785"/>
  </w:style>
  <w:style w:type="character" w:customStyle="1" w:styleId="obgcapsstart">
    <w:name w:val="obg_caps_start"/>
    <w:basedOn w:val="DefaultParagraphFont"/>
    <w:rsid w:val="00646785"/>
  </w:style>
  <w:style w:type="character" w:customStyle="1" w:styleId="althead">
    <w:name w:val="althead"/>
    <w:basedOn w:val="DefaultParagraphFont"/>
    <w:rsid w:val="00646785"/>
  </w:style>
  <w:style w:type="character" w:customStyle="1" w:styleId="arbd1">
    <w:name w:val="arbd1"/>
    <w:basedOn w:val="DefaultParagraphFont"/>
    <w:rsid w:val="00646785"/>
  </w:style>
  <w:style w:type="character" w:customStyle="1" w:styleId="unx">
    <w:name w:val="unx"/>
    <w:basedOn w:val="DefaultParagraphFont"/>
    <w:rsid w:val="00646785"/>
  </w:style>
  <w:style w:type="character" w:customStyle="1" w:styleId="lrdctph">
    <w:name w:val="lr_dct_ph"/>
    <w:basedOn w:val="DefaultParagraphFont"/>
    <w:rsid w:val="00646785"/>
  </w:style>
  <w:style w:type="paragraph" w:customStyle="1" w:styleId="003Cite">
    <w:name w:val="003Cite"/>
    <w:basedOn w:val="Normal"/>
    <w:qFormat/>
    <w:rsid w:val="00646785"/>
    <w:rPr>
      <w:rFonts w:eastAsia="Calibri"/>
      <w:sz w:val="16"/>
      <w:szCs w:val="16"/>
    </w:rPr>
  </w:style>
  <w:style w:type="paragraph" w:customStyle="1" w:styleId="NormalBold">
    <w:name w:val="Normal + Bold"/>
    <w:aliases w:val="Double Underline"/>
    <w:basedOn w:val="Normal"/>
    <w:link w:val="NormalBoldChar"/>
    <w:qFormat/>
    <w:rsid w:val="00646785"/>
    <w:pPr>
      <w:jc w:val="both"/>
    </w:pPr>
    <w:rPr>
      <w:b/>
      <w:color w:val="000000"/>
      <w:u w:val="single"/>
    </w:rPr>
  </w:style>
  <w:style w:type="character" w:customStyle="1" w:styleId="NormalBoldChar">
    <w:name w:val="Normal + Bold Char"/>
    <w:aliases w:val="Double Underline Char"/>
    <w:basedOn w:val="DefaultParagraphFont"/>
    <w:link w:val="NormalBold"/>
    <w:rsid w:val="00646785"/>
    <w:rPr>
      <w:rFonts w:ascii="Calibri" w:hAnsi="Calibri" w:cs="Calibri"/>
      <w:b/>
      <w:color w:val="000000"/>
      <w:u w:val="single"/>
    </w:rPr>
  </w:style>
  <w:style w:type="character" w:customStyle="1" w:styleId="BlockHeadingsChar1">
    <w:name w:val="Block Headings Char1"/>
    <w:rsid w:val="00646785"/>
    <w:rPr>
      <w:b/>
      <w:caps/>
    </w:rPr>
  </w:style>
  <w:style w:type="character" w:customStyle="1" w:styleId="FontStyle170">
    <w:name w:val="Font Style170"/>
    <w:uiPriority w:val="99"/>
    <w:rsid w:val="00646785"/>
    <w:rPr>
      <w:rFonts w:ascii="Bookman Old Style" w:hAnsi="Bookman Old Style" w:cs="Bookman Old Style"/>
      <w:sz w:val="16"/>
      <w:szCs w:val="16"/>
    </w:rPr>
  </w:style>
  <w:style w:type="character" w:customStyle="1" w:styleId="cnbcsbhdcomp">
    <w:name w:val="cnbc_sbhd_comp"/>
    <w:rsid w:val="00646785"/>
  </w:style>
  <w:style w:type="character" w:customStyle="1" w:styleId="blox-headline">
    <w:name w:val="blox-headline"/>
    <w:rsid w:val="00646785"/>
  </w:style>
  <w:style w:type="character" w:customStyle="1" w:styleId="Heading2CharCharCharCharCharChar1CharChar">
    <w:name w:val="Heading 2 Char Char Char Char Char Char1 Char Char"/>
    <w:basedOn w:val="DefaultParagraphFont"/>
    <w:uiPriority w:val="99"/>
    <w:rsid w:val="00646785"/>
    <w:rPr>
      <w:rFonts w:cs="Arial"/>
      <w:b/>
      <w:bCs/>
      <w:iCs/>
      <w:sz w:val="28"/>
      <w:lang w:val="en-US" w:eastAsia="en-US"/>
    </w:rPr>
  </w:style>
  <w:style w:type="character" w:customStyle="1" w:styleId="NoterefInText">
    <w:name w:val="_NoterefInText"/>
    <w:uiPriority w:val="99"/>
    <w:rsid w:val="00646785"/>
    <w:rPr>
      <w:rFonts w:cs="New Baskerville"/>
      <w:color w:val="000000"/>
    </w:rPr>
  </w:style>
  <w:style w:type="paragraph" w:customStyle="1" w:styleId="notes-source-hasnotes">
    <w:name w:val="notes-source-hasnotes"/>
    <w:basedOn w:val="Normal"/>
    <w:qFormat/>
    <w:rsid w:val="00646785"/>
    <w:pPr>
      <w:spacing w:before="100" w:beforeAutospacing="1" w:after="100" w:afterAutospacing="1"/>
    </w:pPr>
    <w:rPr>
      <w:rFonts w:ascii="Times" w:hAnsi="Times"/>
      <w:szCs w:val="20"/>
    </w:rPr>
  </w:style>
  <w:style w:type="character" w:customStyle="1" w:styleId="thirdparty-logo">
    <w:name w:val="thirdparty-logo"/>
    <w:basedOn w:val="DefaultParagraphFont"/>
    <w:rsid w:val="00646785"/>
  </w:style>
  <w:style w:type="paragraph" w:customStyle="1" w:styleId="articlemeta">
    <w:name w:val="articlemeta"/>
    <w:basedOn w:val="Normal"/>
    <w:qFormat/>
    <w:rsid w:val="00646785"/>
    <w:pPr>
      <w:spacing w:before="100" w:beforeAutospacing="1" w:after="100" w:afterAutospacing="1"/>
    </w:pPr>
    <w:rPr>
      <w:rFonts w:ascii="Times" w:hAnsi="Times"/>
      <w:szCs w:val="20"/>
    </w:rPr>
  </w:style>
  <w:style w:type="character" w:customStyle="1" w:styleId="vcard">
    <w:name w:val="vcard"/>
    <w:basedOn w:val="DefaultParagraphFont"/>
    <w:rsid w:val="00646785"/>
  </w:style>
  <w:style w:type="character" w:customStyle="1" w:styleId="print-footnote">
    <w:name w:val="print-footnote"/>
    <w:basedOn w:val="DefaultParagraphFont"/>
    <w:rsid w:val="00646785"/>
  </w:style>
  <w:style w:type="character" w:customStyle="1" w:styleId="datestring">
    <w:name w:val="datestring"/>
    <w:basedOn w:val="DefaultParagraphFont"/>
    <w:rsid w:val="00646785"/>
  </w:style>
  <w:style w:type="paragraph" w:customStyle="1" w:styleId="left">
    <w:name w:val="left"/>
    <w:basedOn w:val="Normal"/>
    <w:qFormat/>
    <w:rsid w:val="00646785"/>
    <w:pPr>
      <w:spacing w:before="100" w:beforeAutospacing="1" w:after="100" w:afterAutospacing="1"/>
    </w:pPr>
    <w:rPr>
      <w:rFonts w:ascii="Times" w:hAnsi="Times"/>
      <w:szCs w:val="20"/>
    </w:rPr>
  </w:style>
  <w:style w:type="paragraph" w:customStyle="1" w:styleId="right">
    <w:name w:val="right"/>
    <w:basedOn w:val="Normal"/>
    <w:qFormat/>
    <w:rsid w:val="00646785"/>
    <w:pPr>
      <w:spacing w:before="100" w:beforeAutospacing="1" w:after="100" w:afterAutospacing="1"/>
    </w:pPr>
    <w:rPr>
      <w:rFonts w:ascii="Times" w:hAnsi="Times"/>
      <w:szCs w:val="20"/>
    </w:rPr>
  </w:style>
  <w:style w:type="character" w:customStyle="1" w:styleId="gptad">
    <w:name w:val="gptad"/>
    <w:basedOn w:val="DefaultParagraphFont"/>
    <w:rsid w:val="00646785"/>
  </w:style>
  <w:style w:type="paragraph" w:customStyle="1" w:styleId="creditpostedmodified">
    <w:name w:val="credit_posted_modified"/>
    <w:basedOn w:val="Normal"/>
    <w:qFormat/>
    <w:rsid w:val="00646785"/>
    <w:pPr>
      <w:spacing w:before="100" w:beforeAutospacing="1" w:after="100" w:afterAutospacing="1"/>
    </w:pPr>
    <w:rPr>
      <w:rFonts w:ascii="Times" w:hAnsi="Times"/>
      <w:szCs w:val="20"/>
    </w:rPr>
  </w:style>
  <w:style w:type="character" w:customStyle="1" w:styleId="creditline">
    <w:name w:val="creditline"/>
    <w:basedOn w:val="DefaultParagraphFont"/>
    <w:rsid w:val="00646785"/>
  </w:style>
  <w:style w:type="character" w:customStyle="1" w:styleId="grd">
    <w:name w:val="grd"/>
    <w:basedOn w:val="DefaultParagraphFont"/>
    <w:rsid w:val="00646785"/>
  </w:style>
  <w:style w:type="character" w:customStyle="1" w:styleId="changed">
    <w:name w:val="changed"/>
    <w:basedOn w:val="DefaultParagraphFont"/>
    <w:rsid w:val="00646785"/>
  </w:style>
  <w:style w:type="character" w:customStyle="1" w:styleId="article-author-name">
    <w:name w:val="article-author-name"/>
    <w:basedOn w:val="DefaultParagraphFont"/>
    <w:rsid w:val="00646785"/>
  </w:style>
  <w:style w:type="character" w:customStyle="1" w:styleId="bioexcerpt">
    <w:name w:val="bio_excerpt"/>
    <w:basedOn w:val="DefaultParagraphFont"/>
    <w:rsid w:val="00646785"/>
  </w:style>
  <w:style w:type="character" w:customStyle="1" w:styleId="commentcount">
    <w:name w:val="comment_count"/>
    <w:basedOn w:val="DefaultParagraphFont"/>
    <w:rsid w:val="00646785"/>
  </w:style>
  <w:style w:type="character" w:customStyle="1" w:styleId="searchtermshighlighted">
    <w:name w:val="searchtermshighlighted"/>
    <w:basedOn w:val="DefaultParagraphFont"/>
    <w:rsid w:val="00646785"/>
  </w:style>
  <w:style w:type="character" w:customStyle="1" w:styleId="contributornametrigger">
    <w:name w:val="contributornametrigger"/>
    <w:basedOn w:val="DefaultParagraphFont"/>
    <w:rsid w:val="00646785"/>
  </w:style>
  <w:style w:type="character" w:customStyle="1" w:styleId="bylinepipe">
    <w:name w:val="bylinepipe"/>
    <w:basedOn w:val="DefaultParagraphFont"/>
    <w:rsid w:val="00646785"/>
  </w:style>
  <w:style w:type="character" w:customStyle="1" w:styleId="lucenesearchresulturlb">
    <w:name w:val="lucene_search_result_url_b"/>
    <w:basedOn w:val="DefaultParagraphFont"/>
    <w:rsid w:val="00646785"/>
  </w:style>
  <w:style w:type="character" w:customStyle="1" w:styleId="faculty-title">
    <w:name w:val="faculty-title"/>
    <w:basedOn w:val="DefaultParagraphFont"/>
    <w:rsid w:val="00646785"/>
  </w:style>
  <w:style w:type="character" w:customStyle="1" w:styleId="issue">
    <w:name w:val="issue"/>
    <w:basedOn w:val="DefaultParagraphFont"/>
    <w:rsid w:val="00646785"/>
  </w:style>
  <w:style w:type="character" w:customStyle="1" w:styleId="pages">
    <w:name w:val="pages"/>
    <w:basedOn w:val="DefaultParagraphFont"/>
    <w:rsid w:val="00646785"/>
  </w:style>
  <w:style w:type="character" w:customStyle="1" w:styleId="person">
    <w:name w:val="person"/>
    <w:basedOn w:val="DefaultParagraphFont"/>
    <w:rsid w:val="00646785"/>
  </w:style>
  <w:style w:type="character" w:customStyle="1" w:styleId="corresponding">
    <w:name w:val="corresponding"/>
    <w:basedOn w:val="DefaultParagraphFont"/>
    <w:rsid w:val="00646785"/>
  </w:style>
  <w:style w:type="paragraph" w:customStyle="1" w:styleId="entry-meta">
    <w:name w:val="entry-meta"/>
    <w:basedOn w:val="Normal"/>
    <w:qFormat/>
    <w:rsid w:val="00646785"/>
    <w:pPr>
      <w:spacing w:before="100" w:beforeAutospacing="1" w:after="100" w:afterAutospacing="1"/>
    </w:pPr>
    <w:rPr>
      <w:rFonts w:ascii="Times" w:hAnsi="Times"/>
      <w:szCs w:val="20"/>
    </w:rPr>
  </w:style>
  <w:style w:type="character" w:customStyle="1" w:styleId="post-time">
    <w:name w:val="post-time"/>
    <w:basedOn w:val="DefaultParagraphFont"/>
    <w:rsid w:val="00646785"/>
  </w:style>
  <w:style w:type="character" w:customStyle="1" w:styleId="post-category">
    <w:name w:val="post-category"/>
    <w:basedOn w:val="DefaultParagraphFont"/>
    <w:rsid w:val="00646785"/>
  </w:style>
  <w:style w:type="paragraph" w:customStyle="1" w:styleId="articledetails">
    <w:name w:val="articledetails"/>
    <w:basedOn w:val="Normal"/>
    <w:qFormat/>
    <w:rsid w:val="00646785"/>
    <w:pPr>
      <w:spacing w:before="100" w:beforeAutospacing="1" w:after="100" w:afterAutospacing="1"/>
    </w:pPr>
    <w:rPr>
      <w:rFonts w:ascii="Times" w:hAnsi="Times"/>
      <w:szCs w:val="20"/>
    </w:rPr>
  </w:style>
  <w:style w:type="paragraph" w:customStyle="1" w:styleId="aff">
    <w:name w:val="aff"/>
    <w:basedOn w:val="Normal"/>
    <w:qFormat/>
    <w:rsid w:val="00646785"/>
    <w:pPr>
      <w:spacing w:before="100" w:beforeAutospacing="1" w:after="100" w:afterAutospacing="1"/>
    </w:pPr>
    <w:rPr>
      <w:rFonts w:ascii="Times" w:hAnsi="Times"/>
      <w:szCs w:val="20"/>
    </w:rPr>
  </w:style>
  <w:style w:type="character" w:customStyle="1" w:styleId="entry-author">
    <w:name w:val="entry-author"/>
    <w:basedOn w:val="DefaultParagraphFont"/>
    <w:rsid w:val="00646785"/>
  </w:style>
  <w:style w:type="character" w:customStyle="1" w:styleId="entry-author-name">
    <w:name w:val="entry-author-name"/>
    <w:basedOn w:val="DefaultParagraphFont"/>
    <w:rsid w:val="00646785"/>
  </w:style>
  <w:style w:type="character" w:customStyle="1" w:styleId="contrib-degrees">
    <w:name w:val="contrib-degrees"/>
    <w:basedOn w:val="DefaultParagraphFont"/>
    <w:rsid w:val="00646785"/>
  </w:style>
  <w:style w:type="character" w:customStyle="1" w:styleId="contrib-on-behalf-of">
    <w:name w:val="contrib-on-behalf-of"/>
    <w:basedOn w:val="DefaultParagraphFont"/>
    <w:rsid w:val="00646785"/>
  </w:style>
  <w:style w:type="character" w:customStyle="1" w:styleId="pubtime">
    <w:name w:val="pubtime"/>
    <w:basedOn w:val="DefaultParagraphFont"/>
    <w:rsid w:val="00646785"/>
  </w:style>
  <w:style w:type="character" w:customStyle="1" w:styleId="fbcommentscount">
    <w:name w:val="fb_comments_count"/>
    <w:basedOn w:val="DefaultParagraphFont"/>
    <w:rsid w:val="00646785"/>
  </w:style>
  <w:style w:type="character" w:customStyle="1" w:styleId="stsharethiscustom">
    <w:name w:val="st_sharethis_custom"/>
    <w:basedOn w:val="DefaultParagraphFont"/>
    <w:rsid w:val="00646785"/>
  </w:style>
  <w:style w:type="paragraph" w:customStyle="1" w:styleId="permalinkable">
    <w:name w:val="permalinkable"/>
    <w:basedOn w:val="Normal"/>
    <w:qFormat/>
    <w:rsid w:val="00646785"/>
    <w:pPr>
      <w:spacing w:before="100" w:beforeAutospacing="1" w:after="100" w:afterAutospacing="1"/>
    </w:pPr>
    <w:rPr>
      <w:rFonts w:ascii="Times" w:hAnsi="Times"/>
      <w:szCs w:val="20"/>
    </w:rPr>
  </w:style>
  <w:style w:type="character" w:customStyle="1" w:styleId="post-date">
    <w:name w:val="post-date"/>
    <w:basedOn w:val="DefaultParagraphFont"/>
    <w:rsid w:val="00646785"/>
  </w:style>
  <w:style w:type="character" w:customStyle="1" w:styleId="articleauthor0">
    <w:name w:val="article_author"/>
    <w:basedOn w:val="DefaultParagraphFont"/>
    <w:rsid w:val="00646785"/>
  </w:style>
  <w:style w:type="character" w:customStyle="1" w:styleId="articleissue">
    <w:name w:val="article_issue"/>
    <w:basedOn w:val="DefaultParagraphFont"/>
    <w:rsid w:val="00646785"/>
  </w:style>
  <w:style w:type="character" w:customStyle="1" w:styleId="a-size-medium">
    <w:name w:val="a-size-medium"/>
    <w:basedOn w:val="DefaultParagraphFont"/>
    <w:rsid w:val="00646785"/>
  </w:style>
  <w:style w:type="character" w:customStyle="1" w:styleId="contribution">
    <w:name w:val="contribution"/>
    <w:basedOn w:val="DefaultParagraphFont"/>
    <w:rsid w:val="00646785"/>
  </w:style>
  <w:style w:type="character" w:customStyle="1" w:styleId="a-color-secondary">
    <w:name w:val="a-color-secondary"/>
    <w:basedOn w:val="DefaultParagraphFont"/>
    <w:rsid w:val="00646785"/>
  </w:style>
  <w:style w:type="paragraph" w:customStyle="1" w:styleId="sbyline">
    <w:name w:val="sbyline"/>
    <w:basedOn w:val="Normal"/>
    <w:qFormat/>
    <w:rsid w:val="00646785"/>
    <w:pPr>
      <w:spacing w:before="100" w:beforeAutospacing="1" w:after="100" w:afterAutospacing="1"/>
    </w:pPr>
    <w:rPr>
      <w:rFonts w:ascii="Times" w:hAnsi="Times"/>
      <w:szCs w:val="20"/>
    </w:rPr>
  </w:style>
  <w:style w:type="character" w:customStyle="1" w:styleId="ui-author">
    <w:name w:val="ui-author"/>
    <w:basedOn w:val="DefaultParagraphFont"/>
    <w:rsid w:val="00646785"/>
  </w:style>
  <w:style w:type="character" w:customStyle="1" w:styleId="ui-staffline">
    <w:name w:val="ui-staffline"/>
    <w:basedOn w:val="DefaultParagraphFont"/>
    <w:rsid w:val="00646785"/>
  </w:style>
  <w:style w:type="paragraph" w:customStyle="1" w:styleId="promotion-tag-p">
    <w:name w:val="promotion-tag-p"/>
    <w:basedOn w:val="Normal"/>
    <w:qFormat/>
    <w:rsid w:val="00646785"/>
    <w:pPr>
      <w:spacing w:before="100" w:beforeAutospacing="1" w:after="100" w:afterAutospacing="1"/>
    </w:pPr>
    <w:rPr>
      <w:rFonts w:ascii="Times" w:hAnsi="Times"/>
      <w:szCs w:val="20"/>
    </w:rPr>
  </w:style>
  <w:style w:type="character" w:customStyle="1" w:styleId="value">
    <w:name w:val="value"/>
    <w:basedOn w:val="DefaultParagraphFont"/>
    <w:rsid w:val="00646785"/>
  </w:style>
  <w:style w:type="character" w:customStyle="1" w:styleId="wp-smiley">
    <w:name w:val="wp-smiley"/>
    <w:basedOn w:val="DefaultParagraphFont"/>
    <w:rsid w:val="00646785"/>
  </w:style>
  <w:style w:type="character" w:customStyle="1" w:styleId="artjournal">
    <w:name w:val="art_journal"/>
    <w:basedOn w:val="DefaultParagraphFont"/>
    <w:rsid w:val="00646785"/>
  </w:style>
  <w:style w:type="character" w:customStyle="1" w:styleId="artdatevolumeissuepart">
    <w:name w:val="art_datevolumeissuepart"/>
    <w:basedOn w:val="DefaultParagraphFont"/>
    <w:rsid w:val="00646785"/>
  </w:style>
  <w:style w:type="character" w:customStyle="1" w:styleId="artpages">
    <w:name w:val="art_pages"/>
    <w:basedOn w:val="DefaultParagraphFont"/>
    <w:rsid w:val="00646785"/>
  </w:style>
  <w:style w:type="character" w:customStyle="1" w:styleId="singlehighlightclass">
    <w:name w:val="single_highlight_class"/>
    <w:basedOn w:val="DefaultParagraphFont"/>
    <w:rsid w:val="00646785"/>
  </w:style>
  <w:style w:type="character" w:customStyle="1" w:styleId="degree">
    <w:name w:val="degree"/>
    <w:basedOn w:val="DefaultParagraphFont"/>
    <w:rsid w:val="00646785"/>
  </w:style>
  <w:style w:type="character" w:customStyle="1" w:styleId="major">
    <w:name w:val="major"/>
    <w:basedOn w:val="DefaultParagraphFont"/>
    <w:rsid w:val="00646785"/>
  </w:style>
  <w:style w:type="character" w:customStyle="1" w:styleId="stmainservices">
    <w:name w:val="stmainservices"/>
    <w:basedOn w:val="DefaultParagraphFont"/>
    <w:rsid w:val="00646785"/>
  </w:style>
  <w:style w:type="character" w:customStyle="1" w:styleId="stbubblehcount">
    <w:name w:val="stbubble_hcount"/>
    <w:basedOn w:val="DefaultParagraphFont"/>
    <w:rsid w:val="00646785"/>
  </w:style>
  <w:style w:type="paragraph" w:customStyle="1" w:styleId="Document0">
    <w:name w:val="_Document"/>
    <w:basedOn w:val="Default"/>
    <w:next w:val="Default"/>
    <w:uiPriority w:val="99"/>
    <w:qFormat/>
    <w:rsid w:val="00646785"/>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646785"/>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646785"/>
    <w:pPr>
      <w:spacing w:after="0" w:line="240" w:lineRule="auto"/>
    </w:pPr>
    <w:rPr>
      <w:rFonts w:ascii="New Baskerville" w:hAnsi="New Baskerville" w:cs="Times New Roman"/>
      <w:sz w:val="24"/>
    </w:rPr>
  </w:style>
  <w:style w:type="paragraph" w:customStyle="1" w:styleId="collapsed-hide">
    <w:name w:val="collapsed-hide"/>
    <w:basedOn w:val="Normal"/>
    <w:qFormat/>
    <w:rsid w:val="00646785"/>
    <w:pPr>
      <w:spacing w:before="100" w:beforeAutospacing="1" w:after="100" w:afterAutospacing="1"/>
    </w:pPr>
    <w:rPr>
      <w:rFonts w:ascii="Times" w:hAnsi="Times"/>
      <w:szCs w:val="20"/>
    </w:rPr>
  </w:style>
  <w:style w:type="paragraph" w:customStyle="1" w:styleId="odd">
    <w:name w:val="odd"/>
    <w:basedOn w:val="Normal"/>
    <w:qFormat/>
    <w:rsid w:val="00646785"/>
    <w:pPr>
      <w:spacing w:before="100" w:beforeAutospacing="1" w:after="100" w:afterAutospacing="1"/>
    </w:pPr>
    <w:rPr>
      <w:rFonts w:ascii="Times" w:hAnsi="Times"/>
      <w:szCs w:val="20"/>
    </w:rPr>
  </w:style>
  <w:style w:type="character" w:customStyle="1" w:styleId="article-author">
    <w:name w:val="article-author"/>
    <w:basedOn w:val="DefaultParagraphFont"/>
    <w:rsid w:val="00646785"/>
  </w:style>
  <w:style w:type="character" w:customStyle="1" w:styleId="tolocaltime">
    <w:name w:val="tolocaltime"/>
    <w:basedOn w:val="DefaultParagraphFont"/>
    <w:rsid w:val="00646785"/>
  </w:style>
  <w:style w:type="character" w:customStyle="1" w:styleId="even">
    <w:name w:val="even"/>
    <w:basedOn w:val="DefaultParagraphFont"/>
    <w:rsid w:val="00646785"/>
  </w:style>
  <w:style w:type="character" w:customStyle="1" w:styleId="cat-date-line4">
    <w:name w:val="cat-date-line4"/>
    <w:basedOn w:val="DefaultParagraphFont"/>
    <w:rsid w:val="00646785"/>
  </w:style>
  <w:style w:type="character" w:customStyle="1" w:styleId="articledate">
    <w:name w:val="articledate"/>
    <w:basedOn w:val="DefaultParagraphFont"/>
    <w:rsid w:val="00646785"/>
  </w:style>
  <w:style w:type="character" w:customStyle="1" w:styleId="post-byline">
    <w:name w:val="post-byline"/>
    <w:basedOn w:val="DefaultParagraphFont"/>
    <w:rsid w:val="00646785"/>
  </w:style>
  <w:style w:type="character" w:customStyle="1" w:styleId="metadate">
    <w:name w:val="meta_date"/>
    <w:basedOn w:val="DefaultParagraphFont"/>
    <w:rsid w:val="00646785"/>
  </w:style>
  <w:style w:type="character" w:customStyle="1" w:styleId="fa">
    <w:name w:val="fa"/>
    <w:basedOn w:val="DefaultParagraphFont"/>
    <w:rsid w:val="00646785"/>
  </w:style>
  <w:style w:type="character" w:customStyle="1" w:styleId="longname">
    <w:name w:val="longname"/>
    <w:basedOn w:val="DefaultParagraphFont"/>
    <w:rsid w:val="00646785"/>
  </w:style>
  <w:style w:type="character" w:customStyle="1" w:styleId="echocontainer">
    <w:name w:val="echo_container"/>
    <w:basedOn w:val="DefaultParagraphFont"/>
    <w:rsid w:val="00646785"/>
  </w:style>
  <w:style w:type="character" w:customStyle="1" w:styleId="comment-display">
    <w:name w:val="comment-display"/>
    <w:basedOn w:val="DefaultParagraphFont"/>
    <w:rsid w:val="00646785"/>
  </w:style>
  <w:style w:type="paragraph" w:customStyle="1" w:styleId="comment-count-label">
    <w:name w:val="comment-count-label"/>
    <w:basedOn w:val="Normal"/>
    <w:rsid w:val="00646785"/>
    <w:pPr>
      <w:spacing w:before="100" w:beforeAutospacing="1" w:after="100" w:afterAutospacing="1"/>
    </w:pPr>
    <w:rPr>
      <w:rFonts w:ascii="Times" w:hAnsi="Times"/>
      <w:szCs w:val="20"/>
    </w:rPr>
  </w:style>
  <w:style w:type="character" w:customStyle="1" w:styleId="echo-counter">
    <w:name w:val="echo-counter"/>
    <w:basedOn w:val="DefaultParagraphFont"/>
    <w:rsid w:val="00646785"/>
  </w:style>
  <w:style w:type="character" w:customStyle="1" w:styleId="discussion-policy">
    <w:name w:val="discussion-policy"/>
    <w:basedOn w:val="DefaultParagraphFont"/>
    <w:rsid w:val="00646785"/>
  </w:style>
  <w:style w:type="character" w:customStyle="1" w:styleId="echo-apps-conversations-streamcaption">
    <w:name w:val="echo-apps-conversations-streamcaption"/>
    <w:basedOn w:val="DefaultParagraphFont"/>
    <w:rsid w:val="00646785"/>
  </w:style>
  <w:style w:type="character" w:customStyle="1" w:styleId="echo-streamserver-controls-stream-item-text">
    <w:name w:val="echo-streamserver-controls-stream-item-text"/>
    <w:basedOn w:val="DefaultParagraphFont"/>
    <w:rsid w:val="00646785"/>
  </w:style>
  <w:style w:type="character" w:customStyle="1" w:styleId="echo-streamserver-controls-facepile-more">
    <w:name w:val="echo-streamserver-controls-facepile-more"/>
    <w:basedOn w:val="DefaultParagraphFont"/>
    <w:rsid w:val="00646785"/>
  </w:style>
  <w:style w:type="character" w:customStyle="1" w:styleId="echo-primaryfont">
    <w:name w:val="echo-primaryfont"/>
    <w:basedOn w:val="DefaultParagraphFont"/>
    <w:rsid w:val="00646785"/>
  </w:style>
  <w:style w:type="character" w:customStyle="1" w:styleId="section">
    <w:name w:val="section"/>
    <w:basedOn w:val="DefaultParagraphFont"/>
    <w:rsid w:val="00646785"/>
  </w:style>
  <w:style w:type="character" w:customStyle="1" w:styleId="wpsr-txt-headline">
    <w:name w:val="wpsr-txt-headline"/>
    <w:basedOn w:val="DefaultParagraphFont"/>
    <w:rsid w:val="00646785"/>
  </w:style>
  <w:style w:type="character" w:customStyle="1" w:styleId="asset-metabar-author">
    <w:name w:val="asset-metabar-author"/>
    <w:basedOn w:val="DefaultParagraphFont"/>
    <w:rsid w:val="00646785"/>
  </w:style>
  <w:style w:type="character" w:customStyle="1" w:styleId="asset-metabar-time">
    <w:name w:val="asset-metabar-time"/>
    <w:basedOn w:val="DefaultParagraphFont"/>
    <w:rsid w:val="00646785"/>
  </w:style>
  <w:style w:type="character" w:customStyle="1" w:styleId="eza-dateline">
    <w:name w:val="eza-dateline"/>
    <w:basedOn w:val="DefaultParagraphFont"/>
    <w:rsid w:val="00646785"/>
  </w:style>
  <w:style w:type="character" w:customStyle="1" w:styleId="eza-authors">
    <w:name w:val="eza-authors"/>
    <w:basedOn w:val="DefaultParagraphFont"/>
    <w:rsid w:val="00646785"/>
  </w:style>
  <w:style w:type="character" w:customStyle="1" w:styleId="csmstaff">
    <w:name w:val="csm_staff"/>
    <w:basedOn w:val="DefaultParagraphFont"/>
    <w:rsid w:val="00646785"/>
  </w:style>
  <w:style w:type="paragraph" w:customStyle="1" w:styleId="mol-para-with-font">
    <w:name w:val="mol-para-with-font"/>
    <w:basedOn w:val="Normal"/>
    <w:rsid w:val="00646785"/>
    <w:pPr>
      <w:spacing w:before="100" w:beforeAutospacing="1" w:after="100" w:afterAutospacing="1"/>
    </w:pPr>
    <w:rPr>
      <w:rFonts w:ascii="Times" w:hAnsi="Times"/>
      <w:szCs w:val="20"/>
    </w:rPr>
  </w:style>
  <w:style w:type="character" w:customStyle="1" w:styleId="article-timestamp">
    <w:name w:val="article-timestamp"/>
    <w:basedOn w:val="DefaultParagraphFont"/>
    <w:rsid w:val="00646785"/>
  </w:style>
  <w:style w:type="character" w:customStyle="1" w:styleId="byline-text">
    <w:name w:val="byline-text"/>
    <w:basedOn w:val="DefaultParagraphFont"/>
    <w:rsid w:val="00646785"/>
  </w:style>
  <w:style w:type="character" w:customStyle="1" w:styleId="itemauthor">
    <w:name w:val="itemauthor"/>
    <w:basedOn w:val="DefaultParagraphFont"/>
    <w:rsid w:val="00646785"/>
  </w:style>
  <w:style w:type="character" w:customStyle="1" w:styleId="itemdatecreated">
    <w:name w:val="itemdatecreated"/>
    <w:basedOn w:val="DefaultParagraphFont"/>
    <w:rsid w:val="00646785"/>
  </w:style>
  <w:style w:type="character" w:customStyle="1" w:styleId="slug-metadata-note">
    <w:name w:val="slug-metadata-note"/>
    <w:basedOn w:val="DefaultParagraphFont"/>
    <w:rsid w:val="00646785"/>
  </w:style>
  <w:style w:type="paragraph" w:customStyle="1" w:styleId="articleopinion-standfirst">
    <w:name w:val="articleopinion-standfirst"/>
    <w:basedOn w:val="Normal"/>
    <w:rsid w:val="00646785"/>
    <w:pPr>
      <w:spacing w:before="100" w:beforeAutospacing="1" w:after="100" w:afterAutospacing="1"/>
    </w:pPr>
    <w:rPr>
      <w:rFonts w:ascii="Times" w:hAnsi="Times"/>
      <w:szCs w:val="20"/>
    </w:rPr>
  </w:style>
  <w:style w:type="paragraph" w:customStyle="1" w:styleId="snippet">
    <w:name w:val="snippet"/>
    <w:basedOn w:val="Normal"/>
    <w:rsid w:val="00646785"/>
    <w:pPr>
      <w:spacing w:before="100" w:beforeAutospacing="1" w:after="100" w:afterAutospacing="1"/>
    </w:pPr>
    <w:rPr>
      <w:rFonts w:ascii="Times" w:hAnsi="Times"/>
      <w:szCs w:val="20"/>
    </w:rPr>
  </w:style>
  <w:style w:type="character" w:customStyle="1" w:styleId="thetitle">
    <w:name w:val="the_title"/>
    <w:basedOn w:val="DefaultParagraphFont"/>
    <w:rsid w:val="00646785"/>
  </w:style>
  <w:style w:type="character" w:customStyle="1" w:styleId="view-count">
    <w:name w:val="view-count"/>
    <w:basedOn w:val="DefaultParagraphFont"/>
    <w:rsid w:val="00646785"/>
  </w:style>
  <w:style w:type="character" w:customStyle="1" w:styleId="rupee">
    <w:name w:val="rupee"/>
    <w:basedOn w:val="DefaultParagraphFont"/>
    <w:rsid w:val="00646785"/>
  </w:style>
  <w:style w:type="character" w:customStyle="1" w:styleId="grey1">
    <w:name w:val="grey1"/>
    <w:basedOn w:val="DefaultParagraphFont"/>
    <w:rsid w:val="00646785"/>
  </w:style>
  <w:style w:type="paragraph" w:customStyle="1" w:styleId="Pa13">
    <w:name w:val="Pa13"/>
    <w:basedOn w:val="Default"/>
    <w:next w:val="Default"/>
    <w:uiPriority w:val="99"/>
    <w:rsid w:val="00646785"/>
    <w:pPr>
      <w:spacing w:after="0" w:line="201" w:lineRule="atLeast"/>
    </w:pPr>
    <w:rPr>
      <w:rFonts w:cs="Times New Roman"/>
      <w:sz w:val="24"/>
    </w:rPr>
  </w:style>
  <w:style w:type="paragraph" w:customStyle="1" w:styleId="Pa14">
    <w:name w:val="Pa14"/>
    <w:basedOn w:val="Default"/>
    <w:next w:val="Default"/>
    <w:uiPriority w:val="99"/>
    <w:qFormat/>
    <w:rsid w:val="00646785"/>
    <w:pPr>
      <w:spacing w:after="0" w:line="241" w:lineRule="atLeast"/>
    </w:pPr>
    <w:rPr>
      <w:rFonts w:cs="Times New Roman"/>
      <w:sz w:val="24"/>
    </w:rPr>
  </w:style>
  <w:style w:type="paragraph" w:customStyle="1" w:styleId="Pa9">
    <w:name w:val="Pa9"/>
    <w:basedOn w:val="Default"/>
    <w:next w:val="Default"/>
    <w:uiPriority w:val="99"/>
    <w:rsid w:val="00646785"/>
    <w:pPr>
      <w:spacing w:after="0" w:line="241" w:lineRule="atLeast"/>
    </w:pPr>
    <w:rPr>
      <w:rFonts w:ascii="Gill Sans" w:hAnsi="Gill Sans" w:cs="Times New Roman"/>
      <w:sz w:val="24"/>
    </w:rPr>
  </w:style>
  <w:style w:type="character" w:customStyle="1" w:styleId="bureau">
    <w:name w:val="bureau"/>
    <w:basedOn w:val="DefaultParagraphFont"/>
    <w:rsid w:val="00646785"/>
  </w:style>
  <w:style w:type="character" w:customStyle="1" w:styleId="reporttitle">
    <w:name w:val="report_title"/>
    <w:basedOn w:val="DefaultParagraphFont"/>
    <w:rsid w:val="00646785"/>
  </w:style>
  <w:style w:type="character" w:customStyle="1" w:styleId="documenttype-longreleases">
    <w:name w:val="document_type_-_long_releases"/>
    <w:basedOn w:val="DefaultParagraphFont"/>
    <w:rsid w:val="00646785"/>
  </w:style>
  <w:style w:type="character" w:customStyle="1" w:styleId="alt-date">
    <w:name w:val="alt-date"/>
    <w:basedOn w:val="DefaultParagraphFont"/>
    <w:rsid w:val="00646785"/>
  </w:style>
  <w:style w:type="character" w:customStyle="1" w:styleId="entry-byline">
    <w:name w:val="entry-byline"/>
    <w:basedOn w:val="DefaultParagraphFont"/>
    <w:rsid w:val="00646785"/>
  </w:style>
  <w:style w:type="character" w:customStyle="1" w:styleId="taglinecontrib">
    <w:name w:val="tagline_contrib"/>
    <w:basedOn w:val="DefaultParagraphFont"/>
    <w:rsid w:val="00646785"/>
  </w:style>
  <w:style w:type="character" w:customStyle="1" w:styleId="articledate0">
    <w:name w:val="article_date"/>
    <w:basedOn w:val="DefaultParagraphFont"/>
    <w:rsid w:val="00646785"/>
  </w:style>
  <w:style w:type="paragraph" w:customStyle="1" w:styleId="hg-daily">
    <w:name w:val="hg-daily"/>
    <w:basedOn w:val="Normal"/>
    <w:rsid w:val="00646785"/>
    <w:pPr>
      <w:spacing w:before="100" w:beforeAutospacing="1" w:after="100" w:afterAutospacing="1"/>
    </w:pPr>
    <w:rPr>
      <w:rFonts w:ascii="Times" w:hAnsi="Times"/>
      <w:szCs w:val="20"/>
    </w:rPr>
  </w:style>
  <w:style w:type="character" w:customStyle="1" w:styleId="cit">
    <w:name w:val="cit"/>
    <w:basedOn w:val="DefaultParagraphFont"/>
    <w:rsid w:val="00646785"/>
  </w:style>
  <w:style w:type="paragraph" w:customStyle="1" w:styleId="buttonheading">
    <w:name w:val="buttonheading"/>
    <w:basedOn w:val="Normal"/>
    <w:rsid w:val="00646785"/>
    <w:pPr>
      <w:spacing w:before="100" w:beforeAutospacing="1" w:after="100" w:afterAutospacing="1"/>
    </w:pPr>
    <w:rPr>
      <w:rFonts w:ascii="Times" w:hAnsi="Times"/>
      <w:szCs w:val="20"/>
    </w:rPr>
  </w:style>
  <w:style w:type="character" w:customStyle="1" w:styleId="createdate">
    <w:name w:val="createdate"/>
    <w:basedOn w:val="DefaultParagraphFont"/>
    <w:rsid w:val="00646785"/>
  </w:style>
  <w:style w:type="character" w:customStyle="1" w:styleId="text-label">
    <w:name w:val="text-label"/>
    <w:basedOn w:val="DefaultParagraphFont"/>
    <w:rsid w:val="00646785"/>
  </w:style>
  <w:style w:type="paragraph" w:customStyle="1" w:styleId="TOC3Char">
    <w:name w:val="TOC 3 Char"/>
    <w:basedOn w:val="Normal"/>
    <w:next w:val="Normal"/>
    <w:rsid w:val="00646785"/>
    <w:rPr>
      <w:rFonts w:eastAsia="Times New Roman"/>
      <w:sz w:val="24"/>
      <w:szCs w:val="20"/>
    </w:rPr>
  </w:style>
  <w:style w:type="paragraph" w:customStyle="1" w:styleId="TOC1Char">
    <w:name w:val="TOC 1 Char"/>
    <w:basedOn w:val="Normal"/>
    <w:next w:val="Normal"/>
    <w:rsid w:val="00646785"/>
    <w:rPr>
      <w:rFonts w:eastAsia="Times New Roman"/>
      <w:b/>
      <w:sz w:val="24"/>
      <w:szCs w:val="20"/>
    </w:rPr>
  </w:style>
  <w:style w:type="character" w:customStyle="1" w:styleId="MediumGrid11">
    <w:name w:val="Medium Grid 11"/>
    <w:uiPriority w:val="99"/>
    <w:rsid w:val="00646785"/>
    <w:rPr>
      <w:color w:val="808080"/>
    </w:rPr>
  </w:style>
  <w:style w:type="paragraph" w:customStyle="1" w:styleId="PlaceholderText2">
    <w:name w:val="Placeholder Text2"/>
    <w:basedOn w:val="Normal"/>
    <w:uiPriority w:val="99"/>
    <w:rsid w:val="0064678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46785"/>
    <w:pPr>
      <w:keepNext/>
      <w:tabs>
        <w:tab w:val="num" w:pos="1440"/>
      </w:tabs>
      <w:ind w:left="1800" w:hanging="360"/>
      <w:outlineLvl w:val="2"/>
    </w:pPr>
    <w:rPr>
      <w:rFonts w:eastAsia="MS Gothic"/>
      <w:sz w:val="24"/>
    </w:rPr>
  </w:style>
  <w:style w:type="paragraph" w:customStyle="1" w:styleId="LightList1">
    <w:name w:val="Light List1"/>
    <w:basedOn w:val="Normal"/>
    <w:rsid w:val="00646785"/>
    <w:pPr>
      <w:keepNext/>
      <w:tabs>
        <w:tab w:val="num" w:pos="2160"/>
      </w:tabs>
      <w:ind w:left="2520" w:hanging="360"/>
      <w:outlineLvl w:val="3"/>
    </w:pPr>
    <w:rPr>
      <w:rFonts w:eastAsia="MS Gothic"/>
      <w:sz w:val="24"/>
    </w:rPr>
  </w:style>
  <w:style w:type="paragraph" w:customStyle="1" w:styleId="LightGrid1">
    <w:name w:val="Light Grid1"/>
    <w:basedOn w:val="Normal"/>
    <w:rsid w:val="00646785"/>
    <w:pPr>
      <w:keepNext/>
      <w:tabs>
        <w:tab w:val="num" w:pos="2880"/>
      </w:tabs>
      <w:ind w:left="3240" w:hanging="360"/>
      <w:outlineLvl w:val="4"/>
    </w:pPr>
    <w:rPr>
      <w:rFonts w:eastAsia="MS Gothic"/>
      <w:sz w:val="24"/>
    </w:rPr>
  </w:style>
  <w:style w:type="paragraph" w:customStyle="1" w:styleId="MediumShading11">
    <w:name w:val="Medium Shading 11"/>
    <w:basedOn w:val="Normal"/>
    <w:rsid w:val="00646785"/>
    <w:pPr>
      <w:keepNext/>
      <w:tabs>
        <w:tab w:val="num" w:pos="3600"/>
      </w:tabs>
      <w:ind w:left="3960" w:hanging="360"/>
      <w:outlineLvl w:val="5"/>
    </w:pPr>
    <w:rPr>
      <w:rFonts w:eastAsia="MS Gothic"/>
      <w:sz w:val="24"/>
    </w:rPr>
  </w:style>
  <w:style w:type="paragraph" w:customStyle="1" w:styleId="MediumShading21">
    <w:name w:val="Medium Shading 21"/>
    <w:basedOn w:val="Normal"/>
    <w:rsid w:val="00646785"/>
    <w:pPr>
      <w:keepNext/>
      <w:tabs>
        <w:tab w:val="num" w:pos="4320"/>
      </w:tabs>
      <w:ind w:left="4680" w:hanging="360"/>
      <w:outlineLvl w:val="6"/>
    </w:pPr>
    <w:rPr>
      <w:rFonts w:eastAsia="MS Gothic"/>
      <w:sz w:val="24"/>
    </w:rPr>
  </w:style>
  <w:style w:type="paragraph" w:customStyle="1" w:styleId="MediumList11">
    <w:name w:val="Medium List 11"/>
    <w:basedOn w:val="Normal"/>
    <w:rsid w:val="00646785"/>
    <w:pPr>
      <w:keepNext/>
      <w:tabs>
        <w:tab w:val="num" w:pos="5040"/>
      </w:tabs>
      <w:ind w:left="5400" w:hanging="360"/>
      <w:outlineLvl w:val="7"/>
    </w:pPr>
    <w:rPr>
      <w:rFonts w:eastAsia="MS Gothic"/>
      <w:sz w:val="24"/>
    </w:rPr>
  </w:style>
  <w:style w:type="paragraph" w:customStyle="1" w:styleId="MediumList21">
    <w:name w:val="Medium List 21"/>
    <w:basedOn w:val="Normal"/>
    <w:rsid w:val="00646785"/>
    <w:pPr>
      <w:keepNext/>
      <w:tabs>
        <w:tab w:val="num" w:pos="5760"/>
      </w:tabs>
      <w:ind w:left="6120" w:hanging="360"/>
      <w:outlineLvl w:val="8"/>
    </w:pPr>
    <w:rPr>
      <w:rFonts w:eastAsia="MS Gothic"/>
      <w:sz w:val="24"/>
    </w:rPr>
  </w:style>
  <w:style w:type="paragraph" w:customStyle="1" w:styleId="bylinejb">
    <w:name w:val="bylinejb"/>
    <w:basedOn w:val="Normal"/>
    <w:rsid w:val="00646785"/>
    <w:pPr>
      <w:spacing w:before="100" w:beforeAutospacing="1" w:after="100" w:afterAutospacing="1"/>
    </w:pPr>
    <w:rPr>
      <w:rFonts w:ascii="Times" w:hAnsi="Times"/>
      <w:szCs w:val="20"/>
    </w:rPr>
  </w:style>
  <w:style w:type="paragraph" w:customStyle="1" w:styleId="bylineaffiliation">
    <w:name w:val="bylineaffiliation"/>
    <w:basedOn w:val="Normal"/>
    <w:rsid w:val="00646785"/>
    <w:pPr>
      <w:spacing w:before="100" w:beforeAutospacing="1" w:after="100" w:afterAutospacing="1"/>
    </w:pPr>
    <w:rPr>
      <w:rFonts w:ascii="Times" w:hAnsi="Times"/>
      <w:szCs w:val="20"/>
    </w:rPr>
  </w:style>
  <w:style w:type="character" w:customStyle="1" w:styleId="BoxBoldUnderline">
    <w:name w:val="Box Bold Underline"/>
    <w:rsid w:val="00646785"/>
    <w:rPr>
      <w:rFonts w:ascii="Times New Roman" w:hAnsi="Times New Roman" w:cs="Times New Roman" w:hint="default"/>
      <w:b/>
      <w:bCs/>
      <w:sz w:val="20"/>
      <w:u w:val="single"/>
      <w:bdr w:val="single" w:sz="4" w:space="0" w:color="auto" w:frame="1"/>
    </w:rPr>
  </w:style>
  <w:style w:type="character" w:customStyle="1" w:styleId="moretop">
    <w:name w:val="more_top"/>
    <w:rsid w:val="00646785"/>
  </w:style>
  <w:style w:type="paragraph" w:customStyle="1" w:styleId="cnnstorypgraphtxt">
    <w:name w:val="cnn_storypgraphtxt"/>
    <w:basedOn w:val="Normal"/>
    <w:rsid w:val="0064678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4678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646785"/>
  </w:style>
  <w:style w:type="character" w:customStyle="1" w:styleId="price">
    <w:name w:val="price"/>
    <w:rsid w:val="00646785"/>
  </w:style>
  <w:style w:type="character" w:customStyle="1" w:styleId="price-change">
    <w:name w:val="price-change"/>
    <w:rsid w:val="00646785"/>
  </w:style>
  <w:style w:type="character" w:customStyle="1" w:styleId="percent-change">
    <w:name w:val="percent-change"/>
    <w:rsid w:val="00646785"/>
  </w:style>
  <w:style w:type="character" w:customStyle="1" w:styleId="bibfont">
    <w:name w:val="bibfont"/>
    <w:rsid w:val="00646785"/>
    <w:rPr>
      <w:rFonts w:cs="Times New Roman"/>
    </w:rPr>
  </w:style>
  <w:style w:type="paragraph" w:customStyle="1" w:styleId="underlined1">
    <w:name w:val="underlined1"/>
    <w:next w:val="Normal"/>
    <w:autoRedefine/>
    <w:rsid w:val="0064678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46785"/>
    <w:pPr>
      <w:ind w:left="0"/>
    </w:pPr>
    <w:rPr>
      <w:rFonts w:eastAsia="Times New Roman"/>
      <w:b/>
      <w:color w:val="auto"/>
      <w:sz w:val="24"/>
      <w:szCs w:val="24"/>
    </w:rPr>
  </w:style>
  <w:style w:type="character" w:customStyle="1" w:styleId="SourceBoldedChar">
    <w:name w:val="Source Bolded Char"/>
    <w:link w:val="SourceBolded"/>
    <w:rsid w:val="00646785"/>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646785"/>
    <w:rPr>
      <w:rFonts w:eastAsia="Calibri"/>
      <w:sz w:val="16"/>
      <w:szCs w:val="20"/>
      <w:lang w:val="x-none" w:eastAsia="x-none"/>
    </w:rPr>
  </w:style>
  <w:style w:type="character" w:customStyle="1" w:styleId="CardDownSizeChar">
    <w:name w:val="CardDownSize Char"/>
    <w:link w:val="CardDownSize"/>
    <w:rsid w:val="00646785"/>
    <w:rPr>
      <w:rFonts w:ascii="Calibri" w:eastAsia="Calibri" w:hAnsi="Calibri" w:cs="Calibri"/>
      <w:sz w:val="16"/>
      <w:szCs w:val="20"/>
      <w:lang w:val="x-none" w:eastAsia="x-none"/>
    </w:rPr>
  </w:style>
  <w:style w:type="paragraph" w:customStyle="1" w:styleId="Citation10">
    <w:name w:val="Citation1"/>
    <w:basedOn w:val="Normal"/>
    <w:link w:val="Citation1Char"/>
    <w:qFormat/>
    <w:rsid w:val="00646785"/>
    <w:rPr>
      <w:rFonts w:eastAsia="Calibri"/>
      <w:b/>
      <w:sz w:val="24"/>
      <w:u w:val="single"/>
      <w:lang w:val="x-none" w:eastAsia="x-none"/>
    </w:rPr>
  </w:style>
  <w:style w:type="character" w:customStyle="1" w:styleId="Citation1Char">
    <w:name w:val="Citation1 Char"/>
    <w:link w:val="Citation10"/>
    <w:rsid w:val="00646785"/>
    <w:rPr>
      <w:rFonts w:ascii="Calibri" w:eastAsia="Calibri" w:hAnsi="Calibri" w:cs="Calibri"/>
      <w:b/>
      <w:sz w:val="24"/>
      <w:u w:val="single"/>
      <w:lang w:val="x-none" w:eastAsia="x-none"/>
    </w:rPr>
  </w:style>
  <w:style w:type="character" w:customStyle="1" w:styleId="TaglineChar">
    <w:name w:val="Tagline Char"/>
    <w:link w:val="Tagline"/>
    <w:rsid w:val="00646785"/>
    <w:rPr>
      <w:rFonts w:ascii="Calibri" w:hAnsi="Calibri" w:cs="Calibri"/>
      <w:b/>
    </w:rPr>
  </w:style>
  <w:style w:type="character" w:customStyle="1" w:styleId="boldciteChar1">
    <w:name w:val="bold cite Char1"/>
    <w:rsid w:val="0064678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46785"/>
  </w:style>
  <w:style w:type="character" w:customStyle="1" w:styleId="leveluptitle">
    <w:name w:val="leveluptitle"/>
    <w:basedOn w:val="DefaultParagraphFont"/>
    <w:rsid w:val="00646785"/>
  </w:style>
  <w:style w:type="character" w:customStyle="1" w:styleId="Irrelevant6fontChar">
    <w:name w:val="Irrelevant (6 font) Char"/>
    <w:basedOn w:val="DefaultParagraphFont"/>
    <w:rsid w:val="00646785"/>
    <w:rPr>
      <w:rFonts w:ascii="Times New Roman" w:eastAsia="Calibri" w:hAnsi="Times New Roman" w:cs="Times New Roman"/>
      <w:sz w:val="12"/>
      <w:szCs w:val="12"/>
    </w:rPr>
  </w:style>
  <w:style w:type="paragraph" w:customStyle="1" w:styleId="Non-NavPanelTag">
    <w:name w:val="Non-Nav Panel Tag"/>
    <w:basedOn w:val="Normal"/>
    <w:qFormat/>
    <w:rsid w:val="00646785"/>
    <w:rPr>
      <w:b/>
      <w:sz w:val="26"/>
    </w:rPr>
  </w:style>
  <w:style w:type="character" w:customStyle="1" w:styleId="Hyperlink3">
    <w:name w:val="Hyperlink.3"/>
    <w:basedOn w:val="DefaultParagraphFont"/>
    <w:rsid w:val="00646785"/>
    <w:rPr>
      <w:sz w:val="18"/>
      <w:szCs w:val="18"/>
    </w:rPr>
  </w:style>
  <w:style w:type="character" w:customStyle="1" w:styleId="Hyperlink40">
    <w:name w:val="Hyperlink.4"/>
    <w:basedOn w:val="DefaultParagraphFont"/>
    <w:rsid w:val="00646785"/>
    <w:rPr>
      <w:sz w:val="18"/>
      <w:szCs w:val="18"/>
    </w:rPr>
  </w:style>
  <w:style w:type="character" w:customStyle="1" w:styleId="SmallCharChar">
    <w:name w:val="Small Char Char"/>
    <w:basedOn w:val="DefaultParagraphFont"/>
    <w:rsid w:val="00646785"/>
    <w:rPr>
      <w:sz w:val="17"/>
      <w:szCs w:val="24"/>
      <w:lang w:val="en-US" w:eastAsia="en-US" w:bidi="ar-SA"/>
    </w:rPr>
  </w:style>
  <w:style w:type="paragraph" w:customStyle="1" w:styleId="TagsFutura">
    <w:name w:val="TagsFutura"/>
    <w:basedOn w:val="Normal"/>
    <w:next w:val="Heading3"/>
    <w:rsid w:val="00646785"/>
    <w:rPr>
      <w:rFonts w:ascii="Futura" w:eastAsia="Times" w:hAnsi="Futura"/>
      <w:b/>
      <w:caps/>
      <w:sz w:val="18"/>
      <w:szCs w:val="20"/>
    </w:rPr>
  </w:style>
  <w:style w:type="paragraph" w:customStyle="1" w:styleId="StyleHeading4TagNotBold">
    <w:name w:val="Style Heading 4Tag + Not Bold"/>
    <w:basedOn w:val="Heading4"/>
    <w:rsid w:val="00646785"/>
    <w:rPr>
      <w:iCs w:val="0"/>
    </w:rPr>
  </w:style>
  <w:style w:type="paragraph" w:customStyle="1" w:styleId="Ac">
    <w:name w:val="A"/>
    <w:basedOn w:val="Default"/>
    <w:next w:val="Default"/>
    <w:rsid w:val="00646785"/>
    <w:pPr>
      <w:spacing w:after="0" w:line="240" w:lineRule="auto"/>
    </w:pPr>
    <w:rPr>
      <w:rFonts w:eastAsia="Times New Roman" w:cs="Times New Roman"/>
      <w:sz w:val="24"/>
      <w:lang w:bidi="en-US"/>
    </w:rPr>
  </w:style>
  <w:style w:type="character" w:customStyle="1" w:styleId="ad">
    <w:name w:val="••••"/>
    <w:rsid w:val="00646785"/>
    <w:rPr>
      <w:color w:val="000000"/>
    </w:rPr>
  </w:style>
  <w:style w:type="character" w:customStyle="1" w:styleId="UL-Bold">
    <w:name w:val="UL-Bold"/>
    <w:basedOn w:val="DefaultParagraphFont"/>
    <w:rsid w:val="00646785"/>
    <w:rPr>
      <w:u w:val="thick"/>
    </w:rPr>
  </w:style>
  <w:style w:type="character" w:customStyle="1" w:styleId="UL-None">
    <w:name w:val="UL-None"/>
    <w:basedOn w:val="DefaultParagraphFont"/>
    <w:rsid w:val="00646785"/>
    <w:rPr>
      <w:u w:val="none"/>
    </w:rPr>
  </w:style>
  <w:style w:type="character" w:customStyle="1" w:styleId="UnderlineBox">
    <w:name w:val="Underline + Box"/>
    <w:uiPriority w:val="1"/>
    <w:qFormat/>
    <w:rsid w:val="00646785"/>
    <w:rPr>
      <w:rFonts w:ascii="Georgia" w:hAnsi="Georgia"/>
      <w:b w:val="0"/>
      <w:sz w:val="22"/>
      <w:u w:val="single"/>
      <w:bdr w:val="single" w:sz="4" w:space="0" w:color="auto"/>
    </w:rPr>
  </w:style>
  <w:style w:type="character" w:customStyle="1" w:styleId="10ptnotbold">
    <w:name w:val="10ptnotbold"/>
    <w:basedOn w:val="DefaultParagraphFont"/>
    <w:rsid w:val="00646785"/>
    <w:rPr>
      <w:sz w:val="20"/>
    </w:rPr>
  </w:style>
  <w:style w:type="paragraph" w:customStyle="1" w:styleId="ALLCAPS">
    <w:name w:val="ALL CAPS"/>
    <w:basedOn w:val="Normal"/>
    <w:rsid w:val="00646785"/>
    <w:rPr>
      <w:rFonts w:eastAsia="Times New Roman"/>
      <w:b/>
      <w:caps/>
      <w:szCs w:val="20"/>
    </w:rPr>
  </w:style>
  <w:style w:type="character" w:customStyle="1" w:styleId="kn">
    <w:name w:val="kn"/>
    <w:basedOn w:val="DefaultParagraphFont"/>
    <w:rsid w:val="00646785"/>
  </w:style>
  <w:style w:type="paragraph" w:customStyle="1" w:styleId="StyleCardworksLinespacingsingle">
    <w:name w:val="Style Card works + Line spacing:  single"/>
    <w:basedOn w:val="Normal"/>
    <w:link w:val="StyleCardworksLinespacingsingleChar"/>
    <w:qFormat/>
    <w:rsid w:val="0064678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46785"/>
    <w:rPr>
      <w:rFonts w:ascii="Calibri" w:eastAsia="Times New Roman" w:hAnsi="Calibri" w:cs="Calibri"/>
      <w:spacing w:val="-3"/>
      <w:szCs w:val="20"/>
    </w:rPr>
  </w:style>
  <w:style w:type="paragraph" w:customStyle="1" w:styleId="BriefTitleWorks">
    <w:name w:val="Brief Title Works"/>
    <w:basedOn w:val="Heading1"/>
    <w:link w:val="BriefTitleWorksChar"/>
    <w:qFormat/>
    <w:rsid w:val="006467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46785"/>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46785"/>
    <w:rPr>
      <w:rFonts w:ascii="Verdana" w:hAnsi="Verdana" w:hint="default"/>
      <w:color w:val="000000"/>
      <w:sz w:val="16"/>
      <w:szCs w:val="16"/>
    </w:rPr>
  </w:style>
  <w:style w:type="character" w:customStyle="1" w:styleId="CharacterStyle14">
    <w:name w:val="Character Style 14"/>
    <w:rsid w:val="00646785"/>
    <w:rPr>
      <w:sz w:val="30"/>
      <w:szCs w:val="30"/>
    </w:rPr>
  </w:style>
  <w:style w:type="character" w:customStyle="1" w:styleId="CharacterStyle13">
    <w:name w:val="Character Style 13"/>
    <w:rsid w:val="00646785"/>
    <w:rPr>
      <w:i/>
      <w:iCs/>
      <w:sz w:val="17"/>
      <w:szCs w:val="17"/>
    </w:rPr>
  </w:style>
  <w:style w:type="character" w:customStyle="1" w:styleId="FifthChar">
    <w:name w:val="Fifth Char"/>
    <w:link w:val="Fifth"/>
    <w:uiPriority w:val="99"/>
    <w:rsid w:val="00646785"/>
    <w:rPr>
      <w:rFonts w:ascii="Calibri" w:eastAsia="Calibri" w:hAnsi="Calibri" w:cs="Calibri"/>
    </w:rPr>
  </w:style>
  <w:style w:type="paragraph" w:customStyle="1" w:styleId="Repeatblockheading0">
    <w:name w:val="Repeat block heading"/>
    <w:basedOn w:val="Normal"/>
    <w:rsid w:val="0064678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46785"/>
  </w:style>
  <w:style w:type="character" w:customStyle="1" w:styleId="hps">
    <w:name w:val="hps"/>
    <w:rsid w:val="00646785"/>
  </w:style>
  <w:style w:type="paragraph" w:customStyle="1" w:styleId="TashmaHeader2">
    <w:name w:val="Tashma_Header2"/>
    <w:basedOn w:val="Heading2"/>
    <w:uiPriority w:val="99"/>
    <w:qFormat/>
    <w:rsid w:val="00646785"/>
    <w:pPr>
      <w:spacing w:after="160"/>
    </w:pPr>
    <w:rPr>
      <w:rFonts w:eastAsia="SimSun" w:cs="Times New Roman"/>
      <w:sz w:val="28"/>
    </w:rPr>
  </w:style>
  <w:style w:type="paragraph" w:customStyle="1" w:styleId="TashmaHeading1">
    <w:name w:val="Tashma_Heading1"/>
    <w:basedOn w:val="Heading1"/>
    <w:uiPriority w:val="99"/>
    <w:qFormat/>
    <w:rsid w:val="00646785"/>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646785"/>
    <w:rPr>
      <w:rFonts w:cs="Calibri"/>
    </w:rPr>
  </w:style>
  <w:style w:type="paragraph" w:customStyle="1" w:styleId="CitationCharCharCharCharCharCharChar">
    <w:name w:val="Citation Char Char Char Char Char Char Char"/>
    <w:basedOn w:val="Normal"/>
    <w:link w:val="CitationCharCharCharCharCharCharCharChar"/>
    <w:rsid w:val="00646785"/>
    <w:pPr>
      <w:ind w:left="1440" w:right="1440"/>
    </w:pPr>
    <w:rPr>
      <w:rFonts w:asciiTheme="minorHAnsi" w:hAnsiTheme="minorHAnsi"/>
    </w:rPr>
  </w:style>
  <w:style w:type="paragraph" w:customStyle="1" w:styleId="pagpag1">
    <w:name w:val="pagpag1"/>
    <w:basedOn w:val="Normal"/>
    <w:uiPriority w:val="99"/>
    <w:qFormat/>
    <w:rsid w:val="00646785"/>
    <w:pPr>
      <w:spacing w:before="100" w:beforeAutospacing="1" w:after="100" w:afterAutospacing="1"/>
    </w:pPr>
    <w:rPr>
      <w:rFonts w:eastAsia="Times New Roman"/>
      <w:sz w:val="24"/>
    </w:rPr>
  </w:style>
  <w:style w:type="paragraph" w:customStyle="1" w:styleId="pagpag2">
    <w:name w:val="pagpag2"/>
    <w:basedOn w:val="Normal"/>
    <w:uiPriority w:val="99"/>
    <w:qFormat/>
    <w:rsid w:val="0064678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46785"/>
    <w:pPr>
      <w:spacing w:after="120"/>
    </w:pPr>
    <w:rPr>
      <w:bCs/>
      <w:color w:val="000000"/>
    </w:rPr>
  </w:style>
  <w:style w:type="paragraph" w:customStyle="1" w:styleId="BodyText210">
    <w:name w:val="Body Text 21"/>
    <w:basedOn w:val="Normal"/>
    <w:next w:val="BodyText2"/>
    <w:unhideWhenUsed/>
    <w:rsid w:val="00646785"/>
    <w:pPr>
      <w:spacing w:after="120" w:line="480" w:lineRule="auto"/>
    </w:pPr>
    <w:rPr>
      <w:sz w:val="12"/>
    </w:rPr>
  </w:style>
  <w:style w:type="paragraph" w:customStyle="1" w:styleId="BodyTextIndent1">
    <w:name w:val="Body Text Indent1"/>
    <w:basedOn w:val="Normal"/>
    <w:next w:val="BodyTextIndent"/>
    <w:unhideWhenUsed/>
    <w:rsid w:val="00646785"/>
    <w:pPr>
      <w:spacing w:after="120"/>
      <w:ind w:left="360"/>
    </w:pPr>
    <w:rPr>
      <w:sz w:val="16"/>
    </w:rPr>
  </w:style>
  <w:style w:type="paragraph" w:customStyle="1" w:styleId="BodyTextIndent31">
    <w:name w:val="Body Text Indent 31"/>
    <w:basedOn w:val="Normal"/>
    <w:next w:val="BodyTextIndent3"/>
    <w:semiHidden/>
    <w:unhideWhenUsed/>
    <w:rsid w:val="00646785"/>
    <w:pPr>
      <w:spacing w:after="120"/>
      <w:ind w:left="360"/>
    </w:pPr>
    <w:rPr>
      <w:sz w:val="14"/>
    </w:rPr>
  </w:style>
  <w:style w:type="paragraph" w:customStyle="1" w:styleId="BodyTextIndent21">
    <w:name w:val="Body Text Indent 21"/>
    <w:basedOn w:val="Normal"/>
    <w:next w:val="BodyTextIndent2"/>
    <w:unhideWhenUsed/>
    <w:rsid w:val="00646785"/>
    <w:pPr>
      <w:spacing w:after="120" w:line="480" w:lineRule="auto"/>
      <w:ind w:left="360"/>
    </w:pPr>
    <w:rPr>
      <w:sz w:val="16"/>
    </w:rPr>
  </w:style>
  <w:style w:type="character" w:customStyle="1" w:styleId="Caption11">
    <w:name w:val="Caption11"/>
    <w:rsid w:val="00646785"/>
  </w:style>
  <w:style w:type="paragraph" w:customStyle="1" w:styleId="z-BottomofForm1">
    <w:name w:val="z-Bottom of Form1"/>
    <w:basedOn w:val="Normal"/>
    <w:next w:val="Normal"/>
    <w:hidden/>
    <w:unhideWhenUsed/>
    <w:rsid w:val="00646785"/>
    <w:pPr>
      <w:pBdr>
        <w:top w:val="single" w:sz="6" w:space="1" w:color="auto"/>
      </w:pBdr>
      <w:jc w:val="center"/>
    </w:pPr>
    <w:rPr>
      <w:rFonts w:eastAsia="Times New Roman"/>
      <w:vanish/>
      <w:sz w:val="16"/>
      <w:szCs w:val="16"/>
    </w:rPr>
  </w:style>
  <w:style w:type="paragraph" w:customStyle="1" w:styleId="arcticletext">
    <w:name w:val="arcticle_text"/>
    <w:basedOn w:val="Normal"/>
    <w:rsid w:val="00646785"/>
    <w:pPr>
      <w:spacing w:before="100" w:beforeAutospacing="1" w:after="100" w:afterAutospacing="1"/>
    </w:pPr>
    <w:rPr>
      <w:rFonts w:eastAsia="Times New Roman"/>
      <w:sz w:val="24"/>
    </w:rPr>
  </w:style>
  <w:style w:type="paragraph" w:customStyle="1" w:styleId="cptchblock">
    <w:name w:val="cptch_block"/>
    <w:basedOn w:val="Normal"/>
    <w:rsid w:val="00646785"/>
    <w:pPr>
      <w:spacing w:before="100" w:beforeAutospacing="1" w:after="100" w:afterAutospacing="1"/>
    </w:pPr>
    <w:rPr>
      <w:rFonts w:eastAsia="Times New Roman"/>
      <w:sz w:val="24"/>
    </w:rPr>
  </w:style>
  <w:style w:type="paragraph" w:customStyle="1" w:styleId="publisheddate">
    <w:name w:val="published_date"/>
    <w:basedOn w:val="Normal"/>
    <w:rsid w:val="00646785"/>
    <w:pPr>
      <w:spacing w:before="100" w:beforeAutospacing="1" w:after="100" w:afterAutospacing="1"/>
    </w:pPr>
    <w:rPr>
      <w:rFonts w:eastAsia="Times New Roman"/>
      <w:sz w:val="24"/>
    </w:rPr>
  </w:style>
  <w:style w:type="paragraph" w:customStyle="1" w:styleId="headline-title">
    <w:name w:val="headline-title"/>
    <w:basedOn w:val="Normal"/>
    <w:qFormat/>
    <w:rsid w:val="0064678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46785"/>
    <w:rPr>
      <w:sz w:val="24"/>
      <w:szCs w:val="24"/>
      <w:u w:val="thick"/>
    </w:rPr>
  </w:style>
  <w:style w:type="character" w:customStyle="1" w:styleId="BodyTextIndentChar2">
    <w:name w:val="Body Text Indent Char2"/>
    <w:basedOn w:val="DefaultParagraphFont"/>
    <w:uiPriority w:val="99"/>
    <w:semiHidden/>
    <w:rsid w:val="00646785"/>
    <w:rPr>
      <w:rFonts w:ascii="Georgia" w:hAnsi="Georgia"/>
      <w:sz w:val="22"/>
      <w:szCs w:val="22"/>
    </w:rPr>
  </w:style>
  <w:style w:type="character" w:customStyle="1" w:styleId="BodyText2Char2">
    <w:name w:val="Body Text 2 Char2"/>
    <w:basedOn w:val="DefaultParagraphFont"/>
    <w:uiPriority w:val="99"/>
    <w:semiHidden/>
    <w:rsid w:val="00646785"/>
    <w:rPr>
      <w:rFonts w:ascii="Georgia" w:hAnsi="Georgia"/>
      <w:sz w:val="22"/>
      <w:szCs w:val="22"/>
    </w:rPr>
  </w:style>
  <w:style w:type="character" w:customStyle="1" w:styleId="BodyText3Char2">
    <w:name w:val="Body Text 3 Char2"/>
    <w:basedOn w:val="DefaultParagraphFont"/>
    <w:uiPriority w:val="99"/>
    <w:semiHidden/>
    <w:rsid w:val="00646785"/>
    <w:rPr>
      <w:rFonts w:ascii="Georgia" w:hAnsi="Georgia"/>
      <w:sz w:val="16"/>
      <w:szCs w:val="16"/>
    </w:rPr>
  </w:style>
  <w:style w:type="character" w:customStyle="1" w:styleId="BodyTextIndent2Char2">
    <w:name w:val="Body Text Indent 2 Char2"/>
    <w:basedOn w:val="DefaultParagraphFont"/>
    <w:uiPriority w:val="99"/>
    <w:semiHidden/>
    <w:rsid w:val="00646785"/>
    <w:rPr>
      <w:rFonts w:ascii="Georgia" w:hAnsi="Georgia"/>
      <w:sz w:val="22"/>
      <w:szCs w:val="22"/>
    </w:rPr>
  </w:style>
  <w:style w:type="character" w:customStyle="1" w:styleId="BodyTextIndent3Char2">
    <w:name w:val="Body Text Indent 3 Char2"/>
    <w:basedOn w:val="DefaultParagraphFont"/>
    <w:uiPriority w:val="99"/>
    <w:semiHidden/>
    <w:rsid w:val="00646785"/>
    <w:rPr>
      <w:rFonts w:ascii="Georgia" w:hAnsi="Georgia"/>
      <w:sz w:val="16"/>
      <w:szCs w:val="16"/>
    </w:rPr>
  </w:style>
  <w:style w:type="character" w:customStyle="1" w:styleId="z-BottomofFormChar2">
    <w:name w:val="z-Bottom of Form Char2"/>
    <w:basedOn w:val="DefaultParagraphFont"/>
    <w:uiPriority w:val="99"/>
    <w:semiHidden/>
    <w:rsid w:val="00646785"/>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646785"/>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46785"/>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646785"/>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46785"/>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646785"/>
  </w:style>
  <w:style w:type="character" w:customStyle="1" w:styleId="m5686307894942199640gmail-styleunderline">
    <w:name w:val="m_5686307894942199640gmail-styleunderline"/>
    <w:basedOn w:val="DefaultParagraphFont"/>
    <w:rsid w:val="00646785"/>
  </w:style>
  <w:style w:type="paragraph" w:customStyle="1" w:styleId="Hyperlink2">
    <w:name w:val="Hyperlink2"/>
    <w:basedOn w:val="Normal"/>
    <w:qFormat/>
    <w:rsid w:val="00646785"/>
    <w:rPr>
      <w:rFonts w:eastAsia="Calibri"/>
      <w:color w:val="00B0F0"/>
      <w:u w:val="single" w:color="00B0F0"/>
    </w:rPr>
  </w:style>
  <w:style w:type="character" w:customStyle="1" w:styleId="messagecontent">
    <w:name w:val="message_content"/>
    <w:rsid w:val="00646785"/>
  </w:style>
  <w:style w:type="paragraph" w:customStyle="1" w:styleId="UnderlineCharCharCharCharCharCharCharCharChar">
    <w:name w:val="Underline Char Char Char Char Char Char Char Char Char"/>
    <w:link w:val="UnderlineCharCharCharCharCharCharCharCharCharChar"/>
    <w:rsid w:val="0064678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4678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4678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46785"/>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46785"/>
    <w:rPr>
      <w:rFonts w:ascii="Times New Roman" w:eastAsia="SimSun" w:hAnsi="Times New Roman" w:cs="Times New Roman"/>
      <w:sz w:val="24"/>
      <w:szCs w:val="24"/>
      <w:lang w:eastAsia="zh-CN"/>
    </w:rPr>
  </w:style>
  <w:style w:type="character" w:customStyle="1" w:styleId="Char1Char1">
    <w:name w:val="Char1 Char1"/>
    <w:rsid w:val="00646785"/>
    <w:rPr>
      <w:rFonts w:ascii="Arial" w:hAnsi="Arial" w:cs="Arial"/>
      <w:b/>
      <w:bCs/>
      <w:kern w:val="32"/>
      <w:sz w:val="28"/>
      <w:szCs w:val="32"/>
      <w:lang w:val="en-US" w:eastAsia="en-US" w:bidi="ar-SA"/>
    </w:rPr>
  </w:style>
  <w:style w:type="paragraph" w:customStyle="1" w:styleId="Style310">
    <w:name w:val="Style31"/>
    <w:basedOn w:val="Normal"/>
    <w:uiPriority w:val="99"/>
    <w:qFormat/>
    <w:rsid w:val="00646785"/>
    <w:pPr>
      <w:spacing w:line="197" w:lineRule="exact"/>
      <w:jc w:val="both"/>
    </w:pPr>
  </w:style>
  <w:style w:type="paragraph" w:customStyle="1" w:styleId="Style42">
    <w:name w:val="Style42"/>
    <w:basedOn w:val="Normal"/>
    <w:uiPriority w:val="99"/>
    <w:qFormat/>
    <w:rsid w:val="00646785"/>
    <w:pPr>
      <w:spacing w:line="202" w:lineRule="exact"/>
      <w:jc w:val="both"/>
    </w:pPr>
  </w:style>
  <w:style w:type="paragraph" w:customStyle="1" w:styleId="Style510">
    <w:name w:val="Style51"/>
    <w:basedOn w:val="Normal"/>
    <w:uiPriority w:val="99"/>
    <w:qFormat/>
    <w:rsid w:val="00646785"/>
    <w:pPr>
      <w:spacing w:line="200" w:lineRule="exact"/>
      <w:jc w:val="both"/>
    </w:pPr>
  </w:style>
  <w:style w:type="character" w:customStyle="1" w:styleId="FontStyle72">
    <w:name w:val="Font Style72"/>
    <w:rsid w:val="00646785"/>
    <w:rPr>
      <w:rFonts w:ascii="Times New Roman" w:hAnsi="Times New Roman" w:cs="Times New Roman" w:hint="default"/>
      <w:sz w:val="16"/>
      <w:szCs w:val="16"/>
    </w:rPr>
  </w:style>
  <w:style w:type="character" w:customStyle="1" w:styleId="FontStyle73">
    <w:name w:val="Font Style73"/>
    <w:uiPriority w:val="99"/>
    <w:rsid w:val="00646785"/>
    <w:rPr>
      <w:rFonts w:ascii="Times New Roman" w:hAnsi="Times New Roman" w:cs="Times New Roman" w:hint="default"/>
      <w:i/>
      <w:iCs/>
      <w:sz w:val="16"/>
      <w:szCs w:val="16"/>
    </w:rPr>
  </w:style>
  <w:style w:type="character" w:customStyle="1" w:styleId="UnderlinestyleChar20">
    <w:name w:val="Underline style Char2"/>
    <w:rsid w:val="00646785"/>
    <w:rPr>
      <w:sz w:val="22"/>
      <w:szCs w:val="24"/>
      <w:u w:val="single"/>
      <w:lang w:val="en-US" w:eastAsia="en-US" w:bidi="ar-SA"/>
    </w:rPr>
  </w:style>
  <w:style w:type="character" w:customStyle="1" w:styleId="FontStyle49">
    <w:name w:val="Font Style49"/>
    <w:uiPriority w:val="99"/>
    <w:rsid w:val="00646785"/>
    <w:rPr>
      <w:rFonts w:ascii="Times New Roman" w:hAnsi="Times New Roman" w:cs="Times New Roman"/>
      <w:sz w:val="20"/>
      <w:szCs w:val="20"/>
    </w:rPr>
  </w:style>
  <w:style w:type="character" w:customStyle="1" w:styleId="FontStyle50">
    <w:name w:val="Font Style50"/>
    <w:uiPriority w:val="99"/>
    <w:rsid w:val="00646785"/>
    <w:rPr>
      <w:rFonts w:ascii="Times New Roman" w:hAnsi="Times New Roman" w:cs="Times New Roman"/>
      <w:b/>
      <w:bCs/>
      <w:sz w:val="20"/>
      <w:szCs w:val="20"/>
    </w:rPr>
  </w:style>
  <w:style w:type="character" w:customStyle="1" w:styleId="BoldUnderlineChar2Char">
    <w:name w:val="BoldUnderline Char2 Char"/>
    <w:link w:val="BoldUnderlineChar20"/>
    <w:locked/>
    <w:rsid w:val="00646785"/>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646785"/>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646785"/>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646785"/>
    <w:rPr>
      <w:rFonts w:eastAsia="Times New Roman"/>
      <w:u w:val="single"/>
    </w:rPr>
  </w:style>
  <w:style w:type="paragraph" w:customStyle="1" w:styleId="StyleStyle4ArialNarrow9pt">
    <w:name w:val="Style Style4 + Arial Narrow 9 pt"/>
    <w:basedOn w:val="Normal"/>
    <w:link w:val="StyleStyle4ArialNarrow9ptChar"/>
    <w:qFormat/>
    <w:rsid w:val="00646785"/>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646785"/>
    <w:rPr>
      <w:rFonts w:eastAsia="Times New Roman"/>
      <w:b/>
      <w:bCs/>
      <w:u w:val="single"/>
    </w:rPr>
  </w:style>
  <w:style w:type="paragraph" w:customStyle="1" w:styleId="StyleStyle4ArialNarrow9ptBold">
    <w:name w:val="Style Style4 + Arial Narrow 9 pt Bold"/>
    <w:basedOn w:val="Normal"/>
    <w:link w:val="StyleStyle4ArialNarrow9ptBoldChar"/>
    <w:qFormat/>
    <w:rsid w:val="00646785"/>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646785"/>
    <w:rPr>
      <w:rFonts w:eastAsia="Times New Roman"/>
      <w:b/>
      <w:smallCaps/>
      <w:sz w:val="24"/>
      <w:szCs w:val="24"/>
      <w:u w:val="single"/>
    </w:rPr>
  </w:style>
  <w:style w:type="character" w:customStyle="1" w:styleId="HiddenBlockHeaderChar">
    <w:name w:val="Hidden Block Header Char"/>
    <w:link w:val="HiddenBlockHeader"/>
    <w:locked/>
    <w:rsid w:val="00646785"/>
    <w:rPr>
      <w:rFonts w:ascii="Calibri" w:hAnsi="Calibri" w:cs="Calibri"/>
      <w:b/>
      <w:sz w:val="28"/>
      <w:szCs w:val="24"/>
    </w:rPr>
  </w:style>
  <w:style w:type="character" w:customStyle="1" w:styleId="ThirdChar">
    <w:name w:val="Third Char"/>
    <w:link w:val="Third"/>
    <w:locked/>
    <w:rsid w:val="00646785"/>
    <w:rPr>
      <w:rFonts w:eastAsia="Times New Roman"/>
      <w:b/>
      <w:u w:val="single"/>
      <w:lang w:val="x-none" w:eastAsia="x-none"/>
    </w:rPr>
  </w:style>
  <w:style w:type="paragraph" w:customStyle="1" w:styleId="Third">
    <w:name w:val="Third"/>
    <w:basedOn w:val="Normal"/>
    <w:link w:val="ThirdChar"/>
    <w:qFormat/>
    <w:rsid w:val="00646785"/>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4678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46785"/>
    <w:rPr>
      <w:rFonts w:eastAsia="Times New Roman"/>
      <w:b/>
      <w:szCs w:val="24"/>
      <w:u w:val="thick"/>
    </w:rPr>
  </w:style>
  <w:style w:type="paragraph" w:customStyle="1" w:styleId="CiteSmallText">
    <w:name w:val="Cite Small Text"/>
    <w:basedOn w:val="Normal"/>
    <w:uiPriority w:val="99"/>
    <w:qFormat/>
    <w:rsid w:val="0064678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46785"/>
    <w:rPr>
      <w:lang w:val="x-none"/>
    </w:rPr>
  </w:style>
  <w:style w:type="paragraph" w:customStyle="1" w:styleId="Cards1CharChar">
    <w:name w:val="Cards1 Char Char"/>
    <w:basedOn w:val="Normal"/>
    <w:link w:val="Cards1CharCharChar"/>
    <w:qFormat/>
    <w:rsid w:val="00646785"/>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646785"/>
    <w:rPr>
      <w:color w:val="0000FF"/>
      <w:sz w:val="12"/>
      <w:u w:val="single"/>
    </w:rPr>
  </w:style>
  <w:style w:type="paragraph" w:customStyle="1" w:styleId="Swag">
    <w:name w:val="Swag"/>
    <w:basedOn w:val="Normal"/>
    <w:link w:val="SwagChar"/>
    <w:qFormat/>
    <w:rsid w:val="00646785"/>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646785"/>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646785"/>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646785"/>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646785"/>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64678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46785"/>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646785"/>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646785"/>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646785"/>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46785"/>
    <w:pPr>
      <w:spacing w:line="256" w:lineRule="auto"/>
    </w:pPr>
    <w:rPr>
      <w:rFonts w:asciiTheme="minorHAnsi" w:eastAsia="Times New Roman" w:hAnsiTheme="minorHAnsi"/>
      <w:u w:val="single"/>
    </w:rPr>
  </w:style>
  <w:style w:type="character" w:customStyle="1" w:styleId="TagsCharCharCharChar">
    <w:name w:val="Tags Char Char Char Char"/>
    <w:locked/>
    <w:rsid w:val="00646785"/>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646785"/>
    <w:pPr>
      <w:spacing w:after="0" w:line="240" w:lineRule="auto"/>
      <w:jc w:val="both"/>
    </w:pPr>
  </w:style>
  <w:style w:type="paragraph" w:customStyle="1" w:styleId="StyleLeft021">
    <w:name w:val="Style Left:  0.2&quot;1"/>
    <w:basedOn w:val="Normal"/>
    <w:uiPriority w:val="99"/>
    <w:qFormat/>
    <w:rsid w:val="0064678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46785"/>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4678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46785"/>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4678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64678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4678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4678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46785"/>
    <w:rPr>
      <w:szCs w:val="24"/>
      <w:u w:val="single"/>
      <w:lang w:val="en-US" w:eastAsia="en-US" w:bidi="ar-SA"/>
    </w:rPr>
  </w:style>
  <w:style w:type="character" w:customStyle="1" w:styleId="BoldUnderlineCharChar3">
    <w:name w:val="BoldUnderline Char Char3"/>
    <w:rsid w:val="00646785"/>
    <w:rPr>
      <w:b/>
      <w:bCs w:val="0"/>
      <w:szCs w:val="24"/>
      <w:u w:val="single"/>
      <w:lang w:val="en-US" w:eastAsia="en-US" w:bidi="ar-SA"/>
    </w:rPr>
  </w:style>
  <w:style w:type="character" w:customStyle="1" w:styleId="BoldUnderlineCharChar2">
    <w:name w:val="BoldUnderline Char Char2"/>
    <w:rsid w:val="00646785"/>
    <w:rPr>
      <w:b/>
      <w:bCs w:val="0"/>
      <w:szCs w:val="24"/>
      <w:u w:val="single"/>
      <w:lang w:val="en-US" w:eastAsia="en-US" w:bidi="ar-SA"/>
    </w:rPr>
  </w:style>
  <w:style w:type="character" w:customStyle="1" w:styleId="volume-issue">
    <w:name w:val="volume-issue"/>
    <w:rsid w:val="00646785"/>
    <w:rPr>
      <w:rFonts w:ascii="Times New Roman" w:hAnsi="Times New Roman" w:cs="Times New Roman" w:hint="default"/>
    </w:rPr>
  </w:style>
  <w:style w:type="character" w:customStyle="1" w:styleId="current-selection">
    <w:name w:val="current-selection"/>
    <w:basedOn w:val="DefaultParagraphFont"/>
    <w:rsid w:val="00646785"/>
  </w:style>
  <w:style w:type="character" w:customStyle="1" w:styleId="ae">
    <w:name w:val="_"/>
    <w:basedOn w:val="DefaultParagraphFont"/>
    <w:rsid w:val="00646785"/>
  </w:style>
  <w:style w:type="character" w:customStyle="1" w:styleId="Heading3CharCharCharChar1">
    <w:name w:val="Heading 3 Char Char Char Char1"/>
    <w:rsid w:val="00646785"/>
    <w:rPr>
      <w:rFonts w:ascii="Arial" w:hAnsi="Arial" w:cs="Arial" w:hint="default"/>
      <w:bCs/>
      <w:szCs w:val="26"/>
      <w:u w:val="single"/>
      <w:lang w:val="en-US" w:eastAsia="en-US" w:bidi="ar-SA"/>
    </w:rPr>
  </w:style>
  <w:style w:type="character" w:customStyle="1" w:styleId="comment-body">
    <w:name w:val="comment-body"/>
    <w:rsid w:val="00646785"/>
  </w:style>
  <w:style w:type="character" w:customStyle="1" w:styleId="StyleBoldandUnderlineCharChar29pt">
    <w:name w:val="Style Bold and Underline Char Char2 + 9 pt"/>
    <w:rsid w:val="00646785"/>
    <w:rPr>
      <w:rFonts w:ascii="Times New Roman" w:hAnsi="Times New Roman" w:cs="Times New Roman" w:hint="default"/>
      <w:b/>
      <w:bCs/>
      <w:noProof w:val="0"/>
      <w:sz w:val="20"/>
      <w:u w:val="single"/>
    </w:rPr>
  </w:style>
  <w:style w:type="character" w:customStyle="1" w:styleId="StyleUnderlineCharChar19pt">
    <w:name w:val="Style Underline Char Char1 + 9 pt"/>
    <w:rsid w:val="0064678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4678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46785"/>
  </w:style>
  <w:style w:type="character" w:customStyle="1" w:styleId="3TagCite">
    <w:name w:val="3 Tag/Cite"/>
    <w:rsid w:val="00646785"/>
    <w:rPr>
      <w:rFonts w:ascii="Times New Roman" w:hAnsi="Times New Roman" w:cs="Times New Roman" w:hint="default"/>
      <w:b/>
      <w:bCs w:val="0"/>
    </w:rPr>
  </w:style>
  <w:style w:type="character" w:customStyle="1" w:styleId="4Qualifications">
    <w:name w:val="4 Qualifications"/>
    <w:rsid w:val="00646785"/>
    <w:rPr>
      <w:rFonts w:ascii="Times New Roman" w:hAnsi="Times New Roman" w:cs="Times New Roman" w:hint="default"/>
      <w:sz w:val="19"/>
    </w:rPr>
  </w:style>
  <w:style w:type="character" w:customStyle="1" w:styleId="6Underlined">
    <w:name w:val="6 Underlined"/>
    <w:rsid w:val="00646785"/>
    <w:rPr>
      <w:rFonts w:ascii="Times New Roman" w:hAnsi="Times New Roman" w:cs="Times New Roman" w:hint="default"/>
      <w:b/>
      <w:bCs w:val="0"/>
      <w:sz w:val="21"/>
      <w:u w:val="single"/>
    </w:rPr>
  </w:style>
  <w:style w:type="character" w:customStyle="1" w:styleId="nohighlighting">
    <w:name w:val="no highlighting"/>
    <w:rsid w:val="00646785"/>
    <w:rPr>
      <w:rFonts w:ascii="Times New Roman" w:hAnsi="Times New Roman" w:cs="Times New Roman" w:hint="default"/>
      <w:color w:val="auto"/>
      <w:sz w:val="20"/>
      <w:u w:val="thick"/>
      <w:bdr w:val="none" w:sz="0" w:space="0" w:color="auto" w:frame="1"/>
    </w:rPr>
  </w:style>
  <w:style w:type="character" w:customStyle="1" w:styleId="styledate0">
    <w:name w:val="styledate"/>
    <w:rsid w:val="00646785"/>
  </w:style>
  <w:style w:type="character" w:customStyle="1" w:styleId="BoldandUnderlineChar1">
    <w:name w:val="Bold and Underline Char1"/>
    <w:rsid w:val="00646785"/>
    <w:rPr>
      <w:b/>
      <w:bCs w:val="0"/>
      <w:szCs w:val="24"/>
      <w:u w:val="single"/>
      <w:lang w:val="en-US" w:eastAsia="en-US" w:bidi="ar-SA"/>
    </w:rPr>
  </w:style>
  <w:style w:type="character" w:customStyle="1" w:styleId="BoldandUnderlineChar1Char2">
    <w:name w:val="Bold and Underline Char1 Char2"/>
    <w:rsid w:val="00646785"/>
    <w:rPr>
      <w:b/>
      <w:bCs w:val="0"/>
      <w:szCs w:val="24"/>
      <w:u w:val="single"/>
      <w:lang w:val="en-US" w:eastAsia="en-US" w:bidi="ar-SA"/>
    </w:rPr>
  </w:style>
  <w:style w:type="character" w:customStyle="1" w:styleId="BoldandUnderlineCharChar1">
    <w:name w:val="Bold and Underline Char Char1"/>
    <w:rsid w:val="00646785"/>
    <w:rPr>
      <w:b/>
      <w:bCs w:val="0"/>
      <w:szCs w:val="24"/>
      <w:u w:val="single"/>
      <w:lang w:val="en-US" w:eastAsia="en-US" w:bidi="ar-SA"/>
    </w:rPr>
  </w:style>
  <w:style w:type="character" w:customStyle="1" w:styleId="authoraffil">
    <w:name w:val="authoraffil"/>
    <w:rsid w:val="00646785"/>
  </w:style>
  <w:style w:type="character" w:customStyle="1" w:styleId="boldcitationChar">
    <w:name w:val="bold citation Char"/>
    <w:rsid w:val="00646785"/>
    <w:rPr>
      <w:rFonts w:ascii="Arial" w:hAnsi="Arial" w:cs="Arial" w:hint="default"/>
      <w:b/>
      <w:bCs w:val="0"/>
      <w:sz w:val="28"/>
      <w:szCs w:val="24"/>
      <w:u w:val="thick"/>
      <w:lang w:val="en-US" w:eastAsia="en-US" w:bidi="ar-SA"/>
    </w:rPr>
  </w:style>
  <w:style w:type="character" w:customStyle="1" w:styleId="BoldunderlineChar5">
    <w:name w:val="Bold/underline Char"/>
    <w:rsid w:val="0064678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46785"/>
  </w:style>
  <w:style w:type="character" w:customStyle="1" w:styleId="tagCharCharChar1">
    <w:name w:val="tag Char Char Char1"/>
    <w:rsid w:val="00646785"/>
    <w:rPr>
      <w:b/>
      <w:bCs w:val="0"/>
      <w:sz w:val="24"/>
      <w:lang w:val="en-US" w:eastAsia="en-US" w:bidi="ar-SA"/>
    </w:rPr>
  </w:style>
  <w:style w:type="character" w:customStyle="1" w:styleId="FontStyle57">
    <w:name w:val="Font Style57"/>
    <w:rsid w:val="00646785"/>
    <w:rPr>
      <w:rFonts w:ascii="Georgia" w:hAnsi="Georgia" w:cs="Georgia" w:hint="default"/>
      <w:b/>
      <w:bCs/>
      <w:sz w:val="14"/>
      <w:szCs w:val="14"/>
    </w:rPr>
  </w:style>
  <w:style w:type="character" w:customStyle="1" w:styleId="FontStyle89">
    <w:name w:val="Font Style89"/>
    <w:rsid w:val="00646785"/>
    <w:rPr>
      <w:rFonts w:ascii="Times New Roman" w:hAnsi="Times New Roman" w:cs="Times New Roman" w:hint="default"/>
      <w:b/>
      <w:bCs/>
      <w:smallCaps/>
      <w:spacing w:val="40"/>
      <w:sz w:val="16"/>
      <w:szCs w:val="16"/>
    </w:rPr>
  </w:style>
  <w:style w:type="character" w:customStyle="1" w:styleId="hvr">
    <w:name w:val="hvr"/>
    <w:basedOn w:val="DefaultParagraphFont"/>
    <w:rsid w:val="00646785"/>
  </w:style>
  <w:style w:type="paragraph" w:customStyle="1" w:styleId="Pol">
    <w:name w:val="Pol"/>
    <w:basedOn w:val="Heading2"/>
    <w:uiPriority w:val="99"/>
    <w:qFormat/>
    <w:rsid w:val="00646785"/>
  </w:style>
  <w:style w:type="character" w:customStyle="1" w:styleId="link">
    <w:name w:val="link"/>
    <w:basedOn w:val="DefaultParagraphFont"/>
    <w:rsid w:val="00646785"/>
  </w:style>
  <w:style w:type="paragraph" w:customStyle="1" w:styleId="Pa23">
    <w:name w:val="Pa23"/>
    <w:basedOn w:val="Default"/>
    <w:next w:val="Default"/>
    <w:uiPriority w:val="99"/>
    <w:qFormat/>
    <w:rsid w:val="00646785"/>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646785"/>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646785"/>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64678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4678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4678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46785"/>
    <w:rPr>
      <w:rFonts w:ascii="Lucida Grande" w:eastAsia="Cambria" w:hAnsi="Lucida Grande"/>
    </w:rPr>
  </w:style>
  <w:style w:type="paragraph" w:customStyle="1" w:styleId="Pa16">
    <w:name w:val="Pa16"/>
    <w:basedOn w:val="Default"/>
    <w:next w:val="Default"/>
    <w:uiPriority w:val="99"/>
    <w:qFormat/>
    <w:rsid w:val="00646785"/>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646785"/>
    <w:pPr>
      <w:spacing w:before="100" w:beforeAutospacing="1" w:after="100" w:afterAutospacing="1"/>
    </w:pPr>
  </w:style>
  <w:style w:type="paragraph" w:customStyle="1" w:styleId="Pa22">
    <w:name w:val="Pa2+2"/>
    <w:basedOn w:val="Default"/>
    <w:next w:val="Default"/>
    <w:uiPriority w:val="99"/>
    <w:qFormat/>
    <w:rsid w:val="00646785"/>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646785"/>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646785"/>
  </w:style>
  <w:style w:type="character" w:customStyle="1" w:styleId="A19">
    <w:name w:val="A19"/>
    <w:uiPriority w:val="99"/>
    <w:rsid w:val="00646785"/>
    <w:rPr>
      <w:rFonts w:ascii="Georgia" w:hAnsi="Georgia" w:cs="Georgia" w:hint="default"/>
      <w:color w:val="000000"/>
      <w:sz w:val="20"/>
      <w:szCs w:val="20"/>
      <w:u w:val="single"/>
    </w:rPr>
  </w:style>
  <w:style w:type="character" w:customStyle="1" w:styleId="ontext">
    <w:name w:val="ontext"/>
    <w:basedOn w:val="DefaultParagraphFont"/>
    <w:rsid w:val="00646785"/>
  </w:style>
  <w:style w:type="character" w:customStyle="1" w:styleId="archive-title">
    <w:name w:val="archive-title"/>
    <w:basedOn w:val="DefaultParagraphFont"/>
    <w:rsid w:val="00646785"/>
  </w:style>
  <w:style w:type="character" w:customStyle="1" w:styleId="imgleft">
    <w:name w:val="imgleft"/>
    <w:basedOn w:val="DefaultParagraphFont"/>
    <w:rsid w:val="00646785"/>
  </w:style>
  <w:style w:type="character" w:customStyle="1" w:styleId="imgcenter">
    <w:name w:val="imgcenter"/>
    <w:basedOn w:val="DefaultParagraphFont"/>
    <w:rsid w:val="00646785"/>
  </w:style>
  <w:style w:type="character" w:customStyle="1" w:styleId="A42">
    <w:name w:val="A4+2"/>
    <w:uiPriority w:val="99"/>
    <w:rsid w:val="00646785"/>
    <w:rPr>
      <w:rFonts w:ascii="Helvetica LT Std" w:hAnsi="Helvetica LT Std" w:cs="Helvetica LT Std" w:hint="default"/>
      <w:color w:val="000000"/>
      <w:sz w:val="11"/>
      <w:szCs w:val="11"/>
    </w:rPr>
  </w:style>
  <w:style w:type="character" w:customStyle="1" w:styleId="fstitle">
    <w:name w:val="fs_title"/>
    <w:basedOn w:val="DefaultParagraphFont"/>
    <w:rsid w:val="00646785"/>
  </w:style>
  <w:style w:type="character" w:customStyle="1" w:styleId="dateday">
    <w:name w:val="date_day"/>
    <w:basedOn w:val="DefaultParagraphFont"/>
    <w:rsid w:val="00646785"/>
  </w:style>
  <w:style w:type="character" w:customStyle="1" w:styleId="datemonth">
    <w:name w:val="date_month"/>
    <w:basedOn w:val="DefaultParagraphFont"/>
    <w:rsid w:val="00646785"/>
  </w:style>
  <w:style w:type="character" w:customStyle="1" w:styleId="dateyear">
    <w:name w:val="date_year"/>
    <w:basedOn w:val="DefaultParagraphFont"/>
    <w:rsid w:val="00646785"/>
  </w:style>
  <w:style w:type="character" w:customStyle="1" w:styleId="NormalWebChar1CharCharCharCharCharCharCharCharCharCharChar">
    <w:name w:val="Normal (Web) Char1 Char Char Char Char Char Char Char Char Char Char Char"/>
    <w:basedOn w:val="DefaultParagraphFont"/>
    <w:locked/>
    <w:rsid w:val="00646785"/>
    <w:rPr>
      <w:sz w:val="24"/>
      <w:szCs w:val="24"/>
      <w:lang w:val="en-US" w:eastAsia="en-US" w:bidi="ar-SA"/>
    </w:rPr>
  </w:style>
  <w:style w:type="character" w:customStyle="1" w:styleId="insideitro">
    <w:name w:val="insideitro"/>
    <w:basedOn w:val="DefaultParagraphFont"/>
    <w:rsid w:val="00646785"/>
  </w:style>
  <w:style w:type="character" w:customStyle="1" w:styleId="wcfont">
    <w:name w:val="wcfont"/>
    <w:basedOn w:val="DefaultParagraphFont"/>
    <w:rsid w:val="00646785"/>
  </w:style>
  <w:style w:type="character" w:customStyle="1" w:styleId="qftext">
    <w:name w:val="qftext"/>
    <w:basedOn w:val="DefaultParagraphFont"/>
    <w:rsid w:val="00646785"/>
  </w:style>
  <w:style w:type="character" w:customStyle="1" w:styleId="leftidx">
    <w:name w:val="leftidx"/>
    <w:basedOn w:val="DefaultParagraphFont"/>
    <w:rsid w:val="00646785"/>
  </w:style>
  <w:style w:type="paragraph" w:customStyle="1" w:styleId="width100">
    <w:name w:val="width100"/>
    <w:basedOn w:val="Normal"/>
    <w:uiPriority w:val="99"/>
    <w:qFormat/>
    <w:rsid w:val="00646785"/>
    <w:pPr>
      <w:spacing w:before="100" w:beforeAutospacing="1" w:after="100" w:afterAutospacing="1"/>
    </w:pPr>
  </w:style>
  <w:style w:type="character" w:customStyle="1" w:styleId="eventtitle">
    <w:name w:val="eventtitle"/>
    <w:basedOn w:val="DefaultParagraphFont"/>
    <w:rsid w:val="00646785"/>
  </w:style>
  <w:style w:type="character" w:customStyle="1" w:styleId="eventsubtitle">
    <w:name w:val="eventsubtitle"/>
    <w:basedOn w:val="DefaultParagraphFont"/>
    <w:rsid w:val="00646785"/>
  </w:style>
  <w:style w:type="character" w:customStyle="1" w:styleId="eventdate">
    <w:name w:val="eventdate"/>
    <w:basedOn w:val="DefaultParagraphFont"/>
    <w:rsid w:val="00646785"/>
  </w:style>
  <w:style w:type="character" w:customStyle="1" w:styleId="legend">
    <w:name w:val="legend"/>
    <w:basedOn w:val="DefaultParagraphFont"/>
    <w:rsid w:val="00646785"/>
  </w:style>
  <w:style w:type="character" w:customStyle="1" w:styleId="slug-elocation">
    <w:name w:val="slug-elocation"/>
    <w:basedOn w:val="DefaultParagraphFont"/>
    <w:rsid w:val="00646785"/>
  </w:style>
  <w:style w:type="character" w:customStyle="1" w:styleId="fu-autorenangabe-fu-beschreibung">
    <w:name w:val="fu-autorenangabe-fu-beschreibung"/>
    <w:rsid w:val="00646785"/>
  </w:style>
  <w:style w:type="paragraph" w:customStyle="1" w:styleId="introshadow">
    <w:name w:val="intro_shadow"/>
    <w:basedOn w:val="Normal"/>
    <w:uiPriority w:val="99"/>
    <w:qFormat/>
    <w:rsid w:val="00646785"/>
    <w:pPr>
      <w:spacing w:before="100" w:beforeAutospacing="1" w:after="100" w:afterAutospacing="1"/>
    </w:pPr>
  </w:style>
  <w:style w:type="paragraph" w:customStyle="1" w:styleId="articleintro">
    <w:name w:val="articleintro"/>
    <w:basedOn w:val="Normal"/>
    <w:uiPriority w:val="99"/>
    <w:qFormat/>
    <w:rsid w:val="00646785"/>
    <w:pPr>
      <w:spacing w:before="100" w:beforeAutospacing="1" w:after="100" w:afterAutospacing="1"/>
    </w:pPr>
  </w:style>
  <w:style w:type="paragraph" w:customStyle="1" w:styleId="Caption40">
    <w:name w:val="Caption4"/>
    <w:basedOn w:val="Normal"/>
    <w:uiPriority w:val="99"/>
    <w:qFormat/>
    <w:rsid w:val="00646785"/>
    <w:pPr>
      <w:spacing w:before="100" w:beforeAutospacing="1" w:after="100" w:afterAutospacing="1"/>
    </w:pPr>
  </w:style>
  <w:style w:type="paragraph" w:customStyle="1" w:styleId="publishedon">
    <w:name w:val="published_on"/>
    <w:basedOn w:val="Normal"/>
    <w:uiPriority w:val="99"/>
    <w:qFormat/>
    <w:rsid w:val="00646785"/>
    <w:pPr>
      <w:spacing w:before="100" w:beforeAutospacing="1" w:after="100" w:afterAutospacing="1"/>
    </w:pPr>
  </w:style>
  <w:style w:type="character" w:customStyle="1" w:styleId="hparticlefooter">
    <w:name w:val="hparticlefooter"/>
    <w:basedOn w:val="DefaultParagraphFont"/>
    <w:rsid w:val="00646785"/>
  </w:style>
  <w:style w:type="character" w:customStyle="1" w:styleId="profile-data">
    <w:name w:val="profile-data"/>
    <w:basedOn w:val="DefaultParagraphFont"/>
    <w:rsid w:val="00646785"/>
  </w:style>
  <w:style w:type="character" w:customStyle="1" w:styleId="BlockCharCharCharCharChar">
    <w:name w:val="Block Char Char Char Char Char"/>
    <w:aliases w:val="Block Char Char Char Char Char Char Char Char,Block Char Char Char Char Char Char Char1"/>
    <w:basedOn w:val="DefaultParagraphFont"/>
    <w:rsid w:val="0064678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46785"/>
    <w:rPr>
      <w:b/>
      <w:color w:val="000000"/>
      <w:u w:val="single"/>
    </w:rPr>
  </w:style>
  <w:style w:type="character" w:customStyle="1" w:styleId="CiteEmphasisChar">
    <w:name w:val="Cite/Emphasis Char"/>
    <w:basedOn w:val="DefaultParagraphFont"/>
    <w:link w:val="CiteEmphasis"/>
    <w:rsid w:val="00646785"/>
    <w:rPr>
      <w:rFonts w:ascii="Calibri" w:hAnsi="Calibri" w:cs="Calibri"/>
      <w:b/>
      <w:color w:val="000000"/>
      <w:u w:val="single"/>
    </w:rPr>
  </w:style>
  <w:style w:type="character" w:customStyle="1" w:styleId="ReadText">
    <w:name w:val="Read Text"/>
    <w:basedOn w:val="DefaultParagraphFont"/>
    <w:rsid w:val="00646785"/>
    <w:rPr>
      <w:rFonts w:ascii="Times New Roman" w:hAnsi="Times New Roman"/>
      <w:b/>
      <w:bCs/>
      <w:sz w:val="24"/>
      <w:u w:val="single"/>
    </w:rPr>
  </w:style>
  <w:style w:type="paragraph" w:customStyle="1" w:styleId="Styleunread8pt">
    <w:name w:val="Style unread + 8 pt"/>
    <w:basedOn w:val="Normal"/>
    <w:link w:val="Styleunread8ptChar"/>
    <w:qFormat/>
    <w:rsid w:val="00646785"/>
    <w:rPr>
      <w:color w:val="000000"/>
      <w:sz w:val="16"/>
    </w:rPr>
  </w:style>
  <w:style w:type="character" w:customStyle="1" w:styleId="Styleunread8ptChar">
    <w:name w:val="Style unread + 8 pt Char"/>
    <w:basedOn w:val="DefaultParagraphFont"/>
    <w:link w:val="Styleunread8pt"/>
    <w:rsid w:val="00646785"/>
    <w:rPr>
      <w:rFonts w:ascii="Calibri" w:hAnsi="Calibri" w:cs="Calibri"/>
      <w:color w:val="000000"/>
      <w:sz w:val="16"/>
    </w:rPr>
  </w:style>
  <w:style w:type="character" w:customStyle="1" w:styleId="main">
    <w:name w:val="main"/>
    <w:basedOn w:val="DefaultParagraphFont"/>
    <w:rsid w:val="00646785"/>
  </w:style>
  <w:style w:type="character" w:customStyle="1" w:styleId="textunderlineCharChar">
    <w:name w:val="text underline Char Char"/>
    <w:basedOn w:val="DefaultParagraphFont"/>
    <w:rsid w:val="00646785"/>
    <w:rPr>
      <w:rFonts w:ascii="Garamond" w:hAnsi="Garamond"/>
      <w:color w:val="000000"/>
      <w:u w:val="single"/>
    </w:rPr>
  </w:style>
  <w:style w:type="paragraph" w:customStyle="1" w:styleId="ekprop-p">
    <w:name w:val="ekprop-p"/>
    <w:basedOn w:val="Normal"/>
    <w:uiPriority w:val="99"/>
    <w:qFormat/>
    <w:rsid w:val="00646785"/>
    <w:pPr>
      <w:spacing w:before="100" w:beforeAutospacing="1" w:after="100" w:afterAutospacing="1"/>
    </w:pPr>
    <w:rPr>
      <w:color w:val="58585B"/>
      <w:sz w:val="16"/>
      <w:szCs w:val="16"/>
    </w:rPr>
  </w:style>
  <w:style w:type="paragraph" w:customStyle="1" w:styleId="ShrinkCharChar">
    <w:name w:val="Shrink Char Char"/>
    <w:link w:val="ShrinkCharCharChar"/>
    <w:qFormat/>
    <w:rsid w:val="0064678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46785"/>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646785"/>
    <w:rPr>
      <w:color w:val="000000"/>
      <w:sz w:val="16"/>
    </w:rPr>
  </w:style>
  <w:style w:type="character" w:customStyle="1" w:styleId="SmalltextCharChar0">
    <w:name w:val="Smalltext Char Char"/>
    <w:basedOn w:val="DefaultParagraphFont"/>
    <w:link w:val="SmalltextChar3"/>
    <w:rsid w:val="00646785"/>
    <w:rPr>
      <w:rFonts w:ascii="Calibri" w:hAnsi="Calibri" w:cs="Calibri"/>
      <w:color w:val="000000"/>
      <w:sz w:val="16"/>
    </w:rPr>
  </w:style>
  <w:style w:type="character" w:customStyle="1" w:styleId="FullCiteCharChar">
    <w:name w:val="Full Cite Char Char"/>
    <w:basedOn w:val="DefaultParagraphFont"/>
    <w:rsid w:val="00646785"/>
    <w:rPr>
      <w:rFonts w:ascii="Georgia" w:hAnsi="Georgia" w:cs="Calibri"/>
      <w:color w:val="000000"/>
      <w:sz w:val="20"/>
      <w:szCs w:val="24"/>
    </w:rPr>
  </w:style>
  <w:style w:type="character" w:customStyle="1" w:styleId="submitted-wrapper">
    <w:name w:val="submitted-wrapper"/>
    <w:basedOn w:val="DefaultParagraphFont"/>
    <w:rsid w:val="00646785"/>
  </w:style>
  <w:style w:type="paragraph" w:customStyle="1" w:styleId="Spacer">
    <w:name w:val="Spacer"/>
    <w:basedOn w:val="Heading1"/>
    <w:link w:val="SpacerChar"/>
    <w:autoRedefine/>
    <w:uiPriority w:val="4"/>
    <w:qFormat/>
    <w:rsid w:val="0064678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46785"/>
    <w:rPr>
      <w:rFonts w:ascii="Calibri" w:eastAsiaTheme="majorEastAsia" w:hAnsi="Calibri" w:cstheme="majorBidi"/>
      <w:b/>
      <w:sz w:val="24"/>
      <w:szCs w:val="32"/>
    </w:rPr>
  </w:style>
  <w:style w:type="character" w:customStyle="1" w:styleId="the-author">
    <w:name w:val="the-author"/>
    <w:basedOn w:val="DefaultParagraphFont"/>
    <w:rsid w:val="00646785"/>
  </w:style>
  <w:style w:type="character" w:customStyle="1" w:styleId="top-publish">
    <w:name w:val="top-publish"/>
    <w:basedOn w:val="DefaultParagraphFont"/>
    <w:rsid w:val="00646785"/>
  </w:style>
  <w:style w:type="character" w:customStyle="1" w:styleId="byline-italic">
    <w:name w:val="byline-italic"/>
    <w:basedOn w:val="DefaultParagraphFont"/>
    <w:rsid w:val="00646785"/>
  </w:style>
  <w:style w:type="character" w:customStyle="1" w:styleId="CardUnderlinedCharChar0">
    <w:name w:val="Card Underlined Char Char"/>
    <w:rsid w:val="00646785"/>
    <w:rPr>
      <w:rFonts w:ascii="Arial Narrow" w:hAnsi="Arial Narrow"/>
      <w:sz w:val="22"/>
      <w:szCs w:val="24"/>
      <w:u w:val="single"/>
      <w:lang w:val="en-US" w:eastAsia="en-US" w:bidi="ar-SA"/>
    </w:rPr>
  </w:style>
  <w:style w:type="character" w:customStyle="1" w:styleId="gd">
    <w:name w:val="gd"/>
    <w:basedOn w:val="DefaultParagraphFont"/>
    <w:rsid w:val="00646785"/>
  </w:style>
  <w:style w:type="character" w:customStyle="1" w:styleId="g3">
    <w:name w:val="g3"/>
    <w:basedOn w:val="DefaultParagraphFont"/>
    <w:rsid w:val="00646785"/>
  </w:style>
  <w:style w:type="character" w:customStyle="1" w:styleId="hb">
    <w:name w:val="hb"/>
    <w:basedOn w:val="DefaultParagraphFont"/>
    <w:rsid w:val="00646785"/>
  </w:style>
  <w:style w:type="character" w:customStyle="1" w:styleId="g2">
    <w:name w:val="g2"/>
    <w:basedOn w:val="DefaultParagraphFont"/>
    <w:rsid w:val="00646785"/>
  </w:style>
  <w:style w:type="character" w:customStyle="1" w:styleId="nameplatehead">
    <w:name w:val="nameplatehead"/>
    <w:basedOn w:val="DefaultParagraphFont"/>
    <w:rsid w:val="00646785"/>
  </w:style>
  <w:style w:type="character" w:customStyle="1" w:styleId="nameplatelink">
    <w:name w:val="nameplatelink"/>
    <w:basedOn w:val="DefaultParagraphFont"/>
    <w:rsid w:val="00646785"/>
  </w:style>
  <w:style w:type="paragraph" w:customStyle="1" w:styleId="calibre8">
    <w:name w:val="calibre8"/>
    <w:basedOn w:val="Normal"/>
    <w:uiPriority w:val="99"/>
    <w:qFormat/>
    <w:rsid w:val="00646785"/>
    <w:pPr>
      <w:spacing w:before="30" w:after="30"/>
      <w:jc w:val="both"/>
    </w:pPr>
    <w:rPr>
      <w:rFonts w:eastAsia="Times New Roman"/>
      <w:sz w:val="17"/>
      <w:szCs w:val="17"/>
    </w:rPr>
  </w:style>
  <w:style w:type="paragraph" w:customStyle="1" w:styleId="paragraph">
    <w:name w:val="paragraph"/>
    <w:basedOn w:val="Normal"/>
    <w:uiPriority w:val="99"/>
    <w:qFormat/>
    <w:rsid w:val="0064678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46785"/>
  </w:style>
  <w:style w:type="character" w:customStyle="1" w:styleId="djhat-arrow">
    <w:name w:val="djhat-arrow"/>
    <w:basedOn w:val="DefaultParagraphFont"/>
    <w:rsid w:val="00646785"/>
  </w:style>
  <w:style w:type="character" w:customStyle="1" w:styleId="mname">
    <w:name w:val="mname"/>
    <w:basedOn w:val="DefaultParagraphFont"/>
    <w:rsid w:val="00646785"/>
  </w:style>
  <w:style w:type="character" w:customStyle="1" w:styleId="mvalue">
    <w:name w:val="mvalue"/>
    <w:basedOn w:val="DefaultParagraphFont"/>
    <w:rsid w:val="00646785"/>
  </w:style>
  <w:style w:type="character" w:customStyle="1" w:styleId="mchange">
    <w:name w:val="mchange"/>
    <w:basedOn w:val="DefaultParagraphFont"/>
    <w:rsid w:val="00646785"/>
  </w:style>
  <w:style w:type="character" w:customStyle="1" w:styleId="categoryaside">
    <w:name w:val="category__aside"/>
    <w:basedOn w:val="DefaultParagraphFont"/>
    <w:rsid w:val="00646785"/>
  </w:style>
  <w:style w:type="character" w:customStyle="1" w:styleId="article-breadcrumb-wrapper">
    <w:name w:val="article-breadcrumb-wrapper"/>
    <w:basedOn w:val="DefaultParagraphFont"/>
    <w:rsid w:val="00646785"/>
  </w:style>
  <w:style w:type="character" w:customStyle="1" w:styleId="wsj-article-caption-content">
    <w:name w:val="wsj-article-caption-content"/>
    <w:basedOn w:val="DefaultParagraphFont"/>
    <w:rsid w:val="00646785"/>
  </w:style>
  <w:style w:type="character" w:customStyle="1" w:styleId="wsj-article-credit">
    <w:name w:val="wsj-article-credit"/>
    <w:basedOn w:val="DefaultParagraphFont"/>
    <w:rsid w:val="00646785"/>
  </w:style>
  <w:style w:type="character" w:customStyle="1" w:styleId="wsj-article-credit-tag">
    <w:name w:val="wsj-article-credit-tag"/>
    <w:basedOn w:val="DefaultParagraphFont"/>
    <w:rsid w:val="00646785"/>
  </w:style>
  <w:style w:type="character" w:customStyle="1" w:styleId="commentscounticon">
    <w:name w:val="comments_count_icon"/>
    <w:basedOn w:val="DefaultParagraphFont"/>
    <w:rsid w:val="00646785"/>
  </w:style>
  <w:style w:type="character" w:customStyle="1" w:styleId="comments-count-word">
    <w:name w:val="comments-count-word"/>
    <w:basedOn w:val="DefaultParagraphFont"/>
    <w:rsid w:val="00646785"/>
  </w:style>
  <w:style w:type="character" w:customStyle="1" w:styleId="company-name-type">
    <w:name w:val="company-name-type"/>
    <w:basedOn w:val="DefaultParagraphFont"/>
    <w:rsid w:val="00646785"/>
  </w:style>
  <w:style w:type="character" w:customStyle="1" w:styleId="nav-prevnext-lbl">
    <w:name w:val="nav-prevnext-lbl"/>
    <w:basedOn w:val="DefaultParagraphFont"/>
    <w:rsid w:val="00646785"/>
  </w:style>
  <w:style w:type="character" w:customStyle="1" w:styleId="nav-prevnext-hed">
    <w:name w:val="nav-prevnext-hed"/>
    <w:basedOn w:val="DefaultParagraphFont"/>
    <w:rsid w:val="00646785"/>
  </w:style>
  <w:style w:type="character" w:customStyle="1" w:styleId="readcomments">
    <w:name w:val="readcomments"/>
    <w:basedOn w:val="DefaultParagraphFont"/>
    <w:rsid w:val="00646785"/>
  </w:style>
  <w:style w:type="character" w:customStyle="1" w:styleId="selected-edition">
    <w:name w:val="selected-edition"/>
    <w:basedOn w:val="DefaultParagraphFont"/>
    <w:rsid w:val="00646785"/>
  </w:style>
  <w:style w:type="character" w:customStyle="1" w:styleId="rotate">
    <w:name w:val="rotate"/>
    <w:basedOn w:val="DefaultParagraphFont"/>
    <w:rsid w:val="00646785"/>
  </w:style>
  <w:style w:type="paragraph" w:customStyle="1" w:styleId="column-name">
    <w:name w:val="column-name"/>
    <w:basedOn w:val="Normal"/>
    <w:rsid w:val="0064678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46785"/>
  </w:style>
  <w:style w:type="character" w:customStyle="1" w:styleId="UnresolvedMention31">
    <w:name w:val="Unresolved Mention31"/>
    <w:basedOn w:val="DefaultParagraphFont"/>
    <w:uiPriority w:val="99"/>
    <w:semiHidden/>
    <w:unhideWhenUsed/>
    <w:rsid w:val="00646785"/>
    <w:rPr>
      <w:color w:val="808080"/>
      <w:shd w:val="clear" w:color="auto" w:fill="E6E6E6"/>
    </w:rPr>
  </w:style>
  <w:style w:type="character" w:customStyle="1" w:styleId="m-765514100411602794gmail-style13ptbold">
    <w:name w:val="m_-765514100411602794gmail-style13ptbold"/>
    <w:basedOn w:val="DefaultParagraphFont"/>
    <w:rsid w:val="00646785"/>
  </w:style>
  <w:style w:type="character" w:customStyle="1" w:styleId="m-765514100411602794gmail-styleunderline">
    <w:name w:val="m_-765514100411602794gmail-styleunderline"/>
    <w:basedOn w:val="DefaultParagraphFont"/>
    <w:rsid w:val="00646785"/>
  </w:style>
  <w:style w:type="character" w:customStyle="1" w:styleId="FontStyle42">
    <w:name w:val="Font Style42"/>
    <w:basedOn w:val="DefaultParagraphFont"/>
    <w:uiPriority w:val="99"/>
    <w:rsid w:val="00646785"/>
    <w:rPr>
      <w:rFonts w:ascii="Cambria" w:hAnsi="Cambria" w:cs="Cambria"/>
      <w:sz w:val="22"/>
      <w:szCs w:val="22"/>
    </w:rPr>
  </w:style>
  <w:style w:type="paragraph" w:customStyle="1" w:styleId="Style17">
    <w:name w:val="Style17"/>
    <w:basedOn w:val="Normal"/>
    <w:uiPriority w:val="99"/>
    <w:rsid w:val="0064678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4678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646785"/>
    <w:rPr>
      <w:rFonts w:ascii="Times New Roman" w:hAnsi="Times New Roman" w:cs="Times New Roman"/>
      <w:b/>
      <w:bCs/>
      <w:sz w:val="22"/>
      <w:szCs w:val="22"/>
    </w:rPr>
  </w:style>
  <w:style w:type="character" w:customStyle="1" w:styleId="FontStyle347">
    <w:name w:val="Font Style347"/>
    <w:uiPriority w:val="99"/>
    <w:rsid w:val="00646785"/>
    <w:rPr>
      <w:rFonts w:ascii="Times New Roman" w:hAnsi="Times New Roman" w:cs="Times New Roman"/>
      <w:b/>
      <w:bCs/>
      <w:spacing w:val="-10"/>
      <w:sz w:val="20"/>
      <w:szCs w:val="20"/>
    </w:rPr>
  </w:style>
  <w:style w:type="paragraph" w:customStyle="1" w:styleId="Style27">
    <w:name w:val="Style27"/>
    <w:basedOn w:val="Normal"/>
    <w:uiPriority w:val="99"/>
    <w:rsid w:val="0064678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46785"/>
    <w:rPr>
      <w:rFonts w:ascii="Times New Roman" w:hAnsi="Times New Roman" w:cs="Times New Roman"/>
      <w:spacing w:val="-10"/>
      <w:sz w:val="18"/>
      <w:szCs w:val="18"/>
    </w:rPr>
  </w:style>
  <w:style w:type="character" w:customStyle="1" w:styleId="FontStyle312">
    <w:name w:val="Font Style312"/>
    <w:uiPriority w:val="99"/>
    <w:rsid w:val="00646785"/>
    <w:rPr>
      <w:rFonts w:ascii="Times New Roman" w:hAnsi="Times New Roman" w:cs="Times New Roman"/>
      <w:b/>
      <w:bCs/>
      <w:spacing w:val="-10"/>
      <w:sz w:val="16"/>
      <w:szCs w:val="16"/>
    </w:rPr>
  </w:style>
  <w:style w:type="character" w:customStyle="1" w:styleId="FontStyle346">
    <w:name w:val="Font Style346"/>
    <w:uiPriority w:val="99"/>
    <w:rsid w:val="00646785"/>
    <w:rPr>
      <w:rFonts w:ascii="Times New Roman" w:hAnsi="Times New Roman" w:cs="Times New Roman"/>
      <w:b/>
      <w:bCs/>
      <w:spacing w:val="-10"/>
      <w:sz w:val="18"/>
      <w:szCs w:val="18"/>
    </w:rPr>
  </w:style>
  <w:style w:type="character" w:customStyle="1" w:styleId="FontStyle330">
    <w:name w:val="Font Style330"/>
    <w:uiPriority w:val="99"/>
    <w:rsid w:val="00646785"/>
    <w:rPr>
      <w:rFonts w:ascii="Times New Roman" w:hAnsi="Times New Roman" w:cs="Times New Roman"/>
      <w:b/>
      <w:bCs/>
      <w:sz w:val="16"/>
      <w:szCs w:val="16"/>
    </w:rPr>
  </w:style>
  <w:style w:type="character" w:customStyle="1" w:styleId="FontStyle372">
    <w:name w:val="Font Style372"/>
    <w:uiPriority w:val="99"/>
    <w:rsid w:val="00646785"/>
    <w:rPr>
      <w:rFonts w:ascii="Times New Roman" w:hAnsi="Times New Roman" w:cs="Times New Roman"/>
      <w:b/>
      <w:bCs/>
      <w:sz w:val="16"/>
      <w:szCs w:val="16"/>
    </w:rPr>
  </w:style>
  <w:style w:type="paragraph" w:customStyle="1" w:styleId="Style59">
    <w:name w:val="Style59"/>
    <w:basedOn w:val="Normal"/>
    <w:uiPriority w:val="99"/>
    <w:rsid w:val="0064678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46785"/>
    <w:rPr>
      <w:rFonts w:ascii="Times New Roman" w:hAnsi="Times New Roman" w:cs="Times New Roman"/>
      <w:b/>
      <w:bCs/>
      <w:i/>
      <w:iCs/>
      <w:sz w:val="16"/>
      <w:szCs w:val="16"/>
    </w:rPr>
  </w:style>
  <w:style w:type="paragraph" w:customStyle="1" w:styleId="Style200">
    <w:name w:val="Style20"/>
    <w:basedOn w:val="Normal"/>
    <w:uiPriority w:val="99"/>
    <w:rsid w:val="0064678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46785"/>
    <w:rPr>
      <w:rFonts w:ascii="Times New Roman" w:hAnsi="Times New Roman" w:cs="Times New Roman"/>
      <w:smallCaps/>
      <w:sz w:val="14"/>
      <w:szCs w:val="14"/>
    </w:rPr>
  </w:style>
  <w:style w:type="paragraph" w:customStyle="1" w:styleId="Style89">
    <w:name w:val="Style89"/>
    <w:basedOn w:val="Normal"/>
    <w:uiPriority w:val="99"/>
    <w:rsid w:val="0064678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46785"/>
    <w:rPr>
      <w:rFonts w:ascii="Times New Roman" w:hAnsi="Times New Roman" w:cs="Times New Roman"/>
      <w:b/>
      <w:bCs/>
      <w:spacing w:val="-10"/>
      <w:sz w:val="22"/>
      <w:szCs w:val="22"/>
    </w:rPr>
  </w:style>
  <w:style w:type="character" w:customStyle="1" w:styleId="FontStyle320">
    <w:name w:val="Font Style320"/>
    <w:uiPriority w:val="99"/>
    <w:rsid w:val="00646785"/>
    <w:rPr>
      <w:rFonts w:ascii="Times New Roman" w:hAnsi="Times New Roman" w:cs="Times New Roman"/>
      <w:b/>
      <w:bCs/>
      <w:spacing w:val="-10"/>
      <w:sz w:val="22"/>
      <w:szCs w:val="22"/>
    </w:rPr>
  </w:style>
  <w:style w:type="character" w:customStyle="1" w:styleId="FontStyle352">
    <w:name w:val="Font Style352"/>
    <w:uiPriority w:val="99"/>
    <w:rsid w:val="00646785"/>
    <w:rPr>
      <w:rFonts w:ascii="Times New Roman" w:hAnsi="Times New Roman" w:cs="Times New Roman"/>
      <w:b/>
      <w:bCs/>
      <w:sz w:val="16"/>
      <w:szCs w:val="16"/>
    </w:rPr>
  </w:style>
  <w:style w:type="character" w:customStyle="1" w:styleId="FontStyle356">
    <w:name w:val="Font Style356"/>
    <w:uiPriority w:val="99"/>
    <w:rsid w:val="00646785"/>
    <w:rPr>
      <w:rFonts w:ascii="Times New Roman" w:hAnsi="Times New Roman" w:cs="Times New Roman"/>
      <w:b/>
      <w:bCs/>
      <w:spacing w:val="-10"/>
      <w:sz w:val="22"/>
      <w:szCs w:val="22"/>
    </w:rPr>
  </w:style>
  <w:style w:type="character" w:customStyle="1" w:styleId="FontStyle298">
    <w:name w:val="Font Style298"/>
    <w:uiPriority w:val="99"/>
    <w:rsid w:val="00646785"/>
    <w:rPr>
      <w:rFonts w:ascii="Times New Roman" w:hAnsi="Times New Roman" w:cs="Times New Roman"/>
      <w:sz w:val="18"/>
      <w:szCs w:val="18"/>
    </w:rPr>
  </w:style>
  <w:style w:type="character" w:customStyle="1" w:styleId="FontStyle311">
    <w:name w:val="Font Style311"/>
    <w:uiPriority w:val="99"/>
    <w:rsid w:val="00646785"/>
    <w:rPr>
      <w:rFonts w:ascii="Times New Roman" w:hAnsi="Times New Roman" w:cs="Times New Roman"/>
      <w:b/>
      <w:bCs/>
      <w:spacing w:val="-10"/>
      <w:sz w:val="18"/>
      <w:szCs w:val="18"/>
    </w:rPr>
  </w:style>
  <w:style w:type="character" w:customStyle="1" w:styleId="FontStyle332">
    <w:name w:val="Font Style332"/>
    <w:uiPriority w:val="99"/>
    <w:rsid w:val="00646785"/>
    <w:rPr>
      <w:rFonts w:ascii="Times New Roman" w:hAnsi="Times New Roman" w:cs="Times New Roman"/>
      <w:b/>
      <w:bCs/>
      <w:i/>
      <w:iCs/>
      <w:spacing w:val="-10"/>
      <w:sz w:val="20"/>
      <w:szCs w:val="20"/>
    </w:rPr>
  </w:style>
  <w:style w:type="character" w:customStyle="1" w:styleId="FontStyle371">
    <w:name w:val="Font Style371"/>
    <w:uiPriority w:val="99"/>
    <w:rsid w:val="00646785"/>
    <w:rPr>
      <w:rFonts w:ascii="Times New Roman" w:hAnsi="Times New Roman" w:cs="Times New Roman"/>
      <w:sz w:val="16"/>
      <w:szCs w:val="16"/>
    </w:rPr>
  </w:style>
  <w:style w:type="character" w:customStyle="1" w:styleId="FontStyle350">
    <w:name w:val="Font Style350"/>
    <w:uiPriority w:val="99"/>
    <w:rsid w:val="00646785"/>
    <w:rPr>
      <w:rFonts w:ascii="Times New Roman" w:hAnsi="Times New Roman" w:cs="Times New Roman"/>
      <w:b/>
      <w:bCs/>
      <w:i/>
      <w:iCs/>
      <w:sz w:val="20"/>
      <w:szCs w:val="20"/>
    </w:rPr>
  </w:style>
  <w:style w:type="character" w:customStyle="1" w:styleId="FontStyle351">
    <w:name w:val="Font Style351"/>
    <w:uiPriority w:val="99"/>
    <w:rsid w:val="00646785"/>
    <w:rPr>
      <w:rFonts w:ascii="Times New Roman" w:hAnsi="Times New Roman" w:cs="Times New Roman"/>
      <w:b/>
      <w:bCs/>
      <w:sz w:val="22"/>
      <w:szCs w:val="22"/>
    </w:rPr>
  </w:style>
  <w:style w:type="paragraph" w:customStyle="1" w:styleId="Style130">
    <w:name w:val="Style130"/>
    <w:basedOn w:val="Normal"/>
    <w:uiPriority w:val="99"/>
    <w:rsid w:val="00646785"/>
    <w:pPr>
      <w:widowControl w:val="0"/>
      <w:autoSpaceDE w:val="0"/>
      <w:autoSpaceDN w:val="0"/>
      <w:adjustRightInd w:val="0"/>
      <w:jc w:val="both"/>
    </w:pPr>
    <w:rPr>
      <w:rFonts w:eastAsia="Times New Roman"/>
      <w:sz w:val="24"/>
    </w:rPr>
  </w:style>
  <w:style w:type="character" w:customStyle="1" w:styleId="FontStyle369">
    <w:name w:val="Font Style369"/>
    <w:uiPriority w:val="99"/>
    <w:rsid w:val="00646785"/>
    <w:rPr>
      <w:rFonts w:ascii="Times New Roman" w:hAnsi="Times New Roman" w:cs="Times New Roman"/>
      <w:b/>
      <w:bCs/>
      <w:spacing w:val="-10"/>
      <w:sz w:val="20"/>
      <w:szCs w:val="20"/>
    </w:rPr>
  </w:style>
  <w:style w:type="character" w:customStyle="1" w:styleId="FontStyle357">
    <w:name w:val="Font Style357"/>
    <w:uiPriority w:val="99"/>
    <w:rsid w:val="00646785"/>
    <w:rPr>
      <w:rFonts w:ascii="Times New Roman" w:hAnsi="Times New Roman" w:cs="Times New Roman"/>
      <w:b/>
      <w:bCs/>
      <w:spacing w:val="-10"/>
      <w:sz w:val="22"/>
      <w:szCs w:val="22"/>
    </w:rPr>
  </w:style>
  <w:style w:type="paragraph" w:customStyle="1" w:styleId="Style67">
    <w:name w:val="Style67"/>
    <w:basedOn w:val="Normal"/>
    <w:uiPriority w:val="99"/>
    <w:rsid w:val="0064678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46785"/>
    <w:rPr>
      <w:rFonts w:ascii="Times New Roman" w:hAnsi="Times New Roman" w:cs="Times New Roman"/>
      <w:sz w:val="20"/>
      <w:szCs w:val="20"/>
    </w:rPr>
  </w:style>
  <w:style w:type="character" w:customStyle="1" w:styleId="FontStyle374">
    <w:name w:val="Font Style374"/>
    <w:uiPriority w:val="99"/>
    <w:rsid w:val="00646785"/>
    <w:rPr>
      <w:rFonts w:ascii="Times New Roman" w:hAnsi="Times New Roman" w:cs="Times New Roman"/>
      <w:b/>
      <w:bCs/>
      <w:spacing w:val="-10"/>
      <w:sz w:val="22"/>
      <w:szCs w:val="22"/>
    </w:rPr>
  </w:style>
  <w:style w:type="paragraph" w:customStyle="1" w:styleId="Style300">
    <w:name w:val="Style30"/>
    <w:basedOn w:val="Normal"/>
    <w:uiPriority w:val="99"/>
    <w:rsid w:val="0064678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46785"/>
    <w:rPr>
      <w:rFonts w:ascii="Times New Roman" w:hAnsi="Times New Roman" w:cs="Times New Roman"/>
      <w:smallCaps/>
      <w:sz w:val="16"/>
      <w:szCs w:val="16"/>
    </w:rPr>
  </w:style>
  <w:style w:type="paragraph" w:customStyle="1" w:styleId="Style93">
    <w:name w:val="Style93"/>
    <w:basedOn w:val="Normal"/>
    <w:uiPriority w:val="99"/>
    <w:rsid w:val="0064678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4678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46785"/>
    <w:rPr>
      <w:rFonts w:eastAsia="Times New Roman"/>
      <w:b/>
      <w:sz w:val="28"/>
      <w:u w:val="thick"/>
    </w:rPr>
  </w:style>
  <w:style w:type="character" w:customStyle="1" w:styleId="CardsCharCharChar">
    <w:name w:val="Cards Char Char Char"/>
    <w:rsid w:val="00646785"/>
    <w:rPr>
      <w:szCs w:val="24"/>
      <w:lang w:val="en-US" w:eastAsia="en-US" w:bidi="ar-SA"/>
    </w:rPr>
  </w:style>
  <w:style w:type="character" w:customStyle="1" w:styleId="CardsCharCharCharChar">
    <w:name w:val="Cards Char Char Char Char"/>
    <w:rsid w:val="00646785"/>
    <w:rPr>
      <w:szCs w:val="24"/>
      <w:lang w:val="en-US" w:eastAsia="en-US" w:bidi="ar-SA"/>
    </w:rPr>
  </w:style>
  <w:style w:type="paragraph" w:customStyle="1" w:styleId="NoSpacingCharCharChar">
    <w:name w:val="No Spacing Char Char Char"/>
    <w:next w:val="Normal"/>
    <w:rsid w:val="0064678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4678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46785"/>
    <w:rPr>
      <w:rFonts w:ascii="Garamond" w:hAnsi="Garamond"/>
    </w:rPr>
  </w:style>
  <w:style w:type="paragraph" w:customStyle="1" w:styleId="INDENTEDPARAGRAPH">
    <w:name w:val="INDENTED PARAGRAPH"/>
    <w:rsid w:val="00646785"/>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64678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46785"/>
    <w:rPr>
      <w:rFonts w:eastAsia="Times New Roman"/>
      <w:b/>
      <w:sz w:val="24"/>
    </w:rPr>
  </w:style>
  <w:style w:type="paragraph" w:customStyle="1" w:styleId="RepeatHeader0">
    <w:name w:val="Repeat Header"/>
    <w:basedOn w:val="HeaderDebate"/>
    <w:rsid w:val="00646785"/>
    <w:pPr>
      <w:jc w:val="center"/>
      <w:outlineLvl w:val="1"/>
    </w:pPr>
    <w:rPr>
      <w:rFonts w:eastAsia="Times New Roman"/>
      <w:b/>
      <w:sz w:val="48"/>
      <w:szCs w:val="48"/>
      <w:u w:val="words"/>
    </w:rPr>
  </w:style>
  <w:style w:type="character" w:customStyle="1" w:styleId="sectionsubtitle">
    <w:name w:val="sectionsubtitle"/>
    <w:basedOn w:val="DefaultParagraphFont"/>
    <w:rsid w:val="00646785"/>
  </w:style>
  <w:style w:type="character" w:customStyle="1" w:styleId="EvidenceTag">
    <w:name w:val="Evidence Tag"/>
    <w:rsid w:val="0064678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4678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4678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4678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4678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46785"/>
  </w:style>
  <w:style w:type="character" w:customStyle="1" w:styleId="StyleUnderlineUnderlineChar">
    <w:name w:val="Style Underline + Underline Char"/>
    <w:rsid w:val="00646785"/>
    <w:rPr>
      <w:rFonts w:ascii="Trebuchet MS" w:hAnsi="Trebuchet MS"/>
      <w:szCs w:val="18"/>
      <w:u w:val="single"/>
      <w:lang w:val="en-US" w:eastAsia="en-US" w:bidi="ar-SA"/>
    </w:rPr>
  </w:style>
  <w:style w:type="paragraph" w:customStyle="1" w:styleId="UnderlineCards0">
    <w:name w:val="Underline Cards"/>
    <w:basedOn w:val="Cards0"/>
    <w:link w:val="UnderlineCardsChar0"/>
    <w:rsid w:val="00646785"/>
    <w:pPr>
      <w:widowControl/>
      <w:ind w:left="288" w:right="0"/>
    </w:pPr>
    <w:rPr>
      <w:u w:val="thick"/>
    </w:rPr>
  </w:style>
  <w:style w:type="character" w:customStyle="1" w:styleId="UnderlineCardsChar0">
    <w:name w:val="Underline Cards Char"/>
    <w:link w:val="UnderlineCards0"/>
    <w:rsid w:val="00646785"/>
    <w:rPr>
      <w:rFonts w:ascii="Times New Roman" w:eastAsia="Times New Roman" w:hAnsi="Times New Roman" w:cs="Times New Roman"/>
      <w:sz w:val="20"/>
      <w:szCs w:val="24"/>
      <w:u w:val="thick"/>
    </w:rPr>
  </w:style>
  <w:style w:type="character" w:customStyle="1" w:styleId="SmallCardsChar">
    <w:name w:val="Small Cards Char"/>
    <w:link w:val="SmallCards"/>
    <w:rsid w:val="00646785"/>
    <w:rPr>
      <w:rFonts w:ascii="Calibri" w:eastAsia="Times New Roman" w:hAnsi="Calibri" w:cs="Calibri"/>
      <w:sz w:val="16"/>
      <w:szCs w:val="20"/>
    </w:rPr>
  </w:style>
  <w:style w:type="paragraph" w:customStyle="1" w:styleId="ReadingCites">
    <w:name w:val="Reading Cites"/>
    <w:basedOn w:val="Normal"/>
    <w:link w:val="ReadingCitesChar"/>
    <w:rsid w:val="00646785"/>
    <w:rPr>
      <w:rFonts w:eastAsia="Times New Roman"/>
      <w:b/>
      <w:szCs w:val="20"/>
    </w:rPr>
  </w:style>
  <w:style w:type="character" w:customStyle="1" w:styleId="ReadingCitesChar">
    <w:name w:val="Reading Cites Char"/>
    <w:link w:val="ReadingCites"/>
    <w:rsid w:val="00646785"/>
    <w:rPr>
      <w:rFonts w:ascii="Calibri" w:eastAsia="Times New Roman" w:hAnsi="Calibri" w:cs="Calibri"/>
      <w:b/>
      <w:szCs w:val="20"/>
    </w:rPr>
  </w:style>
  <w:style w:type="paragraph" w:customStyle="1" w:styleId="links">
    <w:name w:val="links"/>
    <w:basedOn w:val="Normal"/>
    <w:rsid w:val="00646785"/>
    <w:pPr>
      <w:spacing w:before="100" w:beforeAutospacing="1" w:after="100" w:afterAutospacing="1"/>
    </w:pPr>
    <w:rPr>
      <w:rFonts w:eastAsia="Times New Roman"/>
    </w:rPr>
  </w:style>
  <w:style w:type="character" w:customStyle="1" w:styleId="CharacterStyle8">
    <w:name w:val="Character Style 8"/>
    <w:rsid w:val="00646785"/>
    <w:rPr>
      <w:sz w:val="22"/>
      <w:szCs w:val="22"/>
    </w:rPr>
  </w:style>
  <w:style w:type="paragraph" w:customStyle="1" w:styleId="Style110">
    <w:name w:val="Style 11"/>
    <w:rsid w:val="0064678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4678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46785"/>
    <w:rPr>
      <w:rFonts w:ascii="Arial Narrow" w:hAnsi="Arial Narrow"/>
      <w:color w:val="000000"/>
      <w:sz w:val="22"/>
      <w:szCs w:val="22"/>
      <w:u w:val="single"/>
      <w:lang w:val="en-US" w:eastAsia="en-US" w:bidi="ar-SA"/>
    </w:rPr>
  </w:style>
  <w:style w:type="character" w:customStyle="1" w:styleId="CardText1Char1">
    <w:name w:val="Card Text 1 Char1"/>
    <w:rsid w:val="00646785"/>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64678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46785"/>
    <w:rPr>
      <w:b/>
      <w:bCs/>
      <w:color w:val="695B54"/>
    </w:rPr>
  </w:style>
  <w:style w:type="paragraph" w:customStyle="1" w:styleId="Heading11">
    <w:name w:val="Heading 11"/>
    <w:basedOn w:val="Normal"/>
    <w:next w:val="Normal"/>
    <w:rsid w:val="00646785"/>
    <w:pPr>
      <w:keepNext/>
      <w:widowControl w:val="0"/>
      <w:suppressAutoHyphens/>
      <w:jc w:val="center"/>
    </w:pPr>
    <w:rPr>
      <w:rFonts w:eastAsia="Tahoma"/>
      <w:b/>
      <w:sz w:val="48"/>
      <w:szCs w:val="32"/>
      <w:u w:val="single"/>
    </w:rPr>
  </w:style>
  <w:style w:type="paragraph" w:customStyle="1" w:styleId="TextHeading">
    <w:name w:val="Text Heading"/>
    <w:basedOn w:val="Heading3"/>
    <w:rsid w:val="00646785"/>
    <w:pPr>
      <w:keepLines w:val="0"/>
      <w:pageBreakBefore w:val="0"/>
      <w:spacing w:before="0"/>
      <w:jc w:val="left"/>
    </w:pPr>
    <w:rPr>
      <w:rFonts w:eastAsia="Times New Roman" w:cs="Arial"/>
      <w:sz w:val="22"/>
      <w:szCs w:val="26"/>
    </w:rPr>
  </w:style>
  <w:style w:type="character" w:customStyle="1" w:styleId="TextHeadingChar">
    <w:name w:val="Text Heading Char"/>
    <w:rsid w:val="00646785"/>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64678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4678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4678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46785"/>
    <w:rPr>
      <w:rFonts w:ascii="Cambria" w:eastAsia="Cambria" w:hAnsi="Cambria"/>
      <w:b/>
      <w:caps/>
      <w:sz w:val="24"/>
    </w:rPr>
  </w:style>
  <w:style w:type="paragraph" w:customStyle="1" w:styleId="StyleDebateBodyBefore12pt">
    <w:name w:val="Style Debate Body + Before:  12 pt"/>
    <w:basedOn w:val="Normal"/>
    <w:next w:val="Normal"/>
    <w:rsid w:val="00646785"/>
    <w:pPr>
      <w:spacing w:before="240"/>
    </w:pPr>
    <w:rPr>
      <w:rFonts w:ascii="Garamond" w:eastAsia="Times New Roman" w:hAnsi="Garamond"/>
      <w:bCs/>
      <w:szCs w:val="20"/>
    </w:rPr>
  </w:style>
  <w:style w:type="paragraph" w:customStyle="1" w:styleId="StyleDebateBodyBefore12pt1">
    <w:name w:val="Style Debate Body + Before:  12 pt1"/>
    <w:basedOn w:val="Normal"/>
    <w:rsid w:val="00646785"/>
    <w:pPr>
      <w:spacing w:before="240"/>
    </w:pPr>
    <w:rPr>
      <w:rFonts w:ascii="Garamond" w:eastAsia="Times New Roman" w:hAnsi="Garamond"/>
      <w:bCs/>
      <w:szCs w:val="20"/>
    </w:rPr>
  </w:style>
  <w:style w:type="paragraph" w:customStyle="1" w:styleId="PageNumber11">
    <w:name w:val="Page Number11"/>
    <w:basedOn w:val="Normal"/>
    <w:next w:val="Normal"/>
    <w:rsid w:val="00646785"/>
    <w:rPr>
      <w:rFonts w:eastAsia="Times New Roman"/>
    </w:rPr>
  </w:style>
  <w:style w:type="character" w:customStyle="1" w:styleId="Heading2CharCharCharCharCharCharCharCharCharCharCharCharCharChar1">
    <w:name w:val="Heading 2 Char Char Char Char Char Char Char Char Char Char Char Char Char Char1"/>
    <w:rsid w:val="00646785"/>
    <w:rPr>
      <w:rFonts w:eastAsia="SimSun" w:cs="Arial"/>
      <w:b/>
      <w:bCs/>
      <w:iCs/>
      <w:sz w:val="24"/>
      <w:szCs w:val="28"/>
      <w:lang w:val="en-US" w:eastAsia="zh-CN" w:bidi="ar-SA"/>
    </w:rPr>
  </w:style>
  <w:style w:type="character" w:customStyle="1" w:styleId="Char31">
    <w:name w:val="Char31"/>
    <w:rsid w:val="00646785"/>
    <w:rPr>
      <w:rFonts w:cs="Arial"/>
      <w:bCs/>
      <w:u w:val="thick"/>
      <w:lang w:val="en-US" w:eastAsia="en-US" w:bidi="ar-SA"/>
    </w:rPr>
  </w:style>
  <w:style w:type="paragraph" w:customStyle="1" w:styleId="StyleHeading1Centered">
    <w:name w:val="Style Heading 1 + Centered"/>
    <w:basedOn w:val="Heading1"/>
    <w:rsid w:val="006467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467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467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46785"/>
    <w:pPr>
      <w:spacing w:before="120"/>
    </w:pPr>
    <w:rPr>
      <w:rFonts w:eastAsia="Times New Roman"/>
    </w:rPr>
  </w:style>
  <w:style w:type="character" w:customStyle="1" w:styleId="underliningChar3">
    <w:name w:val="underlining Char"/>
    <w:rsid w:val="00646785"/>
    <w:rPr>
      <w:b/>
      <w:szCs w:val="24"/>
      <w:u w:val="single"/>
      <w:lang w:val="en-US" w:eastAsia="en-US" w:bidi="ar-SA"/>
    </w:rPr>
  </w:style>
  <w:style w:type="character" w:customStyle="1" w:styleId="notreadChar">
    <w:name w:val="not read Char"/>
    <w:rsid w:val="00646785"/>
    <w:rPr>
      <w:sz w:val="18"/>
      <w:szCs w:val="24"/>
      <w:lang w:val="en-US" w:eastAsia="en-US" w:bidi="ar-SA"/>
    </w:rPr>
  </w:style>
  <w:style w:type="paragraph" w:customStyle="1" w:styleId="StyleStrong10ptNotBold">
    <w:name w:val="Style Strong + 10 pt Not Bold"/>
    <w:basedOn w:val="Normal"/>
    <w:autoRedefine/>
    <w:rsid w:val="00646785"/>
    <w:pPr>
      <w:ind w:left="720" w:hanging="360"/>
    </w:pPr>
    <w:rPr>
      <w:rFonts w:eastAsia="Times New Roman"/>
      <w:sz w:val="26"/>
      <w:szCs w:val="26"/>
    </w:rPr>
  </w:style>
  <w:style w:type="character" w:customStyle="1" w:styleId="smallCharChar0">
    <w:name w:val="small Char Char"/>
    <w:rsid w:val="00646785"/>
    <w:rPr>
      <w:rFonts w:ascii="Times New Roman" w:eastAsia="Times New Roman" w:hAnsi="Times New Roman" w:cs="Times New Roman"/>
      <w:sz w:val="12"/>
      <w:szCs w:val="16"/>
    </w:rPr>
  </w:style>
  <w:style w:type="character" w:customStyle="1" w:styleId="Undlerine">
    <w:name w:val="Undlerine"/>
    <w:qFormat/>
    <w:rsid w:val="00646785"/>
    <w:rPr>
      <w:rFonts w:ascii="Times New Roman" w:hAnsi="Times New Roman"/>
      <w:w w:val="110"/>
      <w:sz w:val="20"/>
      <w:szCs w:val="20"/>
      <w:u w:val="single"/>
      <w:bdr w:val="none" w:sz="0" w:space="0" w:color="auto"/>
      <w:lang w:bidi="he-IL"/>
    </w:rPr>
  </w:style>
  <w:style w:type="character" w:customStyle="1" w:styleId="Boxes">
    <w:name w:val="Boxes"/>
    <w:qFormat/>
    <w:rsid w:val="00646785"/>
    <w:rPr>
      <w:rFonts w:ascii="Times New Roman" w:hAnsi="Times New Roman"/>
      <w:sz w:val="20"/>
      <w:u w:val="single"/>
      <w:bdr w:val="single" w:sz="4" w:space="0" w:color="auto"/>
    </w:rPr>
  </w:style>
  <w:style w:type="character" w:customStyle="1" w:styleId="tim">
    <w:name w:val="tim"/>
    <w:qFormat/>
    <w:rsid w:val="00646785"/>
    <w:rPr>
      <w:rFonts w:ascii="Times New Roman" w:hAnsi="Times New Roman"/>
      <w:sz w:val="20"/>
      <w:u w:val="single"/>
    </w:rPr>
  </w:style>
  <w:style w:type="character" w:customStyle="1" w:styleId="hl">
    <w:name w:val="hl"/>
    <w:basedOn w:val="DefaultParagraphFont"/>
    <w:rsid w:val="00646785"/>
  </w:style>
  <w:style w:type="character" w:customStyle="1" w:styleId="clock1">
    <w:name w:val="clock1"/>
    <w:rsid w:val="00646785"/>
    <w:rPr>
      <w:color w:val="B51B1B"/>
    </w:rPr>
  </w:style>
  <w:style w:type="character" w:customStyle="1" w:styleId="smallChar10">
    <w:name w:val="small Char1"/>
    <w:rsid w:val="00646785"/>
    <w:rPr>
      <w:sz w:val="12"/>
      <w:szCs w:val="16"/>
      <w:lang w:val="en-US" w:eastAsia="en-US" w:bidi="ar-SA"/>
    </w:rPr>
  </w:style>
  <w:style w:type="character" w:customStyle="1" w:styleId="SmallCardsCharChar">
    <w:name w:val="Small Cards Char Char"/>
    <w:rsid w:val="00646785"/>
    <w:rPr>
      <w:sz w:val="14"/>
      <w:szCs w:val="24"/>
      <w:lang w:val="en-US" w:eastAsia="en-US" w:bidi="ar-SA"/>
    </w:rPr>
  </w:style>
  <w:style w:type="paragraph" w:customStyle="1" w:styleId="NormalCards">
    <w:name w:val="Normal Cards"/>
    <w:basedOn w:val="Normal"/>
    <w:rsid w:val="00646785"/>
    <w:pPr>
      <w:ind w:left="288"/>
    </w:pPr>
    <w:rPr>
      <w:rFonts w:eastAsia="Times New Roman"/>
    </w:rPr>
  </w:style>
  <w:style w:type="character" w:customStyle="1" w:styleId="iniciales">
    <w:name w:val="iniciales"/>
    <w:basedOn w:val="DefaultParagraphFont"/>
    <w:rsid w:val="00646785"/>
  </w:style>
  <w:style w:type="character" w:customStyle="1" w:styleId="Style10ptBoldUnderline">
    <w:name w:val="Style 10 pt Bold Underline"/>
    <w:rsid w:val="00646785"/>
    <w:rPr>
      <w:b/>
      <w:bCs/>
      <w:sz w:val="20"/>
      <w:u w:val="single"/>
    </w:rPr>
  </w:style>
  <w:style w:type="paragraph" w:customStyle="1" w:styleId="outdent">
    <w:name w:val="outdent"/>
    <w:basedOn w:val="Normal"/>
    <w:rsid w:val="0064678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46785"/>
    <w:pPr>
      <w:spacing w:before="100" w:beforeAutospacing="1" w:after="100" w:afterAutospacing="1"/>
    </w:pPr>
    <w:rPr>
      <w:rFonts w:eastAsia="Times New Roman"/>
      <w:sz w:val="24"/>
    </w:rPr>
  </w:style>
  <w:style w:type="paragraph" w:customStyle="1" w:styleId="bulletfollow">
    <w:name w:val="bulletfollow"/>
    <w:basedOn w:val="Normal"/>
    <w:rsid w:val="00646785"/>
    <w:pPr>
      <w:spacing w:before="100" w:beforeAutospacing="1" w:after="100" w:afterAutospacing="1"/>
    </w:pPr>
    <w:rPr>
      <w:rFonts w:eastAsia="Times New Roman"/>
      <w:sz w:val="24"/>
    </w:rPr>
  </w:style>
  <w:style w:type="paragraph" w:customStyle="1" w:styleId="bulleted">
    <w:name w:val="bulleted"/>
    <w:basedOn w:val="Normal"/>
    <w:rsid w:val="00646785"/>
    <w:pPr>
      <w:spacing w:before="100" w:beforeAutospacing="1" w:after="100" w:afterAutospacing="1"/>
    </w:pPr>
    <w:rPr>
      <w:rFonts w:eastAsia="Times New Roman"/>
      <w:sz w:val="24"/>
    </w:rPr>
  </w:style>
  <w:style w:type="character" w:customStyle="1" w:styleId="UnderlineCardsCharChar">
    <w:name w:val="Underline Cards Char Char"/>
    <w:rsid w:val="00646785"/>
    <w:rPr>
      <w:rFonts w:eastAsia="SimSun"/>
      <w:szCs w:val="24"/>
      <w:u w:val="thick"/>
      <w:lang w:val="en-US" w:eastAsia="en-US" w:bidi="ar-SA"/>
    </w:rPr>
  </w:style>
  <w:style w:type="paragraph" w:customStyle="1" w:styleId="authorgroup">
    <w:name w:val="authorgroup"/>
    <w:basedOn w:val="Normal"/>
    <w:rsid w:val="00646785"/>
    <w:pPr>
      <w:spacing w:before="100" w:beforeAutospacing="1" w:after="100" w:afterAutospacing="1"/>
    </w:pPr>
    <w:rPr>
      <w:rFonts w:eastAsia="Calibri"/>
      <w:sz w:val="24"/>
    </w:rPr>
  </w:style>
  <w:style w:type="paragraph" w:customStyle="1" w:styleId="affiliation1">
    <w:name w:val="affiliation1"/>
    <w:basedOn w:val="Normal"/>
    <w:rsid w:val="00646785"/>
    <w:pPr>
      <w:spacing w:before="100" w:beforeAutospacing="1" w:after="100" w:afterAutospacing="1"/>
    </w:pPr>
    <w:rPr>
      <w:rFonts w:eastAsia="Calibri"/>
      <w:sz w:val="24"/>
    </w:rPr>
  </w:style>
  <w:style w:type="character" w:customStyle="1" w:styleId="smallcapitals">
    <w:name w:val="smallcapitals"/>
    <w:basedOn w:val="DefaultParagraphFont"/>
    <w:rsid w:val="00646785"/>
  </w:style>
  <w:style w:type="character" w:customStyle="1" w:styleId="number0">
    <w:name w:val="number"/>
    <w:basedOn w:val="DefaultParagraphFont"/>
    <w:rsid w:val="00646785"/>
  </w:style>
  <w:style w:type="character" w:customStyle="1" w:styleId="articlebody1">
    <w:name w:val="articlebody1"/>
    <w:rsid w:val="00646785"/>
  </w:style>
  <w:style w:type="character" w:customStyle="1" w:styleId="small1">
    <w:name w:val="small1"/>
    <w:rsid w:val="00646785"/>
  </w:style>
  <w:style w:type="character" w:customStyle="1" w:styleId="AuthorDateChar1">
    <w:name w:val="Author/Date Char1"/>
    <w:rsid w:val="0064678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46785"/>
    <w:pPr>
      <w:spacing w:before="120"/>
    </w:pPr>
    <w:rPr>
      <w:b/>
    </w:rPr>
  </w:style>
  <w:style w:type="character" w:customStyle="1" w:styleId="analyticChar0">
    <w:name w:val="analytic Char"/>
    <w:basedOn w:val="DefaultParagraphFont"/>
    <w:link w:val="analytic0"/>
    <w:uiPriority w:val="4"/>
    <w:rsid w:val="00646785"/>
    <w:rPr>
      <w:rFonts w:ascii="Calibri" w:hAnsi="Calibri" w:cs="Calibri"/>
      <w:b/>
    </w:rPr>
  </w:style>
  <w:style w:type="character" w:customStyle="1" w:styleId="Normal30">
    <w:name w:val="Normal3"/>
    <w:basedOn w:val="DefaultParagraphFont"/>
    <w:rsid w:val="00646785"/>
  </w:style>
  <w:style w:type="paragraph" w:customStyle="1" w:styleId="Heading12">
    <w:name w:val="Heading 12"/>
    <w:basedOn w:val="Normal"/>
    <w:next w:val="Normal"/>
    <w:rsid w:val="0064678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46785"/>
  </w:style>
  <w:style w:type="character" w:customStyle="1" w:styleId="m-3583723223135346788gmail-styleunderline">
    <w:name w:val="m_-3583723223135346788gmail-styleunderline"/>
    <w:basedOn w:val="DefaultParagraphFont"/>
    <w:rsid w:val="00646785"/>
  </w:style>
  <w:style w:type="character" w:customStyle="1" w:styleId="CardsFont6ptChar5">
    <w:name w:val="Cards + Font: 6 pt Char5"/>
    <w:basedOn w:val="DefaultParagraphFont"/>
    <w:locked/>
    <w:rsid w:val="0064678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46785"/>
  </w:style>
  <w:style w:type="character" w:customStyle="1" w:styleId="m-1146133537900874914m-2819420093854639792gmail-styleunderline">
    <w:name w:val="m_-1146133537900874914m_-2819420093854639792gmail-styleunderline"/>
    <w:basedOn w:val="DefaultParagraphFont"/>
    <w:rsid w:val="00646785"/>
  </w:style>
  <w:style w:type="character" w:customStyle="1" w:styleId="m-7954869243461233974gmail-styleunderline">
    <w:name w:val="m_-7954869243461233974gmail-styleunderline"/>
    <w:basedOn w:val="DefaultParagraphFont"/>
    <w:rsid w:val="00646785"/>
  </w:style>
  <w:style w:type="character" w:customStyle="1" w:styleId="m5577519854659992616gmail-styleunderline">
    <w:name w:val="m_5577519854659992616gmail-styleunderline"/>
    <w:basedOn w:val="DefaultParagraphFont"/>
    <w:rsid w:val="00646785"/>
  </w:style>
  <w:style w:type="character" w:customStyle="1" w:styleId="Heading5Char3">
    <w:name w:val="Heading 5 Char3"/>
    <w:basedOn w:val="DefaultParagraphFont"/>
    <w:uiPriority w:val="99"/>
    <w:semiHidden/>
    <w:rsid w:val="00646785"/>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uiPriority w:val="99"/>
    <w:semiHidden/>
    <w:rsid w:val="00646785"/>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
    <w:basedOn w:val="Normal"/>
    <w:next w:val="Normal"/>
    <w:link w:val="TitleChar"/>
    <w:uiPriority w:val="1"/>
    <w:unhideWhenUsed/>
    <w:qFormat/>
    <w:rsid w:val="00646785"/>
    <w:pPr>
      <w:contextualSpacing/>
    </w:pPr>
    <w:rPr>
      <w:rFonts w:asciiTheme="minorHAnsi" w:hAnsiTheme="minorHAnsi" w:cs="Times New Roman"/>
      <w:sz w:val="20"/>
      <w:u w:val="single"/>
    </w:rPr>
  </w:style>
  <w:style w:type="character" w:customStyle="1" w:styleId="TitleChar3">
    <w:name w:val="Title Char3"/>
    <w:basedOn w:val="DefaultParagraphFont"/>
    <w:uiPriority w:val="99"/>
    <w:semiHidden/>
    <w:rsid w:val="00646785"/>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nhideWhenUsed/>
    <w:rsid w:val="00646785"/>
    <w:rPr>
      <w:sz w:val="20"/>
      <w:szCs w:val="20"/>
    </w:rPr>
  </w:style>
  <w:style w:type="character" w:customStyle="1" w:styleId="EndnoteTextChar2">
    <w:name w:val="Endnote Text Char2"/>
    <w:basedOn w:val="DefaultParagraphFont"/>
    <w:link w:val="EndnoteText"/>
    <w:uiPriority w:val="99"/>
    <w:semiHidden/>
    <w:rsid w:val="00646785"/>
    <w:rPr>
      <w:rFonts w:ascii="Calibri" w:hAnsi="Calibri" w:cs="Calibri"/>
      <w:sz w:val="20"/>
      <w:szCs w:val="20"/>
    </w:rPr>
  </w:style>
  <w:style w:type="paragraph" w:styleId="Revision">
    <w:name w:val="Revision"/>
    <w:hidden/>
    <w:uiPriority w:val="99"/>
    <w:semiHidden/>
    <w:rsid w:val="00646785"/>
    <w:pPr>
      <w:spacing w:after="0" w:line="240" w:lineRule="auto"/>
    </w:pPr>
    <w:rPr>
      <w:rFonts w:ascii="Calibri" w:hAnsi="Calibri" w:cs="Calibri"/>
    </w:rPr>
  </w:style>
  <w:style w:type="paragraph" w:styleId="Subtitle">
    <w:name w:val="Subtitle"/>
    <w:aliases w:val="Underlined card text"/>
    <w:basedOn w:val="Normal"/>
    <w:next w:val="Normal"/>
    <w:link w:val="SubtitleChar"/>
    <w:unhideWhenUsed/>
    <w:qFormat/>
    <w:rsid w:val="00646785"/>
    <w:pPr>
      <w:numPr>
        <w:ilvl w:val="1"/>
      </w:numPr>
    </w:pPr>
    <w:rPr>
      <w:color w:val="5A5A5A"/>
      <w:spacing w:val="15"/>
    </w:rPr>
  </w:style>
  <w:style w:type="character" w:customStyle="1" w:styleId="SubtitleChar3">
    <w:name w:val="Subtitle Char3"/>
    <w:basedOn w:val="DefaultParagraphFont"/>
    <w:uiPriority w:val="99"/>
    <w:semiHidden/>
    <w:rsid w:val="00646785"/>
    <w:rPr>
      <w:rFonts w:eastAsiaTheme="minorEastAsia"/>
      <w:color w:val="5A5A5A" w:themeColor="text1" w:themeTint="A5"/>
      <w:spacing w:val="15"/>
    </w:rPr>
  </w:style>
  <w:style w:type="character" w:styleId="SubtleEmphasis">
    <w:name w:val="Subtle Emphasis"/>
    <w:basedOn w:val="DefaultParagraphFont"/>
    <w:uiPriority w:val="19"/>
    <w:unhideWhenUsed/>
    <w:qFormat/>
    <w:rsid w:val="00646785"/>
    <w:rPr>
      <w:i/>
      <w:iCs/>
      <w:color w:val="404040" w:themeColor="text1" w:themeTint="BF"/>
    </w:rPr>
  </w:style>
  <w:style w:type="paragraph" w:styleId="Quote">
    <w:name w:val="Quote"/>
    <w:aliases w:val="quote"/>
    <w:basedOn w:val="Normal"/>
    <w:next w:val="Normal"/>
    <w:link w:val="QuoteChar"/>
    <w:uiPriority w:val="29"/>
    <w:unhideWhenUsed/>
    <w:qFormat/>
    <w:rsid w:val="00646785"/>
    <w:pPr>
      <w:spacing w:before="200"/>
      <w:ind w:left="864" w:right="864"/>
      <w:jc w:val="center"/>
    </w:pPr>
    <w:rPr>
      <w:iCs/>
      <w:color w:val="404040"/>
    </w:rPr>
  </w:style>
  <w:style w:type="character" w:customStyle="1" w:styleId="QuoteChar2">
    <w:name w:val="Quote Char2"/>
    <w:basedOn w:val="DefaultParagraphFont"/>
    <w:uiPriority w:val="99"/>
    <w:semiHidden/>
    <w:rsid w:val="00646785"/>
    <w:rPr>
      <w:rFonts w:ascii="Calibri" w:hAnsi="Calibri" w:cs="Calibri"/>
      <w:i/>
      <w:iCs/>
      <w:color w:val="404040" w:themeColor="text1" w:themeTint="BF"/>
    </w:rPr>
  </w:style>
  <w:style w:type="paragraph" w:styleId="IntenseQuote">
    <w:name w:val="Intense Quote"/>
    <w:basedOn w:val="Normal"/>
    <w:next w:val="Normal"/>
    <w:link w:val="IntenseQuoteChar"/>
    <w:uiPriority w:val="30"/>
    <w:unhideWhenUsed/>
    <w:qFormat/>
    <w:rsid w:val="00646785"/>
    <w:pPr>
      <w:pBdr>
        <w:top w:val="single" w:sz="4" w:space="10" w:color="5B9BD5" w:themeColor="accent1"/>
        <w:bottom w:val="single" w:sz="4" w:space="10" w:color="5B9BD5" w:themeColor="accent1"/>
      </w:pBdr>
      <w:spacing w:before="360" w:after="360"/>
      <w:ind w:left="864" w:right="864"/>
      <w:jc w:val="center"/>
    </w:pPr>
    <w:rPr>
      <w:i/>
      <w:iCs/>
      <w:color w:val="4F81BD"/>
    </w:rPr>
  </w:style>
  <w:style w:type="character" w:customStyle="1" w:styleId="IntenseQuoteChar1">
    <w:name w:val="Intense Quote Char1"/>
    <w:basedOn w:val="DefaultParagraphFont"/>
    <w:uiPriority w:val="99"/>
    <w:semiHidden/>
    <w:rsid w:val="00646785"/>
    <w:rPr>
      <w:rFonts w:ascii="Calibri" w:hAnsi="Calibri" w:cs="Calibri"/>
      <w:i/>
      <w:iCs/>
      <w:color w:val="5B9BD5" w:themeColor="accent1"/>
    </w:rPr>
  </w:style>
  <w:style w:type="character" w:styleId="SubtleReference">
    <w:name w:val="Subtle Reference"/>
    <w:basedOn w:val="DefaultParagraphFont"/>
    <w:uiPriority w:val="31"/>
    <w:unhideWhenUsed/>
    <w:qFormat/>
    <w:rsid w:val="00646785"/>
    <w:rPr>
      <w:smallCaps/>
      <w:color w:val="5A5A5A" w:themeColor="text1" w:themeTint="A5"/>
    </w:rPr>
  </w:style>
  <w:style w:type="character" w:styleId="IntenseReference">
    <w:name w:val="Intense Reference"/>
    <w:basedOn w:val="DefaultParagraphFont"/>
    <w:uiPriority w:val="32"/>
    <w:unhideWhenUsed/>
    <w:qFormat/>
    <w:rsid w:val="00646785"/>
    <w:rPr>
      <w:b/>
      <w:bCs/>
      <w:smallCaps/>
      <w:color w:val="5B9BD5" w:themeColor="accent1"/>
      <w:spacing w:val="5"/>
    </w:rPr>
  </w:style>
  <w:style w:type="table" w:styleId="TableGrid">
    <w:name w:val="Table Grid"/>
    <w:basedOn w:val="TableNormal"/>
    <w:uiPriority w:val="59"/>
    <w:rsid w:val="00646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646785"/>
    <w:pPr>
      <w:spacing w:after="0" w:line="240" w:lineRule="auto"/>
    </w:pPr>
    <w:rPr>
      <w:rFonts w:ascii="Calibri" w:hAnsi="Calibri" w:cs="Calibri"/>
    </w:rPr>
  </w:style>
  <w:style w:type="table" w:styleId="ColorfulGrid-Accent1">
    <w:name w:val="Colorful Grid Accent 1"/>
    <w:basedOn w:val="TableNormal"/>
    <w:uiPriority w:val="73"/>
    <w:semiHidden/>
    <w:unhideWhenUsed/>
    <w:rsid w:val="0064678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6467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OCHeading">
    <w:name w:val="TOC Heading"/>
    <w:basedOn w:val="Heading1"/>
    <w:next w:val="Normal"/>
    <w:uiPriority w:val="39"/>
    <w:unhideWhenUsed/>
    <w:qFormat/>
    <w:rsid w:val="00651562"/>
    <w:pPr>
      <w:pageBreakBefore w:val="0"/>
      <w:jc w:val="left"/>
      <w:outlineLvl w:val="9"/>
    </w:pPr>
    <w:rPr>
      <w:rFonts w:asciiTheme="majorHAnsi" w:hAnsiTheme="majorHAnsi"/>
      <w:b w:val="0"/>
      <w:bCs/>
      <w:color w:val="2E74B5" w:themeColor="accent1" w:themeShade="BF"/>
      <w:sz w:val="32"/>
    </w:rPr>
  </w:style>
  <w:style w:type="paragraph" w:customStyle="1" w:styleId="analyticpeg">
    <w:name w:val="analytic peg"/>
    <w:basedOn w:val="Heading4"/>
    <w:next w:val="Normal"/>
    <w:autoRedefine/>
    <w:uiPriority w:val="4"/>
    <w:qFormat/>
    <w:rsid w:val="00651562"/>
    <w:rPr>
      <w:color w:val="C7336A"/>
    </w:rPr>
  </w:style>
  <w:style w:type="paragraph" w:customStyle="1" w:styleId="Analytic2">
    <w:name w:val="Analytic2"/>
    <w:basedOn w:val="Heading4"/>
    <w:link w:val="Analytic2Char"/>
    <w:uiPriority w:val="4"/>
    <w:qFormat/>
    <w:rsid w:val="00651562"/>
  </w:style>
  <w:style w:type="character" w:customStyle="1" w:styleId="Analytic2Char">
    <w:name w:val="Analytic2 Char"/>
    <w:basedOn w:val="Heading4Char"/>
    <w:link w:val="Analytic2"/>
    <w:uiPriority w:val="4"/>
    <w:rsid w:val="00651562"/>
    <w:rPr>
      <w:rFonts w:ascii="Calibri" w:eastAsiaTheme="majorEastAsia" w:hAnsi="Calibri" w:cstheme="majorBidi"/>
      <w:b/>
      <w:bCs w:val="0"/>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58120">
      <w:bodyDiv w:val="1"/>
      <w:marLeft w:val="0"/>
      <w:marRight w:val="0"/>
      <w:marTop w:val="0"/>
      <w:marBottom w:val="0"/>
      <w:divBdr>
        <w:top w:val="none" w:sz="0" w:space="0" w:color="auto"/>
        <w:left w:val="none" w:sz="0" w:space="0" w:color="auto"/>
        <w:bottom w:val="none" w:sz="0" w:space="0" w:color="auto"/>
        <w:right w:val="none" w:sz="0" w:space="0" w:color="auto"/>
      </w:divBdr>
      <w:divsChild>
        <w:div w:id="551304709">
          <w:marLeft w:val="0"/>
          <w:marRight w:val="0"/>
          <w:marTop w:val="0"/>
          <w:marBottom w:val="0"/>
          <w:divBdr>
            <w:top w:val="none" w:sz="0" w:space="0" w:color="auto"/>
            <w:left w:val="none" w:sz="0" w:space="0" w:color="auto"/>
            <w:bottom w:val="none" w:sz="0" w:space="0" w:color="auto"/>
            <w:right w:val="none" w:sz="0" w:space="0" w:color="auto"/>
          </w:divBdr>
          <w:divsChild>
            <w:div w:id="19588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imes.co.uk/article/kim-steals-crypto-to-make-a-bomb-hhjxmjvr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tc.gov/system/files/attachments/us-submissions-oecd-2010-present-other-international-competition-fora/economic_recovery_us.pdf" TargetMode="External"/><Relationship Id="rId12" Type="http://schemas.openxmlformats.org/officeDocument/2006/relationships/hyperlink" Target="http://politicalscience.osu.edu/faculty/jmueller/CNArestraintCato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hyperlink" Target="https://papers.ssrn.com/sol3/papers.cfm?abstract_id=3785688" TargetMode="External"/><Relationship Id="rId5" Type="http://schemas.openxmlformats.org/officeDocument/2006/relationships/webSettings" Target="webSettings.xml"/><Relationship Id="rId10" Type="http://schemas.openxmlformats.org/officeDocument/2006/relationships/hyperlink" Target="http://dx.doi.org/10.2139/ssrn.405542" TargetMode="External"/><Relationship Id="rId4" Type="http://schemas.openxmlformats.org/officeDocument/2006/relationships/settings" Target="settings.xml"/><Relationship Id="rId9" Type="http://schemas.openxmlformats.org/officeDocument/2006/relationships/hyperlink" Target="https://www.undispatch.com/sustainable-development-will-impossible-without-radically-transforming-people-move-around-worl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22191</Words>
  <Characters>126490</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45</cp:revision>
  <dcterms:created xsi:type="dcterms:W3CDTF">2022-04-01T13:23:00Z</dcterms:created>
  <dcterms:modified xsi:type="dcterms:W3CDTF">2022-04-01T17:59:00Z</dcterms:modified>
</cp:coreProperties>
</file>