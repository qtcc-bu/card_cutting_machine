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87193" w14:textId="7AB8EF81" w:rsidR="00530365" w:rsidRDefault="00530365" w:rsidP="00530365">
      <w:pPr>
        <w:pStyle w:val="Heading1"/>
      </w:pPr>
      <w:r>
        <w:t>Harvard Rd2</w:t>
      </w:r>
    </w:p>
    <w:p w14:paraId="01A131A6" w14:textId="197A92A5" w:rsidR="00530365" w:rsidRDefault="00530365" w:rsidP="00530365">
      <w:pPr>
        <w:pStyle w:val="Heading1"/>
      </w:pPr>
      <w:r>
        <w:t>1AC</w:t>
      </w:r>
    </w:p>
    <w:p w14:paraId="6BB4FD18" w14:textId="11A4FD97" w:rsidR="00530365" w:rsidRPr="0011121B" w:rsidRDefault="00530365" w:rsidP="00530365">
      <w:pPr>
        <w:pStyle w:val="Heading2"/>
      </w:pPr>
      <w:r>
        <w:t>1AC---SSO’s</w:t>
      </w:r>
    </w:p>
    <w:p w14:paraId="195E818D" w14:textId="77777777" w:rsidR="00530365" w:rsidRDefault="00530365" w:rsidP="00530365">
      <w:pPr>
        <w:pStyle w:val="Heading3"/>
      </w:pPr>
      <w:r>
        <w:t>1AC---Innovation ADV</w:t>
      </w:r>
    </w:p>
    <w:p w14:paraId="599CAD34" w14:textId="77777777" w:rsidR="00530365" w:rsidRDefault="00530365" w:rsidP="00530365">
      <w:pPr>
        <w:pStyle w:val="Heading4"/>
      </w:pPr>
      <w:r>
        <w:t xml:space="preserve">Advantage 1 is </w:t>
      </w:r>
      <w:r w:rsidRPr="00503414">
        <w:rPr>
          <w:u w:val="single"/>
        </w:rPr>
        <w:t>Innovation</w:t>
      </w:r>
      <w:r>
        <w:t>:</w:t>
      </w:r>
    </w:p>
    <w:p w14:paraId="6AAD7975" w14:textId="77777777" w:rsidR="00530365" w:rsidRDefault="00530365" w:rsidP="00530365"/>
    <w:p w14:paraId="1C1967FB" w14:textId="77777777" w:rsidR="00530365" w:rsidRPr="009D6CD2" w:rsidRDefault="00530365" w:rsidP="00530365">
      <w:pPr>
        <w:pStyle w:val="Heading4"/>
      </w:pPr>
      <w:bookmarkStart w:id="0" w:name="_Hlk77676002"/>
      <w:r>
        <w:t xml:space="preserve">The Ninth Circuit’s recent decision in </w:t>
      </w:r>
      <w:r w:rsidRPr="00E5365A">
        <w:rPr>
          <w:i/>
          <w:iCs w:val="0"/>
        </w:rPr>
        <w:t>FTC v. Qualcomm</w:t>
      </w:r>
      <w:r>
        <w:t xml:space="preserve"> permits information technology firms to engage in innovation-stifling conduct with </w:t>
      </w:r>
      <w:r w:rsidRPr="00E5365A">
        <w:rPr>
          <w:u w:val="single"/>
        </w:rPr>
        <w:t>antitrust impunity</w:t>
      </w:r>
      <w:r>
        <w:t xml:space="preserve">. Firms have been given </w:t>
      </w:r>
      <w:r w:rsidRPr="0018245D">
        <w:rPr>
          <w:u w:val="single"/>
        </w:rPr>
        <w:t>free reign</w:t>
      </w:r>
      <w:r>
        <w:t xml:space="preserve"> to license standard-essential patents (SEP’s) at a </w:t>
      </w:r>
      <w:r w:rsidRPr="0018245D">
        <w:rPr>
          <w:u w:val="single"/>
        </w:rPr>
        <w:t>surcharge</w:t>
      </w:r>
      <w:r>
        <w:t xml:space="preserve"> and evade commitments to license on Fair, Reasonable, and Non-Discriminatory (FRAND) terms. </w:t>
      </w:r>
    </w:p>
    <w:bookmarkEnd w:id="0"/>
    <w:p w14:paraId="15B6BFEF" w14:textId="77777777" w:rsidR="00530365" w:rsidRPr="00E93A4B" w:rsidRDefault="00530365" w:rsidP="00530365">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1EEDECB2" w14:textId="77777777" w:rsidR="00530365" w:rsidRPr="009514FB" w:rsidRDefault="00530365" w:rsidP="00530365">
      <w:pPr>
        <w:rPr>
          <w:sz w:val="16"/>
        </w:rPr>
      </w:pPr>
      <w:r w:rsidRPr="00887416">
        <w:rPr>
          <w:rStyle w:val="StyleUnderline"/>
          <w:highlight w:val="yellow"/>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887416">
        <w:rPr>
          <w:rStyle w:val="Emphasis"/>
          <w:highlight w:val="yellow"/>
        </w:rPr>
        <w:t>massively inflate</w:t>
      </w:r>
      <w:r w:rsidRPr="009514FB">
        <w:rPr>
          <w:rStyle w:val="StyleUnderline"/>
        </w:rPr>
        <w:t xml:space="preserve"> the </w:t>
      </w:r>
      <w:r w:rsidRPr="00887416">
        <w:rPr>
          <w:rStyle w:val="Emphasis"/>
          <w:highlight w:val="yellow"/>
        </w:rPr>
        <w:t>value</w:t>
      </w:r>
      <w:r w:rsidRPr="00887416">
        <w:rPr>
          <w:rStyle w:val="StyleUnderline"/>
          <w:highlight w:val="yellow"/>
        </w:rPr>
        <w:t xml:space="preserve"> of </w:t>
      </w:r>
      <w:r w:rsidRPr="00887416">
        <w:rPr>
          <w:rStyle w:val="Emphasis"/>
          <w:highlight w:val="yellow"/>
        </w:rPr>
        <w:t>patents</w:t>
      </w:r>
      <w:r w:rsidRPr="00887416">
        <w:rPr>
          <w:rStyle w:val="StyleUnderline"/>
          <w:highlight w:val="yellow"/>
        </w:rPr>
        <w:t xml:space="preserve"> deemed </w:t>
      </w:r>
      <w:r w:rsidRPr="00887416">
        <w:rPr>
          <w:rStyle w:val="Emphasis"/>
          <w:highlight w:val="yellow"/>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887416">
        <w:rPr>
          <w:rStyle w:val="StyleUnderline"/>
          <w:highlight w:val="yellow"/>
        </w:rPr>
        <w:t>SEP owners wield</w:t>
      </w:r>
      <w:r w:rsidRPr="009514FB">
        <w:rPr>
          <w:rStyle w:val="StyleUnderline"/>
        </w:rPr>
        <w:t xml:space="preserve"> a huge amount of </w:t>
      </w:r>
      <w:r w:rsidRPr="00887416">
        <w:rPr>
          <w:rStyle w:val="Emphasis"/>
          <w:highlight w:val="yellow"/>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887416">
        <w:rPr>
          <w:rStyle w:val="StyleUnderline"/>
          <w:highlight w:val="yellow"/>
        </w:rPr>
        <w:t xml:space="preserve">That lets them charge </w:t>
      </w:r>
      <w:r w:rsidRPr="00887416">
        <w:rPr>
          <w:rStyle w:val="Emphasis"/>
          <w:highlight w:val="yellow"/>
        </w:rPr>
        <w:t>unduly large tolls</w:t>
      </w:r>
      <w:r w:rsidRPr="00BA6713">
        <w:rPr>
          <w:rStyle w:val="StyleUnderline"/>
        </w:rPr>
        <w:t xml:space="preserve"> to anyone who wants to implement the standard</w:t>
      </w:r>
      <w:r w:rsidRPr="00BA6713">
        <w:rPr>
          <w:sz w:val="16"/>
        </w:rPr>
        <w:t>.</w:t>
      </w:r>
    </w:p>
    <w:p w14:paraId="289E3D56" w14:textId="77777777" w:rsidR="00530365" w:rsidRPr="009514FB" w:rsidRDefault="00530365" w:rsidP="00530365">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59A3C975" w14:textId="77777777" w:rsidR="00530365" w:rsidRPr="009514FB" w:rsidRDefault="00530365" w:rsidP="00530365">
      <w:pPr>
        <w:rPr>
          <w:sz w:val="16"/>
        </w:rPr>
      </w:pPr>
      <w:r w:rsidRPr="00887416">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887416">
        <w:rPr>
          <w:rStyle w:val="Emphasis"/>
          <w:highlight w:val="yellow"/>
        </w:rPr>
        <w:t>dominant</w:t>
      </w:r>
      <w:r w:rsidRPr="00887416">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887416">
        <w:rPr>
          <w:rStyle w:val="Emphasis"/>
          <w:highlight w:val="yellow"/>
        </w:rPr>
        <w:t>wireless</w:t>
      </w:r>
      <w:r w:rsidRPr="00887416">
        <w:rPr>
          <w:rStyle w:val="StyleUnderline"/>
          <w:highlight w:val="yellow"/>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887416">
        <w:rPr>
          <w:rStyle w:val="Emphasis"/>
          <w:highlight w:val="yellow"/>
        </w:rPr>
        <w:t>participates</w:t>
      </w:r>
      <w:r w:rsidRPr="00887416">
        <w:rPr>
          <w:rStyle w:val="StyleUnderline"/>
          <w:highlight w:val="yellow"/>
        </w:rPr>
        <w:t xml:space="preserve"> in the </w:t>
      </w:r>
      <w:r w:rsidRPr="00887416">
        <w:rPr>
          <w:rStyle w:val="Emphasis"/>
          <w:highlight w:val="yellow"/>
        </w:rPr>
        <w:t>s</w:t>
      </w:r>
      <w:r w:rsidRPr="009517B4">
        <w:rPr>
          <w:rStyle w:val="StyleUnderline"/>
        </w:rPr>
        <w:t>tandard-</w:t>
      </w:r>
      <w:r w:rsidRPr="00887416">
        <w:rPr>
          <w:rStyle w:val="Emphasis"/>
          <w:highlight w:val="yellow"/>
        </w:rPr>
        <w:t>s</w:t>
      </w:r>
      <w:r w:rsidRPr="009517B4">
        <w:rPr>
          <w:rStyle w:val="StyleUnderline"/>
        </w:rPr>
        <w:t xml:space="preserve">etting </w:t>
      </w:r>
      <w:r w:rsidRPr="00887416">
        <w:rPr>
          <w:rStyle w:val="Emphasis"/>
          <w:highlight w:val="yellow"/>
        </w:rPr>
        <w:t>o</w:t>
      </w:r>
      <w:r w:rsidRPr="009517B4">
        <w:rPr>
          <w:rStyle w:val="StyleUnderline"/>
        </w:rPr>
        <w:t>rganization</w:t>
      </w:r>
      <w:r w:rsidRPr="00887416">
        <w:rPr>
          <w:rStyle w:val="Emphasis"/>
          <w:highlight w:val="yellow"/>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7B7476B3" w14:textId="77777777" w:rsidR="00530365" w:rsidRPr="009514FB" w:rsidRDefault="00530365" w:rsidP="00530365">
      <w:pPr>
        <w:rPr>
          <w:sz w:val="16"/>
        </w:rPr>
      </w:pPr>
      <w:r w:rsidRPr="000B4811">
        <w:rPr>
          <w:rStyle w:val="StyleUnderline"/>
        </w:rPr>
        <w:t xml:space="preserve">Although </w:t>
      </w:r>
      <w:r w:rsidRPr="00887416">
        <w:rPr>
          <w:rStyle w:val="StyleUnderline"/>
          <w:highlight w:val="yellow"/>
        </w:rPr>
        <w:t xml:space="preserve">Qualcomm </w:t>
      </w:r>
      <w:r w:rsidRPr="000B4811">
        <w:rPr>
          <w:rStyle w:val="StyleUnderline"/>
        </w:rPr>
        <w:t>promised to license its SEPs</w:t>
      </w:r>
      <w:r w:rsidRPr="000B4811">
        <w:rPr>
          <w:sz w:val="16"/>
        </w:rPr>
        <w:t xml:space="preserve"> (</w:t>
      </w:r>
      <w:r w:rsidRPr="000B4811">
        <w:rPr>
          <w:rStyle w:val="StyleUnderline"/>
        </w:rPr>
        <w:t>including patents essential to</w:t>
      </w:r>
      <w:r w:rsidRPr="000B4811">
        <w:rPr>
          <w:sz w:val="16"/>
        </w:rPr>
        <w:t xml:space="preserve"> CDMA, 3G, 4G, and </w:t>
      </w:r>
      <w:r w:rsidRPr="000B4811">
        <w:rPr>
          <w:rStyle w:val="StyleUnderline"/>
        </w:rPr>
        <w:t>5G</w:t>
      </w:r>
      <w:r w:rsidRPr="000B4811">
        <w:rPr>
          <w:sz w:val="16"/>
        </w:rPr>
        <w:t xml:space="preserve">) </w:t>
      </w:r>
      <w:r w:rsidRPr="000B4811">
        <w:rPr>
          <w:rStyle w:val="StyleUnderline"/>
        </w:rPr>
        <w:t>on FRAND terms</w:t>
      </w:r>
      <w:r w:rsidRPr="000B4811">
        <w:rPr>
          <w:sz w:val="16"/>
        </w:rPr>
        <w:t xml:space="preserve">, </w:t>
      </w:r>
      <w:r w:rsidRPr="000B4811">
        <w:rPr>
          <w:rStyle w:val="StyleUnderline"/>
        </w:rPr>
        <w:t xml:space="preserve">its </w:t>
      </w:r>
      <w:r w:rsidRPr="00887416">
        <w:rPr>
          <w:rStyle w:val="StyleUnderline"/>
          <w:highlight w:val="yellow"/>
        </w:rPr>
        <w:t>conduct has</w:t>
      </w:r>
      <w:r w:rsidRPr="00356306">
        <w:rPr>
          <w:rStyle w:val="StyleUnderline"/>
        </w:rPr>
        <w:t xml:space="preserve"> to many </w:t>
      </w:r>
      <w:r w:rsidRPr="00887416">
        <w:rPr>
          <w:rStyle w:val="StyleUnderline"/>
          <w:highlight w:val="yellow"/>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887416">
        <w:rPr>
          <w:rStyle w:val="Emphasis"/>
          <w:highlight w:val="yellow"/>
        </w:rPr>
        <w:t>highly discriminatory</w:t>
      </w:r>
      <w:r w:rsidRPr="009514FB">
        <w:rPr>
          <w:sz w:val="16"/>
        </w:rPr>
        <w:t xml:space="preserve">. In particular, </w:t>
      </w:r>
      <w:r w:rsidRPr="000B4811">
        <w:rPr>
          <w:rStyle w:val="StyleUnderline"/>
        </w:rPr>
        <w:t xml:space="preserve">Qualcomm has drawn scrutiny for </w:t>
      </w:r>
      <w:r w:rsidRPr="00887416">
        <w:rPr>
          <w:rStyle w:val="StyleUnderline"/>
          <w:highlight w:val="yellow"/>
        </w:rPr>
        <w:t>bundling</w:t>
      </w:r>
      <w:r w:rsidRPr="009514FB">
        <w:rPr>
          <w:rStyle w:val="StyleUnderline"/>
        </w:rPr>
        <w:t xml:space="preserve"> tens of </w:t>
      </w:r>
      <w:r w:rsidRPr="00BA6713">
        <w:rPr>
          <w:rStyle w:val="StyleUnderline"/>
        </w:rPr>
        <w:t xml:space="preserve">thousands of </w:t>
      </w:r>
      <w:r w:rsidRPr="00887416">
        <w:rPr>
          <w:rStyle w:val="StyleUnderline"/>
          <w:highlight w:val="yellow"/>
        </w:rPr>
        <w:t>patents</w:t>
      </w:r>
      <w:r w:rsidRPr="000B4811">
        <w:rPr>
          <w:rStyle w:val="StyleUnderline"/>
        </w:rPr>
        <w:t xml:space="preserve">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887416">
        <w:rPr>
          <w:rStyle w:val="StyleUnderline"/>
          <w:highlight w:val="yellow"/>
        </w:rPr>
        <w:t>refusing to sell</w:t>
      </w:r>
      <w:r w:rsidRPr="009514FB">
        <w:rPr>
          <w:rStyle w:val="StyleUnderline"/>
        </w:rPr>
        <w:t xml:space="preserve"> modem </w:t>
      </w:r>
      <w:r w:rsidRPr="00887416">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887416">
        <w:rPr>
          <w:rStyle w:val="Emphasis"/>
          <w:highlight w:val="yellow"/>
        </w:rPr>
        <w:t>refusing</w:t>
      </w:r>
      <w:r w:rsidRPr="00887416">
        <w:rPr>
          <w:rStyle w:val="StyleUnderline"/>
          <w:highlight w:val="yellow"/>
        </w:rPr>
        <w:t xml:space="preserve"> to license anyone other than</w:t>
      </w:r>
      <w:r w:rsidRPr="009514FB">
        <w:rPr>
          <w:sz w:val="16"/>
        </w:rPr>
        <w:t xml:space="preserve"> original-equipment manufacturers (</w:t>
      </w:r>
      <w:r w:rsidRPr="00887416">
        <w:rPr>
          <w:rStyle w:val="StyleUnderline"/>
          <w:highlight w:val="yellow"/>
        </w:rPr>
        <w:t>OEMs</w:t>
      </w:r>
      <w:r w:rsidRPr="00887416">
        <w:rPr>
          <w:sz w:val="16"/>
          <w:highlight w:val="yellow"/>
        </w:rPr>
        <w:t xml:space="preserve">); </w:t>
      </w:r>
      <w:r w:rsidRPr="00887416">
        <w:rPr>
          <w:rStyle w:val="StyleUnderline"/>
          <w:highlight w:val="yellow"/>
        </w:rPr>
        <w:t xml:space="preserve">and insisting on </w:t>
      </w:r>
      <w:r w:rsidRPr="00887416">
        <w:rPr>
          <w:rStyle w:val="Emphasis"/>
          <w:highlight w:val="yellow"/>
        </w:rPr>
        <w:t>royalties</w:t>
      </w:r>
      <w:r w:rsidRPr="009517B4">
        <w:rPr>
          <w:rStyle w:val="StyleUnderline"/>
        </w:rPr>
        <w:t xml:space="preserve"> calculated </w:t>
      </w:r>
      <w:r w:rsidRPr="00887416">
        <w:rPr>
          <w:rStyle w:val="StyleUnderline"/>
          <w:highlight w:val="yellow"/>
        </w:rPr>
        <w:t xml:space="preserve">as a </w:t>
      </w:r>
      <w:r w:rsidRPr="00887416">
        <w:rPr>
          <w:rStyle w:val="Emphasis"/>
          <w:highlight w:val="yellow"/>
        </w:rPr>
        <w:t>percentage</w:t>
      </w:r>
      <w:r w:rsidRPr="00887416">
        <w:rPr>
          <w:rStyle w:val="StyleUnderline"/>
          <w:highlight w:val="yellow"/>
        </w:rPr>
        <w:t xml:space="preserve"> of the </w:t>
      </w:r>
      <w:r w:rsidRPr="00887416">
        <w:rPr>
          <w:rStyle w:val="Emphasis"/>
          <w:highlight w:val="yellow"/>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3DFAB221" w14:textId="77777777" w:rsidR="00530365" w:rsidRPr="009514FB" w:rsidRDefault="00530365" w:rsidP="00530365">
      <w:pPr>
        <w:rPr>
          <w:sz w:val="16"/>
          <w:szCs w:val="16"/>
        </w:rPr>
      </w:pPr>
      <w:r w:rsidRPr="009514FB">
        <w:rPr>
          <w:sz w:val="16"/>
          <w:szCs w:val="16"/>
        </w:rPr>
        <w:t>In 2017, the U.S. Federal Trade Commission </w:t>
      </w:r>
      <w:hyperlink r:id="rId6"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559074A1" w14:textId="77777777" w:rsidR="00530365" w:rsidRPr="009514FB" w:rsidRDefault="00530365" w:rsidP="00530365">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21D719C2" w14:textId="77777777" w:rsidR="00530365" w:rsidRPr="009514FB" w:rsidRDefault="00530365" w:rsidP="00530365">
      <w:pPr>
        <w:rPr>
          <w:sz w:val="16"/>
        </w:rPr>
      </w:pPr>
      <w:r w:rsidRPr="00BA6713">
        <w:rPr>
          <w:rStyle w:val="StyleUnderline"/>
        </w:rPr>
        <w:t xml:space="preserve">According to </w:t>
      </w:r>
      <w:r w:rsidRPr="00887416">
        <w:rPr>
          <w:rStyle w:val="StyleUnderline"/>
          <w:highlight w:val="yellow"/>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887416">
        <w:rPr>
          <w:rStyle w:val="StyleUnderline"/>
          <w:highlight w:val="yellow"/>
        </w:rPr>
        <w:t xml:space="preserve">framing requires </w:t>
      </w:r>
      <w:r w:rsidRPr="00887416">
        <w:rPr>
          <w:rStyle w:val="Emphasis"/>
          <w:highlight w:val="yellow"/>
        </w:rPr>
        <w:t>ignoring</w:t>
      </w:r>
      <w:r w:rsidRPr="00887416">
        <w:rPr>
          <w:rStyle w:val="StyleUnderline"/>
          <w:highlight w:val="yellow"/>
        </w:rPr>
        <w:t xml:space="preserve"> the </w:t>
      </w:r>
      <w:r w:rsidRPr="00887416">
        <w:rPr>
          <w:rStyle w:val="Emphasis"/>
          <w:highlight w:val="yellow"/>
        </w:rPr>
        <w:t>promises</w:t>
      </w:r>
      <w:r w:rsidRPr="00887416">
        <w:rPr>
          <w:rStyle w:val="StyleUnderline"/>
          <w:highlight w:val="yellow"/>
        </w:rPr>
        <w:t xml:space="preserve"> Qualcomm made to license</w:t>
      </w:r>
      <w:r w:rsidRPr="009514FB">
        <w:rPr>
          <w:rStyle w:val="StyleUnderline"/>
        </w:rPr>
        <w:t xml:space="preserve"> its SEPs </w:t>
      </w:r>
      <w:r w:rsidRPr="00887416">
        <w:rPr>
          <w:rStyle w:val="StyleUnderline"/>
          <w:highlight w:val="yellow"/>
        </w:rPr>
        <w:t xml:space="preserve">on </w:t>
      </w:r>
      <w:r w:rsidRPr="00887416">
        <w:rPr>
          <w:rStyle w:val="Emphasis"/>
          <w:highlight w:val="yellow"/>
        </w:rPr>
        <w:t>reasonable</w:t>
      </w:r>
      <w:r w:rsidRPr="00887416">
        <w:rPr>
          <w:rStyle w:val="StyleUnderline"/>
          <w:highlight w:val="yellow"/>
        </w:rPr>
        <w:t xml:space="preserve"> and </w:t>
      </w:r>
      <w:r w:rsidRPr="00887416">
        <w:rPr>
          <w:rStyle w:val="Emphasis"/>
          <w:highlight w:val="yellow"/>
        </w:rPr>
        <w:t>non-discriminatory</w:t>
      </w:r>
      <w:r w:rsidRPr="00887416">
        <w:rPr>
          <w:rStyle w:val="StyleUnderline"/>
          <w:highlight w:val="yellow"/>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5403F613" w14:textId="77777777" w:rsidR="00530365" w:rsidRPr="009514FB" w:rsidRDefault="00530365" w:rsidP="00530365">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887416">
        <w:rPr>
          <w:rStyle w:val="StyleUnderline"/>
          <w:highlight w:val="yellow"/>
        </w:rPr>
        <w:t>licensing</w:t>
      </w:r>
      <w:r w:rsidRPr="009514FB">
        <w:rPr>
          <w:rStyle w:val="StyleUnderline"/>
        </w:rPr>
        <w:t xml:space="preserve"> them </w:t>
      </w:r>
      <w:r w:rsidRPr="00887416">
        <w:rPr>
          <w:rStyle w:val="StyleUnderline"/>
          <w:highlight w:val="yellow"/>
        </w:rPr>
        <w:t>only to OEMs</w:t>
      </w:r>
      <w:r w:rsidRPr="009514FB">
        <w:rPr>
          <w:sz w:val="16"/>
        </w:rPr>
        <w:t xml:space="preserve">. This had a major benefit: </w:t>
      </w:r>
      <w:r w:rsidRPr="009514FB">
        <w:rPr>
          <w:rStyle w:val="StyleUnderline"/>
        </w:rPr>
        <w:t xml:space="preserve">it </w:t>
      </w:r>
      <w:r w:rsidRPr="00887416">
        <w:rPr>
          <w:rStyle w:val="StyleUnderline"/>
          <w:highlight w:val="yellow"/>
        </w:rPr>
        <w:t xml:space="preserve">let Qualcomm charge a much </w:t>
      </w:r>
      <w:r w:rsidRPr="00887416">
        <w:rPr>
          <w:rStyle w:val="Emphasis"/>
          <w:highlight w:val="yellow"/>
        </w:rPr>
        <w:t>higher royalty rate</w:t>
      </w:r>
      <w:r w:rsidRPr="00887416">
        <w:rPr>
          <w:rStyle w:val="StyleUnderline"/>
          <w:highlight w:val="yellow"/>
        </w:rPr>
        <w:t xml:space="preserve"> based on</w:t>
      </w:r>
      <w:r w:rsidRPr="009514FB">
        <w:rPr>
          <w:rStyle w:val="StyleUnderline"/>
        </w:rPr>
        <w:t xml:space="preserve"> the </w:t>
      </w:r>
      <w:r w:rsidRPr="009514FB">
        <w:rPr>
          <w:rStyle w:val="Emphasis"/>
        </w:rPr>
        <w:t xml:space="preserve">high </w:t>
      </w:r>
      <w:r w:rsidRPr="00887416">
        <w:rPr>
          <w:rStyle w:val="Emphasis"/>
          <w:highlight w:val="yellow"/>
        </w:rPr>
        <w:t>retail price</w:t>
      </w:r>
      <w:r w:rsidRPr="00887416">
        <w:rPr>
          <w:rStyle w:val="StyleUnderline"/>
          <w:highlight w:val="yellow"/>
        </w:rPr>
        <w:t xml:space="preserve"> of the</w:t>
      </w:r>
      <w:r w:rsidRPr="009514FB">
        <w:rPr>
          <w:rStyle w:val="StyleUnderline"/>
        </w:rPr>
        <w:t xml:space="preserve"> end user </w:t>
      </w:r>
      <w:r w:rsidRPr="00887416">
        <w:rPr>
          <w:rStyle w:val="StyleUnderline"/>
          <w:highlight w:val="yellow"/>
        </w:rPr>
        <w:t>devices</w:t>
      </w:r>
      <w:r w:rsidRPr="009514FB">
        <w:rPr>
          <w:sz w:val="16"/>
        </w:rPr>
        <w:t xml:space="preserve">, like smartphones and tablets, </w:t>
      </w:r>
      <w:r w:rsidRPr="009514FB">
        <w:rPr>
          <w:rStyle w:val="StyleUnderline"/>
        </w:rPr>
        <w:t>that OEMs make and sell</w:t>
      </w:r>
      <w:r w:rsidRPr="009514FB">
        <w:rPr>
          <w:sz w:val="16"/>
        </w:rPr>
        <w:t xml:space="preserve">. </w:t>
      </w:r>
      <w:r w:rsidRPr="00887416">
        <w:rPr>
          <w:rStyle w:val="StyleUnderline"/>
          <w:highlight w:val="yellow"/>
        </w:rPr>
        <w:t>If Qualcomm</w:t>
      </w:r>
      <w:r w:rsidRPr="009514FB">
        <w:rPr>
          <w:rStyle w:val="StyleUnderline"/>
        </w:rPr>
        <w:t xml:space="preserve"> had continued to </w:t>
      </w:r>
      <w:r w:rsidRPr="00887416">
        <w:rPr>
          <w:rStyle w:val="StyleUnderline"/>
          <w:highlight w:val="yellow"/>
        </w:rPr>
        <w:t>license to chip suppliers</w:t>
      </w:r>
      <w:r w:rsidRPr="00887416">
        <w:rPr>
          <w:sz w:val="16"/>
          <w:highlight w:val="yellow"/>
        </w:rPr>
        <w:t xml:space="preserve">, </w:t>
      </w:r>
      <w:r w:rsidRPr="00887416">
        <w:rPr>
          <w:rStyle w:val="StyleUnderline"/>
          <w:highlight w:val="yellow"/>
        </w:rPr>
        <w:t>its patents would be “</w:t>
      </w:r>
      <w:r w:rsidRPr="00887416">
        <w:rPr>
          <w:rStyle w:val="Emphasis"/>
          <w:highlight w:val="yellow"/>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3704257F" w14:textId="77777777" w:rsidR="00530365" w:rsidRPr="009514FB" w:rsidRDefault="00530365" w:rsidP="00530365">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0B4811">
        <w:rPr>
          <w:rStyle w:val="StyleUnderline"/>
        </w:rPr>
        <w:t xml:space="preserve">Patent </w:t>
      </w:r>
      <w:r w:rsidRPr="00887416">
        <w:rPr>
          <w:rStyle w:val="StyleUnderline"/>
          <w:highlight w:val="yellow"/>
        </w:rPr>
        <w:t>exhaustion</w:t>
      </w:r>
      <w:r w:rsidRPr="009514FB">
        <w:rPr>
          <w:rStyle w:val="StyleUnderline"/>
        </w:rPr>
        <w:t xml:space="preserve"> is important because it </w:t>
      </w:r>
      <w:r w:rsidRPr="00887416">
        <w:rPr>
          <w:rStyle w:val="Emphasis"/>
          <w:highlight w:val="yellow"/>
        </w:rPr>
        <w:t>prevents price-gouging</w:t>
      </w:r>
      <w:r w:rsidRPr="009514FB">
        <w:rPr>
          <w:sz w:val="16"/>
        </w:rPr>
        <w:t xml:space="preserve">, </w:t>
      </w:r>
      <w:r w:rsidRPr="009514FB">
        <w:rPr>
          <w:rStyle w:val="StyleUnderline"/>
        </w:rPr>
        <w:t xml:space="preserve">but </w:t>
      </w:r>
      <w:r w:rsidRPr="00887416">
        <w:rPr>
          <w:rStyle w:val="StyleUnderline"/>
          <w:highlight w:val="yellow"/>
        </w:rPr>
        <w:t>also</w:t>
      </w:r>
      <w:r w:rsidRPr="009514FB">
        <w:rPr>
          <w:rStyle w:val="StyleUnderline"/>
        </w:rPr>
        <w:t xml:space="preserve"> because it </w:t>
      </w:r>
      <w:r w:rsidRPr="00887416">
        <w:rPr>
          <w:rStyle w:val="StyleUnderline"/>
          <w:highlight w:val="yellow"/>
        </w:rPr>
        <w:t xml:space="preserve">protects </w:t>
      </w:r>
      <w:r w:rsidRPr="00887416">
        <w:rPr>
          <w:rStyle w:val="Emphasis"/>
          <w:highlight w:val="yellow"/>
        </w:rPr>
        <w:t>space</w:t>
      </w:r>
      <w:r w:rsidRPr="00887416">
        <w:rPr>
          <w:rStyle w:val="StyleUnderline"/>
          <w:highlight w:val="yellow"/>
        </w:rPr>
        <w:t xml:space="preserve"> for </w:t>
      </w:r>
      <w:r w:rsidRPr="00887416">
        <w:rPr>
          <w:rStyle w:val="Emphasis"/>
          <w:highlight w:val="yellow"/>
        </w:rPr>
        <w:t>innovation</w:t>
      </w:r>
      <w:r w:rsidRPr="00887416">
        <w:rPr>
          <w:rStyle w:val="StyleUnderline"/>
          <w:highlight w:val="yellow"/>
        </w:rPr>
        <w:t xml:space="preserve"> by letting people </w:t>
      </w:r>
      <w:r w:rsidRPr="00887416">
        <w:rPr>
          <w:rStyle w:val="Emphasis"/>
          <w:highlight w:val="yellow"/>
        </w:rPr>
        <w:t>use things</w:t>
      </w:r>
      <w:r w:rsidRPr="009514FB">
        <w:rPr>
          <w:rStyle w:val="StyleUnderline"/>
        </w:rPr>
        <w:t xml:space="preserve"> they buy </w:t>
      </w:r>
      <w:r w:rsidRPr="00887416">
        <w:rPr>
          <w:rStyle w:val="Emphasis"/>
          <w:highlight w:val="yellow"/>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w:t>
      </w:r>
      <w:r w:rsidRPr="000B4811">
        <w:rPr>
          <w:sz w:val="16"/>
        </w:rPr>
        <w:t xml:space="preserve">Nevertheless, </w:t>
      </w:r>
      <w:r w:rsidRPr="000B4811">
        <w:rPr>
          <w:rStyle w:val="StyleUnderline"/>
        </w:rPr>
        <w:t xml:space="preserve">the Ninth Circuit wholeheartedly approved of Qualcomm’s efforts to avoid </w:t>
      </w:r>
      <w:r w:rsidRPr="000B4811">
        <w:rPr>
          <w:rStyle w:val="Emphasis"/>
        </w:rPr>
        <w:t>exhaustion</w:t>
      </w:r>
      <w:r w:rsidRPr="000B4811">
        <w:rPr>
          <w:sz w:val="16"/>
        </w:rPr>
        <w:t>—</w:t>
      </w:r>
      <w:r w:rsidRPr="000B4811">
        <w:rPr>
          <w:rStyle w:val="StyleUnderline"/>
        </w:rPr>
        <w:t xml:space="preserve">even when that meant </w:t>
      </w:r>
      <w:r w:rsidRPr="000B4811">
        <w:rPr>
          <w:rStyle w:val="Emphasis"/>
        </w:rPr>
        <w:t>cutting off</w:t>
      </w:r>
      <w:r w:rsidRPr="000B4811">
        <w:rPr>
          <w:rStyle w:val="StyleUnderline"/>
        </w:rPr>
        <w:t xml:space="preserve"> access to </w:t>
      </w:r>
      <w:r w:rsidRPr="000B4811">
        <w:rPr>
          <w:rStyle w:val="Emphasis"/>
        </w:rPr>
        <w:t>previous licensees</w:t>
      </w:r>
      <w:r w:rsidRPr="000B4811">
        <w:rPr>
          <w:sz w:val="16"/>
        </w:rPr>
        <w:t xml:space="preserve"> (chip-makers) </w:t>
      </w:r>
      <w:r w:rsidRPr="000B4811">
        <w:rPr>
          <w:rStyle w:val="StyleUnderline"/>
        </w:rPr>
        <w:t xml:space="preserve">in ways that let Qualcomm charge </w:t>
      </w:r>
      <w:r w:rsidRPr="000B4811">
        <w:rPr>
          <w:rStyle w:val="Emphasis"/>
        </w:rPr>
        <w:t>far more</w:t>
      </w:r>
      <w:r w:rsidRPr="000B4811">
        <w:rPr>
          <w:rStyle w:val="StyleUnderline"/>
        </w:rPr>
        <w:t xml:space="preserve"> in </w:t>
      </w:r>
      <w:r w:rsidRPr="000B4811">
        <w:rPr>
          <w:rStyle w:val="Emphasis"/>
        </w:rPr>
        <w:t>licensing fees</w:t>
      </w:r>
      <w:r w:rsidRPr="000B4811">
        <w:rPr>
          <w:rStyle w:val="StyleUnderline"/>
        </w:rPr>
        <w:t xml:space="preserve"> than its SEPs </w:t>
      </w:r>
      <w:r w:rsidRPr="000B4811">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351F56DF" w14:textId="77777777" w:rsidR="00530365" w:rsidRPr="009514FB" w:rsidRDefault="00530365" w:rsidP="00530365">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887416">
        <w:rPr>
          <w:rStyle w:val="StyleUnderline"/>
          <w:highlight w:val="yellow"/>
        </w:rPr>
        <w:t xml:space="preserve">it’s </w:t>
      </w:r>
      <w:r w:rsidRPr="00887416">
        <w:rPr>
          <w:rStyle w:val="Emphasis"/>
          <w:highlight w:val="yellow"/>
        </w:rPr>
        <w:t>harmful</w:t>
      </w:r>
      <w:r w:rsidRPr="00887416">
        <w:rPr>
          <w:rStyle w:val="StyleUnderline"/>
          <w:highlight w:val="yellow"/>
        </w:rPr>
        <w:t xml:space="preserve"> for the </w:t>
      </w:r>
      <w:r w:rsidRPr="00887416">
        <w:rPr>
          <w:rStyle w:val="Emphasis"/>
          <w:highlight w:val="yellow"/>
        </w:rPr>
        <w:t>economy</w:t>
      </w:r>
      <w:r w:rsidRPr="00887416">
        <w:rPr>
          <w:sz w:val="16"/>
          <w:highlight w:val="yellow"/>
        </w:rPr>
        <w:t xml:space="preserve">, </w:t>
      </w:r>
      <w:r w:rsidRPr="00887416">
        <w:rPr>
          <w:rStyle w:val="Emphasis"/>
          <w:highlight w:val="yellow"/>
        </w:rPr>
        <w:t>innovation</w:t>
      </w:r>
      <w:r w:rsidRPr="00887416">
        <w:rPr>
          <w:sz w:val="16"/>
          <w:highlight w:val="yellow"/>
        </w:rPr>
        <w:t xml:space="preserve">, </w:t>
      </w:r>
      <w:r w:rsidRPr="00887416">
        <w:rPr>
          <w:rStyle w:val="StyleUnderline"/>
          <w:highlight w:val="yellow"/>
        </w:rPr>
        <w:t xml:space="preserve">and </w:t>
      </w:r>
      <w:r w:rsidRPr="00887416">
        <w:rPr>
          <w:rStyle w:val="Emphasis"/>
          <w:highlight w:val="yellow"/>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887416">
        <w:rPr>
          <w:rStyle w:val="StyleUnderline"/>
          <w:highlight w:val="yellow"/>
        </w:rPr>
        <w:t>consumers</w:t>
      </w:r>
      <w:r w:rsidRPr="009514FB">
        <w:rPr>
          <w:rStyle w:val="StyleUnderline"/>
        </w:rPr>
        <w:t xml:space="preserve"> experience when they </w:t>
      </w:r>
      <w:r w:rsidRPr="00887416">
        <w:rPr>
          <w:rStyle w:val="StyleUnderline"/>
          <w:highlight w:val="yellow"/>
        </w:rPr>
        <w:t xml:space="preserve">pay </w:t>
      </w:r>
      <w:r w:rsidRPr="00887416">
        <w:rPr>
          <w:rStyle w:val="Emphasis"/>
          <w:highlight w:val="yellow"/>
        </w:rPr>
        <w:t>inflated</w:t>
      </w:r>
      <w:r w:rsidRPr="00887416">
        <w:rPr>
          <w:sz w:val="16"/>
          <w:highlight w:val="yellow"/>
        </w:rPr>
        <w:t xml:space="preserve"> </w:t>
      </w:r>
      <w:r w:rsidRPr="00887416">
        <w:rPr>
          <w:rStyle w:val="StyleUnderline"/>
          <w:highlight w:val="yellow"/>
        </w:rPr>
        <w:t>prices for</w:t>
      </w:r>
      <w:r w:rsidRPr="009514FB">
        <w:rPr>
          <w:rStyle w:val="StyleUnderline"/>
        </w:rPr>
        <w:t xml:space="preserve"> high-tech </w:t>
      </w:r>
      <w:r w:rsidRPr="00887416">
        <w:rPr>
          <w:rStyle w:val="StyleUnderline"/>
          <w:highlight w:val="yellow"/>
        </w:rPr>
        <w:t>devices</w:t>
      </w:r>
      <w:r w:rsidRPr="00887416">
        <w:rPr>
          <w:sz w:val="16"/>
          <w:highlight w:val="yellow"/>
        </w:rPr>
        <w:t xml:space="preserve">, </w:t>
      </w:r>
      <w:r w:rsidRPr="00887416">
        <w:rPr>
          <w:rStyle w:val="StyleUnderline"/>
          <w:highlight w:val="yellow"/>
        </w:rPr>
        <w:t xml:space="preserve">and miss out on </w:t>
      </w:r>
      <w:r w:rsidRPr="00887416">
        <w:rPr>
          <w:rStyle w:val="Emphasis"/>
          <w:highlight w:val="yellow"/>
        </w:rPr>
        <w:t>innovation</w:t>
      </w:r>
      <w:r w:rsidRPr="000B4811">
        <w:rPr>
          <w:rStyle w:val="StyleUnderline"/>
        </w:rPr>
        <w:t xml:space="preserve"> that might have </w:t>
      </w:r>
      <w:r w:rsidRPr="00887416">
        <w:rPr>
          <w:rStyle w:val="StyleUnderline"/>
          <w:highlight w:val="yellow"/>
        </w:rPr>
        <w:t>developed from fair</w:t>
      </w:r>
      <w:r w:rsidRPr="009514FB">
        <w:rPr>
          <w:sz w:val="16"/>
        </w:rPr>
        <w:t xml:space="preserve">, </w:t>
      </w:r>
      <w:r w:rsidRPr="009514FB">
        <w:rPr>
          <w:rStyle w:val="StyleUnderline"/>
        </w:rPr>
        <w:t>reasonable</w:t>
      </w:r>
      <w:r w:rsidRPr="009514FB">
        <w:rPr>
          <w:sz w:val="16"/>
        </w:rPr>
        <w:t xml:space="preserve">, </w:t>
      </w:r>
      <w:r w:rsidRPr="009514FB">
        <w:rPr>
          <w:rStyle w:val="StyleUnderline"/>
        </w:rPr>
        <w:t xml:space="preserve">and non-discriminatory </w:t>
      </w:r>
      <w:r w:rsidRPr="00887416">
        <w:rPr>
          <w:rStyle w:val="StyleUnderline"/>
          <w:highlight w:val="yellow"/>
        </w:rPr>
        <w:t xml:space="preserve">licensing </w:t>
      </w:r>
      <w:r w:rsidRPr="00721D7D">
        <w:rPr>
          <w:rStyle w:val="StyleUnderline"/>
        </w:rPr>
        <w:t>practices</w:t>
      </w:r>
      <w:r w:rsidRPr="00450315">
        <w:rPr>
          <w:sz w:val="16"/>
        </w:rPr>
        <w:t>.</w:t>
      </w:r>
    </w:p>
    <w:p w14:paraId="0E548BC5" w14:textId="77777777" w:rsidR="00530365" w:rsidRDefault="00530365" w:rsidP="00530365">
      <w:pPr>
        <w:rPr>
          <w:sz w:val="16"/>
        </w:rPr>
      </w:pPr>
      <w:r w:rsidRPr="009514FB">
        <w:rPr>
          <w:sz w:val="16"/>
        </w:rPr>
        <w:t xml:space="preserve">We hope the FTC sticks to its guns and asks the Ninth Circuit to go en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5C82C77A" w14:textId="77777777" w:rsidR="00530365" w:rsidRPr="009D6CD2" w:rsidRDefault="00530365" w:rsidP="00530365">
      <w:pPr>
        <w:rPr>
          <w:sz w:val="16"/>
        </w:rPr>
      </w:pPr>
    </w:p>
    <w:p w14:paraId="202B7507" w14:textId="77777777" w:rsidR="00530365" w:rsidRDefault="00530365" w:rsidP="00530365">
      <w:pPr>
        <w:pStyle w:val="Heading4"/>
      </w:pPr>
      <w:r>
        <w:t xml:space="preserve">Qualcomm’s ability to evade its FRAND commitment can be traced to a </w:t>
      </w:r>
      <w:r w:rsidRPr="0018245D">
        <w:rPr>
          <w:u w:val="single"/>
        </w:rPr>
        <w:t>failure</w:t>
      </w:r>
      <w:r>
        <w:t xml:space="preserve"> on the part of Standard Setting Organization’s (SSO’s) to reasonably </w:t>
      </w:r>
      <w:r w:rsidRPr="0018245D">
        <w:rPr>
          <w:u w:val="single"/>
        </w:rPr>
        <w:t>define</w:t>
      </w:r>
      <w:r>
        <w:t xml:space="preserve"> and </w:t>
      </w:r>
      <w:r w:rsidRPr="0018245D">
        <w:rPr>
          <w:u w:val="single"/>
        </w:rPr>
        <w:t>enforce</w:t>
      </w:r>
      <w:r>
        <w:t xml:space="preserve"> their IPR policies. Patent holdup is </w:t>
      </w:r>
      <w:r w:rsidRPr="00A15AE5">
        <w:rPr>
          <w:u w:val="single"/>
        </w:rPr>
        <w:t>real</w:t>
      </w:r>
      <w:r>
        <w:t>, and a</w:t>
      </w:r>
      <w:r w:rsidRPr="004F7FAF">
        <w:t>ntitrust</w:t>
      </w:r>
      <w:r>
        <w:t xml:space="preserve"> enforcement is </w:t>
      </w:r>
      <w:r w:rsidRPr="0081291F">
        <w:rPr>
          <w:u w:val="single"/>
        </w:rPr>
        <w:t>necessary</w:t>
      </w:r>
      <w:r>
        <w:t xml:space="preserve"> to manage it.</w:t>
      </w:r>
    </w:p>
    <w:p w14:paraId="3E3561FD" w14:textId="77777777" w:rsidR="00530365" w:rsidRDefault="00530365" w:rsidP="00530365">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20FCF596" w14:textId="77777777" w:rsidR="00530365" w:rsidRPr="00C06A59" w:rsidRDefault="00530365" w:rsidP="00530365">
      <w:pPr>
        <w:rPr>
          <w:sz w:val="16"/>
          <w:szCs w:val="16"/>
        </w:rPr>
      </w:pPr>
      <w:r w:rsidRPr="00C06A59">
        <w:rPr>
          <w:sz w:val="16"/>
          <w:szCs w:val="16"/>
        </w:rPr>
        <w:t xml:space="preserve">C. A Limited Role for Antitrust in Promoting, Not Impeding, Competition </w:t>
      </w:r>
    </w:p>
    <w:p w14:paraId="23664AB2" w14:textId="77777777" w:rsidR="00530365" w:rsidRPr="00C06A59" w:rsidRDefault="00530365" w:rsidP="00530365">
      <w:pPr>
        <w:rPr>
          <w:sz w:val="16"/>
        </w:rPr>
      </w:pPr>
      <w:r w:rsidRPr="004F7FAF">
        <w:rPr>
          <w:rStyle w:val="StyleUnderline"/>
          <w:highlight w:val="yellow"/>
        </w:rPr>
        <w:t xml:space="preserve">We favor an </w:t>
      </w:r>
      <w:r w:rsidRPr="004F7FAF">
        <w:rPr>
          <w:rStyle w:val="Emphasis"/>
          <w:highlight w:val="yellow"/>
        </w:rPr>
        <w:t>important</w:t>
      </w:r>
      <w:r w:rsidRPr="00C06A59">
        <w:rPr>
          <w:sz w:val="16"/>
        </w:rPr>
        <w:t xml:space="preserve"> but limited </w:t>
      </w:r>
      <w:r w:rsidRPr="004F7FAF">
        <w:rPr>
          <w:rStyle w:val="StyleUnderline"/>
          <w:highlight w:val="yellow"/>
        </w:rPr>
        <w:t>role for antitrust to control</w:t>
      </w:r>
      <w:r w:rsidRPr="00503414">
        <w:rPr>
          <w:rStyle w:val="StyleUnderline"/>
        </w:rPr>
        <w:t xml:space="preserve"> patent </w:t>
      </w:r>
      <w:r w:rsidRPr="004F7FAF">
        <w:rPr>
          <w:rStyle w:val="StyleUnderline"/>
          <w:highlight w:val="yellow"/>
        </w:rPr>
        <w:t>holdup</w:t>
      </w:r>
      <w:r w:rsidRPr="00C06A59">
        <w:rPr>
          <w:sz w:val="16"/>
        </w:rPr>
        <w:t>. One of the authors has previously expressed skepticism of broad antitrust enforcement against patent holdup.129 But the critical point Lemley made there is that, for the most part, we do not need antitrust if patent and contract law effectively enforce the private solutions SSOs have developed to the holdup problem.130 In his more temperate moments, Delrahim adds an important caveat that, if taken seriously, might align him more with us: “[A]ntitrust law should play no role in policing unilateral FRAND commitments where contract or common law remedies would be adequate.”131 Unfortunately, he seemed to drop that caveat in the joint December 2019 statement with the PTO abandoning long-standing policy on FRAND commitments. There, the Division and the PTO took the position that patentees should be entitled to a full range of patent remedies, explicitly including injunctions, even if they had committed to license the patents on FRAND terms.132 As Herbert Hovenkamp has noted, the Justice Department’s position contradicts established law on injunctive relief and FRAND.133</w:t>
      </w:r>
    </w:p>
    <w:p w14:paraId="264C41EB" w14:textId="77777777" w:rsidR="00530365" w:rsidRPr="00C06A59" w:rsidRDefault="00530365" w:rsidP="00530365">
      <w:pPr>
        <w:rPr>
          <w:sz w:val="16"/>
        </w:rPr>
      </w:pPr>
      <w:r w:rsidRPr="00C06A59">
        <w:rPr>
          <w:sz w:val="16"/>
        </w:rPr>
        <w:t xml:space="preserve">Even the more limited version of the statement is problematic. </w:t>
      </w:r>
      <w:r w:rsidRPr="0018245D">
        <w:rPr>
          <w:rStyle w:val="StyleUnderline"/>
        </w:rPr>
        <w:t>If courts</w:t>
      </w:r>
      <w:r w:rsidRPr="00C06A59">
        <w:rPr>
          <w:sz w:val="16"/>
        </w:rPr>
        <w:t xml:space="preserve"> effectively </w:t>
      </w:r>
      <w:r w:rsidRPr="0018245D">
        <w:rPr>
          <w:rStyle w:val="StyleUnderline"/>
        </w:rPr>
        <w:t>enforce FRAND</w:t>
      </w:r>
      <w:r w:rsidRPr="00C06A59">
        <w:rPr>
          <w:sz w:val="16"/>
        </w:rPr>
        <w:t xml:space="preserve"> commitments, most of the </w:t>
      </w:r>
      <w:r w:rsidRPr="0018245D">
        <w:rPr>
          <w:rStyle w:val="StyleUnderline"/>
        </w:rPr>
        <w:t>holdup</w:t>
      </w:r>
      <w:r w:rsidRPr="00C06A59">
        <w:rPr>
          <w:sz w:val="16"/>
        </w:rPr>
        <w:t xml:space="preserve"> problem </w:t>
      </w:r>
      <w:r w:rsidRPr="0018245D">
        <w:rPr>
          <w:rStyle w:val="StyleUnderline"/>
        </w:rPr>
        <w:t>can be solved without</w:t>
      </w:r>
      <w:r w:rsidRPr="00C06A59">
        <w:rPr>
          <w:sz w:val="16"/>
        </w:rPr>
        <w:t xml:space="preserve"> resort to </w:t>
      </w:r>
      <w:r w:rsidRPr="0018245D">
        <w:rPr>
          <w:rStyle w:val="StyleUnderline"/>
        </w:rPr>
        <w:t>antitrust</w:t>
      </w:r>
      <w:r w:rsidRPr="00C06A59">
        <w:rPr>
          <w:sz w:val="16"/>
        </w:rPr>
        <w:t xml:space="preserve">. But </w:t>
      </w:r>
      <w:r w:rsidRPr="0018245D">
        <w:rPr>
          <w:rStyle w:val="StyleUnderline"/>
        </w:rPr>
        <w:t>antitrust</w:t>
      </w:r>
      <w:r w:rsidRPr="00C06A59">
        <w:rPr>
          <w:sz w:val="16"/>
        </w:rPr>
        <w:t xml:space="preserve"> still </w:t>
      </w:r>
      <w:r w:rsidRPr="0018245D">
        <w:rPr>
          <w:rStyle w:val="StyleUnderline"/>
        </w:rPr>
        <w:t xml:space="preserve">has an </w:t>
      </w:r>
      <w:r w:rsidRPr="0018245D">
        <w:rPr>
          <w:rStyle w:val="Emphasis"/>
        </w:rPr>
        <w:t>important role</w:t>
      </w:r>
      <w:r w:rsidRPr="00C06A59">
        <w:rPr>
          <w:sz w:val="16"/>
        </w:rPr>
        <w:t xml:space="preserve"> </w:t>
      </w:r>
      <w:r w:rsidRPr="0018245D">
        <w:rPr>
          <w:rStyle w:val="StyleUnderline"/>
        </w:rPr>
        <w:t>to play when contract</w:t>
      </w:r>
      <w:r w:rsidRPr="00C06A59">
        <w:rPr>
          <w:sz w:val="16"/>
        </w:rPr>
        <w:t xml:space="preserve"> law </w:t>
      </w:r>
      <w:r w:rsidRPr="0018245D">
        <w:rPr>
          <w:rStyle w:val="StyleUnderline"/>
        </w:rPr>
        <w:t>and anti-fraud laws fail to</w:t>
      </w:r>
      <w:r w:rsidRPr="00C06A59">
        <w:rPr>
          <w:sz w:val="16"/>
        </w:rPr>
        <w:t xml:space="preserve"> fully </w:t>
      </w:r>
      <w:r w:rsidRPr="0018245D">
        <w:rPr>
          <w:rStyle w:val="StyleUnderline"/>
        </w:rPr>
        <w:t>address</w:t>
      </w:r>
      <w:r w:rsidRPr="00C06A59">
        <w:rPr>
          <w:sz w:val="16"/>
        </w:rPr>
        <w:t xml:space="preserve"> the patent </w:t>
      </w:r>
      <w:r w:rsidRPr="0018245D">
        <w:rPr>
          <w:rStyle w:val="StyleUnderline"/>
        </w:rPr>
        <w:t>holdup</w:t>
      </w:r>
      <w:r w:rsidRPr="00C06A59">
        <w:rPr>
          <w:sz w:val="16"/>
        </w:rPr>
        <w:t xml:space="preserve"> problem.134</w:t>
      </w:r>
    </w:p>
    <w:p w14:paraId="56899123" w14:textId="77777777" w:rsidR="00530365" w:rsidRPr="00C06A59" w:rsidRDefault="00530365" w:rsidP="00530365">
      <w:pPr>
        <w:rPr>
          <w:sz w:val="16"/>
        </w:rPr>
      </w:pPr>
      <w:r w:rsidRPr="00C06A59">
        <w:rPr>
          <w:sz w:val="16"/>
        </w:rPr>
        <w:t xml:space="preserve">The FTC’s case against </w:t>
      </w:r>
      <w:r w:rsidRPr="00C06A59">
        <w:rPr>
          <w:rStyle w:val="StyleUnderline"/>
          <w:highlight w:val="yellow"/>
        </w:rPr>
        <w:t>Qualcomm provides a</w:t>
      </w:r>
      <w:r w:rsidRPr="0018245D">
        <w:rPr>
          <w:rStyle w:val="StyleUnderline"/>
        </w:rPr>
        <w:t xml:space="preserve"> good </w:t>
      </w:r>
      <w:r w:rsidRPr="00C06A59">
        <w:rPr>
          <w:rStyle w:val="StyleUnderline"/>
          <w:highlight w:val="yellow"/>
        </w:rPr>
        <w:t xml:space="preserve">example of why </w:t>
      </w:r>
      <w:r w:rsidRPr="00C06A59">
        <w:rPr>
          <w:rStyle w:val="Emphasis"/>
          <w:highlight w:val="yellow"/>
        </w:rPr>
        <w:t>antitrust</w:t>
      </w:r>
      <w:r w:rsidRPr="00C06A59">
        <w:rPr>
          <w:rStyle w:val="StyleUnderline"/>
          <w:highlight w:val="yellow"/>
        </w:rPr>
        <w:t xml:space="preserve"> is </w:t>
      </w:r>
      <w:r w:rsidRPr="00C06A59">
        <w:rPr>
          <w:rStyle w:val="Emphasis"/>
          <w:highlight w:val="yellow"/>
        </w:rPr>
        <w:t>needed</w:t>
      </w:r>
      <w:r w:rsidRPr="00C06A59">
        <w:rPr>
          <w:sz w:val="16"/>
        </w:rPr>
        <w:t xml:space="preserve">. In that case, </w:t>
      </w:r>
      <w:r w:rsidRPr="0018245D">
        <w:rPr>
          <w:rStyle w:val="StyleUnderline"/>
        </w:rPr>
        <w:t>the District Court found</w:t>
      </w:r>
      <w:r w:rsidRPr="00C06A59">
        <w:rPr>
          <w:sz w:val="16"/>
        </w:rPr>
        <w:t xml:space="preserve"> that </w:t>
      </w:r>
      <w:r w:rsidRPr="0018245D">
        <w:rPr>
          <w:rStyle w:val="StyleUnderline"/>
        </w:rPr>
        <w:t>Qualcomm</w:t>
      </w:r>
      <w:r w:rsidRPr="00C06A59">
        <w:rPr>
          <w:sz w:val="16"/>
        </w:rPr>
        <w:t xml:space="preserve"> had </w:t>
      </w:r>
      <w:r w:rsidRPr="0018245D">
        <w:rPr>
          <w:rStyle w:val="StyleUnderline"/>
        </w:rPr>
        <w:t>breached</w:t>
      </w:r>
      <w:r w:rsidRPr="00C06A59">
        <w:rPr>
          <w:sz w:val="16"/>
        </w:rPr>
        <w:t xml:space="preserve"> its </w:t>
      </w:r>
      <w:r w:rsidRPr="0018245D">
        <w:rPr>
          <w:rStyle w:val="StyleUnderline"/>
        </w:rPr>
        <w:t>FRAND</w:t>
      </w:r>
      <w:r w:rsidRPr="00C06A59">
        <w:rPr>
          <w:sz w:val="16"/>
        </w:rPr>
        <w:t xml:space="preserve"> commitment </w:t>
      </w:r>
      <w:r w:rsidRPr="0018245D">
        <w:rPr>
          <w:rStyle w:val="StyleUnderline"/>
        </w:rPr>
        <w:t>and used</w:t>
      </w:r>
      <w:r w:rsidRPr="00C06A59">
        <w:rPr>
          <w:sz w:val="16"/>
        </w:rPr>
        <w:t xml:space="preserve"> its </w:t>
      </w:r>
      <w:r w:rsidRPr="0018245D">
        <w:rPr>
          <w:rStyle w:val="StyleUnderline"/>
        </w:rPr>
        <w:t>monopoly power over modem chips to pressure</w:t>
      </w:r>
      <w:r w:rsidRPr="00C06A59">
        <w:rPr>
          <w:sz w:val="16"/>
        </w:rPr>
        <w:t xml:space="preserve"> its </w:t>
      </w:r>
      <w:r w:rsidRPr="0018245D">
        <w:rPr>
          <w:rStyle w:val="StyleUnderline"/>
        </w:rPr>
        <w:t>customers</w:t>
      </w:r>
      <w:r w:rsidRPr="00C06A59">
        <w:rPr>
          <w:sz w:val="16"/>
        </w:rPr>
        <w:t xml:space="preserve"> (Original Equipment Manufacturers, or “OEMs”) </w:t>
      </w:r>
      <w:r w:rsidRPr="0018245D">
        <w:rPr>
          <w:rStyle w:val="StyleUnderline"/>
        </w:rPr>
        <w:t xml:space="preserve">to pay a royalty </w:t>
      </w:r>
      <w:r w:rsidRPr="0018245D">
        <w:rPr>
          <w:rStyle w:val="Emphasis"/>
        </w:rPr>
        <w:t>surcharge</w:t>
      </w:r>
      <w:r w:rsidRPr="00C06A59">
        <w:rPr>
          <w:sz w:val="16"/>
        </w:rPr>
        <w:t xml:space="preserve"> </w:t>
      </w:r>
      <w:r w:rsidRPr="0018245D">
        <w:rPr>
          <w:rStyle w:val="StyleUnderline"/>
        </w:rPr>
        <w:t>for Qualcomm’s SEPs</w:t>
      </w:r>
      <w:r w:rsidRPr="00C06A59">
        <w:rPr>
          <w:sz w:val="16"/>
        </w:rPr>
        <w:t xml:space="preserve"> on top of the reasonable royalty rates that Qualcomm would otherwise have been able to obtain. Qualcomm imposed this surcharge when Qualcomm’s customers purchased modem chips from Qualcomm’s rivals.135 The District Court correctly found that </w:t>
      </w:r>
      <w:r w:rsidRPr="0018245D">
        <w:rPr>
          <w:rStyle w:val="StyleUnderline"/>
        </w:rPr>
        <w:t>Qualcomm’s</w:t>
      </w:r>
      <w:r w:rsidRPr="00C06A59">
        <w:rPr>
          <w:sz w:val="16"/>
        </w:rPr>
        <w:t xml:space="preserve"> royalty </w:t>
      </w:r>
      <w:r w:rsidRPr="0018245D">
        <w:rPr>
          <w:rStyle w:val="StyleUnderline"/>
        </w:rPr>
        <w:t>surcharge acted like a tax when</w:t>
      </w:r>
      <w:r w:rsidRPr="00C06A59">
        <w:rPr>
          <w:sz w:val="16"/>
        </w:rPr>
        <w:t xml:space="preserve"> Qualcomm’s </w:t>
      </w:r>
      <w:r w:rsidRPr="0018245D">
        <w:rPr>
          <w:rStyle w:val="StyleUnderline"/>
        </w:rPr>
        <w:t>customers purchased</w:t>
      </w:r>
      <w:r w:rsidRPr="00C06A59">
        <w:rPr>
          <w:sz w:val="16"/>
        </w:rPr>
        <w:t xml:space="preserve"> modem </w:t>
      </w:r>
      <w:r w:rsidRPr="0018245D">
        <w:rPr>
          <w:rStyle w:val="StyleUnderline"/>
        </w:rPr>
        <w:t>chips from</w:t>
      </w:r>
      <w:r w:rsidRPr="00C06A59">
        <w:rPr>
          <w:sz w:val="16"/>
        </w:rPr>
        <w:t xml:space="preserve"> Qualcomm’s </w:t>
      </w:r>
      <w:r w:rsidRPr="0018245D">
        <w:rPr>
          <w:rStyle w:val="StyleUnderline"/>
        </w:rPr>
        <w:t>rivals</w:t>
      </w:r>
      <w:r w:rsidRPr="00C06A59">
        <w:rPr>
          <w:sz w:val="16"/>
        </w:rPr>
        <w:t>.136 Based on this reasoning, the District Court correctly found that Qualcomm’s “no-license/no-chips” policy harmed competition by raising rivals’ costs and thereby excluding them, and that this same conduct also harmed Qualcomm’s customers.137</w:t>
      </w:r>
    </w:p>
    <w:p w14:paraId="7691D177" w14:textId="77777777" w:rsidR="00530365" w:rsidRPr="00C06A59" w:rsidRDefault="00530365" w:rsidP="00530365">
      <w:pPr>
        <w:rPr>
          <w:sz w:val="16"/>
        </w:rPr>
      </w:pPr>
      <w:r w:rsidRPr="00C06A59">
        <w:rPr>
          <w:rStyle w:val="StyleUnderline"/>
        </w:rPr>
        <w:t>The Ninth Circuit</w:t>
      </w:r>
      <w:r w:rsidRPr="0018245D">
        <w:rPr>
          <w:rStyle w:val="StyleUnderline"/>
        </w:rPr>
        <w:t xml:space="preserve"> reversed</w:t>
      </w:r>
      <w:r w:rsidRPr="00C06A59">
        <w:rPr>
          <w:sz w:val="16"/>
        </w:rPr>
        <w:t xml:space="preserve">, </w:t>
      </w:r>
      <w:r w:rsidRPr="00C06A59">
        <w:rPr>
          <w:rStyle w:val="StyleUnderline"/>
        </w:rPr>
        <w:t>making</w:t>
      </w:r>
      <w:r w:rsidRPr="00C06A59">
        <w:rPr>
          <w:sz w:val="16"/>
        </w:rPr>
        <w:t xml:space="preserve"> basic </w:t>
      </w:r>
      <w:r w:rsidRPr="0018245D">
        <w:rPr>
          <w:rStyle w:val="Emphasis"/>
        </w:rPr>
        <w:t>errors</w:t>
      </w:r>
      <w:r w:rsidRPr="0018245D">
        <w:rPr>
          <w:rStyle w:val="StyleUnderline"/>
        </w:rPr>
        <w:t xml:space="preserve"> of</w:t>
      </w:r>
      <w:r w:rsidRPr="00C06A59">
        <w:rPr>
          <w:sz w:val="16"/>
        </w:rPr>
        <w:t xml:space="preserve"> both </w:t>
      </w:r>
      <w:r w:rsidRPr="0018245D">
        <w:rPr>
          <w:rStyle w:val="Emphasis"/>
        </w:rPr>
        <w:t>economics</w:t>
      </w:r>
      <w:r w:rsidRPr="00C06A59">
        <w:rPr>
          <w:sz w:val="16"/>
        </w:rPr>
        <w:t xml:space="preserve"> </w:t>
      </w:r>
      <w:r w:rsidRPr="0018245D">
        <w:rPr>
          <w:rStyle w:val="StyleUnderline"/>
        </w:rPr>
        <w:t xml:space="preserve">and </w:t>
      </w:r>
      <w:r w:rsidRPr="0018245D">
        <w:rPr>
          <w:rStyle w:val="Emphasis"/>
        </w:rPr>
        <w:t>law</w:t>
      </w:r>
      <w:r w:rsidRPr="00C06A59">
        <w:rPr>
          <w:sz w:val="16"/>
        </w:rPr>
        <w:t xml:space="preserve">.138 On the economics, </w:t>
      </w:r>
      <w:r w:rsidRPr="0018245D">
        <w:rPr>
          <w:rStyle w:val="StyleUnderline"/>
        </w:rPr>
        <w:t>the Ninth Circuit mistakenly concluded</w:t>
      </w:r>
      <w:r w:rsidRPr="00C06A59">
        <w:rPr>
          <w:sz w:val="16"/>
        </w:rPr>
        <w:t xml:space="preserve"> that “</w:t>
      </w:r>
      <w:r w:rsidRPr="0018245D">
        <w:rPr>
          <w:rStyle w:val="StyleUnderline"/>
        </w:rPr>
        <w:t>Qualcomm’s royalties</w:t>
      </w:r>
      <w:r w:rsidRPr="00C06A59">
        <w:rPr>
          <w:sz w:val="16"/>
        </w:rPr>
        <w:t xml:space="preserve"> </w:t>
      </w:r>
      <w:r w:rsidRPr="0018245D">
        <w:rPr>
          <w:rStyle w:val="StyleUnderline"/>
        </w:rPr>
        <w:t>are</w:t>
      </w:r>
      <w:r w:rsidRPr="00C06A59">
        <w:rPr>
          <w:sz w:val="16"/>
        </w:rPr>
        <w:t xml:space="preserve"> ‘chip-supplier </w:t>
      </w:r>
      <w:r w:rsidRPr="0018245D">
        <w:rPr>
          <w:rStyle w:val="StyleUnderline"/>
        </w:rPr>
        <w:t>neutral’</w:t>
      </w:r>
      <w:r w:rsidRPr="00C06A59">
        <w:rPr>
          <w:sz w:val="16"/>
        </w:rPr>
        <w:t xml:space="preserve"> because Qualcomm collects them from all OEMs that license its patents, not just ‘rival’s customers.’”139 </w:t>
      </w:r>
      <w:r w:rsidRPr="0018245D">
        <w:rPr>
          <w:rStyle w:val="StyleUnderline"/>
        </w:rPr>
        <w:t xml:space="preserve">This is flatly </w:t>
      </w:r>
      <w:r w:rsidRPr="0018245D">
        <w:rPr>
          <w:rStyle w:val="Emphasis"/>
        </w:rPr>
        <w:t>incorrect</w:t>
      </w:r>
      <w:r w:rsidRPr="00C06A59">
        <w:rPr>
          <w:sz w:val="16"/>
        </w:rPr>
        <w:t xml:space="preserve">, </w:t>
      </w:r>
      <w:r w:rsidRPr="0018245D">
        <w:rPr>
          <w:rStyle w:val="StyleUnderline"/>
        </w:rPr>
        <w:t xml:space="preserve">because the royalty surcharge </w:t>
      </w:r>
      <w:r w:rsidRPr="0018245D">
        <w:rPr>
          <w:rStyle w:val="Emphasis"/>
        </w:rPr>
        <w:t>reduces</w:t>
      </w:r>
      <w:r w:rsidRPr="00C06A59">
        <w:rPr>
          <w:sz w:val="16"/>
        </w:rPr>
        <w:t xml:space="preserve"> </w:t>
      </w:r>
      <w:r w:rsidRPr="0018245D">
        <w:rPr>
          <w:rStyle w:val="StyleUnderline"/>
        </w:rPr>
        <w:t xml:space="preserve">the </w:t>
      </w:r>
      <w:r w:rsidRPr="0018245D">
        <w:rPr>
          <w:rStyle w:val="Emphasis"/>
        </w:rPr>
        <w:t>gains</w:t>
      </w:r>
      <w:r w:rsidRPr="00C06A59">
        <w:rPr>
          <w:sz w:val="16"/>
        </w:rPr>
        <w:t xml:space="preserve"> </w:t>
      </w:r>
      <w:r w:rsidRPr="0018245D">
        <w:rPr>
          <w:rStyle w:val="StyleUnderline"/>
        </w:rPr>
        <w:t>from trade between an OEM and a</w:t>
      </w:r>
      <w:r w:rsidRPr="00C06A59">
        <w:rPr>
          <w:sz w:val="16"/>
        </w:rPr>
        <w:t xml:space="preserve"> rival </w:t>
      </w:r>
      <w:r w:rsidRPr="0018245D">
        <w:rPr>
          <w:rStyle w:val="StyleUnderline"/>
        </w:rPr>
        <w:t>modem-chip supplier</w:t>
      </w:r>
      <w:r w:rsidRPr="00C06A59">
        <w:rPr>
          <w:sz w:val="16"/>
        </w:rPr>
        <w:t xml:space="preserve"> but does not reduce the gains from trade between the OEM and Qualcomm.140 Based on this error, the Ninth Circuit states incorrectly: “The FTC identifies no such harm to competition.”141</w:t>
      </w:r>
    </w:p>
    <w:p w14:paraId="531DB5B2" w14:textId="77777777" w:rsidR="00530365" w:rsidRPr="0018245D" w:rsidRDefault="00530365" w:rsidP="00530365">
      <w:pPr>
        <w:rPr>
          <w:rStyle w:val="StyleUnderline"/>
        </w:rPr>
      </w:pPr>
      <w:r w:rsidRPr="00C06A59">
        <w:rPr>
          <w:sz w:val="16"/>
        </w:rPr>
        <w:t xml:space="preserve">On the law, </w:t>
      </w:r>
      <w:r w:rsidRPr="00C06A59">
        <w:rPr>
          <w:rStyle w:val="StyleUnderline"/>
          <w:highlight w:val="yellow"/>
        </w:rPr>
        <w:t>the Ninth Circuit rejects the</w:t>
      </w:r>
      <w:r w:rsidRPr="00C06A59">
        <w:rPr>
          <w:sz w:val="16"/>
        </w:rPr>
        <w:t xml:space="preserve"> well-established </w:t>
      </w:r>
      <w:r w:rsidRPr="00C06A59">
        <w:rPr>
          <w:rStyle w:val="StyleUnderline"/>
          <w:highlight w:val="yellow"/>
        </w:rPr>
        <w:t>principle</w:t>
      </w:r>
      <w:r w:rsidRPr="00C06A59">
        <w:rPr>
          <w:sz w:val="16"/>
        </w:rPr>
        <w:t xml:space="preserve"> that </w:t>
      </w:r>
      <w:r w:rsidRPr="00C06A59">
        <w:rPr>
          <w:rStyle w:val="StyleUnderline"/>
          <w:highlight w:val="yellow"/>
        </w:rPr>
        <w:t xml:space="preserve">harming </w:t>
      </w:r>
      <w:r w:rsidRPr="00C06A59">
        <w:rPr>
          <w:rStyle w:val="Emphasis"/>
          <w:highlight w:val="yellow"/>
        </w:rPr>
        <w:t>customers</w:t>
      </w:r>
      <w:r w:rsidRPr="00C06A59">
        <w:rPr>
          <w:rStyle w:val="StyleUnderline"/>
          <w:highlight w:val="yellow"/>
        </w:rPr>
        <w:t xml:space="preserve"> can</w:t>
      </w:r>
      <w:r w:rsidRPr="0018245D">
        <w:rPr>
          <w:rStyle w:val="StyleUnderline"/>
        </w:rPr>
        <w:t xml:space="preserve"> be a way of </w:t>
      </w:r>
      <w:r w:rsidRPr="00C06A59">
        <w:rPr>
          <w:rStyle w:val="StyleUnderline"/>
          <w:highlight w:val="yellow"/>
        </w:rPr>
        <w:t>harm</w:t>
      </w:r>
      <w:r w:rsidRPr="0018245D">
        <w:rPr>
          <w:rStyle w:val="StyleUnderline"/>
        </w:rPr>
        <w:t xml:space="preserve">ing </w:t>
      </w:r>
      <w:r w:rsidRPr="00C06A59">
        <w:rPr>
          <w:rStyle w:val="Emphasis"/>
          <w:highlight w:val="yellow"/>
        </w:rPr>
        <w:t>competition</w:t>
      </w:r>
      <w:r w:rsidRPr="00C06A59">
        <w:rPr>
          <w:sz w:val="16"/>
        </w:rPr>
        <w:t xml:space="preserve">: “[T]he primary harms the district court identified here were to the OEMs who agree to pay Qualcomm’s royalty rates—that is, Qualcomm’s customers, not its competitors. These harms were thus located outside the ‘areas of effective competition’—the markets for CDMA and premium LTE modem chips.”142 </w:t>
      </w:r>
      <w:r w:rsidRPr="00C06A59">
        <w:rPr>
          <w:rStyle w:val="StyleUnderline"/>
          <w:highlight w:val="yellow"/>
        </w:rPr>
        <w:t>The notion</w:t>
      </w:r>
      <w:r w:rsidRPr="00C06A59">
        <w:rPr>
          <w:sz w:val="16"/>
        </w:rPr>
        <w:t xml:space="preserve"> that </w:t>
      </w:r>
      <w:r w:rsidRPr="00C06A59">
        <w:rPr>
          <w:rStyle w:val="StyleUnderline"/>
          <w:highlight w:val="yellow"/>
        </w:rPr>
        <w:t>harms</w:t>
      </w:r>
      <w:r w:rsidRPr="0018245D">
        <w:rPr>
          <w:rStyle w:val="StyleUnderline"/>
        </w:rPr>
        <w:t xml:space="preserve"> to customers</w:t>
      </w:r>
      <w:r w:rsidRPr="00C06A59">
        <w:rPr>
          <w:sz w:val="16"/>
        </w:rPr>
        <w:t xml:space="preserve"> in the relevant market </w:t>
      </w:r>
      <w:r w:rsidRPr="00C06A59">
        <w:rPr>
          <w:rStyle w:val="StyleUnderline"/>
          <w:highlight w:val="yellow"/>
        </w:rPr>
        <w:t xml:space="preserve">are </w:t>
      </w:r>
      <w:r w:rsidRPr="00C06A59">
        <w:rPr>
          <w:rStyle w:val="Emphasis"/>
          <w:highlight w:val="yellow"/>
        </w:rPr>
        <w:t>outside</w:t>
      </w:r>
      <w:r w:rsidRPr="00C06A59">
        <w:rPr>
          <w:rStyle w:val="StyleUnderline"/>
          <w:highlight w:val="yellow"/>
        </w:rPr>
        <w:t xml:space="preserve"> the </w:t>
      </w:r>
      <w:r w:rsidRPr="00C06A59">
        <w:rPr>
          <w:rStyle w:val="Emphasis"/>
          <w:highlight w:val="yellow"/>
        </w:rPr>
        <w:t>scope</w:t>
      </w:r>
      <w:r w:rsidRPr="00C06A59">
        <w:rPr>
          <w:rStyle w:val="StyleUnderline"/>
          <w:highlight w:val="yellow"/>
        </w:rPr>
        <w:t xml:space="preserve"> of</w:t>
      </w:r>
      <w:r w:rsidRPr="0018245D">
        <w:rPr>
          <w:rStyle w:val="StyleUnderline"/>
        </w:rPr>
        <w:t xml:space="preserve"> the </w:t>
      </w:r>
      <w:r w:rsidRPr="00C06A59">
        <w:rPr>
          <w:rStyle w:val="Emphasis"/>
          <w:highlight w:val="yellow"/>
        </w:rPr>
        <w:t>antitrust</w:t>
      </w:r>
      <w:r w:rsidRPr="0018245D">
        <w:rPr>
          <w:rStyle w:val="Emphasis"/>
        </w:rPr>
        <w:t xml:space="preserve"> laws</w:t>
      </w:r>
      <w:r w:rsidRPr="0018245D">
        <w:rPr>
          <w:rStyle w:val="StyleUnderline"/>
        </w:rPr>
        <w:t xml:space="preserve"> </w:t>
      </w:r>
      <w:r w:rsidRPr="00C06A59">
        <w:rPr>
          <w:rStyle w:val="StyleUnderline"/>
          <w:highlight w:val="yellow"/>
        </w:rPr>
        <w:t>is</w:t>
      </w:r>
      <w:r w:rsidRPr="0018245D">
        <w:rPr>
          <w:rStyle w:val="StyleUnderline"/>
        </w:rPr>
        <w:t xml:space="preserve"> simply </w:t>
      </w:r>
      <w:r w:rsidRPr="00C06A59">
        <w:rPr>
          <w:rStyle w:val="Emphasis"/>
          <w:highlight w:val="yellow"/>
        </w:rPr>
        <w:t>bizarre</w:t>
      </w:r>
      <w:r w:rsidRPr="0018245D">
        <w:rPr>
          <w:rStyle w:val="StyleUnderline"/>
        </w:rPr>
        <w:t>.</w:t>
      </w:r>
    </w:p>
    <w:p w14:paraId="35D0440F" w14:textId="77777777" w:rsidR="00530365" w:rsidRPr="00C06A59" w:rsidRDefault="00530365" w:rsidP="00530365">
      <w:pPr>
        <w:rPr>
          <w:sz w:val="16"/>
        </w:rPr>
      </w:pPr>
      <w:r w:rsidRPr="00C06A59">
        <w:rPr>
          <w:sz w:val="16"/>
        </w:rPr>
        <w:t xml:space="preserve">In any event, as noted above, the District Court also found harm to Qualcomm’s rivals in both of the relevant markets it identified. The Ninth Circuit further erred by stating that “the district court’s ‘anticompetitive surcharge’ theory fails to state a cogent theory of anticompetitive harm.”143 The Ninth Circuit’s logic at this point assumes that Qualcomm’s royalties reflect the value of its SEPs, but that is directly contrary to the District Court’s finding that </w:t>
      </w:r>
      <w:r w:rsidRPr="0018245D">
        <w:rPr>
          <w:rStyle w:val="StyleUnderline"/>
        </w:rPr>
        <w:t>Qualcomm used</w:t>
      </w:r>
      <w:r w:rsidRPr="00C06A59">
        <w:rPr>
          <w:sz w:val="16"/>
        </w:rPr>
        <w:t xml:space="preserve"> its </w:t>
      </w:r>
      <w:r w:rsidRPr="0018245D">
        <w:rPr>
          <w:rStyle w:val="StyleUnderline"/>
        </w:rPr>
        <w:t>monopoly over modem chips to obtain a</w:t>
      </w:r>
      <w:r w:rsidRPr="00C06A59">
        <w:rPr>
          <w:sz w:val="16"/>
        </w:rPr>
        <w:t xml:space="preserve"> royalty </w:t>
      </w:r>
      <w:r w:rsidRPr="0018245D">
        <w:rPr>
          <w:rStyle w:val="Emphasis"/>
        </w:rPr>
        <w:t>surcharge</w:t>
      </w:r>
      <w:r w:rsidRPr="00C06A59">
        <w:rPr>
          <w:sz w:val="16"/>
        </w:rPr>
        <w:t xml:space="preserve">, </w:t>
      </w:r>
      <w:r w:rsidRPr="0018245D">
        <w:rPr>
          <w:rStyle w:val="StyleUnderline"/>
        </w:rPr>
        <w:t>above and beyond</w:t>
      </w:r>
      <w:r w:rsidRPr="00C06A59">
        <w:rPr>
          <w:sz w:val="16"/>
        </w:rPr>
        <w:t xml:space="preserve"> the </w:t>
      </w:r>
      <w:r w:rsidRPr="0018245D">
        <w:rPr>
          <w:rStyle w:val="StyleUnderline"/>
        </w:rPr>
        <w:t>royalties Qualcomm could obtain based on its SEPs</w:t>
      </w:r>
      <w:r w:rsidRPr="00C06A59">
        <w:rPr>
          <w:sz w:val="16"/>
        </w:rPr>
        <w:t>.144 One cannot dismiss findings regarding the effects of a royalty surcharge by assuming away that very surcharge. Hopefully the Supreme Court will correct these blatant errors.</w:t>
      </w:r>
    </w:p>
    <w:p w14:paraId="11CFB77D" w14:textId="77777777" w:rsidR="00530365" w:rsidRPr="00C06A59" w:rsidRDefault="00530365" w:rsidP="00530365">
      <w:pPr>
        <w:rPr>
          <w:sz w:val="16"/>
        </w:rPr>
      </w:pPr>
      <w:r w:rsidRPr="0018245D">
        <w:rPr>
          <w:rStyle w:val="StyleUnderline"/>
        </w:rPr>
        <w:t>Qualcomm’s use of</w:t>
      </w:r>
      <w:r w:rsidRPr="00C06A59">
        <w:rPr>
          <w:sz w:val="16"/>
        </w:rPr>
        <w:t xml:space="preserve"> its separate </w:t>
      </w:r>
      <w:r w:rsidRPr="0018245D">
        <w:rPr>
          <w:rStyle w:val="StyleUnderline"/>
        </w:rPr>
        <w:t>monopoly power</w:t>
      </w:r>
      <w:r w:rsidRPr="00C06A59">
        <w:rPr>
          <w:sz w:val="16"/>
        </w:rPr>
        <w:t xml:space="preserve"> over modem chips to evade its FRAND commitment </w:t>
      </w:r>
      <w:r w:rsidRPr="0018245D">
        <w:rPr>
          <w:rStyle w:val="StyleUnderline"/>
        </w:rPr>
        <w:t>couldn’t be remedied in contract</w:t>
      </w:r>
      <w:r w:rsidRPr="00C06A59">
        <w:rPr>
          <w:sz w:val="16"/>
        </w:rPr>
        <w:t xml:space="preserve">, </w:t>
      </w:r>
      <w:r w:rsidRPr="0018245D">
        <w:rPr>
          <w:rStyle w:val="StyleUnderline"/>
        </w:rPr>
        <w:t xml:space="preserve">making </w:t>
      </w:r>
      <w:r w:rsidRPr="0018245D">
        <w:rPr>
          <w:rStyle w:val="Emphasis"/>
        </w:rPr>
        <w:t>antitrust</w:t>
      </w:r>
      <w:r w:rsidRPr="0018245D">
        <w:rPr>
          <w:rStyle w:val="StyleUnderline"/>
        </w:rPr>
        <w:t xml:space="preserve"> enforcement a </w:t>
      </w:r>
      <w:r w:rsidRPr="0018245D">
        <w:rPr>
          <w:rStyle w:val="Emphasis"/>
        </w:rPr>
        <w:t>necessity</w:t>
      </w:r>
      <w:r w:rsidRPr="00C06A59">
        <w:rPr>
          <w:sz w:val="16"/>
        </w:rPr>
        <w:t xml:space="preserve"> </w:t>
      </w:r>
      <w:r w:rsidRPr="0018245D">
        <w:rPr>
          <w:rStyle w:val="StyleUnderline"/>
        </w:rPr>
        <w:t>for reasons beyond</w:t>
      </w:r>
      <w:r w:rsidRPr="00C06A59">
        <w:rPr>
          <w:sz w:val="16"/>
        </w:rPr>
        <w:t xml:space="preserve"> simply </w:t>
      </w:r>
      <w:r w:rsidRPr="0018245D">
        <w:rPr>
          <w:rStyle w:val="StyleUnderline"/>
        </w:rPr>
        <w:t>enforcing</w:t>
      </w:r>
      <w:r w:rsidRPr="00C06A59">
        <w:rPr>
          <w:sz w:val="16"/>
        </w:rPr>
        <w:t xml:space="preserve"> the </w:t>
      </w:r>
      <w:r w:rsidRPr="0018245D">
        <w:rPr>
          <w:rStyle w:val="StyleUnderline"/>
        </w:rPr>
        <w:t>FRAND</w:t>
      </w:r>
      <w:r w:rsidRPr="00C06A59">
        <w:rPr>
          <w:sz w:val="16"/>
        </w:rPr>
        <w:t xml:space="preserve"> deal.145 In the standard-setting context, </w:t>
      </w:r>
      <w:r w:rsidRPr="0018245D">
        <w:rPr>
          <w:rStyle w:val="StyleUnderline"/>
        </w:rPr>
        <w:t>if a SEP owner breaches</w:t>
      </w:r>
      <w:r w:rsidRPr="00C06A59">
        <w:rPr>
          <w:sz w:val="16"/>
        </w:rPr>
        <w:t xml:space="preserve"> its </w:t>
      </w:r>
      <w:r w:rsidRPr="0018245D">
        <w:rPr>
          <w:rStyle w:val="StyleUnderline"/>
        </w:rPr>
        <w:t>FRAND</w:t>
      </w:r>
      <w:r w:rsidRPr="00C06A59">
        <w:rPr>
          <w:sz w:val="16"/>
        </w:rPr>
        <w:t xml:space="preserve"> commitment and is thereby able to charge unreasonably high royalties to device manufacturers, those </w:t>
      </w:r>
      <w:r w:rsidRPr="0018245D">
        <w:rPr>
          <w:rStyle w:val="StyleUnderline"/>
        </w:rPr>
        <w:t xml:space="preserve">royalties are likely to be </w:t>
      </w:r>
      <w:r w:rsidRPr="0018245D">
        <w:rPr>
          <w:rStyle w:val="Emphasis"/>
        </w:rPr>
        <w:t>passed</w:t>
      </w:r>
      <w:r w:rsidRPr="00C06A59">
        <w:rPr>
          <w:sz w:val="16"/>
        </w:rPr>
        <w:t xml:space="preserve"> through </w:t>
      </w:r>
      <w:r w:rsidRPr="0018245D">
        <w:rPr>
          <w:rStyle w:val="StyleUnderline"/>
        </w:rPr>
        <w:t xml:space="preserve">in large part to final </w:t>
      </w:r>
      <w:r w:rsidRPr="0018245D">
        <w:rPr>
          <w:rStyle w:val="Emphasis"/>
        </w:rPr>
        <w:t>consumers</w:t>
      </w:r>
      <w:r w:rsidRPr="00C06A59">
        <w:rPr>
          <w:sz w:val="16"/>
        </w:rPr>
        <w:t>. Antitrust enforcement can protect consumers from these overcharges.146</w:t>
      </w:r>
    </w:p>
    <w:p w14:paraId="68BEE730" w14:textId="77777777" w:rsidR="00530365" w:rsidRPr="00C06A59" w:rsidRDefault="00530365" w:rsidP="00530365">
      <w:pPr>
        <w:rPr>
          <w:sz w:val="16"/>
        </w:rPr>
      </w:pPr>
      <w:r w:rsidRPr="00C06A59">
        <w:rPr>
          <w:sz w:val="16"/>
        </w:rPr>
        <w:t xml:space="preserve">But </w:t>
      </w:r>
      <w:r w:rsidRPr="0018245D">
        <w:rPr>
          <w:rStyle w:val="StyleUnderline"/>
        </w:rPr>
        <w:t>to the extent</w:t>
      </w:r>
      <w:r w:rsidRPr="00C06A59">
        <w:rPr>
          <w:sz w:val="16"/>
        </w:rPr>
        <w:t xml:space="preserve"> that </w:t>
      </w:r>
      <w:r w:rsidRPr="0018245D">
        <w:rPr>
          <w:rStyle w:val="StyleUnderline"/>
        </w:rPr>
        <w:t>antitrust can step back</w:t>
      </w:r>
      <w:r w:rsidRPr="00C06A59">
        <w:rPr>
          <w:sz w:val="16"/>
        </w:rPr>
        <w:t xml:space="preserve"> in some settings, </w:t>
      </w:r>
      <w:r w:rsidRPr="0018245D">
        <w:rPr>
          <w:rStyle w:val="StyleUnderline"/>
        </w:rPr>
        <w:t>that is only</w:t>
      </w:r>
      <w:r w:rsidRPr="00C06A59">
        <w:rPr>
          <w:sz w:val="16"/>
        </w:rPr>
        <w:t xml:space="preserve"> possible </w:t>
      </w:r>
      <w:r w:rsidRPr="0018245D">
        <w:rPr>
          <w:rStyle w:val="StyleUnderline"/>
        </w:rPr>
        <w:t>because</w:t>
      </w:r>
      <w:r w:rsidRPr="00C06A59">
        <w:rPr>
          <w:sz w:val="16"/>
        </w:rPr>
        <w:t xml:space="preserve"> the market participants have recognized and responded effectively to the patent holdup problem by requiring reasonable licensing terms, and because the </w:t>
      </w:r>
      <w:r w:rsidRPr="0018245D">
        <w:rPr>
          <w:rStyle w:val="StyleUnderline"/>
        </w:rPr>
        <w:t>courts have enforced that requirement</w:t>
      </w:r>
      <w:r w:rsidRPr="00C06A59">
        <w:rPr>
          <w:sz w:val="16"/>
        </w:rPr>
        <w:t xml:space="preserve"> in contract or patent law. The second prong of the Antitrust Division’s attack on FRAND commitments therefore undermines whatever merit there might be to the first prong. While on the one hand Delrahim says that we don’t need antitrust because contract and equity will solve the patent holdup problem, on the other hand he is advocating policies that make it harder for contract and patent law to solve that very problem. Threatening SSOs with liability—maybe even per se liability—for trying to stop SEP holdup undermines the very contractual solution on which Delrahim purports to rely. So too do Delrahim’s periodic claims that holdup is a good thing, or at least something we should accept,147 his incorrect claim that patent holdout is a bigger problem than patent holdup,148 and his advocacy for undoing or avoiding eBay and giving a patent owner the right to an automatic injunction.149 Indeed, under Delrahim, the Antitrust Division evidently objects even to voluntary commitments by patent owners not to seek an injunction as part of the standard-setting process.150 Ironically, this assault on SSOs and FRAND policies may actually necessitate more antitrust intervention in standard-setting. If the DOJ encourages companies like Qualcomm to ignore their FRAND commitments, and if the DOJ discourages SSOs from trying to solve the SEP holdup problem, or impedes their efforts to do so, </w:t>
      </w:r>
      <w:r w:rsidRPr="00C06A59">
        <w:rPr>
          <w:rStyle w:val="StyleUnderline"/>
          <w:highlight w:val="yellow"/>
        </w:rPr>
        <w:t>antitrust may</w:t>
      </w:r>
      <w:r w:rsidRPr="00C06A59">
        <w:rPr>
          <w:sz w:val="16"/>
        </w:rPr>
        <w:t xml:space="preserve"> ultimately </w:t>
      </w:r>
      <w:r w:rsidRPr="00C06A59">
        <w:rPr>
          <w:rStyle w:val="StyleUnderline"/>
          <w:highlight w:val="yellow"/>
        </w:rPr>
        <w:t xml:space="preserve">have to step in to </w:t>
      </w:r>
      <w:r w:rsidRPr="00C06A59">
        <w:rPr>
          <w:rStyle w:val="Emphasis"/>
          <w:highlight w:val="yellow"/>
        </w:rPr>
        <w:t>protect</w:t>
      </w:r>
      <w:r w:rsidRPr="00C06A59">
        <w:rPr>
          <w:sz w:val="16"/>
          <w:highlight w:val="yellow"/>
        </w:rPr>
        <w:t xml:space="preserve"> </w:t>
      </w:r>
      <w:r w:rsidRPr="00C06A59">
        <w:rPr>
          <w:rStyle w:val="StyleUnderline"/>
          <w:highlight w:val="yellow"/>
        </w:rPr>
        <w:t>a</w:t>
      </w:r>
      <w:r w:rsidRPr="0018245D">
        <w:rPr>
          <w:rStyle w:val="StyleUnderline"/>
        </w:rPr>
        <w:t xml:space="preserve"> functioning </w:t>
      </w:r>
      <w:r w:rsidRPr="00C06A59">
        <w:rPr>
          <w:rStyle w:val="Emphasis"/>
          <w:highlight w:val="yellow"/>
        </w:rPr>
        <w:t>market</w:t>
      </w:r>
      <w:r w:rsidRPr="00C06A59">
        <w:rPr>
          <w:sz w:val="16"/>
          <w:highlight w:val="yellow"/>
        </w:rPr>
        <w:t xml:space="preserve"> </w:t>
      </w:r>
      <w:r w:rsidRPr="00C06A59">
        <w:rPr>
          <w:rStyle w:val="StyleUnderline"/>
          <w:highlight w:val="yellow"/>
        </w:rPr>
        <w:t>from</w:t>
      </w:r>
      <w:r w:rsidRPr="0018245D">
        <w:rPr>
          <w:rStyle w:val="StyleUnderline"/>
        </w:rPr>
        <w:t xml:space="preserve"> SEP </w:t>
      </w:r>
      <w:r w:rsidRPr="00C06A59">
        <w:rPr>
          <w:rStyle w:val="StyleUnderline"/>
          <w:highlight w:val="yellow"/>
        </w:rPr>
        <w:t>holdup</w:t>
      </w:r>
      <w:r w:rsidRPr="00C06A59">
        <w:rPr>
          <w:sz w:val="16"/>
        </w:rPr>
        <w:t>.</w:t>
      </w:r>
    </w:p>
    <w:p w14:paraId="7EB7FFCA" w14:textId="77777777" w:rsidR="00530365" w:rsidRPr="00C06A59" w:rsidRDefault="00530365" w:rsidP="00530365">
      <w:pPr>
        <w:rPr>
          <w:sz w:val="16"/>
          <w:szCs w:val="16"/>
        </w:rPr>
      </w:pPr>
      <w:r w:rsidRPr="00C06A59">
        <w:rPr>
          <w:sz w:val="16"/>
          <w:szCs w:val="16"/>
        </w:rPr>
        <w:t>CONCLUSIONS AND RECOMMENDATIONS</w:t>
      </w:r>
    </w:p>
    <w:p w14:paraId="73DCE30A" w14:textId="77777777" w:rsidR="00530365" w:rsidRPr="00C06A59" w:rsidRDefault="00530365" w:rsidP="00530365">
      <w:pPr>
        <w:rPr>
          <w:sz w:val="16"/>
        </w:rPr>
      </w:pPr>
      <w:r w:rsidRPr="0018245D">
        <w:rPr>
          <w:rStyle w:val="StyleUnderline"/>
        </w:rPr>
        <w:t xml:space="preserve">The theory of holdup is </w:t>
      </w:r>
      <w:r w:rsidRPr="0018245D">
        <w:rPr>
          <w:rStyle w:val="Emphasis"/>
        </w:rPr>
        <w:t>well-supported</w:t>
      </w:r>
      <w:r w:rsidRPr="00C06A59">
        <w:rPr>
          <w:sz w:val="16"/>
        </w:rPr>
        <w:t xml:space="preserve"> </w:t>
      </w:r>
      <w:r w:rsidRPr="0018245D">
        <w:rPr>
          <w:rStyle w:val="StyleUnderline"/>
        </w:rPr>
        <w:t>by</w:t>
      </w:r>
      <w:r w:rsidRPr="00C06A59">
        <w:rPr>
          <w:sz w:val="16"/>
        </w:rPr>
        <w:t xml:space="preserve"> a substantial body of </w:t>
      </w:r>
      <w:r w:rsidRPr="0018245D">
        <w:rPr>
          <w:rStyle w:val="StyleUnderline"/>
        </w:rPr>
        <w:t>empirical evidence</w:t>
      </w:r>
      <w:r w:rsidRPr="00C06A59">
        <w:rPr>
          <w:sz w:val="16"/>
        </w:rPr>
        <w:t xml:space="preserve">. For valid conceptual and practical reasons, this empirical literature has not involved showing that large-scale actual holdups are common. Rather, the </w:t>
      </w:r>
      <w:r w:rsidRPr="0018245D">
        <w:rPr>
          <w:rStyle w:val="StyleUnderline"/>
        </w:rPr>
        <w:t>evidence</w:t>
      </w:r>
      <w:r w:rsidRPr="00C06A59">
        <w:rPr>
          <w:sz w:val="16"/>
        </w:rPr>
        <w:t xml:space="preserve"> generally </w:t>
      </w:r>
      <w:r w:rsidRPr="0018245D">
        <w:rPr>
          <w:rStyle w:val="StyleUnderline"/>
        </w:rPr>
        <w:t xml:space="preserve">comes in the form of efforts by private parties to contract </w:t>
      </w:r>
      <w:r w:rsidRPr="0018245D">
        <w:rPr>
          <w:rStyle w:val="Emphasis"/>
        </w:rPr>
        <w:t>around</w:t>
      </w:r>
      <w:r w:rsidRPr="0018245D">
        <w:rPr>
          <w:rStyle w:val="StyleUnderline"/>
        </w:rPr>
        <w:t xml:space="preserve"> holdup</w:t>
      </w:r>
      <w:r w:rsidRPr="00C06A59">
        <w:rPr>
          <w:sz w:val="16"/>
        </w:rPr>
        <w:t>.</w:t>
      </w:r>
    </w:p>
    <w:p w14:paraId="7BFEDDCE" w14:textId="77777777" w:rsidR="00530365" w:rsidRPr="00C06A59" w:rsidRDefault="00530365" w:rsidP="00530365">
      <w:pPr>
        <w:rPr>
          <w:sz w:val="16"/>
          <w:szCs w:val="16"/>
        </w:rPr>
      </w:pPr>
      <w:r w:rsidRPr="00C06A59">
        <w:rPr>
          <w:sz w:val="16"/>
          <w:szCs w:val="16"/>
        </w:rPr>
        <w:t>The same types of evidence and the same standards regarding empirical work should be applied when testing the theory of patent holdup.</w:t>
      </w:r>
    </w:p>
    <w:p w14:paraId="7B902CAE" w14:textId="77777777" w:rsidR="00530365" w:rsidRPr="0018245D" w:rsidRDefault="00530365" w:rsidP="00530365">
      <w:pPr>
        <w:rPr>
          <w:rStyle w:val="StyleUnderline"/>
        </w:rPr>
      </w:pPr>
      <w:r w:rsidRPr="00C06A59">
        <w:rPr>
          <w:sz w:val="16"/>
        </w:rPr>
        <w:t xml:space="preserve">When such standards are applied, </w:t>
      </w:r>
      <w:r w:rsidRPr="00C06A59">
        <w:rPr>
          <w:rStyle w:val="StyleUnderline"/>
          <w:highlight w:val="yellow"/>
        </w:rPr>
        <w:t>it is clear</w:t>
      </w:r>
      <w:r w:rsidRPr="00C06A59">
        <w:rPr>
          <w:sz w:val="16"/>
        </w:rPr>
        <w:t xml:space="preserve"> that the problem of </w:t>
      </w:r>
      <w:r w:rsidRPr="0018245D">
        <w:rPr>
          <w:rStyle w:val="StyleUnderline"/>
        </w:rPr>
        <w:t xml:space="preserve">patent </w:t>
      </w:r>
      <w:r w:rsidRPr="00C06A59">
        <w:rPr>
          <w:rStyle w:val="StyleUnderline"/>
          <w:highlight w:val="yellow"/>
        </w:rPr>
        <w:t xml:space="preserve">holdup is </w:t>
      </w:r>
      <w:r w:rsidRPr="00C06A59">
        <w:rPr>
          <w:rStyle w:val="Emphasis"/>
          <w:highlight w:val="yellow"/>
        </w:rPr>
        <w:t>substantial</w:t>
      </w:r>
      <w:r w:rsidRPr="00C06A59">
        <w:rPr>
          <w:sz w:val="16"/>
        </w:rPr>
        <w:t xml:space="preserve">. Indeed, patent holdup, and especially </w:t>
      </w:r>
      <w:r w:rsidRPr="0018245D">
        <w:rPr>
          <w:rStyle w:val="StyleUnderline"/>
        </w:rPr>
        <w:t>SEP holdup</w:t>
      </w:r>
      <w:r w:rsidRPr="00C06A59">
        <w:rPr>
          <w:sz w:val="16"/>
        </w:rPr>
        <w:t xml:space="preserve">, </w:t>
      </w:r>
      <w:r w:rsidRPr="0018245D">
        <w:rPr>
          <w:rStyle w:val="StyleUnderline"/>
        </w:rPr>
        <w:t>are</w:t>
      </w:r>
      <w:r w:rsidRPr="00C06A59">
        <w:rPr>
          <w:sz w:val="16"/>
        </w:rPr>
        <w:t xml:space="preserve"> very </w:t>
      </w:r>
      <w:r w:rsidRPr="0018245D">
        <w:rPr>
          <w:rStyle w:val="Emphasis"/>
        </w:rPr>
        <w:t>difficult</w:t>
      </w:r>
      <w:r w:rsidRPr="00C06A59">
        <w:rPr>
          <w:sz w:val="16"/>
        </w:rPr>
        <w:t xml:space="preserve"> </w:t>
      </w:r>
      <w:r w:rsidRPr="0018245D">
        <w:rPr>
          <w:rStyle w:val="StyleUnderline"/>
        </w:rPr>
        <w:t>strains of holdup to manage</w:t>
      </w:r>
      <w:r w:rsidRPr="00C06A59">
        <w:rPr>
          <w:sz w:val="16"/>
        </w:rPr>
        <w:t xml:space="preserve">. Furthermore, the problem of patent holdup is quite common, since it arises whenever the efficient development of new products and services involves substantial investments that may turn out to be specific to another party’s patent portfolio. Not surprisingly, therefore, </w:t>
      </w:r>
      <w:r w:rsidRPr="0018245D">
        <w:rPr>
          <w:rStyle w:val="StyleUnderline"/>
        </w:rPr>
        <w:t xml:space="preserve">virtually </w:t>
      </w:r>
      <w:r w:rsidRPr="00C06A59">
        <w:rPr>
          <w:rStyle w:val="Emphasis"/>
          <w:highlight w:val="yellow"/>
        </w:rPr>
        <w:t>all players</w:t>
      </w:r>
      <w:r w:rsidRPr="00C06A59">
        <w:rPr>
          <w:rStyle w:val="StyleUnderline"/>
          <w:highlight w:val="yellow"/>
        </w:rPr>
        <w:t xml:space="preserve"> in </w:t>
      </w:r>
      <w:r w:rsidRPr="00C06A59">
        <w:rPr>
          <w:rStyle w:val="StyleUnderline"/>
        </w:rPr>
        <w:t>the</w:t>
      </w:r>
      <w:r w:rsidRPr="0018245D">
        <w:rPr>
          <w:rStyle w:val="StyleUnderline"/>
        </w:rPr>
        <w:t xml:space="preserve"> </w:t>
      </w:r>
      <w:r w:rsidRPr="00C06A59">
        <w:rPr>
          <w:rStyle w:val="StyleUnderline"/>
          <w:highlight w:val="yellow"/>
        </w:rPr>
        <w:t>high- tech industries</w:t>
      </w:r>
      <w:r w:rsidRPr="0018245D">
        <w:rPr>
          <w:rStyle w:val="StyleUnderline"/>
        </w:rPr>
        <w:t xml:space="preserve"> affected by holdup </w:t>
      </w:r>
      <w:r w:rsidRPr="00C06A59">
        <w:rPr>
          <w:rStyle w:val="StyleUnderline"/>
          <w:highlight w:val="yellow"/>
        </w:rPr>
        <w:t>participate in</w:t>
      </w:r>
      <w:r w:rsidRPr="00C06A59">
        <w:rPr>
          <w:sz w:val="16"/>
        </w:rPr>
        <w:t xml:space="preserve"> voluntary </w:t>
      </w:r>
      <w:r w:rsidRPr="00C06A59">
        <w:rPr>
          <w:rStyle w:val="Emphasis"/>
          <w:highlight w:val="yellow"/>
        </w:rPr>
        <w:t>organizations</w:t>
      </w:r>
      <w:r w:rsidRPr="00C06A59">
        <w:rPr>
          <w:sz w:val="16"/>
          <w:highlight w:val="yellow"/>
        </w:rPr>
        <w:t xml:space="preserve"> </w:t>
      </w:r>
      <w:r w:rsidRPr="00C06A59">
        <w:rPr>
          <w:rStyle w:val="StyleUnderline"/>
          <w:highlight w:val="yellow"/>
        </w:rPr>
        <w:t>where they</w:t>
      </w:r>
      <w:r w:rsidRPr="0018245D">
        <w:rPr>
          <w:rStyle w:val="StyleUnderline"/>
        </w:rPr>
        <w:t xml:space="preserve"> agree to limit</w:t>
      </w:r>
      <w:r w:rsidRPr="00C06A59">
        <w:rPr>
          <w:sz w:val="16"/>
        </w:rPr>
        <w:t xml:space="preserve"> everyone’s </w:t>
      </w:r>
      <w:r w:rsidRPr="0018245D">
        <w:rPr>
          <w:rStyle w:val="StyleUnderline"/>
        </w:rPr>
        <w:t>rights</w:t>
      </w:r>
      <w:r w:rsidRPr="00C06A59">
        <w:rPr>
          <w:sz w:val="16"/>
        </w:rPr>
        <w:t xml:space="preserve"> (including their own) in an effort </w:t>
      </w:r>
      <w:r w:rsidRPr="0018245D">
        <w:rPr>
          <w:rStyle w:val="StyleUnderline"/>
        </w:rPr>
        <w:t xml:space="preserve">to </w:t>
      </w:r>
      <w:r w:rsidRPr="00C06A59">
        <w:rPr>
          <w:rStyle w:val="Emphasis"/>
          <w:highlight w:val="yellow"/>
        </w:rPr>
        <w:t>pre-commit</w:t>
      </w:r>
      <w:r w:rsidRPr="00C06A59">
        <w:rPr>
          <w:rStyle w:val="StyleUnderline"/>
          <w:highlight w:val="yellow"/>
        </w:rPr>
        <w:t xml:space="preserve"> to avoid holdup</w:t>
      </w:r>
      <w:r w:rsidRPr="0018245D">
        <w:rPr>
          <w:rStyle w:val="StyleUnderline"/>
        </w:rPr>
        <w:t>.</w:t>
      </w:r>
    </w:p>
    <w:p w14:paraId="650F115C" w14:textId="77777777" w:rsidR="00530365" w:rsidRPr="00C06A59" w:rsidRDefault="00530365" w:rsidP="00530365">
      <w:pPr>
        <w:rPr>
          <w:sz w:val="16"/>
        </w:rPr>
      </w:pPr>
      <w:r w:rsidRPr="00C06A59">
        <w:rPr>
          <w:sz w:val="16"/>
        </w:rPr>
        <w:t xml:space="preserve">Both the theory and the empirical work relating to patent holdup indicate that </w:t>
      </w:r>
      <w:r w:rsidRPr="0018245D">
        <w:rPr>
          <w:rStyle w:val="StyleUnderline"/>
        </w:rPr>
        <w:t xml:space="preserve">market participants have strong </w:t>
      </w:r>
      <w:r w:rsidRPr="0018245D">
        <w:rPr>
          <w:rStyle w:val="Emphasis"/>
        </w:rPr>
        <w:t>incentives</w:t>
      </w:r>
      <w:r w:rsidRPr="00C06A59">
        <w:rPr>
          <w:sz w:val="16"/>
        </w:rPr>
        <w:t xml:space="preserve"> </w:t>
      </w:r>
      <w:r w:rsidRPr="0018245D">
        <w:rPr>
          <w:rStyle w:val="StyleUnderline"/>
        </w:rPr>
        <w:t>to devise institutions to limit</w:t>
      </w:r>
      <w:r w:rsidRPr="00C06A59">
        <w:rPr>
          <w:sz w:val="16"/>
        </w:rPr>
        <w:t xml:space="preserve"> patent </w:t>
      </w:r>
      <w:r w:rsidRPr="0018245D">
        <w:rPr>
          <w:rStyle w:val="StyleUnderline"/>
        </w:rPr>
        <w:t>holdup</w:t>
      </w:r>
      <w:r w:rsidRPr="00C06A59">
        <w:rPr>
          <w:sz w:val="16"/>
        </w:rPr>
        <w:t>. Considerable progress was made between 2006 and 2016 in controlling patent holdup in the United States, primarily through the courts, but also through competition policy enforcement. Unfortunately, some of that progress is now at risk due to a drastic shift in policy at the Antitrust Division of the Department of Justice. That shift is based on faulty economics, relies on flawed arguments, and is contrary to both patent law and the empirical evidence.</w:t>
      </w:r>
    </w:p>
    <w:p w14:paraId="0E19E3E5" w14:textId="77777777" w:rsidR="00530365" w:rsidRPr="00B1255D" w:rsidRDefault="00530365" w:rsidP="00530365">
      <w:r w:rsidRPr="00B1255D">
        <w:t xml:space="preserve">Rather than go backward, </w:t>
      </w:r>
      <w:r w:rsidRPr="0018245D">
        <w:rPr>
          <w:rStyle w:val="StyleUnderline"/>
        </w:rPr>
        <w:t>more</w:t>
      </w:r>
      <w:r w:rsidRPr="00B1255D">
        <w:t xml:space="preserve"> forward </w:t>
      </w:r>
      <w:r w:rsidRPr="0018245D">
        <w:rPr>
          <w:rStyle w:val="StyleUnderline"/>
        </w:rPr>
        <w:t xml:space="preserve">progress is needed to </w:t>
      </w:r>
      <w:r w:rsidRPr="0018245D">
        <w:rPr>
          <w:rStyle w:val="Emphasis"/>
        </w:rPr>
        <w:t>manage</w:t>
      </w:r>
      <w:r w:rsidRPr="0018245D">
        <w:rPr>
          <w:rStyle w:val="StyleUnderline"/>
        </w:rPr>
        <w:t xml:space="preserve"> and </w:t>
      </w:r>
      <w:r w:rsidRPr="0018245D">
        <w:rPr>
          <w:rStyle w:val="Emphasis"/>
        </w:rPr>
        <w:t>control</w:t>
      </w:r>
      <w:r w:rsidRPr="00B1255D">
        <w:t xml:space="preserve"> patent </w:t>
      </w:r>
      <w:r w:rsidRPr="0018245D">
        <w:rPr>
          <w:rStyle w:val="StyleUnderline"/>
        </w:rPr>
        <w:t>holdup</w:t>
      </w:r>
      <w:r w:rsidRPr="00B1255D">
        <w:t xml:space="preserve"> in general and SEP holdup in particular.</w:t>
      </w:r>
    </w:p>
    <w:p w14:paraId="12488A22" w14:textId="77777777" w:rsidR="00530365" w:rsidRPr="00C06A59" w:rsidRDefault="00530365" w:rsidP="00530365">
      <w:pPr>
        <w:rPr>
          <w:sz w:val="16"/>
        </w:rPr>
      </w:pPr>
      <w:r w:rsidRPr="00C06A59">
        <w:rPr>
          <w:rStyle w:val="StyleUnderline"/>
          <w:highlight w:val="yellow"/>
        </w:rPr>
        <w:t>The costs</w:t>
      </w:r>
      <w:r w:rsidRPr="00C06A59">
        <w:rPr>
          <w:sz w:val="16"/>
        </w:rPr>
        <w:t xml:space="preserve"> caused by the problem </w:t>
      </w:r>
      <w:r w:rsidRPr="00C06A59">
        <w:rPr>
          <w:rStyle w:val="StyleUnderline"/>
          <w:highlight w:val="yellow"/>
        </w:rPr>
        <w:t>of</w:t>
      </w:r>
      <w:r w:rsidRPr="00503414">
        <w:rPr>
          <w:rStyle w:val="StyleUnderline"/>
        </w:rPr>
        <w:t xml:space="preserve"> SEP </w:t>
      </w:r>
      <w:r w:rsidRPr="00C06A59">
        <w:rPr>
          <w:rStyle w:val="StyleUnderline"/>
          <w:highlight w:val="yellow"/>
        </w:rPr>
        <w:t xml:space="preserve">holdup can be </w:t>
      </w:r>
      <w:r w:rsidRPr="00C06A59">
        <w:rPr>
          <w:rStyle w:val="Emphasis"/>
          <w:highlight w:val="yellow"/>
        </w:rPr>
        <w:t>reduced</w:t>
      </w:r>
      <w:r w:rsidRPr="00C06A59">
        <w:rPr>
          <w:sz w:val="16"/>
          <w:highlight w:val="yellow"/>
        </w:rPr>
        <w:t xml:space="preserve"> </w:t>
      </w:r>
      <w:r w:rsidRPr="00C06A59">
        <w:rPr>
          <w:rStyle w:val="StyleUnderline"/>
          <w:highlight w:val="yellow"/>
        </w:rPr>
        <w:t>if</w:t>
      </w:r>
      <w:r w:rsidRPr="00503414">
        <w:rPr>
          <w:rStyle w:val="StyleUnderline"/>
        </w:rPr>
        <w:t xml:space="preserve"> more </w:t>
      </w:r>
      <w:r w:rsidRPr="00C06A59">
        <w:rPr>
          <w:rStyle w:val="StyleUnderline"/>
          <w:highlight w:val="yellow"/>
        </w:rPr>
        <w:t>SSOs follow the</w:t>
      </w:r>
      <w:r w:rsidRPr="00503414">
        <w:rPr>
          <w:rStyle w:val="StyleUnderline"/>
        </w:rPr>
        <w:t xml:space="preserve"> lead of the </w:t>
      </w:r>
      <w:r w:rsidRPr="00C06A59">
        <w:rPr>
          <w:rStyle w:val="StyleUnderline"/>
          <w:highlight w:val="yellow"/>
        </w:rPr>
        <w:t xml:space="preserve">IEEE by </w:t>
      </w:r>
      <w:r w:rsidRPr="00C06A59">
        <w:rPr>
          <w:rStyle w:val="Emphasis"/>
          <w:highlight w:val="yellow"/>
        </w:rPr>
        <w:t>clarifying</w:t>
      </w:r>
      <w:r w:rsidRPr="00C06A59">
        <w:rPr>
          <w:sz w:val="16"/>
          <w:highlight w:val="yellow"/>
        </w:rPr>
        <w:t xml:space="preserve"> </w:t>
      </w:r>
      <w:r w:rsidRPr="00C06A59">
        <w:rPr>
          <w:rStyle w:val="StyleUnderline"/>
          <w:highlight w:val="yellow"/>
        </w:rPr>
        <w:t xml:space="preserve">and </w:t>
      </w:r>
      <w:r w:rsidRPr="00C06A59">
        <w:rPr>
          <w:rStyle w:val="Emphasis"/>
          <w:highlight w:val="yellow"/>
        </w:rPr>
        <w:t>strengthening</w:t>
      </w:r>
      <w:r w:rsidRPr="00C06A59">
        <w:rPr>
          <w:sz w:val="16"/>
        </w:rPr>
        <w:t xml:space="preserve"> their </w:t>
      </w:r>
      <w:r w:rsidRPr="00C06A59">
        <w:rPr>
          <w:rStyle w:val="StyleUnderline"/>
          <w:highlight w:val="yellow"/>
        </w:rPr>
        <w:t>patent policies</w:t>
      </w:r>
      <w:r w:rsidRPr="00C06A59">
        <w:rPr>
          <w:sz w:val="16"/>
        </w:rPr>
        <w:t xml:space="preserve">. The SEP policies of many SSOs are certainly valuable, but </w:t>
      </w:r>
      <w:r w:rsidRPr="00C06A59">
        <w:rPr>
          <w:rStyle w:val="StyleUnderline"/>
          <w:highlight w:val="yellow"/>
        </w:rPr>
        <w:t>efforts</w:t>
      </w:r>
      <w:r w:rsidRPr="00C06A59">
        <w:rPr>
          <w:rStyle w:val="StyleUnderline"/>
        </w:rPr>
        <w:t xml:space="preserve"> by </w:t>
      </w:r>
      <w:r w:rsidRPr="00C06A59">
        <w:rPr>
          <w:rStyle w:val="Emphasis"/>
        </w:rPr>
        <w:t>Qualcomm</w:t>
      </w:r>
      <w:r w:rsidRPr="00C06A59">
        <w:rPr>
          <w:sz w:val="16"/>
        </w:rPr>
        <w:t xml:space="preserve"> </w:t>
      </w:r>
      <w:r w:rsidRPr="00503414">
        <w:rPr>
          <w:rStyle w:val="StyleUnderline"/>
        </w:rPr>
        <w:t xml:space="preserve">and others </w:t>
      </w:r>
      <w:r w:rsidRPr="00C06A59">
        <w:rPr>
          <w:rStyle w:val="StyleUnderline"/>
          <w:highlight w:val="yellow"/>
        </w:rPr>
        <w:t>to</w:t>
      </w:r>
      <w:r w:rsidRPr="00C06A59">
        <w:rPr>
          <w:sz w:val="16"/>
        </w:rPr>
        <w:t xml:space="preserve"> ignore or </w:t>
      </w:r>
      <w:r w:rsidRPr="00C06A59">
        <w:rPr>
          <w:rStyle w:val="Emphasis"/>
          <w:highlight w:val="yellow"/>
        </w:rPr>
        <w:t>game</w:t>
      </w:r>
      <w:r w:rsidRPr="00C06A59">
        <w:rPr>
          <w:sz w:val="16"/>
        </w:rPr>
        <w:t xml:space="preserve"> </w:t>
      </w:r>
      <w:r w:rsidRPr="00C06A59">
        <w:rPr>
          <w:rStyle w:val="StyleUnderline"/>
        </w:rPr>
        <w:t>their</w:t>
      </w:r>
      <w:r w:rsidRPr="00C06A59">
        <w:rPr>
          <w:sz w:val="16"/>
        </w:rPr>
        <w:t xml:space="preserve"> FRAND </w:t>
      </w:r>
      <w:r w:rsidRPr="00C06A59">
        <w:rPr>
          <w:rStyle w:val="StyleUnderline"/>
          <w:highlight w:val="yellow"/>
        </w:rPr>
        <w:t>commitments show the necessity of SSOs being</w:t>
      </w:r>
      <w:r w:rsidRPr="00C06A59">
        <w:rPr>
          <w:sz w:val="16"/>
        </w:rPr>
        <w:t xml:space="preserve"> more </w:t>
      </w:r>
      <w:r w:rsidRPr="00C06A59">
        <w:rPr>
          <w:rStyle w:val="Emphasis"/>
          <w:highlight w:val="yellow"/>
        </w:rPr>
        <w:t>explicit</w:t>
      </w:r>
      <w:r w:rsidRPr="00C06A59">
        <w:rPr>
          <w:sz w:val="16"/>
        </w:rPr>
        <w:t xml:space="preserve"> </w:t>
      </w:r>
      <w:r w:rsidRPr="00C06A59">
        <w:rPr>
          <w:rStyle w:val="StyleUnderline"/>
        </w:rPr>
        <w:t>about</w:t>
      </w:r>
      <w:r w:rsidRPr="00C06A59">
        <w:rPr>
          <w:sz w:val="16"/>
        </w:rPr>
        <w:t xml:space="preserve"> just </w:t>
      </w:r>
      <w:r w:rsidRPr="00503414">
        <w:rPr>
          <w:rStyle w:val="StyleUnderline"/>
        </w:rPr>
        <w:t>what their</w:t>
      </w:r>
      <w:r w:rsidRPr="00C06A59">
        <w:rPr>
          <w:sz w:val="16"/>
        </w:rPr>
        <w:t xml:space="preserve"> FRAND </w:t>
      </w:r>
      <w:r w:rsidRPr="00503414">
        <w:rPr>
          <w:rStyle w:val="StyleUnderline"/>
        </w:rPr>
        <w:t>commitments entail</w:t>
      </w:r>
      <w:r w:rsidRPr="00C06A59">
        <w:rPr>
          <w:sz w:val="16"/>
        </w:rPr>
        <w:t>.</w:t>
      </w:r>
    </w:p>
    <w:p w14:paraId="03E7E7D6" w14:textId="77777777" w:rsidR="00530365" w:rsidRPr="00C06A59" w:rsidRDefault="00530365" w:rsidP="00530365">
      <w:pPr>
        <w:rPr>
          <w:sz w:val="16"/>
          <w:szCs w:val="16"/>
        </w:rPr>
      </w:pPr>
      <w:r w:rsidRPr="00C06A59">
        <w:rPr>
          <w:sz w:val="16"/>
          <w:szCs w:val="16"/>
        </w:rPr>
        <w:t>The costs of SEP holdup can be reduced if the ITC joins the policy mainstream by recognizing that exclusion orders based on FRAND- encumbered SEPs are normally not in the public interest, provided the SEP owner has another available legal venue through which it can secure reasonable royalties. The White House reined in the ITC in 2013 when it sought to grant exclusion orders despite the patentee’s commitment to license the patents. The ITC should affirmatively apply that policy.</w:t>
      </w:r>
    </w:p>
    <w:p w14:paraId="72B5BA08" w14:textId="77777777" w:rsidR="00530365" w:rsidRPr="00C06A59" w:rsidRDefault="00530365" w:rsidP="00530365">
      <w:pPr>
        <w:rPr>
          <w:sz w:val="16"/>
        </w:rPr>
      </w:pPr>
      <w:r w:rsidRPr="00C06A59">
        <w:rPr>
          <w:sz w:val="16"/>
        </w:rPr>
        <w:t xml:space="preserve">Most importantly, the </w:t>
      </w:r>
      <w:r w:rsidRPr="00C06A59">
        <w:rPr>
          <w:rStyle w:val="StyleUnderline"/>
          <w:highlight w:val="yellow"/>
        </w:rPr>
        <w:t xml:space="preserve">courts should enforce </w:t>
      </w:r>
      <w:r w:rsidRPr="00C06A59">
        <w:rPr>
          <w:rStyle w:val="Emphasis"/>
          <w:highlight w:val="yellow"/>
        </w:rPr>
        <w:t>reasonable</w:t>
      </w:r>
      <w:r w:rsidRPr="00503414">
        <w:rPr>
          <w:rStyle w:val="StyleUnderline"/>
        </w:rPr>
        <w:t xml:space="preserve"> SSO </w:t>
      </w:r>
      <w:r w:rsidRPr="00C06A59">
        <w:rPr>
          <w:rStyle w:val="StyleUnderline"/>
          <w:highlight w:val="yellow"/>
        </w:rPr>
        <w:t>policies that target</w:t>
      </w:r>
      <w:r w:rsidRPr="00C06A59">
        <w:rPr>
          <w:sz w:val="16"/>
        </w:rPr>
        <w:t xml:space="preserve"> SEP </w:t>
      </w:r>
      <w:r w:rsidRPr="00C06A59">
        <w:rPr>
          <w:rStyle w:val="StyleUnderline"/>
          <w:highlight w:val="yellow"/>
        </w:rPr>
        <w:t>holdup</w:t>
      </w:r>
      <w:r w:rsidRPr="00C06A59">
        <w:rPr>
          <w:sz w:val="16"/>
        </w:rPr>
        <w:t xml:space="preserve">. Courts have been doing this as a matter of contract law, but </w:t>
      </w:r>
      <w:r w:rsidRPr="00503414">
        <w:rPr>
          <w:rStyle w:val="StyleUnderline"/>
        </w:rPr>
        <w:t>patent owners</w:t>
      </w:r>
      <w:r w:rsidRPr="00C06A59">
        <w:rPr>
          <w:sz w:val="16"/>
        </w:rPr>
        <w:t xml:space="preserve"> seeking to engage in holdup </w:t>
      </w:r>
      <w:r w:rsidRPr="00503414">
        <w:rPr>
          <w:rStyle w:val="StyleUnderline"/>
        </w:rPr>
        <w:t xml:space="preserve">have </w:t>
      </w:r>
      <w:r w:rsidRPr="00503414">
        <w:rPr>
          <w:rStyle w:val="Emphasis"/>
        </w:rPr>
        <w:t>strong</w:t>
      </w:r>
      <w:r w:rsidRPr="00503414">
        <w:rPr>
          <w:rStyle w:val="StyleUnderline"/>
        </w:rPr>
        <w:t xml:space="preserve"> incentives to</w:t>
      </w:r>
      <w:r w:rsidRPr="00C06A59">
        <w:rPr>
          <w:sz w:val="16"/>
        </w:rPr>
        <w:t xml:space="preserve"> ignore or find ways to undermine, avoid, or </w:t>
      </w:r>
      <w:r w:rsidRPr="00503414">
        <w:rPr>
          <w:rStyle w:val="StyleUnderline"/>
        </w:rPr>
        <w:t>evade</w:t>
      </w:r>
      <w:r w:rsidRPr="00C06A59">
        <w:rPr>
          <w:sz w:val="16"/>
        </w:rPr>
        <w:t xml:space="preserve"> their </w:t>
      </w:r>
      <w:r w:rsidRPr="00503414">
        <w:rPr>
          <w:rStyle w:val="StyleUnderline"/>
        </w:rPr>
        <w:t>FRAND obligations</w:t>
      </w:r>
      <w:r w:rsidRPr="00C06A59">
        <w:rPr>
          <w:sz w:val="16"/>
        </w:rPr>
        <w:t xml:space="preserve">. When they do so, </w:t>
      </w:r>
      <w:r w:rsidRPr="00503414">
        <w:rPr>
          <w:rStyle w:val="Emphasis"/>
        </w:rPr>
        <w:t>antitrust</w:t>
      </w:r>
      <w:r w:rsidRPr="00503414">
        <w:rPr>
          <w:rStyle w:val="StyleUnderline"/>
        </w:rPr>
        <w:t xml:space="preserve"> must be </w:t>
      </w:r>
      <w:r w:rsidRPr="00503414">
        <w:rPr>
          <w:rStyle w:val="Emphasis"/>
        </w:rPr>
        <w:t>willing</w:t>
      </w:r>
      <w:r w:rsidRPr="00C06A59">
        <w:rPr>
          <w:sz w:val="16"/>
        </w:rPr>
        <w:t xml:space="preserve"> </w:t>
      </w:r>
      <w:r w:rsidRPr="00503414">
        <w:rPr>
          <w:rStyle w:val="StyleUnderline"/>
        </w:rPr>
        <w:t>to step in to protect</w:t>
      </w:r>
      <w:r w:rsidRPr="00C06A59">
        <w:rPr>
          <w:sz w:val="16"/>
        </w:rPr>
        <w:t xml:space="preserve"> competition and </w:t>
      </w:r>
      <w:r w:rsidRPr="00503414">
        <w:rPr>
          <w:rStyle w:val="StyleUnderline"/>
        </w:rPr>
        <w:t>consumers</w:t>
      </w:r>
      <w:r w:rsidRPr="00C06A59">
        <w:rPr>
          <w:sz w:val="16"/>
        </w:rPr>
        <w:t xml:space="preserve"> by stopping patent holdup.</w:t>
      </w:r>
    </w:p>
    <w:p w14:paraId="40AEB513" w14:textId="77777777" w:rsidR="00530365" w:rsidRPr="00B1255D" w:rsidRDefault="00530365" w:rsidP="00530365"/>
    <w:p w14:paraId="09657099" w14:textId="77777777" w:rsidR="00530365" w:rsidRPr="009D6CD2" w:rsidRDefault="00530365" w:rsidP="00530365">
      <w:pPr>
        <w:pStyle w:val="Heading4"/>
      </w:pPr>
      <w:r>
        <w:t xml:space="preserve">Anticompetitive conduct is </w:t>
      </w:r>
      <w:r w:rsidRPr="0081291F">
        <w:rPr>
          <w:u w:val="single"/>
        </w:rPr>
        <w:t>escalating</w:t>
      </w:r>
      <w:r>
        <w:t>---weakened antitrust enforcement</w:t>
      </w:r>
      <w:r w:rsidRPr="009D6CD2">
        <w:t xml:space="preserve"> </w:t>
      </w:r>
      <w:r w:rsidRPr="009D6CD2">
        <w:rPr>
          <w:u w:val="single"/>
        </w:rPr>
        <w:t>emboldens firms</w:t>
      </w:r>
      <w:r w:rsidRPr="009D6CD2">
        <w:t xml:space="preserve"> to follow Qualcomm’s lead, which collapses </w:t>
      </w:r>
      <w:r>
        <w:t xml:space="preserve">the </w:t>
      </w:r>
      <w:r w:rsidRPr="0018245D">
        <w:rPr>
          <w:u w:val="single"/>
        </w:rPr>
        <w:t>integrity</w:t>
      </w:r>
      <w:r>
        <w:t xml:space="preserve"> of standard-setting.</w:t>
      </w:r>
    </w:p>
    <w:p w14:paraId="139D5721" w14:textId="77777777" w:rsidR="00530365" w:rsidRPr="009D6CD2" w:rsidRDefault="00530365" w:rsidP="00530365">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162453A6" w14:textId="77777777" w:rsidR="00530365" w:rsidRPr="009D6CD2" w:rsidRDefault="00530365" w:rsidP="00530365">
      <w:pPr>
        <w:rPr>
          <w:sz w:val="16"/>
        </w:rPr>
      </w:pPr>
      <w:r w:rsidRPr="009D6CD2">
        <w:rPr>
          <w:sz w:val="16"/>
        </w:rPr>
        <w:t xml:space="preserve">While </w:t>
      </w:r>
      <w:r w:rsidRPr="009D6CD2">
        <w:rPr>
          <w:rStyle w:val="StyleUnderline"/>
        </w:rPr>
        <w:t xml:space="preserve">the </w:t>
      </w:r>
      <w:r w:rsidRPr="00887416">
        <w:rPr>
          <w:rStyle w:val="StyleUnderline"/>
          <w:highlight w:val="yellow"/>
        </w:rPr>
        <w:t>FRAND</w:t>
      </w:r>
      <w:r w:rsidRPr="009D6CD2">
        <w:rPr>
          <w:rStyle w:val="StyleUnderline"/>
        </w:rPr>
        <w:t xml:space="preserve"> process</w:t>
      </w:r>
      <w:r w:rsidRPr="009D6CD2">
        <w:rPr>
          <w:sz w:val="16"/>
        </w:rPr>
        <w:t xml:space="preserve"> has been highly productive, it </w:t>
      </w:r>
      <w:r w:rsidRPr="00887416">
        <w:rPr>
          <w:rStyle w:val="StyleUnderline"/>
          <w:highlight w:val="yellow"/>
        </w:rPr>
        <w:t xml:space="preserve">is </w:t>
      </w:r>
      <w:r w:rsidRPr="00721D7D">
        <w:rPr>
          <w:rStyle w:val="StyleUnderline"/>
        </w:rPr>
        <w:t xml:space="preserve">also </w:t>
      </w:r>
      <w:r w:rsidRPr="00887416">
        <w:rPr>
          <w:rStyle w:val="Emphasis"/>
          <w:highlight w:val="yellow"/>
        </w:rPr>
        <w:t>fragile</w:t>
      </w:r>
      <w:r w:rsidRPr="00887416">
        <w:rPr>
          <w:sz w:val="16"/>
          <w:highlight w:val="yellow"/>
        </w:rPr>
        <w:t xml:space="preserve">. </w:t>
      </w:r>
      <w:r w:rsidRPr="00887416">
        <w:rPr>
          <w:rStyle w:val="StyleUnderline"/>
          <w:highlight w:val="yellow"/>
        </w:rPr>
        <w:t>Firms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887416">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887416">
        <w:rPr>
          <w:rStyle w:val="StyleUnderline"/>
          <w:highlight w:val="yellow"/>
        </w:rPr>
        <w:t>when they can profit</w:t>
      </w:r>
      <w:r w:rsidRPr="009D6CD2">
        <w:rPr>
          <w:sz w:val="16"/>
        </w:rPr>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887416">
        <w:rPr>
          <w:rStyle w:val="StyleUnderline"/>
          <w:highlight w:val="yellow"/>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887416">
        <w:rPr>
          <w:rStyle w:val="StyleUnderline"/>
          <w:highlight w:val="yellow"/>
        </w:rPr>
        <w:t xml:space="preserve">with </w:t>
      </w:r>
      <w:r w:rsidRPr="00887416">
        <w:rPr>
          <w:rStyle w:val="Emphasis"/>
          <w:highlight w:val="yellow"/>
        </w:rPr>
        <w:t>impunity</w:t>
      </w:r>
      <w:r w:rsidRPr="00887416">
        <w:rPr>
          <w:sz w:val="16"/>
          <w:highlight w:val="yellow"/>
        </w:rPr>
        <w:t xml:space="preserve">. </w:t>
      </w:r>
      <w:r w:rsidRPr="00887416">
        <w:rPr>
          <w:rStyle w:val="StyleUnderline"/>
          <w:highlight w:val="yellow"/>
        </w:rPr>
        <w:t>Other firms will</w:t>
      </w:r>
      <w:r w:rsidRPr="009D6CD2">
        <w:rPr>
          <w:rStyle w:val="StyleUnderline"/>
        </w:rPr>
        <w:t xml:space="preserve"> very likely </w:t>
      </w:r>
      <w:r w:rsidRPr="00887416">
        <w:rPr>
          <w:rStyle w:val="Emphasis"/>
          <w:highlight w:val="yellow"/>
        </w:rPr>
        <w:t>follow Qualcomm’s lead</w:t>
      </w:r>
      <w:r w:rsidRPr="009D6CD2">
        <w:rPr>
          <w:sz w:val="16"/>
        </w:rPr>
        <w:t xml:space="preserve">. </w:t>
      </w:r>
      <w:r w:rsidRPr="009D6CD2">
        <w:rPr>
          <w:rStyle w:val="StyleUnderline"/>
        </w:rPr>
        <w:t xml:space="preserve">If that happens the </w:t>
      </w:r>
      <w:r w:rsidRPr="00887416">
        <w:rPr>
          <w:rStyle w:val="Emphasis"/>
          <w:highlight w:val="yellow"/>
        </w:rPr>
        <w:t>FRAND</w:t>
      </w:r>
      <w:r w:rsidRPr="009D6CD2">
        <w:rPr>
          <w:rStyle w:val="Emphasis"/>
        </w:rPr>
        <w:t xml:space="preserve"> system</w:t>
      </w:r>
      <w:r w:rsidRPr="009D6CD2">
        <w:rPr>
          <w:rStyle w:val="StyleUnderline"/>
        </w:rPr>
        <w:t xml:space="preserve"> </w:t>
      </w:r>
      <w:r w:rsidRPr="00887416">
        <w:rPr>
          <w:rStyle w:val="StyleUnderline"/>
          <w:highlight w:val="yellow"/>
        </w:rPr>
        <w:t xml:space="preserve">will </w:t>
      </w:r>
      <w:r w:rsidRPr="00887416">
        <w:rPr>
          <w:rStyle w:val="Emphasis"/>
          <w:highlight w:val="yellow"/>
        </w:rPr>
        <w:t>fall apart</w:t>
      </w:r>
      <w:r w:rsidRPr="00887416">
        <w:rPr>
          <w:sz w:val="16"/>
          <w:highlight w:val="yellow"/>
        </w:rPr>
        <w:t xml:space="preserve">, </w:t>
      </w:r>
      <w:r w:rsidRPr="00887416">
        <w:rPr>
          <w:rStyle w:val="StyleUnderline"/>
          <w:highlight w:val="yellow"/>
        </w:rPr>
        <w:t xml:space="preserve">doing </w:t>
      </w:r>
      <w:r w:rsidRPr="00887416">
        <w:rPr>
          <w:rStyle w:val="Emphasis"/>
          <w:highlight w:val="yellow"/>
        </w:rPr>
        <w:t>irreparable injury</w:t>
      </w:r>
      <w:r w:rsidRPr="00887416">
        <w:rPr>
          <w:rStyle w:val="StyleUnderline"/>
          <w:highlight w:val="yellow"/>
        </w:rPr>
        <w:t xml:space="preserve"> to the modern</w:t>
      </w:r>
      <w:r w:rsidRPr="009D6CD2">
        <w:rPr>
          <w:rStyle w:val="StyleUnderline"/>
        </w:rPr>
        <w:t xml:space="preserve"> wireless </w:t>
      </w:r>
      <w:r w:rsidRPr="00887416">
        <w:rPr>
          <w:rStyle w:val="StyleUnderline"/>
          <w:highlight w:val="yellow"/>
        </w:rPr>
        <w:t>telecommunications network or</w:t>
      </w:r>
      <w:r w:rsidRPr="009D6CD2">
        <w:rPr>
          <w:sz w:val="16"/>
        </w:rPr>
        <w:t xml:space="preserve">, at the very least, </w:t>
      </w:r>
      <w:r w:rsidRPr="00887416">
        <w:rPr>
          <w:rStyle w:val="Emphasis"/>
          <w:highlight w:val="yellow"/>
        </w:rPr>
        <w:t>diminishing</w:t>
      </w:r>
      <w:r w:rsidRPr="00887416">
        <w:rPr>
          <w:rStyle w:val="StyleUnderline"/>
          <w:highlight w:val="yellow"/>
        </w:rPr>
        <w:t xml:space="preserve"> the </w:t>
      </w:r>
      <w:r w:rsidRPr="00887416">
        <w:rPr>
          <w:rStyle w:val="Emphasis"/>
          <w:highlight w:val="yellow"/>
        </w:rPr>
        <w:t>leadership</w:t>
      </w:r>
      <w:r w:rsidRPr="009D6CD2">
        <w:rPr>
          <w:rStyle w:val="Emphasis"/>
        </w:rPr>
        <w:t xml:space="preserve"> role</w:t>
      </w:r>
      <w:r w:rsidRPr="009D6CD2">
        <w:rPr>
          <w:rStyle w:val="StyleUnderline"/>
        </w:rPr>
        <w:t xml:space="preserve"> </w:t>
      </w:r>
      <w:r w:rsidRPr="00887416">
        <w:rPr>
          <w:rStyle w:val="StyleUnderline"/>
          <w:highlight w:val="yellow"/>
        </w:rPr>
        <w:t>of the U</w:t>
      </w:r>
      <w:r w:rsidRPr="009D6CD2">
        <w:rPr>
          <w:rStyle w:val="StyleUnderline"/>
        </w:rPr>
        <w:t xml:space="preserve">nited </w:t>
      </w:r>
      <w:r w:rsidRPr="00887416">
        <w:rPr>
          <w:rStyle w:val="StyleUnderline"/>
          <w:highlight w:val="yellow"/>
        </w:rPr>
        <w:t>S</w:t>
      </w:r>
      <w:r w:rsidRPr="009D6CD2">
        <w:rPr>
          <w:rStyle w:val="StyleUnderline"/>
        </w:rPr>
        <w:t xml:space="preserve">tates </w:t>
      </w:r>
      <w:r w:rsidRPr="00887416">
        <w:rPr>
          <w:rStyle w:val="StyleUnderline"/>
          <w:highlight w:val="yellow"/>
        </w:rPr>
        <w:t>in preserving</w:t>
      </w:r>
      <w:r w:rsidRPr="009D6CD2">
        <w:rPr>
          <w:rStyle w:val="StyleUnderline"/>
        </w:rPr>
        <w:t xml:space="preserve"> effective </w:t>
      </w:r>
      <w:r w:rsidRPr="00887416">
        <w:rPr>
          <w:rStyle w:val="Emphasis"/>
          <w:highlight w:val="yellow"/>
        </w:rPr>
        <w:t>network competition</w:t>
      </w:r>
      <w:r w:rsidRPr="009D6CD2">
        <w:rPr>
          <w:sz w:val="16"/>
        </w:rPr>
        <w:t>.</w:t>
      </w:r>
    </w:p>
    <w:p w14:paraId="0AA9C5CC" w14:textId="77777777" w:rsidR="00530365" w:rsidRPr="009D6CD2" w:rsidRDefault="00530365" w:rsidP="00530365">
      <w:pPr>
        <w:rPr>
          <w:sz w:val="16"/>
        </w:rPr>
      </w:pPr>
      <w:r w:rsidRPr="009D6CD2">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2E15E952" w14:textId="77777777" w:rsidR="00530365" w:rsidRPr="009D6CD2" w:rsidRDefault="00530365" w:rsidP="00530365">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19A4A9D6" w14:textId="77777777" w:rsidR="00530365" w:rsidRDefault="00530365" w:rsidP="00530365">
      <w:pPr>
        <w:rPr>
          <w:rStyle w:val="StyleUnderline"/>
        </w:rPr>
      </w:pPr>
      <w:r w:rsidRPr="00887416">
        <w:rPr>
          <w:rStyle w:val="StyleUnderline"/>
          <w:highlight w:val="yellow"/>
        </w:rPr>
        <w:t>The Ninth Circuit’s</w:t>
      </w:r>
      <w:r w:rsidRPr="009D6CD2">
        <w:rPr>
          <w:rStyle w:val="StyleUnderline"/>
        </w:rPr>
        <w:t xml:space="preserve"> Qualcomm </w:t>
      </w:r>
      <w:r w:rsidRPr="00887416">
        <w:rPr>
          <w:rStyle w:val="StyleUnderline"/>
          <w:highlight w:val="yellow"/>
        </w:rPr>
        <w:t xml:space="preserve">decision </w:t>
      </w:r>
      <w:r w:rsidRPr="00D84655">
        <w:rPr>
          <w:rStyle w:val="StyleUnderline"/>
        </w:rPr>
        <w:t xml:space="preserve">will </w:t>
      </w:r>
      <w:r w:rsidRPr="00887416">
        <w:rPr>
          <w:rStyle w:val="StyleUnderline"/>
          <w:highlight w:val="yellow"/>
        </w:rPr>
        <w:t>make antitrust violations</w:t>
      </w:r>
      <w:r w:rsidRPr="009D6CD2">
        <w:rPr>
          <w:rStyle w:val="StyleUnderline"/>
        </w:rPr>
        <w:t xml:space="preserve"> in the context of FRAND licensing much more </w:t>
      </w:r>
      <w:r w:rsidRPr="00887416">
        <w:rPr>
          <w:rStyle w:val="Emphasis"/>
          <w:highlight w:val="yellow"/>
        </w:rPr>
        <w:t>difficult to prove</w:t>
      </w:r>
      <w:r w:rsidRPr="00887416">
        <w:rPr>
          <w:sz w:val="16"/>
          <w:highlight w:val="yellow"/>
        </w:rPr>
        <w:t xml:space="preserve">, </w:t>
      </w:r>
      <w:r w:rsidRPr="00887416">
        <w:rPr>
          <w:rStyle w:val="StyleUnderline"/>
          <w:highlight w:val="yellow"/>
        </w:rPr>
        <w:t xml:space="preserve">even </w:t>
      </w:r>
      <w:r w:rsidRPr="00BA6713">
        <w:rPr>
          <w:rStyle w:val="StyleUnderline"/>
        </w:rPr>
        <w:t xml:space="preserve">in cases </w:t>
      </w:r>
      <w:r w:rsidRPr="00887416">
        <w:rPr>
          <w:rStyle w:val="StyleUnderline"/>
          <w:highlight w:val="yellow"/>
        </w:rPr>
        <w:t xml:space="preserve">where </w:t>
      </w:r>
      <w:r w:rsidRPr="00887416">
        <w:rPr>
          <w:rStyle w:val="Emphasis"/>
          <w:highlight w:val="yellow"/>
        </w:rPr>
        <w:t>anticompetitive behavior</w:t>
      </w:r>
      <w:r w:rsidRPr="009D6CD2">
        <w:rPr>
          <w:rStyle w:val="StyleUnderline"/>
        </w:rPr>
        <w:t xml:space="preserve"> and consumer harm </w:t>
      </w:r>
      <w:r w:rsidRPr="00887416">
        <w:rPr>
          <w:rStyle w:val="Emphasis"/>
          <w:highlight w:val="yellow"/>
        </w:rPr>
        <w:t>seem clear</w:t>
      </w:r>
      <w:r w:rsidRPr="009D6CD2">
        <w:rPr>
          <w:sz w:val="16"/>
        </w:rPr>
        <w:t xml:space="preserve">.11 Indeed, in this case the court itself acknowledged the harm to consumers but appeared to think that they were not entitled to protection.12 </w:t>
      </w:r>
      <w:r w:rsidRPr="00887416">
        <w:rPr>
          <w:rStyle w:val="StyleUnderline"/>
          <w:highlight w:val="yellow"/>
        </w:rPr>
        <w:t>If this decision stands</w:t>
      </w:r>
      <w:r w:rsidRPr="00887416">
        <w:rPr>
          <w:sz w:val="16"/>
          <w:highlight w:val="yellow"/>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887416">
        <w:rPr>
          <w:rStyle w:val="StyleUnderline"/>
          <w:highlight w:val="yellow"/>
        </w:rPr>
        <w:t>antitrust enforcement</w:t>
      </w:r>
      <w:r w:rsidRPr="009D6CD2">
        <w:rPr>
          <w:rStyle w:val="StyleUnderline"/>
        </w:rPr>
        <w:t xml:space="preserve"> agencies </w:t>
      </w:r>
      <w:r w:rsidRPr="00887416">
        <w:rPr>
          <w:rStyle w:val="StyleUnderline"/>
          <w:highlight w:val="yellow"/>
        </w:rPr>
        <w:t xml:space="preserve">will have a </w:t>
      </w:r>
      <w:r w:rsidRPr="00887416">
        <w:rPr>
          <w:rStyle w:val="Emphasis"/>
          <w:highlight w:val="yellow"/>
        </w:rPr>
        <w:t>diminished role</w:t>
      </w:r>
      <w:r w:rsidRPr="009D6CD2">
        <w:rPr>
          <w:sz w:val="16"/>
        </w:rPr>
        <w:t xml:space="preserve">. </w:t>
      </w:r>
      <w:r w:rsidRPr="00D84655">
        <w:rPr>
          <w:rStyle w:val="StyleUnderline"/>
        </w:rPr>
        <w:t xml:space="preserve">Anticompetitive </w:t>
      </w:r>
      <w:r w:rsidRPr="00887416">
        <w:rPr>
          <w:rStyle w:val="StyleUnderline"/>
          <w:highlight w:val="yellow"/>
        </w:rPr>
        <w:t>behavior</w:t>
      </w:r>
      <w:r w:rsidRPr="009D6CD2">
        <w:rPr>
          <w:rStyle w:val="StyleUnderline"/>
        </w:rPr>
        <w:t xml:space="preserve"> by one firm </w:t>
      </w:r>
      <w:r w:rsidRPr="00BA6713">
        <w:rPr>
          <w:rStyle w:val="StyleUnderline"/>
        </w:rPr>
        <w:t xml:space="preserve">that is </w:t>
      </w:r>
      <w:r w:rsidRPr="00887416">
        <w:rPr>
          <w:rStyle w:val="Emphasis"/>
          <w:highlight w:val="yellow"/>
        </w:rPr>
        <w:t>not effectively disciplined</w:t>
      </w:r>
      <w:r w:rsidRPr="00887416">
        <w:rPr>
          <w:rStyle w:val="StyleUnderline"/>
          <w:highlight w:val="yellow"/>
        </w:rPr>
        <w:t xml:space="preserve"> </w:t>
      </w:r>
      <w:r w:rsidRPr="00721D7D">
        <w:rPr>
          <w:rStyle w:val="StyleUnderline"/>
        </w:rPr>
        <w:t xml:space="preserve">will </w:t>
      </w:r>
      <w:r w:rsidRPr="00887416">
        <w:rPr>
          <w:rStyle w:val="StyleUnderline"/>
          <w:highlight w:val="yellow"/>
        </w:rPr>
        <w:t xml:space="preserve">lead </w:t>
      </w:r>
      <w:r w:rsidRPr="00887416">
        <w:rPr>
          <w:rStyle w:val="Emphasis"/>
          <w:highlight w:val="yellow"/>
        </w:rPr>
        <w:t>others</w:t>
      </w:r>
      <w:r w:rsidRPr="00887416">
        <w:rPr>
          <w:rStyle w:val="StyleUnderline"/>
          <w:highlight w:val="yellow"/>
        </w:rPr>
        <w:t xml:space="preserve"> to do the </w:t>
      </w:r>
      <w:r w:rsidRPr="00887416">
        <w:rPr>
          <w:rStyle w:val="Emphasis"/>
          <w:highlight w:val="yellow"/>
        </w:rPr>
        <w:t>same thing</w:t>
      </w:r>
      <w:r w:rsidRPr="00887416">
        <w:rPr>
          <w:rStyle w:val="StyleUnderline"/>
          <w:highlight w:val="yellow"/>
        </w:rPr>
        <w:t>.</w:t>
      </w:r>
    </w:p>
    <w:p w14:paraId="5D142F50" w14:textId="77777777" w:rsidR="00530365" w:rsidRDefault="00530365" w:rsidP="00530365">
      <w:pPr>
        <w:rPr>
          <w:rStyle w:val="StyleUnderline"/>
        </w:rPr>
      </w:pPr>
    </w:p>
    <w:p w14:paraId="6A67EF38" w14:textId="77777777" w:rsidR="00530365" w:rsidRDefault="00530365" w:rsidP="00530365">
      <w:pPr>
        <w:pStyle w:val="Heading4"/>
      </w:pPr>
      <w:r>
        <w:t xml:space="preserve">A trusted and credible system for ICT innovation is vital for </w:t>
      </w:r>
      <w:r w:rsidRPr="008069CA">
        <w:rPr>
          <w:u w:val="single"/>
        </w:rPr>
        <w:t>rapid tech diffusion</w:t>
      </w:r>
      <w:r>
        <w:t xml:space="preserve"> and </w:t>
      </w:r>
      <w:r w:rsidRPr="008069CA">
        <w:rPr>
          <w:u w:val="single"/>
        </w:rPr>
        <w:t>economic growth</w:t>
      </w:r>
      <w:r>
        <w:t xml:space="preserve">---absent FRAND, the system </w:t>
      </w:r>
      <w:r w:rsidRPr="00292439">
        <w:rPr>
          <w:u w:val="single"/>
        </w:rPr>
        <w:t>will collapse</w:t>
      </w:r>
      <w:r>
        <w:t xml:space="preserve">. </w:t>
      </w:r>
    </w:p>
    <w:p w14:paraId="30512B69" w14:textId="77777777" w:rsidR="00530365" w:rsidRPr="00E36192" w:rsidRDefault="00530365" w:rsidP="00530365">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34FB1C7C" w14:textId="77777777" w:rsidR="00530365" w:rsidRPr="00292439" w:rsidRDefault="00530365" w:rsidP="00530365">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887416">
        <w:rPr>
          <w:rStyle w:val="StyleUnderline"/>
          <w:highlight w:val="yellow"/>
        </w:rPr>
        <w:t xml:space="preserve">the system is </w:t>
      </w:r>
      <w:r w:rsidRPr="00887416">
        <w:rPr>
          <w:rStyle w:val="Emphasis"/>
          <w:highlight w:val="yellow"/>
        </w:rPr>
        <w:t>likely</w:t>
      </w:r>
      <w:r w:rsidRPr="00887416">
        <w:rPr>
          <w:rStyle w:val="StyleUnderline"/>
          <w:highlight w:val="yellow"/>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887416">
        <w:rPr>
          <w:rStyle w:val="StyleUnderline"/>
          <w:highlight w:val="yellow"/>
        </w:rPr>
        <w:t>for the simple reason</w:t>
      </w:r>
      <w:r w:rsidRPr="00C83137">
        <w:rPr>
          <w:rStyle w:val="StyleUnderline"/>
        </w:rPr>
        <w:t xml:space="preserve"> that </w:t>
      </w:r>
      <w:r w:rsidRPr="00887416">
        <w:rPr>
          <w:rStyle w:val="StyleUnderline"/>
          <w:highlight w:val="yellow"/>
        </w:rPr>
        <w:t xml:space="preserve">companies will </w:t>
      </w:r>
      <w:r w:rsidRPr="00887416">
        <w:rPr>
          <w:rStyle w:val="Emphasis"/>
          <w:highlight w:val="yellow"/>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887416">
        <w:rPr>
          <w:rStyle w:val="StyleUnderline"/>
          <w:highlight w:val="yellow"/>
        </w:rPr>
        <w:t xml:space="preserve">disputes have revealed </w:t>
      </w:r>
      <w:r w:rsidRPr="00887416">
        <w:rPr>
          <w:rStyle w:val="Emphasis"/>
          <w:highlight w:val="yellow"/>
        </w:rPr>
        <w:t>problematic</w:t>
      </w:r>
      <w:r w:rsidRPr="00887416">
        <w:rPr>
          <w:rStyle w:val="StyleUnderline"/>
          <w:highlight w:val="yellow"/>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887416">
        <w:rPr>
          <w:rStyle w:val="StyleUnderline"/>
          <w:highlight w:val="yellow"/>
        </w:rPr>
        <w:t xml:space="preserve">market </w:t>
      </w:r>
      <w:r w:rsidRPr="00887416">
        <w:rPr>
          <w:rStyle w:val="Emphasis"/>
          <w:highlight w:val="yellow"/>
        </w:rPr>
        <w:t>behavior</w:t>
      </w:r>
      <w:r w:rsidRPr="00292439">
        <w:rPr>
          <w:sz w:val="16"/>
        </w:rPr>
        <w:t xml:space="preserve">: </w:t>
      </w:r>
      <w:r w:rsidRPr="00C83137">
        <w:rPr>
          <w:rStyle w:val="StyleUnderline"/>
        </w:rPr>
        <w:t xml:space="preserve">they concern market </w:t>
      </w:r>
      <w:r w:rsidRPr="00887416">
        <w:rPr>
          <w:rStyle w:val="Emphasis"/>
          <w:highlight w:val="yellow"/>
        </w:rPr>
        <w:t>abusive practices</w:t>
      </w:r>
      <w:r w:rsidRPr="00887416">
        <w:rPr>
          <w:rStyle w:val="StyleUnderline"/>
          <w:highlight w:val="yellow"/>
        </w:rPr>
        <w:t xml:space="preserve"> and </w:t>
      </w:r>
      <w:r w:rsidRPr="00887416">
        <w:rPr>
          <w:rStyle w:val="Emphasis"/>
          <w:highlight w:val="yellow"/>
        </w:rPr>
        <w:t>restrictions</w:t>
      </w:r>
      <w:r w:rsidRPr="00887416">
        <w:rPr>
          <w:rStyle w:val="StyleUnderline"/>
          <w:highlight w:val="yellow"/>
        </w:rPr>
        <w:t xml:space="preserve"> to </w:t>
      </w:r>
      <w:r w:rsidRPr="00887416">
        <w:rPr>
          <w:rStyle w:val="Emphasis"/>
          <w:highlight w:val="yellow"/>
        </w:rPr>
        <w:t>competition</w:t>
      </w:r>
      <w:r w:rsidRPr="00292439">
        <w:rPr>
          <w:sz w:val="16"/>
        </w:rPr>
        <w:t xml:space="preserve"> as much as they are about intellectual property.</w:t>
      </w:r>
    </w:p>
    <w:p w14:paraId="20808383" w14:textId="77777777" w:rsidR="00530365" w:rsidRPr="00292439" w:rsidRDefault="00530365" w:rsidP="00530365">
      <w:pPr>
        <w:rPr>
          <w:sz w:val="16"/>
        </w:rPr>
      </w:pPr>
      <w:r w:rsidRPr="00C83137">
        <w:rPr>
          <w:rStyle w:val="StyleUnderline"/>
        </w:rPr>
        <w:t xml:space="preserve">If the SEP system actually </w:t>
      </w:r>
      <w:r w:rsidRPr="00C83137">
        <w:rPr>
          <w:rStyle w:val="Emphasis"/>
        </w:rPr>
        <w:t>does break</w:t>
      </w:r>
      <w:r w:rsidRPr="00C83137">
        <w:rPr>
          <w:rStyle w:val="StyleUnderline"/>
        </w:rPr>
        <w:t xml:space="preserve"> at some point</w:t>
      </w:r>
      <w:r w:rsidRPr="00292439">
        <w:rPr>
          <w:sz w:val="16"/>
        </w:rPr>
        <w:t xml:space="preserve">, </w:t>
      </w:r>
      <w:r w:rsidRPr="00C83137">
        <w:rPr>
          <w:rStyle w:val="StyleUnderline"/>
        </w:rPr>
        <w:t xml:space="preserve">the </w:t>
      </w:r>
      <w:r w:rsidRPr="00887416">
        <w:rPr>
          <w:rStyle w:val="StyleUnderline"/>
          <w:highlight w:val="yellow"/>
        </w:rPr>
        <w:t xml:space="preserve">consequences would be </w:t>
      </w:r>
      <w:r w:rsidRPr="00887416">
        <w:rPr>
          <w:rStyle w:val="Emphasis"/>
          <w:highlight w:val="yellow"/>
        </w:rPr>
        <w:t>felt</w:t>
      </w:r>
      <w:r w:rsidRPr="00887416">
        <w:rPr>
          <w:rStyle w:val="StyleUnderline"/>
          <w:highlight w:val="yellow"/>
        </w:rPr>
        <w:t xml:space="preserve"> throughout the </w:t>
      </w:r>
      <w:r w:rsidRPr="00887416">
        <w:rPr>
          <w:rStyle w:val="Emphasis"/>
          <w:highlight w:val="yellow"/>
        </w:rPr>
        <w:t>economy</w:t>
      </w:r>
      <w:r w:rsidRPr="00887416">
        <w:rPr>
          <w:sz w:val="16"/>
          <w:highlight w:val="yellow"/>
        </w:rPr>
        <w:t xml:space="preserve">. </w:t>
      </w:r>
      <w:r w:rsidRPr="00887416">
        <w:rPr>
          <w:rStyle w:val="StyleUnderline"/>
          <w:highlight w:val="yellow"/>
        </w:rPr>
        <w:t xml:space="preserve">SEPs have been a </w:t>
      </w:r>
      <w:r w:rsidRPr="00887416">
        <w:rPr>
          <w:rStyle w:val="Emphasis"/>
          <w:highlight w:val="yellow"/>
        </w:rPr>
        <w:t>critical part</w:t>
      </w:r>
      <w:r w:rsidRPr="00887416">
        <w:rPr>
          <w:rStyle w:val="StyleUnderline"/>
          <w:highlight w:val="yellow"/>
        </w:rPr>
        <w:t xml:space="preserve"> of the ICT revolution</w:t>
      </w:r>
      <w:r w:rsidRPr="00887416">
        <w:rPr>
          <w:sz w:val="16"/>
          <w:highlight w:val="yellow"/>
        </w:rPr>
        <w:t xml:space="preserve">. </w:t>
      </w:r>
      <w:r w:rsidRPr="00887416">
        <w:rPr>
          <w:rStyle w:val="StyleUnderline"/>
          <w:highlight w:val="yellow"/>
        </w:rPr>
        <w:t>SEPs have allowed for</w:t>
      </w:r>
      <w:r w:rsidRPr="00C83137">
        <w:rPr>
          <w:rStyle w:val="StyleUnderline"/>
        </w:rPr>
        <w:t xml:space="preserve"> the </w:t>
      </w:r>
      <w:r w:rsidRPr="00887416">
        <w:rPr>
          <w:rStyle w:val="Emphasis"/>
          <w:highlight w:val="yellow"/>
        </w:rPr>
        <w:t>fast rates</w:t>
      </w:r>
      <w:r w:rsidRPr="00887416">
        <w:rPr>
          <w:sz w:val="16"/>
          <w:highlight w:val="yellow"/>
        </w:rPr>
        <w:t xml:space="preserve"> </w:t>
      </w:r>
      <w:r w:rsidRPr="00887416">
        <w:rPr>
          <w:rStyle w:val="StyleUnderline"/>
          <w:highlight w:val="yellow"/>
        </w:rPr>
        <w:t xml:space="preserve">of innovation </w:t>
      </w:r>
      <w:r w:rsidRPr="00887416">
        <w:rPr>
          <w:rStyle w:val="Emphasis"/>
          <w:highlight w:val="yellow"/>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887416">
        <w:rPr>
          <w:rStyle w:val="StyleUnderline"/>
          <w:highlight w:val="yellow"/>
        </w:rPr>
        <w:t>All</w:t>
      </w:r>
      <w:r w:rsidRPr="00292439">
        <w:rPr>
          <w:sz w:val="16"/>
        </w:rPr>
        <w:t xml:space="preserve"> the </w:t>
      </w:r>
      <w:r w:rsidRPr="00AE515C">
        <w:rPr>
          <w:rStyle w:val="StyleUnderline"/>
        </w:rPr>
        <w:t xml:space="preserve">computer and </w:t>
      </w:r>
      <w:r w:rsidRPr="00887416">
        <w:rPr>
          <w:rStyle w:val="StyleUnderline"/>
          <w:highlight w:val="yellow"/>
        </w:rPr>
        <w:t>Internet related products</w:t>
      </w:r>
      <w:r w:rsidRPr="00292439">
        <w:rPr>
          <w:sz w:val="16"/>
        </w:rPr>
        <w:t xml:space="preserve"> and services that people are now dependent upon for their private and professional lives </w:t>
      </w:r>
      <w:r w:rsidRPr="00887416">
        <w:rPr>
          <w:rStyle w:val="StyleUnderline"/>
          <w:highlight w:val="yellow"/>
        </w:rPr>
        <w:t>are</w:t>
      </w:r>
      <w:r w:rsidRPr="00C83137">
        <w:rPr>
          <w:rStyle w:val="StyleUnderline"/>
        </w:rPr>
        <w:t xml:space="preserve"> </w:t>
      </w:r>
      <w:r w:rsidRPr="00C83137">
        <w:rPr>
          <w:rStyle w:val="Emphasis"/>
        </w:rPr>
        <w:t xml:space="preserve">intricate </w:t>
      </w:r>
      <w:r w:rsidRPr="00887416">
        <w:rPr>
          <w:rStyle w:val="Emphasis"/>
          <w:highlight w:val="yellow"/>
        </w:rPr>
        <w:t>webs</w:t>
      </w:r>
      <w:r w:rsidRPr="00887416">
        <w:rPr>
          <w:rStyle w:val="StyleUnderline"/>
          <w:highlight w:val="yellow"/>
        </w:rPr>
        <w:t xml:space="preserve"> of intellectual property</w:t>
      </w:r>
      <w:r w:rsidRPr="00292439">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887416">
        <w:rPr>
          <w:rStyle w:val="StyleUnderline"/>
          <w:highlight w:val="yellow"/>
        </w:rPr>
        <w:t>with the economy</w:t>
      </w:r>
      <w:r w:rsidRPr="00292439">
        <w:rPr>
          <w:sz w:val="16"/>
        </w:rPr>
        <w:t xml:space="preserve"> yet again </w:t>
      </w:r>
      <w:r w:rsidRPr="00887416">
        <w:rPr>
          <w:rStyle w:val="StyleUnderline"/>
          <w:highlight w:val="yellow"/>
        </w:rPr>
        <w:t>on</w:t>
      </w:r>
      <w:r w:rsidRPr="00C83137">
        <w:rPr>
          <w:rStyle w:val="StyleUnderline"/>
        </w:rPr>
        <w:t xml:space="preserve"> the </w:t>
      </w:r>
      <w:r w:rsidRPr="00887416">
        <w:rPr>
          <w:rStyle w:val="Emphasis"/>
          <w:highlight w:val="yellow"/>
        </w:rPr>
        <w:t>threshold</w:t>
      </w:r>
      <w:r w:rsidRPr="00887416">
        <w:rPr>
          <w:rStyle w:val="StyleUnderline"/>
          <w:highlight w:val="yellow"/>
        </w:rPr>
        <w:t xml:space="preserve"> of big</w:t>
      </w:r>
      <w:r w:rsidRPr="00C83137">
        <w:rPr>
          <w:rStyle w:val="StyleUnderline"/>
        </w:rPr>
        <w:t xml:space="preserve"> technological </w:t>
      </w:r>
      <w:r w:rsidRPr="00887416">
        <w:rPr>
          <w:rStyle w:val="StyleUnderline"/>
          <w:highlight w:val="yellow"/>
        </w:rPr>
        <w:t>change</w:t>
      </w:r>
      <w:r w:rsidRPr="00887416">
        <w:rPr>
          <w:sz w:val="16"/>
          <w:highlight w:val="yellow"/>
        </w:rPr>
        <w:t xml:space="preserve">, </w:t>
      </w:r>
      <w:r w:rsidRPr="00887416">
        <w:rPr>
          <w:rStyle w:val="StyleUnderline"/>
          <w:highlight w:val="yellow"/>
        </w:rPr>
        <w:t xml:space="preserve">a </w:t>
      </w:r>
      <w:r w:rsidRPr="00887416">
        <w:rPr>
          <w:rStyle w:val="Emphasis"/>
          <w:highlight w:val="yellow"/>
        </w:rPr>
        <w:t>trusted</w:t>
      </w:r>
      <w:r w:rsidRPr="00C83137">
        <w:rPr>
          <w:rStyle w:val="StyleUnderline"/>
        </w:rPr>
        <w:t xml:space="preserve"> and </w:t>
      </w:r>
      <w:r w:rsidRPr="00C83137">
        <w:rPr>
          <w:rStyle w:val="Emphasis"/>
        </w:rPr>
        <w:t xml:space="preserve">credible </w:t>
      </w:r>
      <w:r w:rsidRPr="00887416">
        <w:rPr>
          <w:rStyle w:val="Emphasis"/>
          <w:highlight w:val="yellow"/>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887416">
        <w:rPr>
          <w:rStyle w:val="StyleUnderline"/>
          <w:highlight w:val="yellow"/>
        </w:rPr>
        <w:t xml:space="preserve">would be a boon for </w:t>
      </w:r>
      <w:r w:rsidRPr="00887416">
        <w:rPr>
          <w:rStyle w:val="Emphasis"/>
          <w:highlight w:val="yellow"/>
        </w:rPr>
        <w:t>innovation</w:t>
      </w:r>
      <w:r w:rsidRPr="00887416">
        <w:rPr>
          <w:sz w:val="16"/>
          <w:highlight w:val="yellow"/>
        </w:rPr>
        <w:t xml:space="preserve">, </w:t>
      </w:r>
      <w:r w:rsidRPr="00887416">
        <w:rPr>
          <w:rStyle w:val="Emphasis"/>
          <w:highlight w:val="yellow"/>
        </w:rPr>
        <w:t>interoperability</w:t>
      </w:r>
      <w:r w:rsidRPr="00887416">
        <w:rPr>
          <w:sz w:val="16"/>
          <w:highlight w:val="yellow"/>
        </w:rPr>
        <w:t xml:space="preserve"> </w:t>
      </w:r>
      <w:r w:rsidRPr="00887416">
        <w:rPr>
          <w:rStyle w:val="StyleUnderline"/>
          <w:highlight w:val="yellow"/>
        </w:rPr>
        <w:t>and</w:t>
      </w:r>
      <w:r w:rsidRPr="00292439">
        <w:rPr>
          <w:sz w:val="16"/>
        </w:rPr>
        <w:t xml:space="preserve"> – ultimately – </w:t>
      </w:r>
      <w:r w:rsidRPr="00C83137">
        <w:rPr>
          <w:rStyle w:val="StyleUnderline"/>
        </w:rPr>
        <w:t xml:space="preserve">the </w:t>
      </w:r>
      <w:r w:rsidRPr="00887416">
        <w:rPr>
          <w:rStyle w:val="Emphasis"/>
          <w:highlight w:val="yellow"/>
        </w:rPr>
        <w:t>consumers</w:t>
      </w:r>
      <w:r w:rsidRPr="00292439">
        <w:rPr>
          <w:sz w:val="16"/>
        </w:rPr>
        <w:t>.</w:t>
      </w:r>
    </w:p>
    <w:p w14:paraId="7D41F07C" w14:textId="77777777" w:rsidR="00530365" w:rsidRPr="00292439" w:rsidRDefault="00530365" w:rsidP="00530365">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65B3B237" w14:textId="77777777" w:rsidR="00530365" w:rsidRPr="00292439" w:rsidRDefault="00530365" w:rsidP="00530365">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39C8DAD9" w14:textId="77777777" w:rsidR="00530365" w:rsidRPr="00292439" w:rsidRDefault="00530365" w:rsidP="00530365">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69807BC4" w14:textId="77777777" w:rsidR="00530365" w:rsidRPr="00292439" w:rsidRDefault="00530365" w:rsidP="00530365">
      <w:pPr>
        <w:rPr>
          <w:sz w:val="16"/>
          <w:szCs w:val="16"/>
        </w:rPr>
      </w:pPr>
      <w:r w:rsidRPr="00292439">
        <w:rPr>
          <w:sz w:val="16"/>
          <w:szCs w:val="16"/>
        </w:rPr>
        <w:t>Third, standard-setting organisations (SSOs) also have a big stake in an SEP system that works well – and, like creators and users of technology, they would stand to lose significantly if the SEP system were to collapse.</w:t>
      </w:r>
    </w:p>
    <w:p w14:paraId="0118EC3E" w14:textId="77777777" w:rsidR="00530365" w:rsidRPr="00C83137" w:rsidRDefault="00530365" w:rsidP="00530365">
      <w:pPr>
        <w:rPr>
          <w:rStyle w:val="StyleUnderline"/>
        </w:rPr>
      </w:pPr>
      <w:r w:rsidRPr="00292439">
        <w:rPr>
          <w:sz w:val="16"/>
        </w:rPr>
        <w:t xml:space="preserve">Lastly, the biggest beneficiaries are individual consumers – those who buy the end products using FRAND-conditioned SEPs. The </w:t>
      </w:r>
      <w:r w:rsidRPr="00887416">
        <w:rPr>
          <w:rStyle w:val="StyleUnderline"/>
          <w:highlight w:val="yellow"/>
        </w:rPr>
        <w:t>advent of SEPs and</w:t>
      </w:r>
      <w:r w:rsidRPr="00292439">
        <w:rPr>
          <w:sz w:val="16"/>
        </w:rPr>
        <w:t xml:space="preserve"> the </w:t>
      </w:r>
      <w:r w:rsidRPr="00C83137">
        <w:rPr>
          <w:rStyle w:val="StyleUnderline"/>
        </w:rPr>
        <w:t xml:space="preserve">rules represented by </w:t>
      </w:r>
      <w:r w:rsidRPr="00887416">
        <w:rPr>
          <w:rStyle w:val="StyleUnderline"/>
          <w:highlight w:val="yellow"/>
        </w:rPr>
        <w:t>FRAND have enabled</w:t>
      </w:r>
      <w:r w:rsidRPr="00C83137">
        <w:rPr>
          <w:rStyle w:val="StyleUnderline"/>
        </w:rPr>
        <w:t xml:space="preserve"> a </w:t>
      </w:r>
      <w:r w:rsidRPr="00887416">
        <w:rPr>
          <w:rStyle w:val="Emphasis"/>
          <w:highlight w:val="yellow"/>
        </w:rPr>
        <w:t>development</w:t>
      </w:r>
      <w:r w:rsidRPr="00887416">
        <w:rPr>
          <w:sz w:val="16"/>
          <w:highlight w:val="yellow"/>
        </w:rPr>
        <w:t xml:space="preserve"> </w:t>
      </w:r>
      <w:r w:rsidRPr="00887416">
        <w:rPr>
          <w:rStyle w:val="StyleUnderline"/>
          <w:highlight w:val="yellow"/>
        </w:rPr>
        <w:t>of fast technology</w:t>
      </w:r>
      <w:r w:rsidRPr="00C83137">
        <w:rPr>
          <w:rStyle w:val="StyleUnderline"/>
        </w:rPr>
        <w:t xml:space="preserve"> creation </w:t>
      </w:r>
      <w:r w:rsidRPr="00887416">
        <w:rPr>
          <w:rStyle w:val="StyleUnderline"/>
          <w:highlight w:val="yellow"/>
        </w:rPr>
        <w:t>and contributed to</w:t>
      </w:r>
      <w:r w:rsidRPr="00C83137">
        <w:rPr>
          <w:rStyle w:val="StyleUnderline"/>
        </w:rPr>
        <w:t xml:space="preserve"> the </w:t>
      </w:r>
      <w:r w:rsidRPr="00887416">
        <w:rPr>
          <w:rStyle w:val="Emphasis"/>
          <w:highlight w:val="yellow"/>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342BB86D" w14:textId="77777777" w:rsidR="00530365" w:rsidRDefault="00530365" w:rsidP="00530365">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e.g. the Internet-of-Things, transport connectivity and intelligent vehicles – </w:t>
      </w:r>
      <w:r w:rsidRPr="00887416">
        <w:rPr>
          <w:rStyle w:val="StyleUnderline"/>
          <w:highlight w:val="yellow"/>
        </w:rPr>
        <w:t xml:space="preserve">it is </w:t>
      </w:r>
      <w:r w:rsidRPr="00887416">
        <w:rPr>
          <w:rStyle w:val="Emphasis"/>
          <w:highlight w:val="yellow"/>
        </w:rPr>
        <w:t>crucially important</w:t>
      </w:r>
      <w:r w:rsidRPr="00292439">
        <w:rPr>
          <w:sz w:val="16"/>
        </w:rPr>
        <w:t xml:space="preserve"> for the consumer </w:t>
      </w:r>
      <w:r w:rsidRPr="00C83137">
        <w:rPr>
          <w:rStyle w:val="StyleUnderline"/>
        </w:rPr>
        <w:t xml:space="preserve">that </w:t>
      </w:r>
      <w:r w:rsidRPr="00887416">
        <w:rPr>
          <w:rStyle w:val="StyleUnderline"/>
          <w:highlight w:val="yellow"/>
        </w:rPr>
        <w:t xml:space="preserve">a </w:t>
      </w:r>
      <w:r w:rsidRPr="00887416">
        <w:rPr>
          <w:rStyle w:val="Emphasis"/>
          <w:highlight w:val="yellow"/>
        </w:rPr>
        <w:t>balanced</w:t>
      </w:r>
      <w:r w:rsidRPr="00887416">
        <w:rPr>
          <w:rStyle w:val="StyleUnderline"/>
          <w:highlight w:val="yellow"/>
        </w:rPr>
        <w:t xml:space="preserve"> and </w:t>
      </w:r>
      <w:r w:rsidRPr="00887416">
        <w:rPr>
          <w:rStyle w:val="Emphasis"/>
          <w:highlight w:val="yellow"/>
        </w:rPr>
        <w:t>functioning</w:t>
      </w:r>
      <w:r w:rsidRPr="00887416">
        <w:rPr>
          <w:sz w:val="16"/>
          <w:highlight w:val="yellow"/>
        </w:rPr>
        <w:t xml:space="preserve"> </w:t>
      </w:r>
      <w:r w:rsidRPr="00887416">
        <w:rPr>
          <w:rStyle w:val="StyleUnderline"/>
          <w:highlight w:val="yellow"/>
        </w:rPr>
        <w:t>SEP system is maintained</w:t>
      </w:r>
      <w:r w:rsidRPr="00C83137">
        <w:rPr>
          <w:rStyle w:val="StyleUnderline"/>
        </w:rPr>
        <w:t xml:space="preserve"> and that actors in the system </w:t>
      </w:r>
      <w:r w:rsidRPr="00AE515C">
        <w:rPr>
          <w:rStyle w:val="Emphasis"/>
        </w:rPr>
        <w:t>converge</w:t>
      </w:r>
      <w:r w:rsidRPr="00AE515C">
        <w:rPr>
          <w:rStyle w:val="StyleUnderline"/>
        </w:rPr>
        <w:t xml:space="preserve"> towards it</w:t>
      </w:r>
      <w:r w:rsidRPr="00AE515C">
        <w:rPr>
          <w:sz w:val="16"/>
        </w:rPr>
        <w:t xml:space="preserve"> – </w:t>
      </w:r>
      <w:r w:rsidRPr="00AE515C">
        <w:rPr>
          <w:rStyle w:val="StyleUnderline"/>
        </w:rPr>
        <w:t xml:space="preserve">which would ultimately </w:t>
      </w:r>
      <w:r w:rsidRPr="00AE515C">
        <w:rPr>
          <w:rStyle w:val="Emphasis"/>
        </w:rPr>
        <w:t>meet</w:t>
      </w:r>
      <w:r w:rsidRPr="00AE515C">
        <w:rPr>
          <w:rStyle w:val="StyleUnderline"/>
        </w:rPr>
        <w:t xml:space="preserve"> their </w:t>
      </w:r>
      <w:r w:rsidRPr="00AE515C">
        <w:rPr>
          <w:rStyle w:val="Emphasis"/>
        </w:rPr>
        <w:t>economic interests</w:t>
      </w:r>
      <w:r w:rsidRPr="00AE515C">
        <w:rPr>
          <w:sz w:val="16"/>
        </w:rPr>
        <w:t>.</w:t>
      </w:r>
    </w:p>
    <w:p w14:paraId="0C4F0664" w14:textId="77777777" w:rsidR="00530365" w:rsidRDefault="00530365" w:rsidP="00530365"/>
    <w:p w14:paraId="4EB4F2AC" w14:textId="77777777" w:rsidR="00530365" w:rsidRPr="00EB0F8F" w:rsidRDefault="00530365" w:rsidP="00530365">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0ECE857E" w14:textId="77777777" w:rsidR="00530365" w:rsidRPr="00EB0F8F" w:rsidRDefault="00530365" w:rsidP="00530365">
      <w:r w:rsidRPr="00EB0F8F">
        <w:rPr>
          <w:rStyle w:val="Style13ptBold"/>
        </w:rPr>
        <w:t>Henricksen 17</w:t>
      </w:r>
      <w:r w:rsidRPr="005D504F">
        <w:t xml:space="preserve">, *Thomas H., emeritus senior fellow at the Hoover Institution; (March 23rd, 2017, “Post-American World Order,” Hoover Institution, </w:t>
      </w:r>
      <w:hyperlink r:id="rId10" w:history="1">
        <w:r w:rsidRPr="005D504F">
          <w:rPr>
            <w:rStyle w:val="Hyperlink"/>
          </w:rPr>
          <w:t>http://www.hoover.org/research/post-american-world-order</w:t>
        </w:r>
      </w:hyperlink>
      <w:r w:rsidRPr="005D504F">
        <w:t>)</w:t>
      </w:r>
    </w:p>
    <w:p w14:paraId="23E3FC35" w14:textId="77777777" w:rsidR="00530365" w:rsidRPr="005D504F" w:rsidRDefault="00530365" w:rsidP="00530365">
      <w:pPr>
        <w:rPr>
          <w:sz w:val="16"/>
          <w:szCs w:val="16"/>
        </w:rPr>
      </w:pPr>
      <w:r w:rsidRPr="005D504F">
        <w:rPr>
          <w:sz w:val="16"/>
          <w:szCs w:val="16"/>
        </w:rPr>
        <w:t>What Is To Be Done?</w:t>
      </w:r>
    </w:p>
    <w:p w14:paraId="7C4F3107" w14:textId="77777777" w:rsidR="00530365" w:rsidRPr="005D504F" w:rsidRDefault="00530365" w:rsidP="00530365">
      <w:pPr>
        <w:rPr>
          <w:rStyle w:val="StyleUnderline"/>
        </w:rPr>
      </w:pPr>
      <w:r w:rsidRPr="005D504F">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5D504F">
        <w:rPr>
          <w:rStyle w:val="StyleUnderline"/>
        </w:rPr>
        <w:t>A long-running</w:t>
      </w:r>
      <w:r w:rsidRPr="005D504F">
        <w:rPr>
          <w:sz w:val="16"/>
        </w:rPr>
        <w:t xml:space="preserve"> Cold War-type </w:t>
      </w:r>
      <w:r w:rsidRPr="005D504F">
        <w:rPr>
          <w:rStyle w:val="StyleUnderline"/>
        </w:rPr>
        <w:t>confrontation would almost certainly take another form than the one that ran from 1945 until the</w:t>
      </w:r>
      <w:r w:rsidRPr="005D504F">
        <w:rPr>
          <w:sz w:val="16"/>
        </w:rPr>
        <w:t xml:space="preserve"> downfall of the </w:t>
      </w:r>
      <w:r w:rsidRPr="005D504F">
        <w:rPr>
          <w:rStyle w:val="StyleUnderline"/>
        </w:rPr>
        <w:t>Soviet Union.</w:t>
      </w:r>
    </w:p>
    <w:p w14:paraId="0518C718" w14:textId="77777777" w:rsidR="00530365" w:rsidRPr="005D504F" w:rsidRDefault="00530365" w:rsidP="00530365">
      <w:pPr>
        <w:rPr>
          <w:sz w:val="16"/>
        </w:rPr>
      </w:pPr>
      <w:r w:rsidRPr="005D504F">
        <w:rPr>
          <w:sz w:val="16"/>
        </w:rPr>
        <w:t xml:space="preserve">What prescriptions can be offered in the face of the escalating competition among the three global powers? First, </w:t>
      </w:r>
      <w:r w:rsidRPr="00887416">
        <w:rPr>
          <w:rStyle w:val="StyleUnderline"/>
          <w:highlight w:val="yellow"/>
        </w:rPr>
        <w:t>by staying</w:t>
      </w:r>
      <w:r w:rsidRPr="005D504F">
        <w:rPr>
          <w:sz w:val="16"/>
        </w:rPr>
        <w:t xml:space="preserve"> militarily and </w:t>
      </w:r>
      <w:r w:rsidRPr="00887416">
        <w:rPr>
          <w:rStyle w:val="Emphasis"/>
          <w:highlight w:val="yellow"/>
        </w:rPr>
        <w:t>economically strong</w:t>
      </w:r>
      <w:r w:rsidRPr="00887416">
        <w:rPr>
          <w:sz w:val="16"/>
          <w:highlight w:val="yellow"/>
        </w:rPr>
        <w:t xml:space="preserve">, </w:t>
      </w:r>
      <w:r w:rsidRPr="00887416">
        <w:rPr>
          <w:rStyle w:val="StyleUnderline"/>
          <w:highlight w:val="yellow"/>
        </w:rPr>
        <w:t>the U</w:t>
      </w:r>
      <w:r w:rsidRPr="005D504F">
        <w:rPr>
          <w:sz w:val="16"/>
        </w:rPr>
        <w:t xml:space="preserve">nited </w:t>
      </w:r>
      <w:r w:rsidRPr="00887416">
        <w:rPr>
          <w:rStyle w:val="StyleUnderline"/>
          <w:highlight w:val="yellow"/>
        </w:rPr>
        <w:t>S</w:t>
      </w:r>
      <w:r w:rsidRPr="005D504F">
        <w:rPr>
          <w:sz w:val="16"/>
        </w:rPr>
        <w:t xml:space="preserve">tates </w:t>
      </w:r>
      <w:r w:rsidRPr="00887416">
        <w:rPr>
          <w:rStyle w:val="StyleUnderline"/>
          <w:highlight w:val="yellow"/>
        </w:rPr>
        <w:t>will</w:t>
      </w:r>
      <w:r w:rsidRPr="005D504F">
        <w:rPr>
          <w:rStyle w:val="StyleUnderline"/>
        </w:rPr>
        <w:t xml:space="preserve"> </w:t>
      </w:r>
      <w:r w:rsidRPr="005D504F">
        <w:rPr>
          <w:sz w:val="16"/>
        </w:rPr>
        <w:t xml:space="preserve">have the </w:t>
      </w:r>
      <w:r w:rsidRPr="005D504F">
        <w:rPr>
          <w:rStyle w:val="StyleUnderline"/>
        </w:rPr>
        <w:t xml:space="preserve">resources to </w:t>
      </w:r>
      <w:r w:rsidRPr="00887416">
        <w:rPr>
          <w:rStyle w:val="StyleUnderline"/>
          <w:highlight w:val="yellow"/>
        </w:rPr>
        <w:t xml:space="preserve">deter its peers’ </w:t>
      </w:r>
      <w:r w:rsidRPr="00887416">
        <w:rPr>
          <w:rStyle w:val="Emphasis"/>
          <w:highlight w:val="yellow"/>
        </w:rPr>
        <w:t>hawkish behavior</w:t>
      </w:r>
      <w:r w:rsidRPr="00887416">
        <w:rPr>
          <w:rStyle w:val="StyleUnderline"/>
          <w:highlight w:val="yellow"/>
        </w:rPr>
        <w:t xml:space="preserve"> that might</w:t>
      </w:r>
      <w:r w:rsidRPr="005D504F">
        <w:rPr>
          <w:rStyle w:val="StyleUnderline"/>
        </w:rPr>
        <w:t xml:space="preserve"> otherwise </w:t>
      </w:r>
      <w:r w:rsidRPr="00887416">
        <w:rPr>
          <w:rStyle w:val="StyleUnderline"/>
          <w:highlight w:val="yellow"/>
        </w:rPr>
        <w:t xml:space="preserve">trigger a </w:t>
      </w:r>
      <w:r w:rsidRPr="00887416">
        <w:rPr>
          <w:rStyle w:val="Emphasis"/>
          <w:highlight w:val="yellow"/>
        </w:rPr>
        <w:t>major conflict</w:t>
      </w:r>
      <w:r w:rsidRPr="005D504F">
        <w:rPr>
          <w:sz w:val="16"/>
        </w:rPr>
        <w:t xml:space="preserve">. Judging by the history of the Cold War, </w:t>
      </w:r>
      <w:r w:rsidRPr="00887416">
        <w:rPr>
          <w:rStyle w:val="StyleUnderline"/>
          <w:highlight w:val="yellow"/>
        </w:rPr>
        <w:t xml:space="preserve">the </w:t>
      </w:r>
      <w:r w:rsidRPr="005D504F">
        <w:rPr>
          <w:rStyle w:val="StyleUnderline"/>
        </w:rPr>
        <w:t xml:space="preserve">coming strategic </w:t>
      </w:r>
      <w:r w:rsidRPr="00887416">
        <w:rPr>
          <w:rStyle w:val="Emphasis"/>
          <w:highlight w:val="yellow"/>
        </w:rPr>
        <w:t>chess match</w:t>
      </w:r>
      <w:r w:rsidRPr="00887416">
        <w:rPr>
          <w:sz w:val="16"/>
          <w:highlight w:val="yellow"/>
        </w:rPr>
        <w:t xml:space="preserve"> </w:t>
      </w:r>
      <w:r w:rsidRPr="00887416">
        <w:rPr>
          <w:rStyle w:val="StyleUnderline"/>
          <w:highlight w:val="yellow"/>
        </w:rPr>
        <w:t>with Russia and China will prove</w:t>
      </w:r>
      <w:r w:rsidRPr="005D504F">
        <w:rPr>
          <w:rStyle w:val="StyleUnderline"/>
        </w:rPr>
        <w:t xml:space="preserve"> </w:t>
      </w:r>
      <w:r w:rsidRPr="005D504F">
        <w:rPr>
          <w:rStyle w:val="Emphasis"/>
        </w:rPr>
        <w:t>tense</w:t>
      </w:r>
      <w:r w:rsidRPr="005D504F">
        <w:rPr>
          <w:rStyle w:val="StyleUnderline"/>
        </w:rPr>
        <w:t xml:space="preserve"> and </w:t>
      </w:r>
      <w:r w:rsidRPr="00887416">
        <w:rPr>
          <w:rStyle w:val="Emphasis"/>
          <w:highlight w:val="yellow"/>
        </w:rPr>
        <w:t>demanding</w:t>
      </w:r>
      <w:r w:rsidRPr="005D504F">
        <w:rPr>
          <w:sz w:val="16"/>
        </w:rPr>
        <w:t>—</w:t>
      </w:r>
      <w:r w:rsidRPr="005D504F">
        <w:rPr>
          <w:rStyle w:val="StyleUnderline"/>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229A866A" w14:textId="77777777" w:rsidR="00530365" w:rsidRPr="005D504F" w:rsidRDefault="00530365" w:rsidP="00530365">
      <w:pPr>
        <w:rPr>
          <w:sz w:val="16"/>
        </w:rPr>
      </w:pPr>
      <w:r w:rsidRPr="00887416">
        <w:rPr>
          <w:rStyle w:val="StyleUnderline"/>
          <w:highlight w:val="yellow"/>
        </w:rPr>
        <w:t xml:space="preserve">There can be </w:t>
      </w:r>
      <w:r w:rsidRPr="00887416">
        <w:rPr>
          <w:rStyle w:val="Emphasis"/>
          <w:highlight w:val="yellow"/>
        </w:rPr>
        <w:t>little room</w:t>
      </w:r>
      <w:r w:rsidRPr="00887416">
        <w:rPr>
          <w:sz w:val="16"/>
          <w:highlight w:val="yellow"/>
        </w:rPr>
        <w:t xml:space="preserve"> </w:t>
      </w:r>
      <w:r w:rsidRPr="00887416">
        <w:rPr>
          <w:rStyle w:val="StyleUnderline"/>
          <w:highlight w:val="yellow"/>
        </w:rPr>
        <w:t xml:space="preserve">for </w:t>
      </w:r>
      <w:r w:rsidRPr="00887416">
        <w:rPr>
          <w:rStyle w:val="Emphasis"/>
          <w:highlight w:val="yellow"/>
        </w:rPr>
        <w:t>error</w:t>
      </w:r>
      <w:r w:rsidRPr="005D504F">
        <w:rPr>
          <w:rStyle w:val="StyleUnderline"/>
        </w:rPr>
        <w:t xml:space="preserve"> in </w:t>
      </w:r>
      <w:r w:rsidRPr="005D504F">
        <w:rPr>
          <w:rStyle w:val="Emphasis"/>
        </w:rPr>
        <w:t>fraught crises</w:t>
      </w:r>
      <w:r w:rsidRPr="005D504F">
        <w:rPr>
          <w:rStyle w:val="StyleUnderline"/>
        </w:rPr>
        <w:t xml:space="preserve"> </w:t>
      </w:r>
      <w:r w:rsidRPr="00887416">
        <w:rPr>
          <w:rStyle w:val="StyleUnderline"/>
          <w:highlight w:val="yellow"/>
        </w:rPr>
        <w:t xml:space="preserve">among </w:t>
      </w:r>
      <w:r w:rsidRPr="00887416">
        <w:rPr>
          <w:rStyle w:val="Emphasis"/>
          <w:highlight w:val="yellow"/>
        </w:rPr>
        <w:t>nuclear-weaponized</w:t>
      </w:r>
      <w:r w:rsidRPr="005D504F">
        <w:rPr>
          <w:rStyle w:val="StyleUnderline"/>
        </w:rPr>
        <w:t xml:space="preserve"> and hostile </w:t>
      </w:r>
      <w:r w:rsidRPr="00887416">
        <w:rPr>
          <w:rStyle w:val="StyleUnderline"/>
          <w:highlight w:val="yellow"/>
        </w:rPr>
        <w:t>powers</w:t>
      </w:r>
      <w:r w:rsidRPr="005D504F">
        <w:rPr>
          <w:sz w:val="16"/>
        </w:rPr>
        <w:t xml:space="preserve">. Short- and long-term standoffs are likely, as they were during the Cold War. Thus, </w:t>
      </w:r>
      <w:r w:rsidRPr="00887416">
        <w:rPr>
          <w:rStyle w:val="StyleUnderline"/>
          <w:highlight w:val="yellow"/>
        </w:rPr>
        <w:t>the playbook</w:t>
      </w:r>
      <w:r w:rsidRPr="005D504F">
        <w:rPr>
          <w:sz w:val="16"/>
        </w:rPr>
        <w:t xml:space="preserve">, in part, </w:t>
      </w:r>
      <w:r w:rsidRPr="00887416">
        <w:rPr>
          <w:rStyle w:val="StyleUnderline"/>
          <w:highlight w:val="yellow"/>
        </w:rPr>
        <w:t xml:space="preserve">involves a </w:t>
      </w:r>
      <w:r w:rsidRPr="00887416">
        <w:rPr>
          <w:rStyle w:val="Emphasis"/>
          <w:highlight w:val="yellow"/>
        </w:rPr>
        <w:t>waiting game</w:t>
      </w:r>
      <w:r w:rsidRPr="005D504F">
        <w:rPr>
          <w:sz w:val="16"/>
        </w:rPr>
        <w:t xml:space="preserve"> </w:t>
      </w:r>
      <w:r w:rsidRPr="005D504F">
        <w:rPr>
          <w:rStyle w:val="StyleUnderline"/>
        </w:rPr>
        <w:t>in which each power looks to its rivals to suffer</w:t>
      </w:r>
      <w:r w:rsidRPr="005D504F">
        <w:rPr>
          <w:sz w:val="16"/>
        </w:rPr>
        <w:t xml:space="preserve"> grievous </w:t>
      </w:r>
      <w:r w:rsidRPr="005D504F">
        <w:rPr>
          <w:rStyle w:val="StyleUnderline"/>
        </w:rPr>
        <w:t xml:space="preserve">internal problems which could entail a </w:t>
      </w:r>
      <w:r w:rsidRPr="005D504F">
        <w:rPr>
          <w:rStyle w:val="Emphasis"/>
        </w:rPr>
        <w:t>collapse</w:t>
      </w:r>
      <w:r w:rsidRPr="005D504F">
        <w:rPr>
          <w:sz w:val="16"/>
        </w:rPr>
        <w:t>, as happened to the Soviet Union.</w:t>
      </w:r>
    </w:p>
    <w:p w14:paraId="1D2347CF" w14:textId="77777777" w:rsidR="00530365" w:rsidRPr="005D504F" w:rsidRDefault="00530365" w:rsidP="00530365">
      <w:pPr>
        <w:rPr>
          <w:sz w:val="16"/>
        </w:rPr>
      </w:pPr>
      <w:r w:rsidRPr="005D504F">
        <w:rPr>
          <w:sz w:val="16"/>
        </w:rPr>
        <w:t xml:space="preserve">Some </w:t>
      </w:r>
      <w:r w:rsidRPr="005D504F">
        <w:rPr>
          <w:rStyle w:val="StyleUnderline"/>
        </w:rPr>
        <w:t>Chinese and Russian experts</w:t>
      </w:r>
      <w:r w:rsidRPr="005D504F">
        <w:rPr>
          <w:sz w:val="16"/>
        </w:rPr>
        <w:t xml:space="preserve"> predict grave domestic problems for each other. They also </w:t>
      </w:r>
      <w:r w:rsidRPr="005D504F">
        <w:rPr>
          <w:rStyle w:val="StyleUnderline"/>
        </w:rPr>
        <w:t xml:space="preserve">entertain </w:t>
      </w:r>
      <w:r w:rsidRPr="005D504F">
        <w:rPr>
          <w:rStyle w:val="Emphasis"/>
        </w:rPr>
        <w:t>similar</w:t>
      </w:r>
      <w:r w:rsidRPr="005D504F">
        <w:rPr>
          <w:rStyle w:val="StyleUnderline"/>
        </w:rPr>
        <w:t xml:space="preserve"> thoughts about the U</w:t>
      </w:r>
      <w:r w:rsidRPr="005D504F">
        <w:rPr>
          <w:sz w:val="16"/>
        </w:rPr>
        <w:t xml:space="preserve">nited </w:t>
      </w:r>
      <w:r w:rsidRPr="005D504F">
        <w:rPr>
          <w:rStyle w:val="StyleUnderline"/>
        </w:rPr>
        <w:t>S</w:t>
      </w:r>
      <w:r w:rsidRPr="005D504F">
        <w:rPr>
          <w:sz w:val="16"/>
        </w:rPr>
        <w:t xml:space="preserve">tates, </w:t>
      </w:r>
      <w:r w:rsidRPr="005D504F">
        <w:rPr>
          <w:rStyle w:val="StyleUnderline"/>
        </w:rPr>
        <w:t>which they view as</w:t>
      </w:r>
      <w:r w:rsidRPr="005D504F">
        <w:rPr>
          <w:sz w:val="16"/>
        </w:rPr>
        <w:t xml:space="preserve"> terminally </w:t>
      </w:r>
      <w:r w:rsidRPr="005D504F">
        <w:rPr>
          <w:rStyle w:val="StyleUnderline"/>
        </w:rPr>
        <w:t>decadent and</w:t>
      </w:r>
      <w:r w:rsidRPr="005D504F">
        <w:rPr>
          <w:sz w:val="16"/>
        </w:rPr>
        <w:t xml:space="preserve"> catastrophically </w:t>
      </w:r>
      <w:r w:rsidRPr="005D504F">
        <w:rPr>
          <w:rStyle w:val="StyleUnderline"/>
        </w:rPr>
        <w:t>polarized over politics</w:t>
      </w:r>
      <w:r w:rsidRPr="005D504F">
        <w:rPr>
          <w:sz w:val="16"/>
        </w:rPr>
        <w:t xml:space="preserve">, ethnicity, and the future direction of the country. So, </w:t>
      </w:r>
      <w:r w:rsidRPr="005D504F">
        <w:rPr>
          <w:rStyle w:val="StyleUnderline"/>
        </w:rPr>
        <w:t xml:space="preserve">the brewing </w:t>
      </w:r>
      <w:r w:rsidRPr="00887416">
        <w:rPr>
          <w:rStyle w:val="StyleUnderline"/>
          <w:highlight w:val="yellow"/>
        </w:rPr>
        <w:t>three-way struggle</w:t>
      </w:r>
      <w:r w:rsidRPr="005D504F">
        <w:rPr>
          <w:rStyle w:val="StyleUnderline"/>
        </w:rPr>
        <w:t xml:space="preserve"> also </w:t>
      </w:r>
      <w:r w:rsidRPr="00887416">
        <w:rPr>
          <w:rStyle w:val="StyleUnderline"/>
          <w:highlight w:val="yellow"/>
        </w:rPr>
        <w:t>involves</w:t>
      </w:r>
      <w:r w:rsidRPr="005D504F">
        <w:rPr>
          <w:rStyle w:val="StyleUnderline"/>
        </w:rPr>
        <w:t xml:space="preserve"> a </w:t>
      </w:r>
      <w:r w:rsidRPr="005D504F">
        <w:rPr>
          <w:rStyle w:val="Emphasis"/>
        </w:rPr>
        <w:t xml:space="preserve">systemic </w:t>
      </w:r>
      <w:r w:rsidRPr="00887416">
        <w:rPr>
          <w:rStyle w:val="Emphasis"/>
          <w:highlight w:val="yellow"/>
        </w:rPr>
        <w:t>contest</w:t>
      </w:r>
      <w:r w:rsidRPr="00887416">
        <w:rPr>
          <w:sz w:val="16"/>
          <w:highlight w:val="yellow"/>
        </w:rPr>
        <w:t xml:space="preserve">, </w:t>
      </w:r>
      <w:r w:rsidRPr="00887416">
        <w:rPr>
          <w:rStyle w:val="StyleUnderline"/>
          <w:highlight w:val="yellow"/>
        </w:rPr>
        <w:t>which will test</w:t>
      </w:r>
      <w:r w:rsidRPr="005D504F">
        <w:rPr>
          <w:rStyle w:val="StyleUnderline"/>
        </w:rPr>
        <w:t xml:space="preserve"> the competitors’ </w:t>
      </w:r>
      <w:r w:rsidRPr="00887416">
        <w:rPr>
          <w:rStyle w:val="Emphasis"/>
          <w:highlight w:val="yellow"/>
        </w:rPr>
        <w:t>economic</w:t>
      </w:r>
      <w:r w:rsidRPr="005D504F">
        <w:rPr>
          <w:rStyle w:val="StyleUnderline"/>
        </w:rPr>
        <w:t xml:space="preserve"> and </w:t>
      </w:r>
      <w:r w:rsidRPr="005D504F">
        <w:rPr>
          <w:rStyle w:val="Emphasis"/>
        </w:rPr>
        <w:t xml:space="preserve">political </w:t>
      </w:r>
      <w:r w:rsidRPr="00887416">
        <w:rPr>
          <w:rStyle w:val="Emphasis"/>
          <w:highlight w:val="yellow"/>
        </w:rPr>
        <w:t>institutions</w:t>
      </w:r>
      <w:r w:rsidRPr="005D504F">
        <w:rPr>
          <w:sz w:val="16"/>
        </w:rPr>
        <w:t>.</w:t>
      </w:r>
    </w:p>
    <w:p w14:paraId="6D86859F" w14:textId="77777777" w:rsidR="00530365" w:rsidRDefault="00530365" w:rsidP="00530365">
      <w:pPr>
        <w:rPr>
          <w:rStyle w:val="StyleUnderline"/>
        </w:rPr>
      </w:pPr>
      <w:r w:rsidRPr="005D504F">
        <w:rPr>
          <w:sz w:val="16"/>
        </w:rPr>
        <w:t xml:space="preserve">At this juncture, the world is entering a standoff among the three great and several not-so-great powers. </w:t>
      </w:r>
      <w:r w:rsidRPr="00887416">
        <w:rPr>
          <w:rStyle w:val="StyleUnderline"/>
          <w:highlight w:val="yellow"/>
        </w:rPr>
        <w:t>Averting war</w:t>
      </w:r>
      <w:r w:rsidRPr="005D504F">
        <w:rPr>
          <w:sz w:val="16"/>
        </w:rPr>
        <w:t xml:space="preserve">, while defending our interests, </w:t>
      </w:r>
      <w:r w:rsidRPr="00887416">
        <w:rPr>
          <w:rStyle w:val="StyleUnderline"/>
          <w:highlight w:val="yellow"/>
        </w:rPr>
        <w:t>will</w:t>
      </w:r>
      <w:r w:rsidRPr="005D504F">
        <w:rPr>
          <w:rStyle w:val="StyleUnderline"/>
        </w:rPr>
        <w:t xml:space="preserve"> prove a challenge</w:t>
      </w:r>
      <w:r w:rsidRPr="005D504F">
        <w:rPr>
          <w:sz w:val="16"/>
        </w:rPr>
        <w:t xml:space="preserve">, </w:t>
      </w:r>
      <w:r w:rsidRPr="00887416">
        <w:rPr>
          <w:rStyle w:val="StyleUnderline"/>
          <w:highlight w:val="yellow"/>
        </w:rPr>
        <w:t>call</w:t>
      </w:r>
      <w:r w:rsidRPr="005D504F">
        <w:rPr>
          <w:rStyle w:val="StyleUnderline"/>
        </w:rPr>
        <w:t xml:space="preserve">ing </w:t>
      </w:r>
      <w:r w:rsidRPr="00887416">
        <w:rPr>
          <w:rStyle w:val="StyleUnderline"/>
          <w:highlight w:val="yellow"/>
        </w:rPr>
        <w:t>for</w:t>
      </w:r>
      <w:r w:rsidRPr="005D504F">
        <w:rPr>
          <w:sz w:val="16"/>
        </w:rPr>
        <w:t xml:space="preserve"> deft policy, political endurance, and </w:t>
      </w:r>
      <w:r w:rsidRPr="00887416">
        <w:rPr>
          <w:rStyle w:val="Emphasis"/>
          <w:sz w:val="26"/>
          <w:szCs w:val="26"/>
          <w:highlight w:val="yellow"/>
        </w:rPr>
        <w:t>economic growth</w:t>
      </w:r>
      <w:r w:rsidRPr="005D504F">
        <w:rPr>
          <w:sz w:val="16"/>
        </w:rPr>
        <w:t xml:space="preserve">, as well as sufficient military force </w:t>
      </w:r>
      <w:r w:rsidRPr="00887416">
        <w:rPr>
          <w:rStyle w:val="StyleUnderline"/>
          <w:highlight w:val="yellow"/>
        </w:rPr>
        <w:t xml:space="preserve">to </w:t>
      </w:r>
      <w:r w:rsidRPr="00887416">
        <w:rPr>
          <w:rStyle w:val="Emphasis"/>
          <w:highlight w:val="yellow"/>
        </w:rPr>
        <w:t>keep at bay</w:t>
      </w:r>
      <w:r w:rsidRPr="005D504F">
        <w:rPr>
          <w:rStyle w:val="StyleUnderline"/>
        </w:rPr>
        <w:t xml:space="preserve"> aggressive </w:t>
      </w:r>
      <w:r w:rsidRPr="00887416">
        <w:rPr>
          <w:rStyle w:val="StyleUnderline"/>
          <w:highlight w:val="yellow"/>
        </w:rPr>
        <w:t xml:space="preserve">states or </w:t>
      </w:r>
      <w:r w:rsidRPr="00887416">
        <w:rPr>
          <w:rStyle w:val="Emphasis"/>
          <w:highlight w:val="yellow"/>
        </w:rPr>
        <w:t>prevail</w:t>
      </w:r>
      <w:r w:rsidRPr="00887416">
        <w:rPr>
          <w:rStyle w:val="StyleUnderline"/>
          <w:highlight w:val="yellow"/>
        </w:rPr>
        <w:t xml:space="preserve"> over them</w:t>
      </w:r>
      <w:r w:rsidRPr="005D504F">
        <w:rPr>
          <w:rStyle w:val="StyleUnderline"/>
        </w:rPr>
        <w:t xml:space="preserve"> if ever a war breaks out.</w:t>
      </w:r>
    </w:p>
    <w:p w14:paraId="5CC11228" w14:textId="77777777" w:rsidR="00530365" w:rsidRDefault="00530365" w:rsidP="00530365">
      <w:pPr>
        <w:rPr>
          <w:rStyle w:val="StyleUnderline"/>
        </w:rPr>
      </w:pPr>
    </w:p>
    <w:p w14:paraId="75E269DC" w14:textId="77777777" w:rsidR="00530365" w:rsidRDefault="00530365" w:rsidP="00530365">
      <w:pPr>
        <w:pStyle w:val="Heading4"/>
      </w:pPr>
      <w:r>
        <w:t xml:space="preserve">Absence of domestic 5G competition </w:t>
      </w:r>
      <w:r w:rsidRPr="004B02F9">
        <w:rPr>
          <w:u w:val="single"/>
        </w:rPr>
        <w:t>cedes leadership</w:t>
      </w:r>
      <w:r>
        <w:t xml:space="preserve"> in technical standards to China.</w:t>
      </w:r>
    </w:p>
    <w:p w14:paraId="0A041B41" w14:textId="77777777" w:rsidR="00530365" w:rsidRPr="00BE685E" w:rsidRDefault="00530365" w:rsidP="00530365">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5A9649AE" w14:textId="77777777" w:rsidR="00530365" w:rsidRPr="00995776" w:rsidRDefault="00530365" w:rsidP="00530365">
      <w:pPr>
        <w:rPr>
          <w:sz w:val="16"/>
        </w:rPr>
      </w:pPr>
      <w:r w:rsidRPr="00995776">
        <w:rPr>
          <w:sz w:val="16"/>
        </w:rPr>
        <w:t xml:space="preserve">There is little doubt today that </w:t>
      </w:r>
      <w:r w:rsidRPr="00EF58DC">
        <w:rPr>
          <w:rStyle w:val="StyleUnderline"/>
        </w:rPr>
        <w:t>American superiority in</w:t>
      </w:r>
      <w:r w:rsidRPr="00995776">
        <w:rPr>
          <w:sz w:val="16"/>
        </w:rPr>
        <w:t xml:space="preserve"> the next generation of mobile communications, commonly called </w:t>
      </w:r>
      <w:r w:rsidRPr="00EF58DC">
        <w:rPr>
          <w:rStyle w:val="StyleUnderline"/>
        </w:rPr>
        <w:t>5G</w:t>
      </w:r>
      <w:r w:rsidRPr="00995776">
        <w:rPr>
          <w:sz w:val="16"/>
        </w:rPr>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rPr>
          <w:sz w:val="16"/>
        </w:rPr>
        <w:t xml:space="preserve">. There is also little doubt that </w:t>
      </w:r>
      <w:r w:rsidRPr="00EF58DC">
        <w:rPr>
          <w:rStyle w:val="StyleUnderline"/>
        </w:rPr>
        <w:t xml:space="preserve">China is a </w:t>
      </w:r>
      <w:r w:rsidRPr="00EF58DC">
        <w:rPr>
          <w:rStyle w:val="Emphasis"/>
        </w:rPr>
        <w:t>strong competitor</w:t>
      </w:r>
      <w:r w:rsidRPr="00995776">
        <w:rPr>
          <w:sz w:val="16"/>
        </w:rPr>
        <w:t xml:space="preserve">, already </w:t>
      </w:r>
      <w:r w:rsidRPr="00EF58DC">
        <w:rPr>
          <w:rStyle w:val="StyleUnderline"/>
        </w:rPr>
        <w:t>having outspent the U</w:t>
      </w:r>
      <w:r w:rsidRPr="00995776">
        <w:rPr>
          <w:sz w:val="16"/>
        </w:rPr>
        <w:t xml:space="preserve">nited </w:t>
      </w:r>
      <w:r w:rsidRPr="00EF58DC">
        <w:rPr>
          <w:rStyle w:val="StyleUnderline"/>
        </w:rPr>
        <w:t>S</w:t>
      </w:r>
      <w:r w:rsidRPr="00995776">
        <w:rPr>
          <w:sz w:val="16"/>
        </w:rPr>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rPr>
          <w:sz w:val="16"/>
        </w:rPr>
        <w:t xml:space="preserve"> in 5G investment </w:t>
      </w:r>
      <w:r w:rsidRPr="00EF58DC">
        <w:rPr>
          <w:rStyle w:val="StyleUnderline"/>
        </w:rPr>
        <w:t>over the next decade</w:t>
      </w:r>
      <w:r w:rsidRPr="00995776">
        <w:rPr>
          <w:sz w:val="16"/>
        </w:rPr>
        <w:t xml:space="preserve">. </w:t>
      </w:r>
      <w:r w:rsidRPr="00887416">
        <w:rPr>
          <w:rStyle w:val="StyleUnderline"/>
          <w:highlight w:val="yellow"/>
        </w:rPr>
        <w:t>The Chinese government has</w:t>
      </w:r>
      <w:r w:rsidRPr="00995776">
        <w:rPr>
          <w:sz w:val="16"/>
        </w:rPr>
        <w:t xml:space="preserve"> also laid out </w:t>
      </w:r>
      <w:r w:rsidRPr="00EF58DC">
        <w:rPr>
          <w:rStyle w:val="StyleUnderline"/>
        </w:rPr>
        <w:t xml:space="preserve">multiple </w:t>
      </w:r>
      <w:r w:rsidRPr="00887416">
        <w:rPr>
          <w:rStyle w:val="Emphasis"/>
          <w:highlight w:val="yellow"/>
        </w:rPr>
        <w:t>national plans</w:t>
      </w:r>
      <w:r w:rsidRPr="00887416">
        <w:rPr>
          <w:rStyle w:val="StyleUnderline"/>
          <w:highlight w:val="yellow"/>
        </w:rPr>
        <w:t xml:space="preserve"> for establishing the country as a </w:t>
      </w:r>
      <w:r w:rsidRPr="00887416">
        <w:rPr>
          <w:rStyle w:val="Emphasis"/>
          <w:highlight w:val="yellow"/>
        </w:rPr>
        <w:t>leader</w:t>
      </w:r>
      <w:r w:rsidRPr="00EF58DC">
        <w:rPr>
          <w:rStyle w:val="StyleUnderline"/>
        </w:rPr>
        <w:t xml:space="preserve"> in mobile technology</w:t>
      </w:r>
      <w:r w:rsidRPr="00995776">
        <w:rPr>
          <w:sz w:val="16"/>
        </w:rPr>
        <w:t>, and the Chinese firm Huawei is poised to be the </w:t>
      </w:r>
      <w:hyperlink r:id="rId13" w:tgtFrame="_blank" w:history="1">
        <w:r w:rsidRPr="00995776">
          <w:rPr>
            <w:rStyle w:val="Hyperlink"/>
            <w:sz w:val="16"/>
          </w:rPr>
          <w:t>top smartphone manufacturer</w:t>
        </w:r>
      </w:hyperlink>
      <w:r w:rsidRPr="00995776">
        <w:rPr>
          <w:sz w:val="16"/>
        </w:rPr>
        <w:t> by 2020.</w:t>
      </w:r>
    </w:p>
    <w:p w14:paraId="52957379" w14:textId="77777777" w:rsidR="00530365" w:rsidRPr="00995776" w:rsidRDefault="00530365" w:rsidP="00530365">
      <w:pPr>
        <w:rPr>
          <w:sz w:val="16"/>
        </w:rPr>
      </w:pPr>
      <w:r w:rsidRPr="00995776">
        <w:rPr>
          <w:sz w:val="16"/>
        </w:rPr>
        <w:t xml:space="preserve">And </w:t>
      </w:r>
      <w:r w:rsidRPr="00887416">
        <w:rPr>
          <w:rStyle w:val="StyleUnderline"/>
          <w:highlight w:val="yellow"/>
        </w:rPr>
        <w:t>what are U</w:t>
      </w:r>
      <w:r w:rsidRPr="00995776">
        <w:rPr>
          <w:sz w:val="16"/>
        </w:rPr>
        <w:t xml:space="preserve">nited </w:t>
      </w:r>
      <w:r w:rsidRPr="00887416">
        <w:rPr>
          <w:rStyle w:val="StyleUnderline"/>
          <w:highlight w:val="yellow"/>
        </w:rPr>
        <w:t>S</w:t>
      </w:r>
      <w:r w:rsidRPr="00995776">
        <w:rPr>
          <w:sz w:val="16"/>
        </w:rPr>
        <w:t xml:space="preserve">tates </w:t>
      </w:r>
      <w:r w:rsidRPr="00887416">
        <w:rPr>
          <w:rStyle w:val="StyleUnderline"/>
          <w:highlight w:val="yellow"/>
        </w:rPr>
        <w:t>companies doing</w:t>
      </w:r>
      <w:r w:rsidRPr="00995776">
        <w:rPr>
          <w:sz w:val="16"/>
        </w:rPr>
        <w:t xml:space="preserve"> about this? </w:t>
      </w:r>
      <w:r w:rsidRPr="00887416">
        <w:rPr>
          <w:rStyle w:val="Emphasis"/>
          <w:highlight w:val="yellow"/>
        </w:rPr>
        <w:t>Bickering</w:t>
      </w:r>
      <w:r w:rsidRPr="00887416">
        <w:rPr>
          <w:rStyle w:val="StyleUnderline"/>
          <w:highlight w:val="yellow"/>
        </w:rPr>
        <w:t xml:space="preserve"> over </w:t>
      </w:r>
      <w:r w:rsidRPr="00887416">
        <w:rPr>
          <w:rStyle w:val="Emphasis"/>
          <w:highlight w:val="yellow"/>
        </w:rPr>
        <w:t>patents</w:t>
      </w:r>
      <w:r w:rsidRPr="00EF58DC">
        <w:rPr>
          <w:rStyle w:val="StyleUnderline"/>
        </w:rPr>
        <w:t>.</w:t>
      </w:r>
    </w:p>
    <w:p w14:paraId="4A7BCBF0" w14:textId="77777777" w:rsidR="00530365" w:rsidRPr="00995776" w:rsidRDefault="00530365" w:rsidP="00530365">
      <w:pPr>
        <w:rPr>
          <w:sz w:val="16"/>
        </w:rPr>
      </w:pPr>
      <w:r w:rsidRPr="00995776">
        <w:rPr>
          <w:sz w:val="16"/>
        </w:rPr>
        <w:t xml:space="preserve">For years, </w:t>
      </w:r>
      <w:r w:rsidRPr="00EF58DC">
        <w:rPr>
          <w:rStyle w:val="StyleUnderline"/>
        </w:rPr>
        <w:t>the leading American supplier of advanced</w:t>
      </w:r>
      <w:r w:rsidRPr="00995776">
        <w:rPr>
          <w:sz w:val="16"/>
        </w:rPr>
        <w:t xml:space="preserve"> mobile </w:t>
      </w:r>
      <w:r w:rsidRPr="00EF58DC">
        <w:rPr>
          <w:rStyle w:val="StyleUnderline"/>
        </w:rPr>
        <w:t>communications chips has been</w:t>
      </w:r>
      <w:r w:rsidRPr="00995776">
        <w:rPr>
          <w:sz w:val="16"/>
        </w:rPr>
        <w:t xml:space="preserve"> the San Diego-based </w:t>
      </w:r>
      <w:r w:rsidRPr="00EF58DC">
        <w:rPr>
          <w:rStyle w:val="StyleUnderline"/>
        </w:rPr>
        <w:t>Qualcomm</w:t>
      </w:r>
      <w:r w:rsidRPr="00995776">
        <w:rPr>
          <w:sz w:val="16"/>
        </w:rPr>
        <w:t xml:space="preserve">. </w:t>
      </w:r>
      <w:r w:rsidRPr="00EF58DC">
        <w:rPr>
          <w:rStyle w:val="StyleUnderline"/>
        </w:rPr>
        <w:t>The company has</w:t>
      </w:r>
      <w:r w:rsidRPr="00995776">
        <w:rPr>
          <w:sz w:val="16"/>
        </w:rPr>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rPr>
          <w:sz w:val="16"/>
        </w:rPr>
        <w:t>. As an ongoing Federal Trade Commission </w:t>
      </w:r>
      <w:hyperlink r:id="rId14" w:tgtFrame="_blank" w:history="1">
        <w:r w:rsidRPr="00995776">
          <w:rPr>
            <w:rStyle w:val="Hyperlink"/>
            <w:sz w:val="16"/>
          </w:rPr>
          <w:t>lawsuit alleges</w:t>
        </w:r>
      </w:hyperlink>
      <w:r w:rsidRPr="00995776">
        <w:rPr>
          <w:sz w:val="16"/>
        </w:rPr>
        <w:t xml:space="preserve">, </w:t>
      </w:r>
      <w:r w:rsidRPr="00887416">
        <w:rPr>
          <w:rStyle w:val="StyleUnderline"/>
          <w:highlight w:val="yellow"/>
        </w:rPr>
        <w:t xml:space="preserve">Qualcomm </w:t>
      </w:r>
      <w:r w:rsidRPr="000B4811">
        <w:rPr>
          <w:rStyle w:val="StyleUnderline"/>
        </w:rPr>
        <w:t xml:space="preserve">has </w:t>
      </w:r>
      <w:r w:rsidRPr="00887416">
        <w:rPr>
          <w:rStyle w:val="StyleUnderline"/>
          <w:highlight w:val="yellow"/>
        </w:rPr>
        <w:t xml:space="preserve">used </w:t>
      </w:r>
      <w:r w:rsidRPr="000B4811">
        <w:rPr>
          <w:rStyle w:val="StyleUnderline"/>
        </w:rPr>
        <w:t>its</w:t>
      </w:r>
      <w:r w:rsidRPr="00EF58DC">
        <w:rPr>
          <w:rStyle w:val="StyleUnderline"/>
        </w:rPr>
        <w:t xml:space="preserve"> dominant position</w:t>
      </w:r>
      <w:r w:rsidRPr="00995776">
        <w:rPr>
          <w:sz w:val="16"/>
        </w:rPr>
        <w:t xml:space="preserve"> as a chip supplier </w:t>
      </w:r>
      <w:r w:rsidRPr="00EF58DC">
        <w:rPr>
          <w:rStyle w:val="StyleUnderline"/>
        </w:rPr>
        <w:t>and</w:t>
      </w:r>
      <w:r w:rsidRPr="00995776">
        <w:rPr>
          <w:sz w:val="16"/>
        </w:rPr>
        <w:t xml:space="preserve"> its </w:t>
      </w:r>
      <w:r w:rsidRPr="00EF58DC">
        <w:rPr>
          <w:rStyle w:val="StyleUnderline"/>
        </w:rPr>
        <w:t xml:space="preserve">extensive </w:t>
      </w:r>
      <w:r w:rsidRPr="00721D7D">
        <w:rPr>
          <w:rStyle w:val="StyleUnderline"/>
        </w:rPr>
        <w:t xml:space="preserve">patent holdings to weave an </w:t>
      </w:r>
      <w:r w:rsidRPr="00887416">
        <w:rPr>
          <w:rStyle w:val="Emphasis"/>
          <w:highlight w:val="yellow"/>
        </w:rPr>
        <w:t>intricate web</w:t>
      </w:r>
      <w:r w:rsidRPr="00887416">
        <w:rPr>
          <w:rStyle w:val="StyleUnderline"/>
          <w:highlight w:val="yellow"/>
        </w:rPr>
        <w:t xml:space="preserve"> of</w:t>
      </w:r>
      <w:r w:rsidRPr="00EF58DC">
        <w:rPr>
          <w:rStyle w:val="StyleUnderline"/>
        </w:rPr>
        <w:t xml:space="preserve"> </w:t>
      </w:r>
      <w:r w:rsidRPr="00EF58DC">
        <w:rPr>
          <w:rStyle w:val="Emphasis"/>
        </w:rPr>
        <w:t xml:space="preserve">patent </w:t>
      </w:r>
      <w:r w:rsidRPr="00887416">
        <w:rPr>
          <w:rStyle w:val="Emphasis"/>
          <w:highlight w:val="yellow"/>
        </w:rPr>
        <w:t>licensing</w:t>
      </w:r>
      <w:r w:rsidRPr="00995776">
        <w:rPr>
          <w:sz w:val="16"/>
        </w:rPr>
        <w:t xml:space="preserve"> </w:t>
      </w:r>
      <w:r w:rsidRPr="00EF58DC">
        <w:rPr>
          <w:rStyle w:val="StyleUnderline"/>
        </w:rPr>
        <w:t>across the mobile industry</w:t>
      </w:r>
      <w:r w:rsidRPr="00995776">
        <w:rPr>
          <w:sz w:val="16"/>
        </w:rPr>
        <w:t xml:space="preserve">. </w:t>
      </w:r>
      <w:r w:rsidRPr="00721D7D">
        <w:rPr>
          <w:rStyle w:val="StyleUnderline"/>
        </w:rPr>
        <w:t>The effect of that complex licensing scheme</w:t>
      </w:r>
      <w:r w:rsidRPr="00721D7D">
        <w:rPr>
          <w:sz w:val="16"/>
        </w:rPr>
        <w:t xml:space="preserve">, the FTC claims, </w:t>
      </w:r>
      <w:r w:rsidRPr="00721D7D">
        <w:rPr>
          <w:rStyle w:val="StyleUnderline"/>
        </w:rPr>
        <w:t xml:space="preserve">has been </w:t>
      </w:r>
      <w:r w:rsidRPr="00887416">
        <w:rPr>
          <w:rStyle w:val="StyleUnderline"/>
          <w:highlight w:val="yellow"/>
        </w:rPr>
        <w:t xml:space="preserve">to force </w:t>
      </w:r>
      <w:r w:rsidRPr="00721D7D">
        <w:rPr>
          <w:rStyle w:val="StyleUnderline"/>
        </w:rPr>
        <w:t xml:space="preserve">competitor </w:t>
      </w:r>
      <w:r w:rsidRPr="00887416">
        <w:rPr>
          <w:rStyle w:val="StyleUnderline"/>
          <w:highlight w:val="yellow"/>
        </w:rPr>
        <w:t xml:space="preserve">chipmakers </w:t>
      </w:r>
      <w:r w:rsidRPr="00887416">
        <w:rPr>
          <w:rStyle w:val="Emphasis"/>
          <w:highlight w:val="yellow"/>
        </w:rPr>
        <w:t>out</w:t>
      </w:r>
      <w:r w:rsidRPr="00887416">
        <w:rPr>
          <w:rStyle w:val="StyleUnderline"/>
          <w:highlight w:val="yellow"/>
        </w:rPr>
        <w:t xml:space="preserve"> of the </w:t>
      </w:r>
      <w:r w:rsidRPr="00887416">
        <w:rPr>
          <w:rStyle w:val="Emphasis"/>
          <w:highlight w:val="yellow"/>
        </w:rPr>
        <w:t>market</w:t>
      </w:r>
      <w:r w:rsidRPr="000B4811">
        <w:rPr>
          <w:rStyle w:val="StyleUnderline"/>
        </w:rPr>
        <w:t xml:space="preserve"> and to extract </w:t>
      </w:r>
      <w:r w:rsidRPr="000B4811">
        <w:rPr>
          <w:rStyle w:val="Emphasis"/>
        </w:rPr>
        <w:t>concessions</w:t>
      </w:r>
      <w:r w:rsidRPr="000B4811">
        <w:rPr>
          <w:rStyle w:val="StyleUnderline"/>
        </w:rPr>
        <w:t xml:space="preserve"> and high patent </w:t>
      </w:r>
      <w:r w:rsidRPr="000B4811">
        <w:rPr>
          <w:rStyle w:val="Emphasis"/>
        </w:rPr>
        <w:t>royalties</w:t>
      </w:r>
      <w:r w:rsidRPr="000B4811">
        <w:rPr>
          <w:rStyle w:val="StyleUnderline"/>
        </w:rPr>
        <w:t xml:space="preserve"> from</w:t>
      </w:r>
      <w:r w:rsidRPr="00EF58DC">
        <w:rPr>
          <w:rStyle w:val="StyleUnderline"/>
        </w:rPr>
        <w:t xml:space="preserve"> smartphone</w:t>
      </w:r>
      <w:r w:rsidRPr="00995776">
        <w:rPr>
          <w:sz w:val="16"/>
        </w:rPr>
        <w:t xml:space="preserve"> and mobile-device </w:t>
      </w:r>
      <w:r w:rsidRPr="00EF58DC">
        <w:rPr>
          <w:rStyle w:val="StyleUnderline"/>
        </w:rPr>
        <w:t>makers</w:t>
      </w:r>
      <w:r w:rsidRPr="00995776">
        <w:rPr>
          <w:sz w:val="16"/>
        </w:rPr>
        <w:t>.</w:t>
      </w:r>
    </w:p>
    <w:p w14:paraId="0A4B8E02" w14:textId="77777777" w:rsidR="00530365" w:rsidRPr="00721D7D" w:rsidRDefault="00530365" w:rsidP="00530365">
      <w:pPr>
        <w:rPr>
          <w:sz w:val="16"/>
          <w:szCs w:val="16"/>
        </w:rPr>
      </w:pPr>
      <w:r w:rsidRPr="00995776">
        <w:rPr>
          <w:sz w:val="16"/>
          <w:szCs w:val="16"/>
        </w:rPr>
        <w:t>Qualcomm today faces only one major U.S. competitor—Intel, whose chips Apple recently </w:t>
      </w:r>
      <w:hyperlink r:id="rId15" w:tgtFrame="_blank" w:history="1">
        <w:r w:rsidRPr="00995776">
          <w:rPr>
            <w:rStyle w:val="Hyperlink"/>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16" w:tgtFrame="_blank" w:history="1">
        <w:r w:rsidRPr="00721D7D">
          <w:rPr>
            <w:rStyle w:val="Hyperlink"/>
            <w:sz w:val="16"/>
            <w:szCs w:val="16"/>
          </w:rPr>
          <w:t>recently determined</w:t>
        </w:r>
      </w:hyperlink>
      <w:r w:rsidRPr="00721D7D">
        <w:rPr>
          <w:sz w:val="16"/>
          <w:szCs w:val="16"/>
        </w:rPr>
        <w:t>, to boot Intel out of the mobile-chip market and leave Qualcomm as a monopoly.</w:t>
      </w:r>
    </w:p>
    <w:p w14:paraId="0F9391B6" w14:textId="77777777" w:rsidR="00530365" w:rsidRPr="00EF58DC" w:rsidRDefault="00530365" w:rsidP="00530365">
      <w:pPr>
        <w:rPr>
          <w:rStyle w:val="StyleUnderline"/>
        </w:rPr>
      </w:pPr>
      <w:r w:rsidRPr="00721D7D">
        <w:rPr>
          <w:rStyle w:val="StyleUnderline"/>
        </w:rPr>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Underline"/>
        </w:rPr>
        <w:t>is getting the U</w:t>
      </w:r>
      <w:r w:rsidRPr="00721D7D">
        <w:rPr>
          <w:sz w:val="16"/>
        </w:rPr>
        <w:t xml:space="preserve">nited </w:t>
      </w:r>
      <w:r w:rsidRPr="00721D7D">
        <w:rPr>
          <w:rStyle w:val="StyleUnderline"/>
        </w:rPr>
        <w:t>S</w:t>
      </w:r>
      <w:r w:rsidRPr="00721D7D">
        <w:rPr>
          <w:sz w:val="16"/>
        </w:rPr>
        <w:t xml:space="preserve">tates </w:t>
      </w:r>
      <w:r w:rsidRPr="00721D7D">
        <w:rPr>
          <w:rStyle w:val="StyleUnderline"/>
        </w:rPr>
        <w:t>very far</w:t>
      </w:r>
      <w:r w:rsidRPr="00EF58DC">
        <w:rPr>
          <w:rStyle w:val="StyleUnderline"/>
        </w:rPr>
        <w:t xml:space="preserve"> in 5G</w:t>
      </w:r>
      <w:r w:rsidRPr="00995776">
        <w:rPr>
          <w:sz w:val="16"/>
        </w:rPr>
        <w:t xml:space="preserve">, and it is harder to imagine that Qualcomm’s desired outcome would do so, either. </w:t>
      </w:r>
      <w:r w:rsidRPr="00887416">
        <w:rPr>
          <w:rStyle w:val="StyleUnderline"/>
          <w:highlight w:val="yellow"/>
        </w:rPr>
        <w:t>The best path</w:t>
      </w:r>
      <w:r w:rsidRPr="00887416">
        <w:rPr>
          <w:sz w:val="16"/>
          <w:highlight w:val="yellow"/>
        </w:rPr>
        <w:t>,</w:t>
      </w:r>
      <w:r w:rsidRPr="00995776">
        <w:rPr>
          <w:sz w:val="16"/>
        </w:rPr>
        <w:t xml:space="preserve"> instead, </w:t>
      </w:r>
      <w:r w:rsidRPr="00887416">
        <w:rPr>
          <w:rStyle w:val="StyleUnderline"/>
          <w:highlight w:val="yellow"/>
        </w:rPr>
        <w:t>is</w:t>
      </w:r>
      <w:r w:rsidRPr="00995776">
        <w:rPr>
          <w:sz w:val="16"/>
        </w:rPr>
        <w:t xml:space="preserve"> the </w:t>
      </w:r>
      <w:r w:rsidRPr="00EF58DC">
        <w:rPr>
          <w:rStyle w:val="Emphasis"/>
        </w:rPr>
        <w:t>obvious</w:t>
      </w:r>
      <w:r w:rsidRPr="00995776">
        <w:rPr>
          <w:sz w:val="16"/>
        </w:rPr>
        <w:t xml:space="preserve"> one: </w:t>
      </w:r>
      <w:r w:rsidRPr="00887416">
        <w:rPr>
          <w:rStyle w:val="StyleUnderline"/>
          <w:highlight w:val="yellow"/>
        </w:rPr>
        <w:t xml:space="preserve">allowing </w:t>
      </w:r>
      <w:r w:rsidRPr="00887416">
        <w:rPr>
          <w:rStyle w:val="Emphasis"/>
          <w:highlight w:val="yellow"/>
        </w:rPr>
        <w:t>competition</w:t>
      </w:r>
      <w:r w:rsidRPr="00887416">
        <w:rPr>
          <w:rStyle w:val="StyleUnderline"/>
          <w:highlight w:val="yellow"/>
        </w:rPr>
        <w:t xml:space="preserve"> and </w:t>
      </w:r>
      <w:r w:rsidRPr="00887416">
        <w:rPr>
          <w:rStyle w:val="Emphasis"/>
          <w:highlight w:val="yellow"/>
        </w:rPr>
        <w:t>expanding</w:t>
      </w:r>
      <w:r w:rsidRPr="00EF58DC">
        <w:rPr>
          <w:rStyle w:val="StyleUnderline"/>
        </w:rPr>
        <w:t xml:space="preserve"> the </w:t>
      </w:r>
      <w:r w:rsidRPr="00887416">
        <w:rPr>
          <w:rStyle w:val="Emphasis"/>
          <w:highlight w:val="yellow"/>
        </w:rPr>
        <w:t>number of firms</w:t>
      </w:r>
      <w:r w:rsidRPr="00EF58DC">
        <w:rPr>
          <w:rStyle w:val="StyleUnderline"/>
        </w:rPr>
        <w:t xml:space="preserve"> working </w:t>
      </w:r>
      <w:r w:rsidRPr="00887416">
        <w:rPr>
          <w:rStyle w:val="StyleUnderline"/>
          <w:highlight w:val="yellow"/>
        </w:rPr>
        <w:t>on 5G.</w:t>
      </w:r>
    </w:p>
    <w:p w14:paraId="2B49A253" w14:textId="77777777" w:rsidR="00530365" w:rsidRPr="00995776" w:rsidRDefault="00530365" w:rsidP="00530365">
      <w:pPr>
        <w:rPr>
          <w:sz w:val="16"/>
        </w:rPr>
      </w:pPr>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rPr>
          <w:sz w:val="16"/>
        </w:rPr>
        <w:t>. Of particular importance to 5G, competition leads to </w:t>
      </w:r>
      <w:hyperlink r:id="rId17" w:tgtFrame="_blank" w:history="1">
        <w:r w:rsidRPr="00995776">
          <w:rPr>
            <w:rStyle w:val="Hyperlink"/>
            <w:sz w:val="16"/>
          </w:rPr>
          <w:t>better cybersecurity</w:t>
        </w:r>
      </w:hyperlink>
      <w:r w:rsidRPr="00995776">
        <w:rPr>
          <w:sz w:val="16"/>
        </w:rPr>
        <w:t> in products, making them less vulnerable to hacking or misuse.</w:t>
      </w:r>
    </w:p>
    <w:p w14:paraId="42E50E43" w14:textId="77777777" w:rsidR="00530365" w:rsidRPr="00EF58DC" w:rsidRDefault="00530365" w:rsidP="00530365">
      <w:pPr>
        <w:rPr>
          <w:rStyle w:val="StyleUnderline"/>
        </w:rPr>
      </w:pPr>
      <w:r w:rsidRPr="00887416">
        <w:rPr>
          <w:rStyle w:val="StyleUnderline"/>
          <w:highlight w:val="yellow"/>
        </w:rPr>
        <w:t>Competition is</w:t>
      </w:r>
      <w:r w:rsidRPr="00EF58DC">
        <w:rPr>
          <w:rStyle w:val="StyleUnderline"/>
        </w:rPr>
        <w:t xml:space="preserve"> </w:t>
      </w:r>
      <w:r w:rsidRPr="00EF58DC">
        <w:rPr>
          <w:rStyle w:val="Emphasis"/>
        </w:rPr>
        <w:t xml:space="preserve">especially </w:t>
      </w:r>
      <w:r w:rsidRPr="00887416">
        <w:rPr>
          <w:rStyle w:val="Emphasis"/>
          <w:highlight w:val="yellow"/>
        </w:rPr>
        <w:t>crucial</w:t>
      </w:r>
      <w:r w:rsidRPr="000B4811">
        <w:rPr>
          <w:sz w:val="16"/>
        </w:rPr>
        <w:t xml:space="preserve"> </w:t>
      </w:r>
      <w:r w:rsidRPr="000B4811">
        <w:rPr>
          <w:rStyle w:val="StyleUnderline"/>
        </w:rPr>
        <w:t xml:space="preserve">when it comes </w:t>
      </w:r>
      <w:r w:rsidRPr="00887416">
        <w:rPr>
          <w:rStyle w:val="StyleUnderline"/>
          <w:highlight w:val="yellow"/>
        </w:rPr>
        <w:t>to</w:t>
      </w:r>
      <w:r w:rsidRPr="00995776">
        <w:rPr>
          <w:sz w:val="16"/>
        </w:rPr>
        <w:t xml:space="preserve"> the </w:t>
      </w:r>
      <w:r w:rsidRPr="00887416">
        <w:rPr>
          <w:rStyle w:val="Emphasis"/>
          <w:highlight w:val="yellow"/>
        </w:rPr>
        <w:t>technical standards</w:t>
      </w:r>
      <w:r w:rsidRPr="00995776">
        <w:rPr>
          <w:sz w:val="16"/>
        </w:rPr>
        <w:t xml:space="preserve"> </w:t>
      </w:r>
      <w:r w:rsidRPr="00EF58DC">
        <w:rPr>
          <w:rStyle w:val="StyleUnderline"/>
        </w:rPr>
        <w:t>that define how 5G works</w:t>
      </w:r>
      <w:r w:rsidRPr="00995776">
        <w:rPr>
          <w:sz w:val="16"/>
        </w:rPr>
        <w:t xml:space="preserve">. These standards are the work of 3GPP, an international consortium of technology companies in the field. Chinese players such as Huawei and ZTE are major participants in 3GPP. </w:t>
      </w:r>
      <w:r w:rsidRPr="00887416">
        <w:rPr>
          <w:rStyle w:val="StyleUnderline"/>
          <w:highlight w:val="yellow"/>
        </w:rPr>
        <w:t>Ensuring</w:t>
      </w:r>
      <w:r w:rsidRPr="00995776">
        <w:rPr>
          <w:sz w:val="16"/>
        </w:rPr>
        <w:t xml:space="preserve"> that </w:t>
      </w:r>
      <w:r w:rsidRPr="00EF58DC">
        <w:rPr>
          <w:rStyle w:val="StyleUnderline"/>
        </w:rPr>
        <w:t xml:space="preserve">3GPP’s </w:t>
      </w:r>
      <w:r w:rsidRPr="00887416">
        <w:rPr>
          <w:rStyle w:val="StyleUnderline"/>
          <w:highlight w:val="yellow"/>
        </w:rPr>
        <w:t xml:space="preserve">standards reflect </w:t>
      </w:r>
      <w:r w:rsidRPr="00887416">
        <w:rPr>
          <w:rStyle w:val="Emphasis"/>
          <w:highlight w:val="yellow"/>
        </w:rPr>
        <w:t>American values</w:t>
      </w:r>
      <w:r w:rsidRPr="00887416">
        <w:rPr>
          <w:sz w:val="16"/>
          <w:highlight w:val="yellow"/>
        </w:rPr>
        <w:t xml:space="preserve"> </w:t>
      </w:r>
      <w:r w:rsidRPr="00887416">
        <w:rPr>
          <w:rStyle w:val="StyleUnderline"/>
          <w:highlight w:val="yellow"/>
        </w:rPr>
        <w:t>requires</w:t>
      </w:r>
      <w:r w:rsidRPr="00EF58DC">
        <w:rPr>
          <w:rStyle w:val="StyleUnderline"/>
        </w:rPr>
        <w:t xml:space="preserve"> having </w:t>
      </w:r>
      <w:r w:rsidRPr="00887416">
        <w:rPr>
          <w:rStyle w:val="Emphasis"/>
          <w:highlight w:val="yellow"/>
        </w:rPr>
        <w:t>as many</w:t>
      </w:r>
      <w:r w:rsidRPr="00EF58DC">
        <w:rPr>
          <w:rStyle w:val="StyleUnderline"/>
        </w:rPr>
        <w:t xml:space="preserve"> American </w:t>
      </w:r>
      <w:r w:rsidRPr="00887416">
        <w:rPr>
          <w:rStyle w:val="Emphasis"/>
          <w:highlight w:val="yellow"/>
        </w:rPr>
        <w:t>companies</w:t>
      </w:r>
      <w:r w:rsidRPr="00887416">
        <w:rPr>
          <w:rStyle w:val="StyleUnderline"/>
          <w:highlight w:val="yellow"/>
        </w:rPr>
        <w:t xml:space="preserve"> at the negotiating table </w:t>
      </w:r>
      <w:r w:rsidRPr="00887416">
        <w:rPr>
          <w:rStyle w:val="Emphasis"/>
          <w:highlight w:val="yellow"/>
        </w:rPr>
        <w:t>as possible</w:t>
      </w:r>
      <w:r w:rsidRPr="00995776">
        <w:rPr>
          <w:sz w:val="16"/>
        </w:rPr>
        <w:t>—</w:t>
      </w:r>
      <w:r w:rsidRPr="00721D7D">
        <w:rPr>
          <w:rStyle w:val="StyleUnderline"/>
        </w:rPr>
        <w:t>which is harder to achieve when</w:t>
      </w:r>
      <w:r w:rsidRPr="00721D7D">
        <w:rPr>
          <w:sz w:val="16"/>
        </w:rPr>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6860FE73" w14:textId="77777777" w:rsidR="00530365" w:rsidRPr="00995776" w:rsidRDefault="00530365" w:rsidP="00530365">
      <w:pPr>
        <w:rPr>
          <w:sz w:val="16"/>
        </w:rPr>
      </w:pPr>
      <w:r w:rsidRPr="00995776">
        <w:rPr>
          <w:sz w:val="16"/>
        </w:rPr>
        <w:t xml:space="preserve">Certainly patents themselves, as rewards for new inventions, are a driver of innovation in areas such as 5G. </w:t>
      </w:r>
      <w:r w:rsidRPr="00EF58DC">
        <w:rPr>
          <w:rStyle w:val="StyleUnderline"/>
        </w:rPr>
        <w:t>The problem</w:t>
      </w:r>
      <w:r w:rsidRPr="00995776">
        <w:rPr>
          <w:sz w:val="16"/>
        </w:rPr>
        <w:t xml:space="preserve">, though, </w:t>
      </w:r>
      <w:r w:rsidRPr="00EF58DC">
        <w:rPr>
          <w:rStyle w:val="StyleUnderline"/>
        </w:rPr>
        <w:t>is</w:t>
      </w:r>
      <w:r w:rsidRPr="00995776">
        <w:rPr>
          <w:sz w:val="16"/>
        </w:rPr>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887416">
        <w:rPr>
          <w:rStyle w:val="StyleUnderline"/>
          <w:highlight w:val="yellow"/>
        </w:rPr>
        <w:t>patent laws</w:t>
      </w:r>
      <w:r w:rsidRPr="00995776">
        <w:rPr>
          <w:sz w:val="16"/>
        </w:rPr>
        <w:t xml:space="preserve">, </w:t>
      </w:r>
      <w:r w:rsidRPr="00EF58DC">
        <w:rPr>
          <w:rStyle w:val="StyleUnderline"/>
        </w:rPr>
        <w:t xml:space="preserve">which </w:t>
      </w:r>
      <w:r w:rsidRPr="00887416">
        <w:rPr>
          <w:rStyle w:val="StyleUnderline"/>
          <w:highlight w:val="yellow"/>
        </w:rPr>
        <w:t xml:space="preserve">encourage companies to pour dollars into </w:t>
      </w:r>
      <w:r w:rsidRPr="000B4811">
        <w:rPr>
          <w:rStyle w:val="StyleUnderline"/>
        </w:rPr>
        <w:t xml:space="preserve">complex </w:t>
      </w:r>
      <w:r w:rsidRPr="00887416">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887416">
        <w:rPr>
          <w:rStyle w:val="Emphasis"/>
          <w:highlight w:val="yellow"/>
        </w:rPr>
        <w:t>schemes</w:t>
      </w:r>
      <w:r w:rsidRPr="00995776">
        <w:rPr>
          <w:sz w:val="16"/>
        </w:rPr>
        <w:t>—as companies like Qualcomm have done—</w:t>
      </w:r>
      <w:r w:rsidRPr="00887416">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887416">
        <w:rPr>
          <w:rStyle w:val="StyleUnderline"/>
          <w:highlight w:val="yellow"/>
        </w:rPr>
        <w:t>build</w:t>
      </w:r>
      <w:r w:rsidRPr="00EF58DC">
        <w:rPr>
          <w:rStyle w:val="StyleUnderline"/>
        </w:rPr>
        <w:t xml:space="preserve">ing </w:t>
      </w:r>
      <w:r w:rsidRPr="00EF58DC">
        <w:rPr>
          <w:rStyle w:val="Emphasis"/>
        </w:rPr>
        <w:t xml:space="preserve">new </w:t>
      </w:r>
      <w:r w:rsidRPr="00887416">
        <w:rPr>
          <w:rStyle w:val="Emphasis"/>
          <w:highlight w:val="yellow"/>
        </w:rPr>
        <w:t>technologies</w:t>
      </w:r>
      <w:r w:rsidRPr="00721D7D">
        <w:rPr>
          <w:sz w:val="16"/>
        </w:rPr>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rPr>
          <w:sz w:val="16"/>
        </w:rPr>
        <w:t xml:space="preserve"> than actual innova</w:t>
      </w:r>
      <w:r w:rsidRPr="00995776">
        <w:rPr>
          <w:sz w:val="16"/>
        </w:rPr>
        <w:t xml:space="preserve">tion, </w:t>
      </w:r>
      <w:r w:rsidRPr="00887416">
        <w:rPr>
          <w:rStyle w:val="StyleUnderline"/>
          <w:highlight w:val="yellow"/>
        </w:rPr>
        <w:t xml:space="preserve">we </w:t>
      </w:r>
      <w:r w:rsidRPr="00887416">
        <w:rPr>
          <w:rStyle w:val="Emphasis"/>
          <w:highlight w:val="yellow"/>
        </w:rPr>
        <w:t>lose the race</w:t>
      </w:r>
      <w:r w:rsidRPr="00887416">
        <w:rPr>
          <w:rStyle w:val="StyleUnderline"/>
          <w:highlight w:val="yellow"/>
        </w:rPr>
        <w:t xml:space="preserve"> to 5G</w:t>
      </w:r>
      <w:r w:rsidRPr="00995776">
        <w:rPr>
          <w:sz w:val="16"/>
        </w:rPr>
        <w:t xml:space="preserve"> and other technologies.</w:t>
      </w:r>
    </w:p>
    <w:p w14:paraId="6C0E6102" w14:textId="77777777" w:rsidR="00530365" w:rsidRPr="00995776" w:rsidRDefault="00530365" w:rsidP="00530365">
      <w:pPr>
        <w:rPr>
          <w:sz w:val="16"/>
        </w:rPr>
      </w:pPr>
      <w:r w:rsidRPr="00995776">
        <w:rPr>
          <w:sz w:val="16"/>
        </w:rPr>
        <w:t>But don’t take my word for it. </w:t>
      </w:r>
      <w:hyperlink r:id="rId18" w:tgtFrame="_blank" w:history="1">
        <w:r w:rsidRPr="00995776">
          <w:rPr>
            <w:rStyle w:val="Hyperlink"/>
            <w:sz w:val="16"/>
          </w:rPr>
          <w:t>Multiple members of Congress</w:t>
        </w:r>
      </w:hyperlink>
      <w:r w:rsidRPr="00995776">
        <w:rPr>
          <w:sz w:val="16"/>
        </w:rPr>
        <w:t xml:space="preserve">, from </w:t>
      </w:r>
      <w:r w:rsidRPr="00721D7D">
        <w:rPr>
          <w:sz w:val="16"/>
        </w:rPr>
        <w:t xml:space="preserve">both sides of the aisle, have </w:t>
      </w:r>
      <w:r w:rsidRPr="000B4811">
        <w:rPr>
          <w:sz w:val="16"/>
        </w:rPr>
        <w:t xml:space="preserve">denounced </w:t>
      </w:r>
      <w:r w:rsidRPr="000B4811">
        <w:rPr>
          <w:rStyle w:val="StyleUnderline"/>
        </w:rPr>
        <w:t xml:space="preserve">the use of </w:t>
      </w:r>
      <w:r w:rsidRPr="00887416">
        <w:rPr>
          <w:rStyle w:val="StyleUnderline"/>
          <w:highlight w:val="yellow"/>
        </w:rPr>
        <w:t>patents</w:t>
      </w:r>
      <w:r w:rsidRPr="00721D7D">
        <w:rPr>
          <w:rStyle w:val="StyleUnderline"/>
        </w:rPr>
        <w:t xml:space="preserve"> to kick companies</w:t>
      </w:r>
      <w:r w:rsidRPr="00721D7D">
        <w:rPr>
          <w:sz w:val="16"/>
        </w:rPr>
        <w:t xml:space="preserve"> like Intel </w:t>
      </w:r>
      <w:r w:rsidRPr="00721D7D">
        <w:rPr>
          <w:rStyle w:val="StyleUnderline"/>
        </w:rPr>
        <w:t>out</w:t>
      </w:r>
      <w:r w:rsidRPr="00721D7D">
        <w:rPr>
          <w:sz w:val="16"/>
        </w:rPr>
        <w:t xml:space="preserve"> of 5G development, predicting that such actions would “</w:t>
      </w:r>
      <w:r w:rsidRPr="00887416">
        <w:rPr>
          <w:rStyle w:val="StyleUnderline"/>
          <w:highlight w:val="yellow"/>
        </w:rPr>
        <w:t>dampen</w:t>
      </w:r>
      <w:r w:rsidRPr="00721D7D">
        <w:rPr>
          <w:rStyle w:val="StyleUnderline"/>
        </w:rPr>
        <w:t xml:space="preserve"> the quality, </w:t>
      </w:r>
      <w:r w:rsidRPr="00887416">
        <w:rPr>
          <w:rStyle w:val="StyleUnderline"/>
          <w:highlight w:val="yellow"/>
        </w:rPr>
        <w:t>innovation</w:t>
      </w:r>
      <w:r w:rsidRPr="00721D7D">
        <w:rPr>
          <w:rStyle w:val="StyleUnderline"/>
        </w:rPr>
        <w:t xml:space="preserve">, competitive pricing, </w:t>
      </w:r>
      <w:r w:rsidRPr="00887416">
        <w:rPr>
          <w:rStyle w:val="StyleUnderline"/>
          <w:highlight w:val="yellow"/>
        </w:rPr>
        <w:t>and</w:t>
      </w:r>
      <w:r w:rsidRPr="00721D7D">
        <w:rPr>
          <w:rStyle w:val="StyleUnderline"/>
        </w:rPr>
        <w:t xml:space="preserve"> in this case the </w:t>
      </w:r>
      <w:r w:rsidRPr="00887416">
        <w:rPr>
          <w:rStyle w:val="Emphasis"/>
          <w:highlight w:val="yellow"/>
        </w:rPr>
        <w:t>preservation</w:t>
      </w:r>
      <w:r w:rsidRPr="00887416">
        <w:rPr>
          <w:rStyle w:val="StyleUnderline"/>
          <w:highlight w:val="yellow"/>
        </w:rPr>
        <w:t xml:space="preserve"> of a </w:t>
      </w:r>
      <w:r w:rsidRPr="00887416">
        <w:rPr>
          <w:rStyle w:val="Emphasis"/>
          <w:highlight w:val="yellow"/>
        </w:rPr>
        <w:t>strong</w:t>
      </w:r>
      <w:r w:rsidRPr="00887416">
        <w:rPr>
          <w:rStyle w:val="StyleUnderline"/>
          <w:highlight w:val="yellow"/>
        </w:rPr>
        <w:t xml:space="preserve"> U.S. </w:t>
      </w:r>
      <w:r w:rsidRPr="00887416">
        <w:rPr>
          <w:rStyle w:val="Emphasis"/>
          <w:highlight w:val="yellow"/>
        </w:rPr>
        <w:t>presence</w:t>
      </w:r>
      <w:r w:rsidRPr="00887416">
        <w:rPr>
          <w:rStyle w:val="StyleUnderline"/>
          <w:highlight w:val="yellow"/>
        </w:rPr>
        <w:t xml:space="preserve"> in</w:t>
      </w:r>
      <w:r w:rsidRPr="00721D7D">
        <w:rPr>
          <w:rStyle w:val="StyleUnderline"/>
        </w:rPr>
        <w:t xml:space="preserve"> the development of </w:t>
      </w:r>
      <w:r w:rsidRPr="00887416">
        <w:rPr>
          <w:rStyle w:val="StyleUnderline"/>
          <w:highlight w:val="yellow"/>
        </w:rPr>
        <w:t>5G</w:t>
      </w:r>
      <w:r w:rsidRPr="00721D7D">
        <w:rPr>
          <w:rStyle w:val="StyleUnderline"/>
        </w:rPr>
        <w:t xml:space="preserve"> </w:t>
      </w:r>
      <w:r w:rsidRPr="00721D7D">
        <w:rPr>
          <w:sz w:val="16"/>
        </w:rPr>
        <w:t>and thus the national security of the United States.”</w:t>
      </w:r>
    </w:p>
    <w:p w14:paraId="7EAC84C1" w14:textId="77777777" w:rsidR="00530365" w:rsidRPr="00995776" w:rsidRDefault="00530365" w:rsidP="00530365">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 w:val="16"/>
            <w:szCs w:val="16"/>
          </w:rPr>
          <w:t>ordinary</w:t>
        </w:r>
      </w:hyperlink>
      <w:r w:rsidRPr="00995776">
        <w:rPr>
          <w:sz w:val="16"/>
          <w:szCs w:val="16"/>
        </w:rPr>
        <w:t> to the </w:t>
      </w:r>
      <w:hyperlink r:id="rId20" w:tgtFrame="_blank" w:history="1">
        <w:r w:rsidRPr="00995776">
          <w:rPr>
            <w:rStyle w:val="Hyperlink"/>
            <w:sz w:val="16"/>
            <w:szCs w:val="16"/>
          </w:rPr>
          <w:t>imperfect</w:t>
        </w:r>
      </w:hyperlink>
      <w:r w:rsidRPr="00995776">
        <w:rPr>
          <w:sz w:val="16"/>
          <w:szCs w:val="16"/>
        </w:rPr>
        <w:t> to the </w:t>
      </w:r>
      <w:hyperlink r:id="rId21" w:tgtFrame="_blank" w:history="1">
        <w:r w:rsidRPr="00995776">
          <w:rPr>
            <w:rStyle w:val="Hyperlink"/>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 w:val="16"/>
            <w:szCs w:val="16"/>
          </w:rPr>
          <w:t>five figures</w:t>
        </w:r>
      </w:hyperlink>
      <w:r w:rsidRPr="00995776">
        <w:rPr>
          <w:sz w:val="16"/>
          <w:szCs w:val="16"/>
        </w:rPr>
        <w:t>—and most Chinese patent owners drop their patents </w:t>
      </w:r>
      <w:hyperlink r:id="rId23" w:tgtFrame="_blank" w:history="1">
        <w:r w:rsidRPr="00995776">
          <w:rPr>
            <w:rStyle w:val="Hyperlink"/>
            <w:sz w:val="16"/>
            <w:szCs w:val="16"/>
          </w:rPr>
          <w:t>within five years</w:t>
        </w:r>
      </w:hyperlink>
      <w:r w:rsidRPr="00995776">
        <w:rPr>
          <w:sz w:val="16"/>
          <w:szCs w:val="16"/>
        </w:rPr>
        <w:t> of getting them. The message in China is clear: You will be rewarded for innovating, but not for quibbling over patents.</w:t>
      </w:r>
    </w:p>
    <w:p w14:paraId="3B6DEA35" w14:textId="77777777" w:rsidR="00530365" w:rsidRDefault="00530365" w:rsidP="00530365">
      <w:pPr>
        <w:rPr>
          <w:rStyle w:val="StyleUnderline"/>
        </w:rPr>
      </w:pPr>
      <w:r w:rsidRPr="00995776">
        <w:rPr>
          <w:sz w:val="16"/>
        </w:rPr>
        <w:t xml:space="preserve">The United States should take the same tack if it wants to match China in 5G. </w:t>
      </w:r>
      <w:r w:rsidRPr="00EF58DC">
        <w:rPr>
          <w:rStyle w:val="StyleUnderline"/>
        </w:rPr>
        <w:t>Ever-</w:t>
      </w:r>
      <w:r w:rsidRPr="000B4811">
        <w:rPr>
          <w:rStyle w:val="StyleUnderline"/>
        </w:rPr>
        <w:t xml:space="preserve">stronger patent rights encourage </w:t>
      </w:r>
      <w:r w:rsidRPr="000B4811">
        <w:rPr>
          <w:rStyle w:val="Emphasis"/>
        </w:rPr>
        <w:t>counterproductive</w:t>
      </w:r>
      <w:r w:rsidRPr="000B4811">
        <w:rPr>
          <w:rStyle w:val="StyleUnderline"/>
        </w:rPr>
        <w:t xml:space="preserve"> disputes that are </w:t>
      </w:r>
      <w:r w:rsidRPr="00887416">
        <w:rPr>
          <w:rStyle w:val="StyleUnderline"/>
          <w:highlight w:val="yellow"/>
        </w:rPr>
        <w:t>a drag on</w:t>
      </w:r>
      <w:r w:rsidRPr="00EF58DC">
        <w:rPr>
          <w:rStyle w:val="StyleUnderline"/>
        </w:rPr>
        <w:t xml:space="preserve"> industry, a drag on research and development, and</w:t>
      </w:r>
      <w:r w:rsidRPr="00995776">
        <w:rPr>
          <w:sz w:val="16"/>
        </w:rPr>
        <w:t xml:space="preserve"> ultimately </w:t>
      </w:r>
      <w:r w:rsidRPr="00EF58DC">
        <w:rPr>
          <w:rStyle w:val="StyleUnderline"/>
        </w:rPr>
        <w:t xml:space="preserve">a drag on domestic </w:t>
      </w:r>
      <w:r w:rsidRPr="00887416">
        <w:rPr>
          <w:rStyle w:val="Emphasis"/>
          <w:highlight w:val="yellow"/>
        </w:rPr>
        <w:t>competitiveness</w:t>
      </w:r>
      <w:r w:rsidRPr="00887416">
        <w:rPr>
          <w:rStyle w:val="StyleUnderline"/>
          <w:highlight w:val="yellow"/>
        </w:rPr>
        <w:t xml:space="preserve"> on the global stage</w:t>
      </w:r>
      <w:r w:rsidRPr="00995776">
        <w:rPr>
          <w:sz w:val="16"/>
        </w:rPr>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02BEC41B" w14:textId="77777777" w:rsidR="00530365" w:rsidRDefault="00530365" w:rsidP="00530365">
      <w:pPr>
        <w:rPr>
          <w:rFonts w:eastAsiaTheme="majorEastAsia" w:cstheme="majorBidi"/>
          <w:b/>
          <w:iCs/>
          <w:sz w:val="26"/>
        </w:rPr>
      </w:pPr>
    </w:p>
    <w:p w14:paraId="6B75F2E8" w14:textId="77777777" w:rsidR="00530365" w:rsidRDefault="00530365" w:rsidP="00530365">
      <w:pPr>
        <w:pStyle w:val="Heading4"/>
      </w:pPr>
      <w:r>
        <w:t xml:space="preserve">Standards leadership allows China to </w:t>
      </w:r>
      <w:r w:rsidRPr="003D7D43">
        <w:t>export</w:t>
      </w:r>
      <w:r>
        <w:t xml:space="preserve"> digital authoritarianism. </w:t>
      </w:r>
    </w:p>
    <w:p w14:paraId="26F4A9D8" w14:textId="77777777" w:rsidR="00530365" w:rsidRPr="00702D72" w:rsidRDefault="00530365" w:rsidP="00530365">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13247BBE" w14:textId="77777777" w:rsidR="00530365" w:rsidRPr="003D7D43" w:rsidRDefault="00530365" w:rsidP="00530365">
      <w:pPr>
        <w:rPr>
          <w:sz w:val="16"/>
        </w:rPr>
      </w:pPr>
      <w:r w:rsidRPr="003D7D43">
        <w:rPr>
          <w:sz w:val="16"/>
        </w:rPr>
        <w:t xml:space="preserve">However, </w:t>
      </w:r>
      <w:r w:rsidRPr="00C47630">
        <w:rPr>
          <w:rStyle w:val="StyleUnderline"/>
        </w:rPr>
        <w:t>this</w:t>
      </w:r>
      <w:r w:rsidRPr="003D7D43">
        <w:rPr>
          <w:sz w:val="16"/>
        </w:rPr>
        <w:t xml:space="preserve"> previously </w:t>
      </w:r>
      <w:r w:rsidRPr="00C47630">
        <w:rPr>
          <w:rStyle w:val="StyleUnderline"/>
        </w:rPr>
        <w:t xml:space="preserve">‘western’ domain is challenged </w:t>
      </w:r>
      <w:r w:rsidRPr="003D7D43">
        <w:rPr>
          <w:rStyle w:val="StyleUnderline"/>
        </w:rPr>
        <w:t xml:space="preserve">by a </w:t>
      </w:r>
      <w:r w:rsidRPr="00887416">
        <w:rPr>
          <w:rStyle w:val="StyleUnderline"/>
          <w:highlight w:val="yellow"/>
        </w:rPr>
        <w:t>Chinese</w:t>
      </w:r>
      <w:r w:rsidRPr="003D7D43">
        <w:rPr>
          <w:rStyle w:val="StyleUnderline"/>
        </w:rPr>
        <w:t xml:space="preserve"> bloc</w:t>
      </w:r>
      <w:r w:rsidRPr="00C47630">
        <w:rPr>
          <w:rStyle w:val="StyleUnderline"/>
        </w:rPr>
        <w:t xml:space="preserve"> of private industry </w:t>
      </w:r>
      <w:r w:rsidRPr="00887416">
        <w:rPr>
          <w:rStyle w:val="StyleUnderline"/>
          <w:highlight w:val="yellow"/>
        </w:rPr>
        <w:t>actors</w:t>
      </w:r>
      <w:r w:rsidRPr="00C47630">
        <w:rPr>
          <w:rStyle w:val="StyleUnderline"/>
        </w:rPr>
        <w:t xml:space="preserve"> with</w:t>
      </w:r>
      <w:r w:rsidRPr="003D7D43">
        <w:rPr>
          <w:sz w:val="16"/>
        </w:rPr>
        <w:t xml:space="preserve"> centrally directed, </w:t>
      </w:r>
      <w:r w:rsidRPr="00C47630">
        <w:rPr>
          <w:rStyle w:val="Emphasis"/>
        </w:rPr>
        <w:t>strategic motivations</w:t>
      </w:r>
      <w:r w:rsidRPr="003D7D43">
        <w:rPr>
          <w:sz w:val="16"/>
        </w:rPr>
        <w:t xml:space="preserve"> for their efforts </w:t>
      </w:r>
      <w:r w:rsidRPr="00C47630">
        <w:rPr>
          <w:rStyle w:val="StyleUnderline"/>
        </w:rPr>
        <w:t xml:space="preserve">who have managed to </w:t>
      </w:r>
      <w:r w:rsidRPr="00887416">
        <w:rPr>
          <w:rStyle w:val="StyleUnderline"/>
          <w:highlight w:val="yellow"/>
        </w:rPr>
        <w:t>leverage</w:t>
      </w:r>
      <w:r w:rsidRPr="003D7D43">
        <w:rPr>
          <w:sz w:val="16"/>
        </w:rPr>
        <w:t xml:space="preserve"> the flaws of </w:t>
      </w:r>
      <w:r w:rsidRPr="00887416">
        <w:rPr>
          <w:rStyle w:val="StyleUnderline"/>
          <w:highlight w:val="yellow"/>
        </w:rPr>
        <w:t xml:space="preserve">this system for </w:t>
      </w:r>
      <w:r w:rsidRPr="00887416">
        <w:rPr>
          <w:rStyle w:val="Emphasis"/>
          <w:highlight w:val="yellow"/>
        </w:rPr>
        <w:t>political</w:t>
      </w:r>
      <w:r w:rsidRPr="003D7D43">
        <w:rPr>
          <w:sz w:val="16"/>
        </w:rPr>
        <w:t xml:space="preserve"> and economic </w:t>
      </w:r>
      <w:r w:rsidRPr="00887416">
        <w:rPr>
          <w:rStyle w:val="Emphasis"/>
          <w:highlight w:val="yellow"/>
        </w:rPr>
        <w:t>advantage</w:t>
      </w:r>
      <w:r w:rsidRPr="003D7D43">
        <w:rPr>
          <w:sz w:val="16"/>
        </w:rPr>
        <w:t xml:space="preserve">.  The market-driven self-regulation model of technical standards has proven itself unsustainable given the geopolitical power achievable through the control of these standards. </w:t>
      </w:r>
      <w:r w:rsidRPr="00C47630">
        <w:rPr>
          <w:rStyle w:val="StyleUnderline"/>
        </w:rPr>
        <w:t xml:space="preserve">The marketised approach is easily </w:t>
      </w:r>
      <w:r w:rsidRPr="00C47630">
        <w:rPr>
          <w:rStyle w:val="Emphasis"/>
        </w:rPr>
        <w:t>abusable</w:t>
      </w:r>
      <w:r w:rsidRPr="00C47630">
        <w:rPr>
          <w:rStyle w:val="StyleUnderline"/>
        </w:rPr>
        <w:t xml:space="preserve"> by a</w:t>
      </w:r>
      <w:r w:rsidRPr="003D7D43">
        <w:rPr>
          <w:sz w:val="16"/>
        </w:rPr>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rPr>
          <w:sz w:val="16"/>
        </w:rPr>
        <w:t xml:space="preserve">. </w:t>
      </w:r>
    </w:p>
    <w:p w14:paraId="79ABEB4E" w14:textId="77777777" w:rsidR="00530365" w:rsidRPr="003D7D43" w:rsidRDefault="00530365" w:rsidP="00530365">
      <w:pPr>
        <w:rPr>
          <w:sz w:val="16"/>
          <w:szCs w:val="16"/>
        </w:rPr>
      </w:pPr>
      <w:r w:rsidRPr="003D7D43">
        <w:rPr>
          <w:sz w:val="16"/>
          <w:szCs w:val="16"/>
        </w:rPr>
        <w:t>Obscurity Through Complexity</w:t>
      </w:r>
    </w:p>
    <w:p w14:paraId="536F13E2" w14:textId="77777777" w:rsidR="00530365" w:rsidRPr="003D7D43" w:rsidRDefault="00530365" w:rsidP="00530365">
      <w:pPr>
        <w:rPr>
          <w:sz w:val="16"/>
        </w:rPr>
      </w:pPr>
      <w:r w:rsidRPr="003D7D43">
        <w:rPr>
          <w:sz w:val="16"/>
        </w:rPr>
        <w:t xml:space="preserve">Technical standards have the immediate appearance of being both apolitical and ethically neutral. This seems to set them apart from the debate over standards of state behaviour in </w:t>
      </w:r>
      <w:hyperlink r:id="rId24" w:history="1">
        <w:r w:rsidRPr="003D7D43">
          <w:rPr>
            <w:rStyle w:val="Hyperlink"/>
            <w:sz w:val="16"/>
          </w:rPr>
          <w:t>cyber space concerning espionage and actions below the threshold of armed conflict</w:t>
        </w:r>
      </w:hyperlink>
      <w:r w:rsidRPr="003D7D43">
        <w:rPr>
          <w:sz w:val="16"/>
        </w:rPr>
        <w:t xml:space="preserve">. Yet, </w:t>
      </w:r>
      <w:r w:rsidRPr="00C47630">
        <w:rPr>
          <w:rStyle w:val="StyleUnderline"/>
        </w:rPr>
        <w:t xml:space="preserve">technological </w:t>
      </w:r>
      <w:r w:rsidRPr="00887416">
        <w:rPr>
          <w:rStyle w:val="StyleUnderline"/>
          <w:highlight w:val="yellow"/>
        </w:rPr>
        <w:t xml:space="preserve">standards are </w:t>
      </w:r>
      <w:r w:rsidRPr="00887416">
        <w:rPr>
          <w:rStyle w:val="Emphasis"/>
          <w:highlight w:val="yellow"/>
        </w:rPr>
        <w:t>unequivocally</w:t>
      </w:r>
      <w:r w:rsidRPr="00887416">
        <w:rPr>
          <w:rStyle w:val="StyleUnderline"/>
          <w:highlight w:val="yellow"/>
        </w:rPr>
        <w:t xml:space="preserve"> connected to</w:t>
      </w:r>
      <w:r w:rsidRPr="00C47630">
        <w:rPr>
          <w:rStyle w:val="StyleUnderline"/>
        </w:rPr>
        <w:t xml:space="preserve"> normative practices of</w:t>
      </w:r>
      <w:r w:rsidRPr="003D7D43">
        <w:rPr>
          <w:sz w:val="16"/>
        </w:rPr>
        <w:t xml:space="preserve"> international </w:t>
      </w:r>
      <w:r w:rsidRPr="00887416">
        <w:rPr>
          <w:rStyle w:val="StyleUnderline"/>
          <w:highlight w:val="yellow"/>
        </w:rPr>
        <w:t>behaviour and ethics</w:t>
      </w:r>
      <w:r w:rsidRPr="003D7D43">
        <w:rPr>
          <w:sz w:val="16"/>
        </w:rPr>
        <w:t xml:space="preserve">. </w:t>
      </w:r>
      <w:r w:rsidRPr="00C47630">
        <w:rPr>
          <w:rStyle w:val="StyleUnderline"/>
        </w:rPr>
        <w:t>The</w:t>
      </w:r>
      <w:r w:rsidRPr="003D7D43">
        <w:rPr>
          <w:sz w:val="16"/>
        </w:rPr>
        <w:t xml:space="preserve"> extremely </w:t>
      </w:r>
      <w:r w:rsidRPr="00C47630">
        <w:rPr>
          <w:rStyle w:val="StyleUnderline"/>
        </w:rPr>
        <w:t>complex nature of the standards</w:t>
      </w:r>
      <w:r w:rsidRPr="003D7D43">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rPr>
          <w:sz w:val="16"/>
        </w:rPr>
        <w:t xml:space="preserve"> very </w:t>
      </w:r>
      <w:r w:rsidRPr="00C47630">
        <w:rPr>
          <w:rStyle w:val="StyleUnderline"/>
        </w:rPr>
        <w:t>tangible real-world impact</w:t>
      </w:r>
      <w:r w:rsidRPr="003D7D43">
        <w:rPr>
          <w:sz w:val="16"/>
        </w:rPr>
        <w:t xml:space="preserve"> that the </w:t>
      </w:r>
      <w:r w:rsidRPr="00C47630">
        <w:rPr>
          <w:rStyle w:val="StyleUnderline"/>
        </w:rPr>
        <w:t>standards they set have</w:t>
      </w:r>
      <w:r w:rsidRPr="003D7D43">
        <w:rPr>
          <w:sz w:val="16"/>
        </w:rPr>
        <w:t xml:space="preserve">. The </w:t>
      </w:r>
      <w:r w:rsidRPr="00887416">
        <w:rPr>
          <w:rStyle w:val="StyleUnderline"/>
          <w:highlight w:val="yellow"/>
        </w:rPr>
        <w:t>3GPP</w:t>
      </w:r>
      <w:r w:rsidRPr="003D7D43">
        <w:rPr>
          <w:sz w:val="16"/>
        </w:rPr>
        <w:t xml:space="preserve"> is responsible for standards setting for mobile telecommunications. It </w:t>
      </w:r>
      <w:r w:rsidRPr="00887416">
        <w:rPr>
          <w:rStyle w:val="StyleUnderline"/>
          <w:highlight w:val="yellow"/>
        </w:rPr>
        <w:t>covers</w:t>
      </w:r>
      <w:r w:rsidRPr="00C47630">
        <w:rPr>
          <w:rStyle w:val="StyleUnderline"/>
        </w:rPr>
        <w:t xml:space="preserve"> everything from </w:t>
      </w:r>
      <w:r w:rsidRPr="00887416">
        <w:rPr>
          <w:rStyle w:val="Emphasis"/>
          <w:highlight w:val="yellow"/>
        </w:rPr>
        <w:t>5G</w:t>
      </w:r>
      <w:r w:rsidRPr="00887416">
        <w:rPr>
          <w:rStyle w:val="StyleUnderline"/>
          <w:highlight w:val="yellow"/>
        </w:rPr>
        <w:t xml:space="preserve"> through</w:t>
      </w:r>
      <w:r w:rsidRPr="00C47630">
        <w:rPr>
          <w:rStyle w:val="StyleUnderline"/>
        </w:rPr>
        <w:t xml:space="preserve"> to </w:t>
      </w:r>
      <w:r w:rsidRPr="00887416">
        <w:rPr>
          <w:rStyle w:val="Emphasis"/>
          <w:highlight w:val="yellow"/>
        </w:rPr>
        <w:t>autonomous vehicles</w:t>
      </w:r>
      <w:r w:rsidRPr="00887416">
        <w:rPr>
          <w:rStyle w:val="StyleUnderline"/>
          <w:highlight w:val="yellow"/>
        </w:rPr>
        <w:t xml:space="preserve"> and</w:t>
      </w:r>
      <w:r w:rsidRPr="00C47630">
        <w:rPr>
          <w:rStyle w:val="StyleUnderline"/>
        </w:rPr>
        <w:t xml:space="preserve"> the </w:t>
      </w:r>
      <w:r w:rsidRPr="00887416">
        <w:rPr>
          <w:rStyle w:val="Emphasis"/>
          <w:highlight w:val="yellow"/>
        </w:rPr>
        <w:t>I</w:t>
      </w:r>
      <w:r w:rsidRPr="00C47630">
        <w:rPr>
          <w:rStyle w:val="StyleUnderline"/>
        </w:rPr>
        <w:t xml:space="preserve">nternet </w:t>
      </w:r>
      <w:r w:rsidRPr="00887416">
        <w:rPr>
          <w:rStyle w:val="Emphasis"/>
          <w:highlight w:val="yellow"/>
        </w:rPr>
        <w:t>o</w:t>
      </w:r>
      <w:r w:rsidRPr="00C47630">
        <w:rPr>
          <w:rStyle w:val="StyleUnderline"/>
        </w:rPr>
        <w:t xml:space="preserve">f </w:t>
      </w:r>
      <w:r w:rsidRPr="00887416">
        <w:rPr>
          <w:rStyle w:val="Emphasis"/>
          <w:highlight w:val="yellow"/>
        </w:rPr>
        <w:t>T</w:t>
      </w:r>
      <w:r w:rsidRPr="00C47630">
        <w:rPr>
          <w:rStyle w:val="StyleUnderline"/>
        </w:rPr>
        <w:t>hings</w:t>
      </w:r>
      <w:r w:rsidRPr="003D7D43">
        <w:rPr>
          <w:sz w:val="16"/>
        </w:rPr>
        <w:t xml:space="preserve">. These are the bodies defining how the modern world is constructed. </w:t>
      </w:r>
    </w:p>
    <w:p w14:paraId="675AAB60" w14:textId="77777777" w:rsidR="00530365" w:rsidRPr="003D7D43" w:rsidRDefault="00530365" w:rsidP="00530365">
      <w:pPr>
        <w:rPr>
          <w:sz w:val="16"/>
        </w:rPr>
      </w:pPr>
      <w:r w:rsidRPr="003D7D43">
        <w:rPr>
          <w:sz w:val="16"/>
        </w:rPr>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rPr>
          <w:sz w:val="16"/>
        </w:rPr>
        <w:t xml:space="preserve">. But </w:t>
      </w:r>
      <w:r w:rsidRPr="00887416">
        <w:rPr>
          <w:rStyle w:val="StyleUnderline"/>
          <w:highlight w:val="yellow"/>
        </w:rPr>
        <w:t>the same process</w:t>
      </w:r>
      <w:r w:rsidRPr="00C47630">
        <w:rPr>
          <w:rStyle w:val="StyleUnderline"/>
        </w:rPr>
        <w:t xml:space="preserve"> is responsible for what</w:t>
      </w:r>
      <w:r w:rsidRPr="003D7D43">
        <w:rPr>
          <w:sz w:val="16"/>
        </w:rPr>
        <w:t xml:space="preserve"> ultimately </w:t>
      </w:r>
      <w:r w:rsidRPr="00887416">
        <w:rPr>
          <w:rStyle w:val="StyleUnderline"/>
          <w:highlight w:val="yellow"/>
        </w:rPr>
        <w:t>shape</w:t>
      </w:r>
      <w:r w:rsidRPr="00C47630">
        <w:rPr>
          <w:rStyle w:val="StyleUnderline"/>
        </w:rPr>
        <w:t xml:space="preserve"> the</w:t>
      </w:r>
      <w:r w:rsidRPr="003D7D43">
        <w:rPr>
          <w:sz w:val="16"/>
        </w:rPr>
        <w:t xml:space="preserve"> basic operating </w:t>
      </w:r>
      <w:r w:rsidRPr="00C47630">
        <w:rPr>
          <w:rStyle w:val="Emphasis"/>
        </w:rPr>
        <w:t>parameters</w:t>
      </w:r>
      <w:r w:rsidRPr="00C47630">
        <w:rPr>
          <w:rStyle w:val="StyleUnderline"/>
        </w:rPr>
        <w:t xml:space="preserve"> of </w:t>
      </w:r>
      <w:r w:rsidRPr="00887416">
        <w:rPr>
          <w:rStyle w:val="Emphasis"/>
          <w:highlight w:val="yellow"/>
        </w:rPr>
        <w:t>facial recognition</w:t>
      </w:r>
      <w:r w:rsidRPr="00C47630">
        <w:rPr>
          <w:rStyle w:val="StyleUnderline"/>
        </w:rPr>
        <w:t xml:space="preserve"> technology</w:t>
      </w:r>
      <w:r w:rsidRPr="003D7D43">
        <w:rPr>
          <w:sz w:val="16"/>
        </w:rPr>
        <w:t xml:space="preserve"> in closed circuit television systems, </w:t>
      </w:r>
      <w:r w:rsidRPr="00C47630">
        <w:rPr>
          <w:rStyle w:val="StyleUnderline"/>
        </w:rPr>
        <w:t xml:space="preserve">the </w:t>
      </w:r>
      <w:r w:rsidRPr="000B4811">
        <w:rPr>
          <w:rStyle w:val="StyleUnderline"/>
        </w:rPr>
        <w:t xml:space="preserve">level of </w:t>
      </w:r>
      <w:r w:rsidRPr="00887416">
        <w:rPr>
          <w:rStyle w:val="Emphasis"/>
          <w:highlight w:val="yellow"/>
        </w:rPr>
        <w:t>centralised</w:t>
      </w:r>
      <w:r w:rsidRPr="00887416">
        <w:rPr>
          <w:rStyle w:val="StyleUnderline"/>
          <w:highlight w:val="yellow"/>
        </w:rPr>
        <w:t xml:space="preserve"> state </w:t>
      </w:r>
      <w:r w:rsidRPr="00887416">
        <w:rPr>
          <w:rStyle w:val="Emphasis"/>
          <w:highlight w:val="yellow"/>
        </w:rPr>
        <w:t>control</w:t>
      </w:r>
      <w:r w:rsidRPr="00887416">
        <w:rPr>
          <w:rStyle w:val="StyleUnderline"/>
          <w:highlight w:val="yellow"/>
        </w:rPr>
        <w:t xml:space="preserve"> at the</w:t>
      </w:r>
      <w:r w:rsidRPr="00C47630">
        <w:rPr>
          <w:rStyle w:val="StyleUnderline"/>
        </w:rPr>
        <w:t xml:space="preserve"> technical foundations of the </w:t>
      </w:r>
      <w:r w:rsidRPr="00887416">
        <w:rPr>
          <w:rStyle w:val="StyleUnderline"/>
          <w:highlight w:val="yellow"/>
        </w:rPr>
        <w:t>internet</w:t>
      </w:r>
      <w:r w:rsidRPr="00887416">
        <w:rPr>
          <w:sz w:val="16"/>
          <w:highlight w:val="yellow"/>
        </w:rPr>
        <w:t xml:space="preserve">, </w:t>
      </w:r>
      <w:r w:rsidRPr="00887416">
        <w:rPr>
          <w:rStyle w:val="StyleUnderline"/>
          <w:highlight w:val="yellow"/>
        </w:rPr>
        <w:t>and</w:t>
      </w:r>
      <w:r w:rsidRPr="00C47630">
        <w:rPr>
          <w:rStyle w:val="StyleUnderline"/>
        </w:rPr>
        <w:t xml:space="preserve"> the </w:t>
      </w:r>
      <w:r w:rsidRPr="00887416">
        <w:rPr>
          <w:rStyle w:val="Emphasis"/>
          <w:highlight w:val="yellow"/>
        </w:rPr>
        <w:t>protections</w:t>
      </w:r>
      <w:r w:rsidRPr="00887416">
        <w:rPr>
          <w:rStyle w:val="StyleUnderline"/>
          <w:highlight w:val="yellow"/>
        </w:rPr>
        <w:t xml:space="preserve"> of</w:t>
      </w:r>
      <w:r w:rsidRPr="003D7D43">
        <w:rPr>
          <w:sz w:val="16"/>
        </w:rPr>
        <w:t xml:space="preserve"> personally </w:t>
      </w:r>
      <w:r w:rsidRPr="00C47630">
        <w:rPr>
          <w:rStyle w:val="StyleUnderline"/>
        </w:rPr>
        <w:t xml:space="preserve">identifiable </w:t>
      </w:r>
      <w:r w:rsidRPr="00887416">
        <w:rPr>
          <w:rStyle w:val="Emphasis"/>
          <w:highlight w:val="yellow"/>
        </w:rPr>
        <w:t>data</w:t>
      </w:r>
      <w:r w:rsidRPr="003D7D43">
        <w:rPr>
          <w:sz w:val="16"/>
        </w:rPr>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rPr>
          <w:sz w:val="16"/>
        </w:rPr>
        <w:t xml:space="preserve"> international </w:t>
      </w:r>
      <w:r w:rsidRPr="00C47630">
        <w:rPr>
          <w:rStyle w:val="StyleUnderline"/>
        </w:rPr>
        <w:t>policy and ethics</w:t>
      </w:r>
      <w:r w:rsidRPr="003D7D43">
        <w:rPr>
          <w:sz w:val="16"/>
        </w:rPr>
        <w:t xml:space="preserve">. </w:t>
      </w:r>
    </w:p>
    <w:p w14:paraId="1C6D7FC2" w14:textId="77777777" w:rsidR="00530365" w:rsidRPr="003D7D43" w:rsidRDefault="00530365" w:rsidP="00530365">
      <w:pPr>
        <w:rPr>
          <w:sz w:val="16"/>
          <w:szCs w:val="16"/>
        </w:rPr>
      </w:pPr>
      <w:r w:rsidRPr="003D7D43">
        <w:rPr>
          <w:sz w:val="16"/>
          <w:szCs w:val="16"/>
        </w:rPr>
        <w:t>Internal Competition vs Strategic Direction</w:t>
      </w:r>
    </w:p>
    <w:p w14:paraId="2FCAEEF3" w14:textId="77777777" w:rsidR="00530365" w:rsidRPr="003D7D43" w:rsidRDefault="00530365" w:rsidP="00530365">
      <w:pPr>
        <w:rPr>
          <w:sz w:val="16"/>
          <w:szCs w:val="16"/>
        </w:rPr>
      </w:pPr>
      <w:r w:rsidRPr="003D7D43">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5" w:history="1">
        <w:r w:rsidRPr="003D7D43">
          <w:rPr>
            <w:rStyle w:val="Hyperlink"/>
            <w:sz w:val="16"/>
            <w:szCs w:val="16"/>
          </w:rPr>
          <w:t>some licensing of standards are controlled by state or EU led institutions.</w:t>
        </w:r>
      </w:hyperlink>
      <w:r w:rsidRPr="003D7D43">
        <w:rPr>
          <w:sz w:val="16"/>
          <w:szCs w:val="16"/>
        </w:rPr>
        <w:t xml:space="preserve"> </w:t>
      </w:r>
    </w:p>
    <w:p w14:paraId="173D9FF8" w14:textId="77777777" w:rsidR="00530365" w:rsidRPr="00C47630" w:rsidRDefault="00530365" w:rsidP="00530365">
      <w:pPr>
        <w:rPr>
          <w:rStyle w:val="Emphasis"/>
        </w:rPr>
      </w:pPr>
      <w:r w:rsidRPr="003D7D43">
        <w:rPr>
          <w:sz w:val="16"/>
        </w:rPr>
        <w:t xml:space="preserve">In contrast to this approach </w:t>
      </w:r>
      <w:r w:rsidRPr="00C47630">
        <w:rPr>
          <w:rStyle w:val="StyleUnderline"/>
        </w:rPr>
        <w:t>the Chinese model has involved a high level of</w:t>
      </w:r>
      <w:r w:rsidRPr="003D7D43">
        <w:rPr>
          <w:sz w:val="16"/>
        </w:rPr>
        <w:t xml:space="preserve"> state-oriented direction, </w:t>
      </w:r>
      <w:r w:rsidRPr="00C47630">
        <w:rPr>
          <w:rStyle w:val="StyleUnderline"/>
        </w:rPr>
        <w:t>oversight</w:t>
      </w:r>
      <w:r w:rsidRPr="003D7D43">
        <w:rPr>
          <w:sz w:val="16"/>
        </w:rPr>
        <w:t xml:space="preserve">, </w:t>
      </w:r>
      <w:r w:rsidRPr="00C47630">
        <w:rPr>
          <w:rStyle w:val="StyleUnderline"/>
        </w:rPr>
        <w:t>and direct engagement on the creation</w:t>
      </w:r>
      <w:r w:rsidRPr="003D7D43">
        <w:rPr>
          <w:sz w:val="16"/>
        </w:rPr>
        <w:t xml:space="preserve"> and signing </w:t>
      </w:r>
      <w:r w:rsidRPr="00C47630">
        <w:rPr>
          <w:rStyle w:val="StyleUnderline"/>
        </w:rPr>
        <w:t>off technical standards</w:t>
      </w:r>
      <w:r w:rsidRPr="003D7D43">
        <w:rPr>
          <w:sz w:val="16"/>
        </w:rPr>
        <w:t xml:space="preserve">. Efforts to harmonise and centralise technical standards domestically have become increasingly internationalised as the CCP takes this centralised, strategic approach to technical standards setting bodies such as the ITU, 3GPP, and IEC. </w:t>
      </w:r>
      <w:r w:rsidRPr="00C47630">
        <w:rPr>
          <w:rStyle w:val="StyleUnderline"/>
        </w:rPr>
        <w:t xml:space="preserve">Technical </w:t>
      </w:r>
      <w:r w:rsidRPr="00887416">
        <w:rPr>
          <w:rStyle w:val="StyleUnderline"/>
          <w:highlight w:val="yellow"/>
        </w:rPr>
        <w:t>standards have</w:t>
      </w:r>
      <w:r w:rsidRPr="003D7D43">
        <w:rPr>
          <w:sz w:val="16"/>
        </w:rPr>
        <w:t xml:space="preserve"> also </w:t>
      </w:r>
      <w:r w:rsidRPr="00887416">
        <w:rPr>
          <w:rStyle w:val="StyleUnderline"/>
          <w:highlight w:val="yellow"/>
        </w:rPr>
        <w:t>become</w:t>
      </w:r>
      <w:r w:rsidRPr="00C47630">
        <w:rPr>
          <w:rStyle w:val="StyleUnderline"/>
        </w:rPr>
        <w:t xml:space="preserve"> an increasingly </w:t>
      </w:r>
      <w:r w:rsidRPr="00887416">
        <w:rPr>
          <w:rStyle w:val="StyleUnderline"/>
          <w:highlight w:val="yellow"/>
        </w:rPr>
        <w:t>central</w:t>
      </w:r>
      <w:r w:rsidRPr="00C47630">
        <w:rPr>
          <w:rStyle w:val="StyleUnderline"/>
        </w:rPr>
        <w:t xml:space="preserve"> component </w:t>
      </w:r>
      <w:r w:rsidRPr="00887416">
        <w:rPr>
          <w:rStyle w:val="StyleUnderline"/>
          <w:highlight w:val="yellow"/>
        </w:rPr>
        <w:t xml:space="preserve">of the </w:t>
      </w:r>
      <w:r w:rsidRPr="00887416">
        <w:rPr>
          <w:rStyle w:val="Emphasis"/>
          <w:highlight w:val="yellow"/>
        </w:rPr>
        <w:t>Digital Silk Road</w:t>
      </w:r>
      <w:r w:rsidRPr="00887416">
        <w:rPr>
          <w:rStyle w:val="StyleUnderline"/>
          <w:highlight w:val="yellow"/>
        </w:rPr>
        <w:t xml:space="preserve"> with</w:t>
      </w:r>
      <w:r w:rsidRPr="00C47630">
        <w:rPr>
          <w:rStyle w:val="StyleUnderline"/>
        </w:rPr>
        <w:t xml:space="preserve"> the</w:t>
      </w:r>
      <w:r w:rsidRPr="003D7D43">
        <w:rPr>
          <w:sz w:val="16"/>
        </w:rPr>
        <w:t xml:space="preserve"> openly </w:t>
      </w:r>
      <w:r w:rsidRPr="00C47630">
        <w:rPr>
          <w:rStyle w:val="StyleUnderline"/>
        </w:rPr>
        <w:t xml:space="preserve">expressed goal of </w:t>
      </w:r>
      <w:r w:rsidRPr="00887416">
        <w:rPr>
          <w:rStyle w:val="StyleUnderline"/>
          <w:highlight w:val="yellow"/>
        </w:rPr>
        <w:t>increasing uptake of</w:t>
      </w:r>
      <w:r w:rsidRPr="00C47630">
        <w:rPr>
          <w:rStyle w:val="StyleUnderline"/>
        </w:rPr>
        <w:t xml:space="preserve"> Chinese technical </w:t>
      </w:r>
      <w:r w:rsidRPr="00887416">
        <w:rPr>
          <w:rStyle w:val="StyleUnderline"/>
          <w:highlight w:val="yellow"/>
        </w:rPr>
        <w:t xml:space="preserve">standards in </w:t>
      </w:r>
      <w:r w:rsidRPr="00887416">
        <w:rPr>
          <w:rStyle w:val="Emphasis"/>
          <w:highlight w:val="yellow"/>
        </w:rPr>
        <w:t>partner countries.</w:t>
      </w:r>
      <w:r w:rsidRPr="00C47630">
        <w:rPr>
          <w:rStyle w:val="Emphasis"/>
        </w:rPr>
        <w:t xml:space="preserve"> </w:t>
      </w:r>
    </w:p>
    <w:p w14:paraId="322EAFB5" w14:textId="77777777" w:rsidR="00530365" w:rsidRPr="003D7D43" w:rsidRDefault="00530365" w:rsidP="00530365">
      <w:pPr>
        <w:rPr>
          <w:sz w:val="16"/>
        </w:rPr>
      </w:pPr>
      <w:r w:rsidRPr="00C47630">
        <w:rPr>
          <w:rStyle w:val="StyleUnderline"/>
        </w:rPr>
        <w:t xml:space="preserve">The implications of </w:t>
      </w:r>
      <w:r w:rsidRPr="00887416">
        <w:rPr>
          <w:rStyle w:val="StyleUnderline"/>
          <w:highlight w:val="yellow"/>
        </w:rPr>
        <w:t>this clash between</w:t>
      </w:r>
      <w:r w:rsidRPr="003D7D43">
        <w:rPr>
          <w:sz w:val="16"/>
        </w:rPr>
        <w:t xml:space="preserve"> a system of </w:t>
      </w:r>
      <w:r w:rsidRPr="00C47630">
        <w:rPr>
          <w:rStyle w:val="StyleUnderline"/>
        </w:rPr>
        <w:t>technical standardisation</w:t>
      </w:r>
      <w:r w:rsidRPr="003D7D43">
        <w:rPr>
          <w:sz w:val="16"/>
        </w:rPr>
        <w:t xml:space="preserve"> that is </w:t>
      </w:r>
      <w:r w:rsidRPr="00C47630">
        <w:rPr>
          <w:rStyle w:val="StyleUnderline"/>
        </w:rPr>
        <w:t xml:space="preserve">driven by </w:t>
      </w:r>
      <w:r w:rsidRPr="00887416">
        <w:rPr>
          <w:rStyle w:val="StyleUnderline"/>
          <w:highlight w:val="yellow"/>
        </w:rPr>
        <w:t>the market versus</w:t>
      </w:r>
      <w:r w:rsidRPr="003D7D43">
        <w:rPr>
          <w:sz w:val="16"/>
        </w:rPr>
        <w:t xml:space="preserve"> one driven by an </w:t>
      </w:r>
      <w:r w:rsidRPr="00887416">
        <w:rPr>
          <w:rStyle w:val="Emphasis"/>
          <w:highlight w:val="yellow"/>
        </w:rPr>
        <w:t>authoritarian government</w:t>
      </w:r>
      <w:r w:rsidRPr="003D7D43">
        <w:rPr>
          <w:sz w:val="16"/>
        </w:rPr>
        <w:t xml:space="preserve"> subsidised model </w:t>
      </w:r>
      <w:r w:rsidRPr="00887416">
        <w:rPr>
          <w:rStyle w:val="StyleUnderline"/>
          <w:highlight w:val="yellow"/>
        </w:rPr>
        <w:t>are a direct challenge to</w:t>
      </w:r>
      <w:r w:rsidRPr="00C47630">
        <w:rPr>
          <w:rStyle w:val="StyleUnderline"/>
        </w:rPr>
        <w:t xml:space="preserve"> the development of free</w:t>
      </w:r>
      <w:r w:rsidRPr="003D7D43">
        <w:rPr>
          <w:sz w:val="16"/>
        </w:rPr>
        <w:t xml:space="preserve">, </w:t>
      </w:r>
      <w:r w:rsidRPr="00C47630">
        <w:rPr>
          <w:rStyle w:val="StyleUnderline"/>
        </w:rPr>
        <w:t>open</w:t>
      </w:r>
      <w:r w:rsidRPr="003D7D43">
        <w:rPr>
          <w:sz w:val="16"/>
        </w:rPr>
        <w:t xml:space="preserve">, </w:t>
      </w:r>
      <w:r w:rsidRPr="00C47630">
        <w:rPr>
          <w:rStyle w:val="StyleUnderline"/>
        </w:rPr>
        <w:t>and</w:t>
      </w:r>
      <w:r w:rsidRPr="003D7D43">
        <w:rPr>
          <w:sz w:val="16"/>
        </w:rPr>
        <w:t xml:space="preserve"> </w:t>
      </w:r>
      <w:r w:rsidRPr="00887416">
        <w:rPr>
          <w:rStyle w:val="Emphasis"/>
          <w:highlight w:val="yellow"/>
        </w:rPr>
        <w:t>ethical technology</w:t>
      </w:r>
      <w:r w:rsidRPr="003D7D43">
        <w:rPr>
          <w:sz w:val="16"/>
        </w:rPr>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44177896" w14:textId="77777777" w:rsidR="00530365" w:rsidRDefault="00530365" w:rsidP="00530365"/>
    <w:p w14:paraId="5379F76B" w14:textId="77777777" w:rsidR="00530365" w:rsidRDefault="00530365" w:rsidP="00530365">
      <w:pPr>
        <w:pStyle w:val="Heading4"/>
      </w:pPr>
      <w:r>
        <w:t xml:space="preserve">Causes global backsliding. </w:t>
      </w:r>
    </w:p>
    <w:p w14:paraId="0915B76A" w14:textId="77777777" w:rsidR="00530365" w:rsidRPr="00702D72" w:rsidRDefault="00530365" w:rsidP="00530365">
      <w:bookmarkStart w:id="1" w:name="_Hlk82423475"/>
      <w:r w:rsidRPr="00702D72">
        <w:rPr>
          <w:rStyle w:val="Style13ptBold"/>
        </w:rPr>
        <w:t xml:space="preserve">Kendall-Taylor </w:t>
      </w:r>
      <w:bookmarkEnd w:id="1"/>
      <w:r w:rsidRPr="00702D72">
        <w:rPr>
          <w:rStyle w:val="Style13ptBold"/>
        </w:rPr>
        <w:t>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212A146F" w14:textId="77777777" w:rsidR="00530365" w:rsidRPr="003D7D43" w:rsidRDefault="00530365" w:rsidP="00530365">
      <w:pPr>
        <w:rPr>
          <w:sz w:val="16"/>
        </w:rPr>
      </w:pPr>
      <w:r w:rsidRPr="00C47630">
        <w:rPr>
          <w:rStyle w:val="StyleUnderline"/>
        </w:rPr>
        <w:t>The risk</w:t>
      </w:r>
      <w:r w:rsidRPr="003D7D43">
        <w:rPr>
          <w:sz w:val="16"/>
        </w:rPr>
        <w:t xml:space="preserve"> that </w:t>
      </w:r>
      <w:r w:rsidRPr="00887416">
        <w:rPr>
          <w:rStyle w:val="StyleUnderline"/>
          <w:highlight w:val="yellow"/>
        </w:rPr>
        <w:t>technology will usher in</w:t>
      </w:r>
      <w:r w:rsidRPr="00C47630">
        <w:rPr>
          <w:rStyle w:val="StyleUnderline"/>
        </w:rPr>
        <w:t xml:space="preserve"> a wave of </w:t>
      </w:r>
      <w:r w:rsidRPr="00887416">
        <w:rPr>
          <w:rStyle w:val="Emphasis"/>
          <w:highlight w:val="yellow"/>
        </w:rPr>
        <w:t>authoritarianism</w:t>
      </w:r>
      <w:r w:rsidRPr="003D7D43">
        <w:rPr>
          <w:sz w:val="16"/>
        </w:rPr>
        <w:t xml:space="preserve"> </w:t>
      </w:r>
      <w:r w:rsidRPr="00C47630">
        <w:rPr>
          <w:rStyle w:val="StyleUnderline"/>
        </w:rPr>
        <w:t>is</w:t>
      </w:r>
      <w:r w:rsidRPr="003D7D43">
        <w:rPr>
          <w:sz w:val="16"/>
        </w:rPr>
        <w:t xml:space="preserve"> all the </w:t>
      </w:r>
      <w:r w:rsidRPr="00C47630">
        <w:rPr>
          <w:rStyle w:val="StyleUnderline"/>
        </w:rPr>
        <w:t>more concerning because our</w:t>
      </w:r>
      <w:r w:rsidRPr="003D7D43">
        <w:rPr>
          <w:sz w:val="16"/>
        </w:rPr>
        <w:t xml:space="preserve"> own </w:t>
      </w:r>
      <w:r w:rsidRPr="00C47630">
        <w:rPr>
          <w:rStyle w:val="StyleUnderline"/>
        </w:rPr>
        <w:t>empirical research</w:t>
      </w:r>
      <w:r w:rsidRPr="003D7D43">
        <w:rPr>
          <w:sz w:val="16"/>
        </w:rPr>
        <w:t xml:space="preserve"> has </w:t>
      </w:r>
      <w:r w:rsidRPr="00C47630">
        <w:rPr>
          <w:rStyle w:val="StyleUnderline"/>
        </w:rPr>
        <w:t xml:space="preserve">indicated that </w:t>
      </w:r>
      <w:r w:rsidRPr="00887416">
        <w:rPr>
          <w:rStyle w:val="StyleUnderline"/>
          <w:highlight w:val="yellow"/>
        </w:rPr>
        <w:t xml:space="preserve">beyond </w:t>
      </w:r>
      <w:r w:rsidRPr="00887416">
        <w:rPr>
          <w:rStyle w:val="Emphasis"/>
          <w:highlight w:val="yellow"/>
        </w:rPr>
        <w:t>buttressing</w:t>
      </w:r>
      <w:r w:rsidRPr="00887416">
        <w:rPr>
          <w:rStyle w:val="StyleUnderline"/>
          <w:highlight w:val="yellow"/>
        </w:rPr>
        <w:t xml:space="preserve"> autocracies</w:t>
      </w:r>
      <w:r w:rsidRPr="00887416">
        <w:rPr>
          <w:sz w:val="16"/>
          <w:highlight w:val="yellow"/>
        </w:rPr>
        <w:t xml:space="preserve">, </w:t>
      </w:r>
      <w:r w:rsidRPr="00887416">
        <w:rPr>
          <w:rStyle w:val="StyleUnderline"/>
          <w:highlight w:val="yellow"/>
        </w:rPr>
        <w:t>digital tools are associated with</w:t>
      </w:r>
      <w:r w:rsidRPr="00C47630">
        <w:rPr>
          <w:rStyle w:val="StyleUnderline"/>
        </w:rPr>
        <w:t xml:space="preserve"> an </w:t>
      </w:r>
      <w:r w:rsidRPr="00887416">
        <w:rPr>
          <w:rStyle w:val="Emphasis"/>
          <w:highlight w:val="yellow"/>
        </w:rPr>
        <w:t>increased risk</w:t>
      </w:r>
      <w:r w:rsidRPr="00887416">
        <w:rPr>
          <w:sz w:val="16"/>
          <w:highlight w:val="yellow"/>
        </w:rPr>
        <w:t xml:space="preserve"> </w:t>
      </w:r>
      <w:r w:rsidRPr="00887416">
        <w:rPr>
          <w:rStyle w:val="StyleUnderline"/>
          <w:highlight w:val="yellow"/>
        </w:rPr>
        <w:t>of</w:t>
      </w:r>
      <w:r w:rsidRPr="00C47630">
        <w:rPr>
          <w:rStyle w:val="StyleUnderline"/>
        </w:rPr>
        <w:t xml:space="preserve"> democratic </w:t>
      </w:r>
      <w:r w:rsidRPr="00887416">
        <w:rPr>
          <w:rStyle w:val="Emphasis"/>
          <w:highlight w:val="yellow"/>
        </w:rPr>
        <w:t>backsliding</w:t>
      </w:r>
      <w:r w:rsidRPr="00887416">
        <w:rPr>
          <w:sz w:val="16"/>
          <w:highlight w:val="yellow"/>
        </w:rPr>
        <w:t xml:space="preserve"> </w:t>
      </w:r>
      <w:r w:rsidRPr="00887416">
        <w:rPr>
          <w:rStyle w:val="StyleUnderline"/>
          <w:highlight w:val="yellow"/>
        </w:rPr>
        <w:t xml:space="preserve">in fragile </w:t>
      </w:r>
      <w:r w:rsidRPr="00887416">
        <w:rPr>
          <w:rStyle w:val="Emphasis"/>
          <w:highlight w:val="yellow"/>
        </w:rPr>
        <w:t>democracies</w:t>
      </w:r>
      <w:r w:rsidRPr="00887416">
        <w:rPr>
          <w:sz w:val="16"/>
          <w:highlight w:val="yellow"/>
        </w:rPr>
        <w:t xml:space="preserve">. </w:t>
      </w:r>
      <w:r w:rsidRPr="00887416">
        <w:rPr>
          <w:rStyle w:val="StyleUnderline"/>
          <w:highlight w:val="yellow"/>
        </w:rPr>
        <w:t>New technologies</w:t>
      </w:r>
      <w:r w:rsidRPr="00C47630">
        <w:rPr>
          <w:rStyle w:val="StyleUnderline"/>
        </w:rPr>
        <w:t xml:space="preserve"> are particularly </w:t>
      </w:r>
      <w:r w:rsidRPr="00C47630">
        <w:rPr>
          <w:rStyle w:val="Emphasis"/>
        </w:rPr>
        <w:t>dangerous</w:t>
      </w:r>
      <w:r w:rsidRPr="003D7D43">
        <w:rPr>
          <w:sz w:val="16"/>
        </w:rPr>
        <w:t xml:space="preserve"> </w:t>
      </w:r>
      <w:r w:rsidRPr="00C47630">
        <w:rPr>
          <w:rStyle w:val="StyleUnderline"/>
        </w:rPr>
        <w:t>for weak democracies because</w:t>
      </w:r>
      <w:r w:rsidRPr="003D7D43">
        <w:rPr>
          <w:sz w:val="16"/>
        </w:rPr>
        <w:t xml:space="preserve"> many of these </w:t>
      </w:r>
      <w:r w:rsidRPr="00C47630">
        <w:rPr>
          <w:rStyle w:val="StyleUnderline"/>
        </w:rPr>
        <w:t xml:space="preserve">digital tools </w:t>
      </w:r>
      <w:r w:rsidRPr="00887416">
        <w:rPr>
          <w:rStyle w:val="StyleUnderline"/>
          <w:highlight w:val="yellow"/>
        </w:rPr>
        <w:t xml:space="preserve">are </w:t>
      </w:r>
      <w:r w:rsidRPr="00887416">
        <w:rPr>
          <w:rStyle w:val="Emphasis"/>
          <w:highlight w:val="yellow"/>
        </w:rPr>
        <w:t>dual use</w:t>
      </w:r>
      <w:r w:rsidRPr="00887416">
        <w:rPr>
          <w:sz w:val="16"/>
          <w:highlight w:val="yellow"/>
        </w:rPr>
        <w:t xml:space="preserve">: </w:t>
      </w:r>
      <w:r w:rsidRPr="00887416">
        <w:rPr>
          <w:rStyle w:val="StyleUnderline"/>
          <w:highlight w:val="yellow"/>
        </w:rPr>
        <w:t>technology</w:t>
      </w:r>
      <w:r w:rsidRPr="00C47630">
        <w:rPr>
          <w:rStyle w:val="StyleUnderline"/>
        </w:rPr>
        <w:t xml:space="preserve"> can enhance government efficiency</w:t>
      </w:r>
      <w:r w:rsidRPr="003D7D43">
        <w:rPr>
          <w:sz w:val="16"/>
        </w:rPr>
        <w:t xml:space="preserve"> and provide the capacity to address challenges such as crime and terrorism, </w:t>
      </w:r>
      <w:r w:rsidRPr="00C47630">
        <w:rPr>
          <w:rStyle w:val="StyleUnderline"/>
        </w:rPr>
        <w:t>but</w:t>
      </w:r>
      <w:r w:rsidRPr="003D7D43">
        <w:rPr>
          <w:sz w:val="16"/>
        </w:rPr>
        <w:t xml:space="preserve"> no matter the intentions with which </w:t>
      </w:r>
      <w:r w:rsidRPr="00C47630">
        <w:rPr>
          <w:rStyle w:val="StyleUnderline"/>
        </w:rPr>
        <w:t>governments</w:t>
      </w:r>
      <w:r w:rsidRPr="003D7D43">
        <w:rPr>
          <w:sz w:val="16"/>
        </w:rPr>
        <w:t xml:space="preserve"> initially acquire such technology, they </w:t>
      </w:r>
      <w:r w:rsidRPr="00887416">
        <w:rPr>
          <w:rStyle w:val="StyleUnderline"/>
          <w:highlight w:val="yellow"/>
        </w:rPr>
        <w:t>can</w:t>
      </w:r>
      <w:r w:rsidRPr="00C47630">
        <w:rPr>
          <w:rStyle w:val="StyleUnderline"/>
        </w:rPr>
        <w:t xml:space="preserve"> also use these tools to </w:t>
      </w:r>
      <w:r w:rsidRPr="00887416">
        <w:rPr>
          <w:rStyle w:val="Emphasis"/>
          <w:highlight w:val="yellow"/>
        </w:rPr>
        <w:t>muzzle</w:t>
      </w:r>
      <w:r w:rsidRPr="00887416">
        <w:rPr>
          <w:rStyle w:val="StyleUnderline"/>
          <w:highlight w:val="yellow"/>
        </w:rPr>
        <w:t xml:space="preserve"> and </w:t>
      </w:r>
      <w:r w:rsidRPr="00887416">
        <w:rPr>
          <w:rStyle w:val="Emphasis"/>
          <w:highlight w:val="yellow"/>
        </w:rPr>
        <w:t>restrict</w:t>
      </w:r>
      <w:r w:rsidRPr="003D7D43">
        <w:rPr>
          <w:sz w:val="16"/>
        </w:rPr>
        <w:t xml:space="preserve"> the </w:t>
      </w:r>
      <w:r w:rsidRPr="00887416">
        <w:rPr>
          <w:rStyle w:val="Emphasis"/>
          <w:highlight w:val="yellow"/>
        </w:rPr>
        <w:t>activities</w:t>
      </w:r>
      <w:r w:rsidRPr="00887416">
        <w:rPr>
          <w:rStyle w:val="StyleUnderline"/>
          <w:highlight w:val="yellow"/>
        </w:rPr>
        <w:t xml:space="preserve"> of their</w:t>
      </w:r>
      <w:r w:rsidRPr="00887416">
        <w:rPr>
          <w:sz w:val="16"/>
          <w:highlight w:val="yellow"/>
        </w:rPr>
        <w:t xml:space="preserve"> </w:t>
      </w:r>
      <w:r w:rsidRPr="00887416">
        <w:rPr>
          <w:rStyle w:val="Emphasis"/>
          <w:highlight w:val="yellow"/>
        </w:rPr>
        <w:t>opponents</w:t>
      </w:r>
      <w:r w:rsidRPr="003D7D43">
        <w:rPr>
          <w:sz w:val="16"/>
        </w:rPr>
        <w:t>.</w:t>
      </w:r>
    </w:p>
    <w:p w14:paraId="665E9F45" w14:textId="77777777" w:rsidR="00530365" w:rsidRDefault="00530365" w:rsidP="00530365"/>
    <w:p w14:paraId="5710F5B4" w14:textId="77777777" w:rsidR="00530365" w:rsidRPr="004711AE" w:rsidRDefault="00530365" w:rsidP="00530365">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40AED9D9" w14:textId="77777777" w:rsidR="00530365" w:rsidRPr="004711AE" w:rsidRDefault="00530365" w:rsidP="00530365">
      <w:r w:rsidRPr="004711AE">
        <w:rPr>
          <w:rStyle w:val="Style13ptBold"/>
        </w:rPr>
        <w:t>Diamond 19</w:t>
      </w:r>
      <w:r w:rsidRPr="004711AE">
        <w:t xml:space="preserve">, Professor of Political Science and Sociology at Stanford University, Senior Fellow at the Hoover Institution, Senior Fellow at the Freeman Spogli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0EE84369" w14:textId="77777777" w:rsidR="00530365" w:rsidRPr="0011121B" w:rsidRDefault="00530365" w:rsidP="00530365">
      <w:pPr>
        <w:rPr>
          <w:rStyle w:val="StyleUnderline"/>
          <w:sz w:val="16"/>
          <w:u w:val="none"/>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rPr>
          <w:sz w:val="16"/>
        </w:rPr>
        <w:t xml:space="preserve">. The </w:t>
      </w:r>
      <w:r w:rsidRPr="009379AB">
        <w:rPr>
          <w:rStyle w:val="StyleUnderline"/>
        </w:rPr>
        <w:t>democracies</w:t>
      </w:r>
      <w:r w:rsidRPr="003D7D4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rPr>
          <w:sz w:val="16"/>
        </w:rPr>
        <w:t xml:space="preserve">. </w:t>
      </w:r>
      <w:r w:rsidRPr="009379AB">
        <w:rPr>
          <w:rStyle w:val="StyleUnderline"/>
        </w:rPr>
        <w:t>This is truer now than ever</w:t>
      </w:r>
      <w:r w:rsidRPr="003D7D43">
        <w:rPr>
          <w:sz w:val="16"/>
        </w:rPr>
        <w:t xml:space="preserve">, for several reasons. </w:t>
      </w:r>
      <w:r w:rsidRPr="009379AB">
        <w:rPr>
          <w:rStyle w:val="StyleUnderline"/>
        </w:rPr>
        <w:t xml:space="preserve">We live </w:t>
      </w:r>
      <w:r w:rsidRPr="00887416">
        <w:rPr>
          <w:rStyle w:val="StyleUnderline"/>
          <w:highlight w:val="yellow"/>
        </w:rPr>
        <w:t>in a globalized world</w:t>
      </w:r>
      <w:r w:rsidRPr="009379AB">
        <w:rPr>
          <w:rStyle w:val="StyleUnderline"/>
        </w:rPr>
        <w:t xml:space="preserve">, one in which </w:t>
      </w:r>
      <w:r w:rsidRPr="00887416">
        <w:rPr>
          <w:rStyle w:val="Emphasis"/>
          <w:highlight w:val="yellow"/>
        </w:rPr>
        <w:t>models</w:t>
      </w:r>
      <w:r w:rsidRPr="003D7D43">
        <w:rPr>
          <w:sz w:val="16"/>
        </w:rPr>
        <w:t xml:space="preserve">, trends, and ideas </w:t>
      </w:r>
      <w:r w:rsidRPr="00887416">
        <w:rPr>
          <w:rStyle w:val="Emphasis"/>
          <w:highlight w:val="yellow"/>
        </w:rPr>
        <w:t>cascade</w:t>
      </w:r>
      <w:r w:rsidRPr="003D7D43">
        <w:rPr>
          <w:rStyle w:val="StyleUnderline"/>
        </w:rPr>
        <w:t xml:space="preserve"> across borders.</w:t>
      </w:r>
      <w:r w:rsidRPr="009379AB">
        <w:rPr>
          <w:rStyle w:val="StyleUnderline"/>
        </w:rPr>
        <w:t xml:space="preserve"> </w:t>
      </w:r>
      <w:r w:rsidRPr="00887416">
        <w:rPr>
          <w:rStyle w:val="StyleUnderline"/>
          <w:highlight w:val="yellow"/>
        </w:rPr>
        <w:t xml:space="preserve">Any wind of change may gather </w:t>
      </w:r>
      <w:r w:rsidRPr="00887416">
        <w:rPr>
          <w:rStyle w:val="Emphasis"/>
          <w:highlight w:val="yellow"/>
        </w:rPr>
        <w:t>quickly</w:t>
      </w:r>
      <w:r w:rsidRPr="000B4811">
        <w:rPr>
          <w:rStyle w:val="StyleUnderline"/>
        </w:rPr>
        <w:t xml:space="preserve"> and blow with </w:t>
      </w:r>
      <w:r w:rsidRPr="000B4811">
        <w:rPr>
          <w:rStyle w:val="Emphasis"/>
        </w:rPr>
        <w:t>gale force</w:t>
      </w:r>
      <w:r w:rsidRPr="000B4811">
        <w:rPr>
          <w:rStyle w:val="StyleUnderline"/>
        </w:rPr>
        <w:t xml:space="preserve">. </w:t>
      </w:r>
      <w:r w:rsidRPr="00887416">
        <w:rPr>
          <w:rStyle w:val="StyleUnderline"/>
          <w:highlight w:val="yellow"/>
        </w:rPr>
        <w:t>People</w:t>
      </w:r>
      <w:r w:rsidRPr="009379AB">
        <w:rPr>
          <w:rStyle w:val="StyleUnderline"/>
        </w:rPr>
        <w:t xml:space="preserve"> everywhere </w:t>
      </w:r>
      <w:r w:rsidRPr="00887416">
        <w:rPr>
          <w:rStyle w:val="Emphasis"/>
          <w:highlight w:val="yellow"/>
        </w:rPr>
        <w:t>form ideas</w:t>
      </w:r>
      <w:r w:rsidRPr="009379AB">
        <w:rPr>
          <w:rStyle w:val="StyleUnderline"/>
        </w:rPr>
        <w:t xml:space="preserve"> about how to govern</w:t>
      </w:r>
      <w:r w:rsidRPr="003D7D43">
        <w:rPr>
          <w:sz w:val="16"/>
        </w:rPr>
        <w:t>—or simply about which forms of government and sources of power may be irresistible—</w:t>
      </w:r>
      <w:r w:rsidRPr="009379AB">
        <w:rPr>
          <w:rStyle w:val="StyleUnderline"/>
        </w:rPr>
        <w:t xml:space="preserve">based </w:t>
      </w:r>
      <w:r w:rsidRPr="00887416">
        <w:rPr>
          <w:rStyle w:val="StyleUnderline"/>
          <w:highlight w:val="yellow"/>
        </w:rPr>
        <w:t xml:space="preserve">on what they </w:t>
      </w:r>
      <w:r w:rsidRPr="00887416">
        <w:rPr>
          <w:rStyle w:val="Emphasis"/>
          <w:highlight w:val="yellow"/>
        </w:rPr>
        <w:t>see</w:t>
      </w:r>
      <w:r w:rsidRPr="009379AB">
        <w:rPr>
          <w:rStyle w:val="Emphasis"/>
        </w:rPr>
        <w:t xml:space="preserve"> happening </w:t>
      </w:r>
      <w:r w:rsidRPr="00887416">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rPr>
          <w:sz w:val="16"/>
        </w:rPr>
        <w:t xml:space="preserve"> power and </w:t>
      </w:r>
      <w:r w:rsidRPr="009379AB">
        <w:rPr>
          <w:rStyle w:val="Emphasis"/>
        </w:rPr>
        <w:t>security</w:t>
      </w:r>
      <w:r w:rsidRPr="009379AB">
        <w:rPr>
          <w:rStyle w:val="StyleUnderline"/>
        </w:rPr>
        <w:t xml:space="preserve"> argue for more democracy, not less</w:t>
      </w:r>
      <w:r w:rsidRPr="003D7D43">
        <w:rPr>
          <w:sz w:val="16"/>
        </w:rPr>
        <w:t xml:space="preserve">. For one thing, </w:t>
      </w:r>
      <w:r w:rsidRPr="009379AB">
        <w:rPr>
          <w:rStyle w:val="StyleUnderline"/>
        </w:rPr>
        <w:t>if we do not worry about</w:t>
      </w:r>
      <w:r w:rsidRPr="003D7D43">
        <w:rPr>
          <w:sz w:val="16"/>
        </w:rPr>
        <w:t xml:space="preserve"> the </w:t>
      </w:r>
      <w:r w:rsidRPr="009379AB">
        <w:rPr>
          <w:rStyle w:val="StyleUnderline"/>
        </w:rPr>
        <w:t>quality of governance</w:t>
      </w:r>
      <w:r w:rsidRPr="003D7D43">
        <w:rPr>
          <w:sz w:val="16"/>
        </w:rPr>
        <w:t xml:space="preserve"> in lower-income countries, </w:t>
      </w:r>
      <w:r w:rsidRPr="00887416">
        <w:rPr>
          <w:rStyle w:val="StyleUnderline"/>
          <w:highlight w:val="yellow"/>
        </w:rPr>
        <w:t>we will face</w:t>
      </w:r>
      <w:r w:rsidRPr="009379AB">
        <w:rPr>
          <w:rStyle w:val="StyleUnderline"/>
        </w:rPr>
        <w:t xml:space="preserve"> more and more </w:t>
      </w:r>
      <w:r w:rsidRPr="009379AB">
        <w:rPr>
          <w:rStyle w:val="Emphasis"/>
        </w:rPr>
        <w:t xml:space="preserve">troubled and </w:t>
      </w:r>
      <w:r w:rsidRPr="00887416">
        <w:rPr>
          <w:rStyle w:val="Emphasis"/>
          <w:highlight w:val="yellow"/>
        </w:rPr>
        <w:t>failing states</w:t>
      </w:r>
      <w:r w:rsidRPr="00887416">
        <w:rPr>
          <w:rStyle w:val="StyleUnderline"/>
          <w:highlight w:val="yellow"/>
        </w:rPr>
        <w:t xml:space="preserve">. </w:t>
      </w:r>
      <w:r w:rsidRPr="00887416">
        <w:rPr>
          <w:rStyle w:val="Emphasis"/>
          <w:highlight w:val="yellow"/>
        </w:rPr>
        <w:t>Famine</w:t>
      </w:r>
      <w:r w:rsidRPr="00887416">
        <w:rPr>
          <w:rStyle w:val="StyleUnderline"/>
          <w:highlight w:val="yellow"/>
        </w:rPr>
        <w:t xml:space="preserve"> and </w:t>
      </w:r>
      <w:r w:rsidRPr="00887416">
        <w:rPr>
          <w:rStyle w:val="Emphasis"/>
          <w:highlight w:val="yellow"/>
        </w:rPr>
        <w:t>genocide</w:t>
      </w:r>
      <w:r w:rsidRPr="009379AB">
        <w:rPr>
          <w:rStyle w:val="StyleUnderline"/>
        </w:rPr>
        <w:t xml:space="preserve"> are the curse of authoritarian states, not democratic ones. Outright </w:t>
      </w:r>
      <w:r w:rsidRPr="00887416">
        <w:rPr>
          <w:rStyle w:val="Emphasis"/>
          <w:highlight w:val="yellow"/>
        </w:rPr>
        <w:t>state collapse</w:t>
      </w:r>
      <w:r w:rsidRPr="009379AB">
        <w:rPr>
          <w:rStyle w:val="StyleUnderline"/>
        </w:rPr>
        <w:t xml:space="preserve"> is the ultimate, bitter fruit of tyranny. When countries like </w:t>
      </w:r>
      <w:r w:rsidRPr="00887416">
        <w:rPr>
          <w:rStyle w:val="Emphasis"/>
          <w:highlight w:val="yellow"/>
        </w:rPr>
        <w:t>Syria</w:t>
      </w:r>
      <w:r w:rsidRPr="00887416">
        <w:rPr>
          <w:rStyle w:val="StyleUnderline"/>
          <w:highlight w:val="yellow"/>
        </w:rPr>
        <w:t xml:space="preserve">, </w:t>
      </w:r>
      <w:r w:rsidRPr="00887416">
        <w:rPr>
          <w:rStyle w:val="Emphasis"/>
          <w:highlight w:val="yellow"/>
        </w:rPr>
        <w:t>Libya</w:t>
      </w:r>
      <w:r w:rsidRPr="00887416">
        <w:rPr>
          <w:rStyle w:val="StyleUnderline"/>
          <w:highlight w:val="yellow"/>
        </w:rPr>
        <w:t xml:space="preserve">, and </w:t>
      </w:r>
      <w:r w:rsidRPr="00887416">
        <w:rPr>
          <w:rStyle w:val="Emphasis"/>
          <w:highlight w:val="yellow"/>
        </w:rPr>
        <w:t>Afghanistan</w:t>
      </w:r>
      <w:r w:rsidRPr="009379AB">
        <w:rPr>
          <w:rStyle w:val="StyleUnderline"/>
        </w:rPr>
        <w:t xml:space="preserve"> descend </w:t>
      </w:r>
      <w:r w:rsidRPr="00887416">
        <w:rPr>
          <w:rStyle w:val="StyleUnderline"/>
          <w:highlight w:val="yellow"/>
        </w:rPr>
        <w:t xml:space="preserve">into </w:t>
      </w:r>
      <w:r w:rsidRPr="00887416">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rPr>
          <w:sz w:val="16"/>
        </w:rPr>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rPr>
          <w:sz w:val="16"/>
        </w:rPr>
        <w:t xml:space="preserve"> simply </w:t>
      </w:r>
      <w:r w:rsidRPr="009379AB">
        <w:rPr>
          <w:rStyle w:val="StyleUnderline"/>
        </w:rPr>
        <w:t>grown too small</w:t>
      </w:r>
      <w:r w:rsidRPr="003D7D43">
        <w:rPr>
          <w:sz w:val="16"/>
        </w:rPr>
        <w:t xml:space="preserve">, too flat, and too fast </w:t>
      </w:r>
      <w:r w:rsidRPr="009379AB">
        <w:rPr>
          <w:rStyle w:val="StyleUnderline"/>
        </w:rPr>
        <w:t xml:space="preserve">to </w:t>
      </w:r>
      <w:r w:rsidRPr="009379AB">
        <w:rPr>
          <w:rStyle w:val="Emphasis"/>
        </w:rPr>
        <w:t>wall off</w:t>
      </w:r>
      <w:r w:rsidRPr="003D7D43">
        <w:rPr>
          <w:sz w:val="16"/>
        </w:rPr>
        <w:t xml:space="preserve"> rotten </w:t>
      </w:r>
      <w:r w:rsidRPr="009379AB">
        <w:rPr>
          <w:rStyle w:val="StyleUnderline"/>
        </w:rPr>
        <w:t>states</w:t>
      </w:r>
      <w:r w:rsidRPr="003D7D4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D7D43">
        <w:rPr>
          <w:sz w:val="16"/>
        </w:rPr>
        <w:t xml:space="preserve">. As even the Trump administration’s 2017 National Security Strategy makes clear, </w:t>
      </w:r>
      <w:r w:rsidRPr="009379AB">
        <w:rPr>
          <w:rStyle w:val="StyleUnderline"/>
        </w:rPr>
        <w:t xml:space="preserve">the </w:t>
      </w:r>
      <w:r w:rsidRPr="00887416">
        <w:rPr>
          <w:rStyle w:val="Emphasis"/>
          <w:highlight w:val="yellow"/>
        </w:rPr>
        <w:t>main threats</w:t>
      </w:r>
      <w:r w:rsidRPr="003D7D43">
        <w:rPr>
          <w:sz w:val="16"/>
        </w:rPr>
        <w:t xml:space="preserve"> to U.S. national security </w:t>
      </w:r>
      <w:r w:rsidRPr="009379AB">
        <w:rPr>
          <w:rStyle w:val="StyleUnderline"/>
        </w:rPr>
        <w:t xml:space="preserve">all </w:t>
      </w:r>
      <w:r w:rsidRPr="00887416">
        <w:rPr>
          <w:rStyle w:val="StyleUnderline"/>
          <w:highlight w:val="yellow"/>
        </w:rPr>
        <w:t xml:space="preserve">stem from </w:t>
      </w:r>
      <w:r w:rsidRPr="00887416">
        <w:rPr>
          <w:rStyle w:val="Emphasis"/>
          <w:highlight w:val="yellow"/>
        </w:rPr>
        <w:t>authoritarianism</w:t>
      </w:r>
      <w:r w:rsidRPr="009379AB">
        <w:rPr>
          <w:rStyle w:val="StyleUnderline"/>
        </w:rPr>
        <w:t xml:space="preserve">, whether in the form of tyrannies </w:t>
      </w:r>
      <w:r w:rsidRPr="00887416">
        <w:rPr>
          <w:rStyle w:val="StyleUnderline"/>
          <w:highlight w:val="yellow"/>
        </w:rPr>
        <w:t xml:space="preserve">from </w:t>
      </w:r>
      <w:r w:rsidRPr="00887416">
        <w:rPr>
          <w:rStyle w:val="Emphasis"/>
          <w:highlight w:val="yellow"/>
        </w:rPr>
        <w:t>Russia</w:t>
      </w:r>
      <w:r w:rsidRPr="009379AB">
        <w:rPr>
          <w:rStyle w:val="StyleUnderline"/>
        </w:rPr>
        <w:t xml:space="preserve"> and </w:t>
      </w:r>
      <w:r w:rsidRPr="00887416">
        <w:rPr>
          <w:rStyle w:val="Emphasis"/>
          <w:highlight w:val="yellow"/>
        </w:rPr>
        <w:t>China</w:t>
      </w:r>
      <w:r w:rsidRPr="009379AB">
        <w:rPr>
          <w:rStyle w:val="StyleUnderline"/>
        </w:rPr>
        <w:t xml:space="preserve"> to </w:t>
      </w:r>
      <w:r w:rsidRPr="00887416">
        <w:rPr>
          <w:rStyle w:val="Emphasis"/>
          <w:highlight w:val="yellow"/>
        </w:rPr>
        <w:t>Iran</w:t>
      </w:r>
      <w:r w:rsidRPr="00887416">
        <w:rPr>
          <w:rStyle w:val="StyleUnderline"/>
          <w:highlight w:val="yellow"/>
        </w:rPr>
        <w:t xml:space="preserve"> and </w:t>
      </w:r>
      <w:r w:rsidRPr="00887416">
        <w:rPr>
          <w:rStyle w:val="Emphasis"/>
          <w:highlight w:val="yellow"/>
        </w:rPr>
        <w:t>North Korea</w:t>
      </w:r>
      <w:r w:rsidRPr="00887416">
        <w:rPr>
          <w:rStyle w:val="StyleUnderline"/>
          <w:highlight w:val="yellow"/>
        </w:rPr>
        <w:t xml:space="preserve"> or</w:t>
      </w:r>
      <w:r w:rsidRPr="009379AB">
        <w:rPr>
          <w:rStyle w:val="StyleUnderline"/>
        </w:rPr>
        <w:t xml:space="preserve"> in the guise of antidemocratic terrorist movements such as </w:t>
      </w:r>
      <w:r w:rsidRPr="00887416">
        <w:rPr>
          <w:rStyle w:val="Emphasis"/>
          <w:highlight w:val="yellow"/>
        </w:rPr>
        <w:t>ISIS</w:t>
      </w:r>
      <w:r w:rsidRPr="00887416">
        <w:rPr>
          <w:sz w:val="16"/>
          <w:highlight w:val="yellow"/>
        </w:rPr>
        <w:t>.</w:t>
      </w:r>
      <w:r w:rsidRPr="000B4811">
        <w:rPr>
          <w:sz w:val="16"/>
        </w:rPr>
        <w:t xml:space="preserve">1 </w:t>
      </w:r>
      <w:r w:rsidRPr="000B4811">
        <w:rPr>
          <w:rStyle w:val="StyleUnderline"/>
        </w:rPr>
        <w:t xml:space="preserve">By </w:t>
      </w:r>
      <w:r w:rsidRPr="00887416">
        <w:rPr>
          <w:rStyle w:val="StyleUnderline"/>
          <w:highlight w:val="yellow"/>
        </w:rPr>
        <w:t>supporting</w:t>
      </w:r>
      <w:r w:rsidRPr="009379AB">
        <w:rPr>
          <w:rStyle w:val="StyleUnderline"/>
        </w:rPr>
        <w:t xml:space="preserve"> the development of </w:t>
      </w:r>
      <w:r w:rsidRPr="00887416">
        <w:rPr>
          <w:rStyle w:val="StyleUnderline"/>
          <w:highlight w:val="yellow"/>
        </w:rPr>
        <w:t>democracy</w:t>
      </w:r>
      <w:r w:rsidRPr="009379AB">
        <w:rPr>
          <w:rStyle w:val="StyleUnderline"/>
        </w:rPr>
        <w:t xml:space="preserve"> around the world, </w:t>
      </w:r>
      <w:r w:rsidRPr="000B4811">
        <w:rPr>
          <w:rStyle w:val="StyleUnderline"/>
        </w:rPr>
        <w:t xml:space="preserve">we </w:t>
      </w:r>
      <w:r w:rsidRPr="00887416">
        <w:rPr>
          <w:rStyle w:val="StyleUnderline"/>
          <w:highlight w:val="yellow"/>
        </w:rPr>
        <w:t xml:space="preserve">can deny </w:t>
      </w:r>
      <w:r w:rsidRPr="000B4811">
        <w:rPr>
          <w:rStyle w:val="StyleUnderline"/>
        </w:rPr>
        <w:t>these</w:t>
      </w:r>
      <w:r w:rsidRPr="009379AB">
        <w:rPr>
          <w:rStyle w:val="StyleUnderline"/>
        </w:rPr>
        <w:t xml:space="preserve"> authoritarian adversaries the </w:t>
      </w:r>
      <w:r w:rsidRPr="00887416">
        <w:rPr>
          <w:rStyle w:val="Emphasis"/>
          <w:highlight w:val="yellow"/>
        </w:rPr>
        <w:t>geopolitical running room</w:t>
      </w:r>
      <w:r w:rsidRPr="009379AB">
        <w:rPr>
          <w:rStyle w:val="StyleUnderline"/>
        </w:rPr>
        <w:t xml:space="preserve"> they seek</w:t>
      </w:r>
      <w:r w:rsidRPr="003D7D4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rPr>
          <w:sz w:val="16"/>
        </w:rPr>
        <w:t xml:space="preserve"> these </w:t>
      </w:r>
      <w:r w:rsidRPr="009379AB">
        <w:rPr>
          <w:rStyle w:val="StyleUnderline"/>
        </w:rPr>
        <w:t>autocrats’ ambitions by helping</w:t>
      </w:r>
      <w:r w:rsidRPr="003D7D43">
        <w:rPr>
          <w:sz w:val="16"/>
        </w:rPr>
        <w:t xml:space="preserve"> other countries </w:t>
      </w:r>
      <w:r w:rsidRPr="009379AB">
        <w:rPr>
          <w:rStyle w:val="StyleUnderline"/>
        </w:rPr>
        <w:t>build effective</w:t>
      </w:r>
      <w:r w:rsidRPr="003D7D43">
        <w:rPr>
          <w:sz w:val="16"/>
        </w:rPr>
        <w:t xml:space="preserve">, resilient </w:t>
      </w:r>
      <w:r w:rsidRPr="009379AB">
        <w:rPr>
          <w:rStyle w:val="StyleUnderline"/>
        </w:rPr>
        <w:t>democracies</w:t>
      </w:r>
      <w:r w:rsidRPr="003D7D4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887416">
        <w:rPr>
          <w:rStyle w:val="Emphasis"/>
          <w:highlight w:val="yellow"/>
        </w:rPr>
        <w:t>no two democracies</w:t>
      </w:r>
      <w:r w:rsidRPr="00887416">
        <w:rPr>
          <w:rStyle w:val="StyleUnderline"/>
          <w:highlight w:val="yellow"/>
        </w:rPr>
        <w:t xml:space="preserve"> have </w:t>
      </w:r>
      <w:r w:rsidRPr="00887416">
        <w:rPr>
          <w:rStyle w:val="Emphasis"/>
          <w:highlight w:val="yellow"/>
        </w:rPr>
        <w:t>ever gone to war</w:t>
      </w:r>
      <w:r w:rsidRPr="009379AB">
        <w:rPr>
          <w:rStyle w:val="StyleUnderline"/>
        </w:rPr>
        <w:t xml:space="preserve"> with each other—</w:t>
      </w:r>
      <w:r w:rsidRPr="00887416">
        <w:rPr>
          <w:rStyle w:val="Emphasis"/>
          <w:highlight w:val="yellow"/>
        </w:rPr>
        <w:t>ever</w:t>
      </w:r>
      <w:r w:rsidRPr="00887416">
        <w:rPr>
          <w:rStyle w:val="StyleUnderline"/>
          <w:highlight w:val="yellow"/>
        </w:rPr>
        <w:t>. It is not</w:t>
      </w:r>
      <w:r w:rsidRPr="009379AB">
        <w:rPr>
          <w:rStyle w:val="StyleUnderline"/>
        </w:rPr>
        <w:t xml:space="preserve"> the </w:t>
      </w:r>
      <w:r w:rsidRPr="00887416">
        <w:rPr>
          <w:rStyle w:val="StyleUnderline"/>
          <w:highlight w:val="yellow"/>
        </w:rPr>
        <w:t>democracies</w:t>
      </w:r>
      <w:r w:rsidRPr="009379AB">
        <w:rPr>
          <w:rStyle w:val="StyleUnderline"/>
        </w:rPr>
        <w:t xml:space="preserve"> of the world that are </w:t>
      </w:r>
      <w:r w:rsidRPr="00887416">
        <w:rPr>
          <w:rStyle w:val="StyleUnderline"/>
          <w:highlight w:val="yellow"/>
        </w:rPr>
        <w:t>supporting</w:t>
      </w:r>
      <w:r w:rsidRPr="009379AB">
        <w:rPr>
          <w:rStyle w:val="StyleUnderline"/>
        </w:rPr>
        <w:t xml:space="preserve"> international </w:t>
      </w:r>
      <w:r w:rsidRPr="00887416">
        <w:rPr>
          <w:rStyle w:val="Emphasis"/>
          <w:highlight w:val="yellow"/>
        </w:rPr>
        <w:t>terrorism</w:t>
      </w:r>
      <w:r w:rsidRPr="00887416">
        <w:rPr>
          <w:rStyle w:val="StyleUnderline"/>
          <w:highlight w:val="yellow"/>
        </w:rPr>
        <w:t xml:space="preserve">, proliferating </w:t>
      </w:r>
      <w:r w:rsidRPr="00887416">
        <w:rPr>
          <w:rStyle w:val="Emphasis"/>
          <w:highlight w:val="yellow"/>
        </w:rPr>
        <w:t>w</w:t>
      </w:r>
      <w:r w:rsidRPr="009477E8">
        <w:rPr>
          <w:rStyle w:val="StyleUnderline"/>
        </w:rPr>
        <w:t xml:space="preserve">eapons of </w:t>
      </w:r>
      <w:r w:rsidRPr="00887416">
        <w:rPr>
          <w:rStyle w:val="Emphasis"/>
          <w:highlight w:val="yellow"/>
        </w:rPr>
        <w:t>m</w:t>
      </w:r>
      <w:r w:rsidRPr="009477E8">
        <w:rPr>
          <w:rStyle w:val="StyleUnderline"/>
        </w:rPr>
        <w:t>ass</w:t>
      </w:r>
      <w:r w:rsidRPr="003D7D43">
        <w:rPr>
          <w:sz w:val="16"/>
        </w:rPr>
        <w:t xml:space="preserve"> </w:t>
      </w:r>
      <w:r w:rsidRPr="00887416">
        <w:rPr>
          <w:rStyle w:val="Emphasis"/>
          <w:highlight w:val="yellow"/>
        </w:rPr>
        <w:t>d</w:t>
      </w:r>
      <w:r w:rsidRPr="009477E8">
        <w:rPr>
          <w:rStyle w:val="StyleUnderline"/>
        </w:rPr>
        <w:t>estruction</w:t>
      </w:r>
      <w:r w:rsidRPr="003D7D43">
        <w:rPr>
          <w:sz w:val="16"/>
        </w:rPr>
        <w:t xml:space="preserve">, </w:t>
      </w:r>
      <w:r w:rsidRPr="009379AB">
        <w:rPr>
          <w:rStyle w:val="StyleUnderline"/>
        </w:rPr>
        <w:t>or threatening the territory of their neighbors</w:t>
      </w:r>
      <w:r w:rsidRPr="003D7D43">
        <w:rPr>
          <w:sz w:val="16"/>
        </w:rPr>
        <w:t>.</w:t>
      </w:r>
    </w:p>
    <w:p w14:paraId="7F6EC3FF" w14:textId="77777777" w:rsidR="00530365" w:rsidRDefault="00530365" w:rsidP="00530365">
      <w:pPr>
        <w:rPr>
          <w:rStyle w:val="StyleUnderline"/>
        </w:rPr>
      </w:pPr>
    </w:p>
    <w:p w14:paraId="5761F7F5" w14:textId="77777777" w:rsidR="00530365" w:rsidRPr="008D3015" w:rsidRDefault="00530365" w:rsidP="00530365">
      <w:pPr>
        <w:pStyle w:val="Heading4"/>
      </w:pPr>
      <w:r>
        <w:t xml:space="preserve">Emergence of </w:t>
      </w:r>
      <w:r w:rsidRPr="00C06A59">
        <w:rPr>
          <w:u w:val="single"/>
        </w:rPr>
        <w:t>smart cities</w:t>
      </w:r>
      <w:r>
        <w:t xml:space="preserve"> depends on IoT applications of 5G interoperability standards---absent FRAND, excessive royalties will </w:t>
      </w:r>
      <w:r>
        <w:rPr>
          <w:u w:val="single"/>
        </w:rPr>
        <w:t>undermine</w:t>
      </w:r>
      <w:r>
        <w:t xml:space="preserve"> sustainable development.</w:t>
      </w:r>
    </w:p>
    <w:p w14:paraId="6472689D" w14:textId="77777777" w:rsidR="00530365" w:rsidRPr="003C4EFA" w:rsidRDefault="00530365" w:rsidP="00530365">
      <w:bookmarkStart w:id="2" w:name="_Hlk82428033"/>
      <w:r w:rsidRPr="003C4EFA">
        <w:rPr>
          <w:rStyle w:val="Style13ptBold"/>
        </w:rPr>
        <w:t xml:space="preserve">Schwartz </w:t>
      </w:r>
      <w:bookmarkEnd w:id="2"/>
      <w:r w:rsidRPr="003C4EFA">
        <w:rPr>
          <w:rStyle w:val="Style13ptBold"/>
        </w:rPr>
        <w:t>18</w:t>
      </w:r>
      <w:r w:rsidRPr="003C4EFA">
        <w:t>, *Matt Schwartz, Privacy Fellowship Coordinator at ACT, App Association;</w:t>
      </w:r>
      <w:r>
        <w:t xml:space="preserve"> </w:t>
      </w:r>
      <w:r w:rsidRPr="003C4EFA">
        <w:t>(March 2nd, 2018, “It’s Smart to be FRANDly: How the FRAND Commitment Will Determine the Future of Smart Cities”, https://actonline.org/2018/03/02/its-smart-to-be-frandly-how-the-frand-commitment-will-determine-the-future-of-smart-cities/)</w:t>
      </w:r>
    </w:p>
    <w:p w14:paraId="14243D7C" w14:textId="77777777" w:rsidR="00530365" w:rsidRPr="00A37C56" w:rsidRDefault="00530365" w:rsidP="00530365">
      <w:pPr>
        <w:rPr>
          <w:sz w:val="16"/>
        </w:rPr>
      </w:pPr>
      <w:r w:rsidRPr="00A37C56">
        <w:rPr>
          <w:sz w:val="16"/>
        </w:rPr>
        <w:t xml:space="preserve">In December, </w:t>
      </w:r>
      <w:r w:rsidRPr="008D3015">
        <w:rPr>
          <w:rStyle w:val="StyleUnderline"/>
        </w:rPr>
        <w:t xml:space="preserve">we </w:t>
      </w:r>
      <w:hyperlink r:id="rId27" w:history="1">
        <w:r w:rsidRPr="008D3015">
          <w:rPr>
            <w:rStyle w:val="StyleUnderline"/>
          </w:rPr>
          <w:t>outlined</w:t>
        </w:r>
      </w:hyperlink>
      <w:r w:rsidRPr="008D3015">
        <w:rPr>
          <w:rStyle w:val="StyleUnderline"/>
        </w:rPr>
        <w:t xml:space="preserve"> the emergence of </w:t>
      </w:r>
      <w:r w:rsidRPr="00887416">
        <w:rPr>
          <w:rStyle w:val="Emphasis"/>
          <w:highlight w:val="yellow"/>
        </w:rPr>
        <w:t>Smart Cities</w:t>
      </w:r>
      <w:r w:rsidRPr="00A37C56">
        <w:rPr>
          <w:sz w:val="16"/>
        </w:rPr>
        <w:t xml:space="preserve"> – cities </w:t>
      </w:r>
      <w:r w:rsidRPr="008D3015">
        <w:rPr>
          <w:rStyle w:val="StyleUnderline"/>
        </w:rPr>
        <w:t xml:space="preserve">that </w:t>
      </w:r>
      <w:r w:rsidRPr="00887416">
        <w:rPr>
          <w:rStyle w:val="StyleUnderline"/>
          <w:highlight w:val="yellow"/>
        </w:rPr>
        <w:t xml:space="preserve">harness technological </w:t>
      </w:r>
      <w:r w:rsidRPr="00887416">
        <w:rPr>
          <w:rStyle w:val="Emphasis"/>
          <w:highlight w:val="yellow"/>
        </w:rPr>
        <w:t>innovations</w:t>
      </w:r>
      <w:r w:rsidRPr="00887416">
        <w:rPr>
          <w:rStyle w:val="StyleUnderline"/>
          <w:highlight w:val="yellow"/>
        </w:rPr>
        <w:t xml:space="preserve"> like</w:t>
      </w:r>
      <w:r w:rsidRPr="00A5591C">
        <w:rPr>
          <w:rStyle w:val="StyleUnderline"/>
        </w:rPr>
        <w:t xml:space="preserve"> internet of things</w:t>
      </w:r>
      <w:r w:rsidRPr="00A37C56">
        <w:rPr>
          <w:sz w:val="16"/>
        </w:rPr>
        <w:t xml:space="preserve"> (</w:t>
      </w:r>
      <w:r w:rsidRPr="00887416">
        <w:rPr>
          <w:rStyle w:val="Emphasis"/>
          <w:highlight w:val="yellow"/>
        </w:rPr>
        <w:t>IoT</w:t>
      </w:r>
      <w:r w:rsidRPr="00A37C56">
        <w:rPr>
          <w:sz w:val="16"/>
        </w:rPr>
        <w:t xml:space="preserve">) devices and data analytics to improve essential infrastructure in growing urban centers. The technological foundation of Smart Cities </w:t>
      </w:r>
      <w:r w:rsidRPr="00A5591C">
        <w:rPr>
          <w:rStyle w:val="StyleUnderline"/>
        </w:rPr>
        <w:t>aims to improve public safety</w:t>
      </w:r>
      <w:r w:rsidRPr="00A37C56">
        <w:rPr>
          <w:sz w:val="16"/>
        </w:rPr>
        <w:t xml:space="preserve">, </w:t>
      </w:r>
      <w:r w:rsidRPr="00A5591C">
        <w:rPr>
          <w:rStyle w:val="StyleUnderline"/>
        </w:rPr>
        <w:t>better allocate resources</w:t>
      </w:r>
      <w:r w:rsidRPr="00A37C56">
        <w:rPr>
          <w:sz w:val="16"/>
        </w:rPr>
        <w:t xml:space="preserve">, </w:t>
      </w:r>
      <w:r w:rsidRPr="00A5591C">
        <w:rPr>
          <w:rStyle w:val="StyleUnderline"/>
        </w:rPr>
        <w:t>and meet</w:t>
      </w:r>
      <w:r w:rsidRPr="00A37C56">
        <w:rPr>
          <w:sz w:val="16"/>
        </w:rPr>
        <w:t xml:space="preserve"> the </w:t>
      </w:r>
      <w:r w:rsidRPr="00A5591C">
        <w:rPr>
          <w:rStyle w:val="StyleUnderline"/>
        </w:rPr>
        <w:t>needs of citizens</w:t>
      </w:r>
      <w:r w:rsidRPr="00A37C56">
        <w:rPr>
          <w:sz w:val="16"/>
        </w:rPr>
        <w:t xml:space="preserve"> more </w:t>
      </w:r>
      <w:r w:rsidRPr="00A5591C">
        <w:rPr>
          <w:rStyle w:val="StyleUnderline"/>
        </w:rPr>
        <w:t>quickly</w:t>
      </w:r>
      <w:r w:rsidRPr="00A37C56">
        <w:rPr>
          <w:sz w:val="16"/>
        </w:rPr>
        <w:t>.</w:t>
      </w:r>
    </w:p>
    <w:p w14:paraId="4D57677B" w14:textId="77777777" w:rsidR="00530365" w:rsidRPr="00A37C56" w:rsidRDefault="00530365" w:rsidP="00530365">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2D29C4AF" w14:textId="77777777" w:rsidR="00530365" w:rsidRPr="00A37C56" w:rsidRDefault="00530365" w:rsidP="00530365">
      <w:pPr>
        <w:rPr>
          <w:sz w:val="16"/>
        </w:rPr>
      </w:pPr>
      <w:r w:rsidRPr="00A37C56">
        <w:rPr>
          <w:sz w:val="16"/>
        </w:rPr>
        <w:t xml:space="preserve">The </w:t>
      </w:r>
      <w:r w:rsidRPr="00A5591C">
        <w:rPr>
          <w:rStyle w:val="StyleUnderline"/>
        </w:rPr>
        <w:t xml:space="preserve">powerful </w:t>
      </w:r>
      <w:r w:rsidRPr="00887416">
        <w:rPr>
          <w:rStyle w:val="Emphasis"/>
          <w:highlight w:val="yellow"/>
        </w:rPr>
        <w:t>interoperability</w:t>
      </w:r>
      <w:r w:rsidRPr="00A37C56">
        <w:rPr>
          <w:sz w:val="16"/>
        </w:rPr>
        <w:t xml:space="preserve"> of Smart Cities </w:t>
      </w:r>
      <w:r w:rsidRPr="000B4811">
        <w:rPr>
          <w:rStyle w:val="StyleUnderline"/>
        </w:rPr>
        <w:t xml:space="preserve">will </w:t>
      </w:r>
      <w:r w:rsidRPr="00887416">
        <w:rPr>
          <w:rStyle w:val="StyleUnderline"/>
          <w:highlight w:val="yellow"/>
        </w:rPr>
        <w:t xml:space="preserve">rely heavily on </w:t>
      </w:r>
      <w:r w:rsidRPr="00887416">
        <w:rPr>
          <w:rStyle w:val="Emphasis"/>
          <w:highlight w:val="yellow"/>
        </w:rPr>
        <w:t>standardized technologies</w:t>
      </w:r>
      <w:r w:rsidRPr="00A37C56">
        <w:rPr>
          <w:sz w:val="16"/>
        </w:rPr>
        <w:t xml:space="preserve"> developed in organizations like the IEEE, which is responsible for standardizing the wi-fi technology we use every day. Standardized </w:t>
      </w:r>
      <w:r w:rsidRPr="00A5591C">
        <w:rPr>
          <w:rStyle w:val="StyleUnderline"/>
        </w:rPr>
        <w:t>technologies</w:t>
      </w:r>
      <w:r w:rsidRPr="00A37C56">
        <w:rPr>
          <w:sz w:val="16"/>
        </w:rPr>
        <w:t xml:space="preserve"> often </w:t>
      </w:r>
      <w:r w:rsidRPr="00A5591C">
        <w:rPr>
          <w:rStyle w:val="StyleUnderline"/>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Underline"/>
        </w:rPr>
        <w:t>which</w:t>
      </w:r>
      <w:r w:rsidRPr="00A37C56">
        <w:rPr>
          <w:sz w:val="16"/>
        </w:rPr>
        <w:t xml:space="preserve">, like their name suggests, </w:t>
      </w:r>
      <w:r w:rsidRPr="00A5591C">
        <w:rPr>
          <w:rStyle w:val="StyleUnderline"/>
        </w:rPr>
        <w:t>are patents declared essential to an industry</w:t>
      </w:r>
      <w:r w:rsidRPr="00A37C56">
        <w:rPr>
          <w:sz w:val="16"/>
        </w:rPr>
        <w:t xml:space="preserve"> standard by a standards-setting organization. In simple terms, one cannot implement the standardized technology without using the patent.</w:t>
      </w:r>
    </w:p>
    <w:p w14:paraId="366B2FBD" w14:textId="77777777" w:rsidR="00530365" w:rsidRPr="00A37C56" w:rsidRDefault="00530365" w:rsidP="00530365">
      <w:pPr>
        <w:rPr>
          <w:sz w:val="16"/>
        </w:rPr>
      </w:pPr>
      <w:r w:rsidRPr="00A37C56">
        <w:rPr>
          <w:sz w:val="16"/>
        </w:rPr>
        <w:t xml:space="preserve">Like regular patents, the </w:t>
      </w:r>
      <w:r w:rsidRPr="00A5591C">
        <w:rPr>
          <w:rStyle w:val="StyleUnderline"/>
        </w:rPr>
        <w:t xml:space="preserve">users of SEPs must pay </w:t>
      </w:r>
      <w:r w:rsidRPr="00A37C56">
        <w:rPr>
          <w:sz w:val="16"/>
        </w:rPr>
        <w:t xml:space="preserve">royalties or </w:t>
      </w:r>
      <w:r w:rsidRPr="00A5591C">
        <w:rPr>
          <w:rStyle w:val="Emphasis"/>
        </w:rPr>
        <w:t>licensing fees</w:t>
      </w:r>
      <w:r w:rsidRPr="00A5591C">
        <w:rPr>
          <w:rStyle w:val="StyleUnderline"/>
        </w:rPr>
        <w:t xml:space="preserve"> to the patent owner before they</w:t>
      </w:r>
      <w:r w:rsidRPr="00A37C56">
        <w:rPr>
          <w:sz w:val="16"/>
        </w:rPr>
        <w:t xml:space="preserve"> may </w:t>
      </w:r>
      <w:r w:rsidRPr="00A5591C">
        <w:rPr>
          <w:rStyle w:val="StyleUnderline"/>
        </w:rPr>
        <w:t>use it</w:t>
      </w:r>
      <w:r w:rsidRPr="00A37C56">
        <w:rPr>
          <w:sz w:val="16"/>
        </w:rPr>
        <w:t xml:space="preserve">. For example, </w:t>
      </w:r>
      <w:r w:rsidRPr="00A5591C">
        <w:rPr>
          <w:rStyle w:val="StyleUnderline"/>
        </w:rPr>
        <w:t>if a manufacturing company wants to make an IoT device interoperable with a 5G network</w:t>
      </w:r>
      <w:r w:rsidRPr="00A37C56">
        <w:rPr>
          <w:sz w:val="16"/>
        </w:rPr>
        <w:t xml:space="preserve">, </w:t>
      </w:r>
      <w:r w:rsidRPr="00A5591C">
        <w:rPr>
          <w:rStyle w:val="StyleUnderline"/>
        </w:rPr>
        <w:t xml:space="preserve">the manufacturer </w:t>
      </w:r>
      <w:r w:rsidRPr="00A37C56">
        <w:rPr>
          <w:rStyle w:val="StyleUnderline"/>
        </w:rPr>
        <w:t>must pay a</w:t>
      </w:r>
      <w:r w:rsidRPr="00A37C56">
        <w:rPr>
          <w:sz w:val="16"/>
        </w:rPr>
        <w:t xml:space="preserve"> licensing </w:t>
      </w:r>
      <w:r w:rsidRPr="00A37C56">
        <w:rPr>
          <w:rStyle w:val="StyleUnderline"/>
        </w:rPr>
        <w:t>fee</w:t>
      </w:r>
      <w:r w:rsidRPr="00A37C56">
        <w:rPr>
          <w:sz w:val="16"/>
        </w:rPr>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rPr>
          <w:sz w:val="16"/>
        </w:rPr>
        <w:t xml:space="preserve"> the </w:t>
      </w:r>
      <w:r w:rsidRPr="00A37C56">
        <w:rPr>
          <w:rStyle w:val="StyleUnderline"/>
        </w:rPr>
        <w:t>new innovations</w:t>
      </w:r>
      <w:r w:rsidRPr="00A37C56">
        <w:rPr>
          <w:sz w:val="16"/>
        </w:rPr>
        <w:t xml:space="preserve"> we enjoy and have come to expect, and because of the value of these patents, </w:t>
      </w:r>
      <w:r w:rsidRPr="00A37C56">
        <w:rPr>
          <w:rStyle w:val="StyleUnderline"/>
        </w:rPr>
        <w:t xml:space="preserve">SEP holders have the ability to demand </w:t>
      </w:r>
      <w:r w:rsidRPr="00A37C56">
        <w:rPr>
          <w:rStyle w:val="Emphasis"/>
        </w:rPr>
        <w:t>high license fees</w:t>
      </w:r>
      <w:r w:rsidRPr="00A37C56">
        <w:rPr>
          <w:sz w:val="16"/>
        </w:rPr>
        <w:t xml:space="preserve"> from those who wish to implement the standard. </w:t>
      </w:r>
      <w:r w:rsidRPr="00A37C56">
        <w:rPr>
          <w:rStyle w:val="StyleUnderline"/>
        </w:rPr>
        <w:t xml:space="preserve">To offset this </w:t>
      </w:r>
      <w:r w:rsidRPr="00A37C56">
        <w:rPr>
          <w:rStyle w:val="Emphasis"/>
        </w:rPr>
        <w:t>competition issue</w:t>
      </w:r>
      <w:r w:rsidRPr="00A37C56">
        <w:rPr>
          <w:sz w:val="16"/>
        </w:rPr>
        <w:t xml:space="preserve">, </w:t>
      </w:r>
      <w:r w:rsidRPr="00A37C56">
        <w:rPr>
          <w:rStyle w:val="StyleUnderline"/>
        </w:rPr>
        <w:t>many</w:t>
      </w:r>
      <w:r w:rsidRPr="00A37C56">
        <w:rPr>
          <w:sz w:val="16"/>
        </w:rPr>
        <w:t xml:space="preserve"> SEP holders </w:t>
      </w:r>
      <w:r w:rsidRPr="00A37C56">
        <w:rPr>
          <w:rStyle w:val="Emphasis"/>
        </w:rPr>
        <w:t>voluntarily</w:t>
      </w:r>
      <w:r w:rsidRPr="00A37C56">
        <w:rPr>
          <w:rStyle w:val="StyleUnderline"/>
        </w:rPr>
        <w:t xml:space="preserve"> agree to license their SEPs to any willing licensee under</w:t>
      </w:r>
      <w:r w:rsidRPr="00A37C56">
        <w:rPr>
          <w:sz w:val="16"/>
        </w:rPr>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rPr>
          <w:sz w:val="16"/>
        </w:rPr>
        <w:t>.</w:t>
      </w:r>
    </w:p>
    <w:p w14:paraId="4913280C" w14:textId="77777777" w:rsidR="00530365" w:rsidRPr="00A37C56" w:rsidRDefault="00530365" w:rsidP="00530365">
      <w:pPr>
        <w:rPr>
          <w:sz w:val="16"/>
        </w:rPr>
      </w:pPr>
      <w:r w:rsidRPr="00A37C56">
        <w:rPr>
          <w:sz w:val="16"/>
        </w:rPr>
        <w:t xml:space="preserve">While wi-fi and LTE are standards that will be vital to Smart City deployment, countless new standardized technologies are being developed that will be integral to any fully-operational Smart City. </w:t>
      </w:r>
      <w:r w:rsidRPr="00887416">
        <w:rPr>
          <w:rStyle w:val="StyleUnderline"/>
          <w:highlight w:val="yellow"/>
        </w:rPr>
        <w:t xml:space="preserve">With </w:t>
      </w:r>
      <w:r w:rsidRPr="00887416">
        <w:rPr>
          <w:rStyle w:val="Emphasis"/>
          <w:highlight w:val="yellow"/>
        </w:rPr>
        <w:t>reasonable access</w:t>
      </w:r>
      <w:r w:rsidRPr="00887416">
        <w:rPr>
          <w:rStyle w:val="StyleUnderline"/>
          <w:highlight w:val="yellow"/>
        </w:rPr>
        <w:t xml:space="preserve"> to SEPs</w:t>
      </w:r>
      <w:r w:rsidRPr="00887416">
        <w:rPr>
          <w:sz w:val="16"/>
          <w:highlight w:val="yellow"/>
        </w:rPr>
        <w:t xml:space="preserve">, </w:t>
      </w:r>
      <w:r w:rsidRPr="00887416">
        <w:rPr>
          <w:rStyle w:val="StyleUnderline"/>
          <w:highlight w:val="yellow"/>
        </w:rPr>
        <w:t>assured by</w:t>
      </w:r>
      <w:r w:rsidRPr="00A37C56">
        <w:rPr>
          <w:sz w:val="16"/>
        </w:rPr>
        <w:t xml:space="preserve"> the </w:t>
      </w:r>
      <w:r w:rsidRPr="00887416">
        <w:rPr>
          <w:rStyle w:val="StyleUnderline"/>
          <w:highlight w:val="yellow"/>
        </w:rPr>
        <w:t>FRAND</w:t>
      </w:r>
      <w:r w:rsidRPr="00A37C56">
        <w:rPr>
          <w:sz w:val="16"/>
        </w:rPr>
        <w:t xml:space="preserve"> commitment, </w:t>
      </w:r>
      <w:r w:rsidRPr="00887416">
        <w:rPr>
          <w:rStyle w:val="StyleUnderline"/>
          <w:highlight w:val="yellow"/>
        </w:rPr>
        <w:t>innovators</w:t>
      </w:r>
      <w:r w:rsidRPr="00A5591C">
        <w:rPr>
          <w:rStyle w:val="StyleUnderline"/>
        </w:rPr>
        <w:t xml:space="preserve"> can </w:t>
      </w:r>
      <w:r w:rsidRPr="00887416">
        <w:rPr>
          <w:rStyle w:val="StyleUnderline"/>
          <w:highlight w:val="yellow"/>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887416">
        <w:rPr>
          <w:rStyle w:val="Emphasis"/>
          <w:highlight w:val="yellow"/>
        </w:rPr>
        <w:t>certainty</w:t>
      </w:r>
      <w:r w:rsidRPr="00887416">
        <w:rPr>
          <w:rStyle w:val="StyleUnderline"/>
          <w:highlight w:val="yellow"/>
        </w:rPr>
        <w:t xml:space="preserve"> they need to </w:t>
      </w:r>
      <w:r w:rsidRPr="00887416">
        <w:rPr>
          <w:rStyle w:val="Emphasis"/>
          <w:highlight w:val="yellow"/>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7EF42BA6" w14:textId="77777777" w:rsidR="00530365" w:rsidRPr="00A37C56" w:rsidRDefault="00530365" w:rsidP="00530365">
      <w:pPr>
        <w:rPr>
          <w:sz w:val="16"/>
        </w:rPr>
      </w:pPr>
      <w:r w:rsidRPr="00A37C56">
        <w:rPr>
          <w:sz w:val="16"/>
        </w:rPr>
        <w:t xml:space="preserve">But </w:t>
      </w:r>
      <w:r w:rsidRPr="00A5591C">
        <w:rPr>
          <w:rStyle w:val="StyleUnderline"/>
        </w:rPr>
        <w:t xml:space="preserve">what happens </w:t>
      </w:r>
      <w:r w:rsidRPr="00887416">
        <w:rPr>
          <w:rStyle w:val="StyleUnderline"/>
          <w:highlight w:val="yellow"/>
        </w:rPr>
        <w:t>when SEP holders do not abide by</w:t>
      </w:r>
      <w:r w:rsidRPr="00A37C56">
        <w:rPr>
          <w:sz w:val="16"/>
        </w:rPr>
        <w:t xml:space="preserve"> the </w:t>
      </w:r>
      <w:r w:rsidRPr="00887416">
        <w:rPr>
          <w:rStyle w:val="StyleUnderline"/>
          <w:highlight w:val="yellow"/>
        </w:rPr>
        <w:t>FRAND</w:t>
      </w:r>
      <w:r w:rsidRPr="00A37C56">
        <w:rPr>
          <w:sz w:val="16"/>
        </w:rPr>
        <w:t xml:space="preserve"> licensing commitment, or simply refuse to license at all? Sadly, </w:t>
      </w:r>
      <w:r w:rsidRPr="00A5591C">
        <w:rPr>
          <w:rStyle w:val="StyleUnderline"/>
        </w:rPr>
        <w:t xml:space="preserve">small and medium-sized </w:t>
      </w:r>
      <w:r w:rsidRPr="00887416">
        <w:rPr>
          <w:rStyle w:val="StyleUnderline"/>
          <w:highlight w:val="yellow"/>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rPr>
          <w:sz w:val="16"/>
        </w:rPr>
        <w:t xml:space="preserve">, but more realistically, </w:t>
      </w:r>
      <w:r w:rsidRPr="00A5591C">
        <w:rPr>
          <w:rStyle w:val="StyleUnderline"/>
        </w:rPr>
        <w:t xml:space="preserve">they </w:t>
      </w:r>
      <w:r w:rsidRPr="00887416">
        <w:rPr>
          <w:rStyle w:val="StyleUnderline"/>
          <w:highlight w:val="yellow"/>
        </w:rPr>
        <w:t xml:space="preserve">would be </w:t>
      </w:r>
      <w:r w:rsidRPr="00887416">
        <w:rPr>
          <w:rStyle w:val="Emphasis"/>
          <w:highlight w:val="yellow"/>
        </w:rPr>
        <w:t>priced out</w:t>
      </w:r>
      <w:r w:rsidRPr="00887416">
        <w:rPr>
          <w:rStyle w:val="StyleUnderline"/>
          <w:highlight w:val="yellow"/>
        </w:rPr>
        <w:t xml:space="preserve"> of </w:t>
      </w:r>
      <w:r w:rsidRPr="00A37C56">
        <w:rPr>
          <w:rStyle w:val="StyleUnderline"/>
        </w:rPr>
        <w:t>using</w:t>
      </w:r>
      <w:r w:rsidRPr="00A5591C">
        <w:rPr>
          <w:rStyle w:val="StyleUnderline"/>
        </w:rPr>
        <w:t xml:space="preserve"> </w:t>
      </w:r>
      <w:r w:rsidRPr="00887416">
        <w:rPr>
          <w:rStyle w:val="StyleUnderline"/>
          <w:highlight w:val="yellow"/>
        </w:rPr>
        <w:t>the standard</w:t>
      </w:r>
      <w:r w:rsidRPr="00A5591C">
        <w:rPr>
          <w:rStyle w:val="StyleUnderline"/>
        </w:rPr>
        <w:t xml:space="preserve"> </w:t>
      </w:r>
      <w:r w:rsidRPr="00A5591C">
        <w:rPr>
          <w:rStyle w:val="Emphasis"/>
        </w:rPr>
        <w:t>altogether</w:t>
      </w:r>
      <w:r w:rsidRPr="00A37C56">
        <w:rPr>
          <w:sz w:val="16"/>
        </w:rPr>
        <w:t xml:space="preserve">. As a result, </w:t>
      </w:r>
      <w:r w:rsidRPr="00887416">
        <w:rPr>
          <w:rStyle w:val="StyleUnderline"/>
          <w:highlight w:val="yellow"/>
        </w:rPr>
        <w:t xml:space="preserve">it </w:t>
      </w:r>
      <w:r w:rsidRPr="00A37C56">
        <w:rPr>
          <w:rStyle w:val="StyleUnderline"/>
        </w:rPr>
        <w:t xml:space="preserve">would </w:t>
      </w:r>
      <w:r w:rsidRPr="00887416">
        <w:rPr>
          <w:rStyle w:val="StyleUnderline"/>
          <w:highlight w:val="yellow"/>
        </w:rPr>
        <w:t xml:space="preserve">impose a </w:t>
      </w:r>
      <w:r w:rsidRPr="00887416">
        <w:rPr>
          <w:rStyle w:val="Emphasis"/>
          <w:highlight w:val="yellow"/>
        </w:rPr>
        <w:t>barrier</w:t>
      </w:r>
      <w:r w:rsidRPr="00887416">
        <w:rPr>
          <w:rStyle w:val="StyleUnderline"/>
          <w:highlight w:val="yellow"/>
        </w:rPr>
        <w:t xml:space="preserve"> to </w:t>
      </w:r>
      <w:r w:rsidRPr="00887416">
        <w:rPr>
          <w:rStyle w:val="Emphasis"/>
          <w:highlight w:val="yellow"/>
        </w:rPr>
        <w:t>innovation</w:t>
      </w:r>
      <w:r w:rsidRPr="00887416">
        <w:rPr>
          <w:rStyle w:val="StyleUnderline"/>
          <w:highlight w:val="yellow"/>
        </w:rPr>
        <w:t xml:space="preserve"> that </w:t>
      </w:r>
      <w:r w:rsidRPr="00A37C56">
        <w:rPr>
          <w:rStyle w:val="StyleUnderline"/>
        </w:rPr>
        <w:t xml:space="preserve">would </w:t>
      </w:r>
      <w:r w:rsidRPr="00887416">
        <w:rPr>
          <w:rStyle w:val="StyleUnderline"/>
          <w:highlight w:val="yellow"/>
        </w:rPr>
        <w:t xml:space="preserve">result in </w:t>
      </w:r>
      <w:r w:rsidRPr="00887416">
        <w:rPr>
          <w:rStyle w:val="Emphasis"/>
          <w:highlight w:val="yellow"/>
        </w:rPr>
        <w:t>fewer products</w:t>
      </w:r>
      <w:r w:rsidRPr="00887416">
        <w:rPr>
          <w:rStyle w:val="StyleUnderline"/>
          <w:highlight w:val="yellow"/>
        </w:rPr>
        <w:t xml:space="preserve"> offered</w:t>
      </w:r>
      <w:r w:rsidRPr="00A5591C">
        <w:rPr>
          <w:rStyle w:val="StyleUnderline"/>
        </w:rPr>
        <w:t xml:space="preserve"> to consumers</w:t>
      </w:r>
      <w:r w:rsidRPr="00A37C56">
        <w:rPr>
          <w:sz w:val="16"/>
        </w:rPr>
        <w:t xml:space="preserve"> or cities </w:t>
      </w:r>
      <w:r w:rsidRPr="00A5591C">
        <w:rPr>
          <w:rStyle w:val="StyleUnderline"/>
        </w:rPr>
        <w:t xml:space="preserve">eager </w:t>
      </w:r>
      <w:r w:rsidRPr="00887416">
        <w:rPr>
          <w:rStyle w:val="StyleUnderline"/>
          <w:highlight w:val="yellow"/>
        </w:rPr>
        <w:t xml:space="preserve">to implement </w:t>
      </w:r>
      <w:r w:rsidRPr="00887416">
        <w:rPr>
          <w:rStyle w:val="Emphasis"/>
          <w:highlight w:val="yellow"/>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783B7098" w14:textId="77777777" w:rsidR="00530365" w:rsidRPr="00A37C56" w:rsidRDefault="00530365" w:rsidP="00530365">
      <w:pPr>
        <w:rPr>
          <w:sz w:val="16"/>
        </w:rPr>
      </w:pPr>
      <w:r w:rsidRPr="00A5591C">
        <w:rPr>
          <w:rStyle w:val="StyleUnderline"/>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rPr>
          <w:sz w:val="16"/>
        </w:rPr>
        <w:t xml:space="preserve">, American </w:t>
      </w:r>
      <w:r w:rsidRPr="00887416">
        <w:rPr>
          <w:rStyle w:val="StyleUnderline"/>
          <w:highlight w:val="yellow"/>
        </w:rPr>
        <w:t>innovators</w:t>
      </w:r>
      <w:r w:rsidRPr="000B4811">
        <w:rPr>
          <w:rStyle w:val="StyleUnderline"/>
        </w:rPr>
        <w:t xml:space="preserve"> pay a </w:t>
      </w:r>
      <w:r w:rsidRPr="000B4811">
        <w:rPr>
          <w:rStyle w:val="Emphasis"/>
        </w:rPr>
        <w:t>steep price</w:t>
      </w:r>
      <w:r w:rsidRPr="000B4811">
        <w:rPr>
          <w:sz w:val="16"/>
        </w:rPr>
        <w:t xml:space="preserve"> – not only do </w:t>
      </w:r>
      <w:r w:rsidRPr="000B4811">
        <w:rPr>
          <w:rStyle w:val="StyleUnderline"/>
        </w:rPr>
        <w:t xml:space="preserve">they </w:t>
      </w:r>
      <w:r w:rsidRPr="00887416">
        <w:rPr>
          <w:rStyle w:val="StyleUnderline"/>
          <w:highlight w:val="yellow"/>
        </w:rPr>
        <w:t xml:space="preserve">lose a </w:t>
      </w:r>
      <w:r w:rsidRPr="00887416">
        <w:rPr>
          <w:rStyle w:val="Emphasis"/>
          <w:highlight w:val="yellow"/>
        </w:rPr>
        <w:t>key component</w:t>
      </w:r>
      <w:r w:rsidRPr="00887416">
        <w:rPr>
          <w:rStyle w:val="StyleUnderline"/>
          <w:highlight w:val="yellow"/>
        </w:rPr>
        <w:t xml:space="preserve"> of</w:t>
      </w:r>
      <w:r w:rsidRPr="00A5591C">
        <w:rPr>
          <w:rStyle w:val="StyleUnderline"/>
        </w:rPr>
        <w:t xml:space="preserve"> product </w:t>
      </w:r>
      <w:r w:rsidRPr="00887416">
        <w:rPr>
          <w:rStyle w:val="Emphasis"/>
          <w:highlight w:val="yellow"/>
        </w:rPr>
        <w:t>development</w:t>
      </w:r>
      <w:r w:rsidRPr="00887416">
        <w:rPr>
          <w:rStyle w:val="StyleUnderline"/>
          <w:highlight w:val="yellow"/>
        </w:rPr>
        <w:t xml:space="preserve"> and </w:t>
      </w:r>
      <w:r w:rsidRPr="00887416">
        <w:rPr>
          <w:rStyle w:val="Emphasis"/>
          <w:highlight w:val="yellow"/>
        </w:rPr>
        <w:t>market entry</w:t>
      </w:r>
      <w:r w:rsidRPr="00A37C56">
        <w:rPr>
          <w:sz w:val="16"/>
        </w:rPr>
        <w:t xml:space="preserve">, but they are also left with years of expensive negotiations and litigation if they choose to challenge the licensing practice. What’s more, the </w:t>
      </w:r>
      <w:r w:rsidRPr="00887416">
        <w:rPr>
          <w:rStyle w:val="Emphasis"/>
          <w:highlight w:val="yellow"/>
        </w:rPr>
        <w:t>confidence</w:t>
      </w:r>
      <w:r w:rsidRPr="00A5591C">
        <w:rPr>
          <w:rStyle w:val="StyleUnderline"/>
        </w:rPr>
        <w:t xml:space="preserve"> developed </w:t>
      </w:r>
      <w:r w:rsidRPr="00887416">
        <w:rPr>
          <w:rStyle w:val="StyleUnderline"/>
          <w:highlight w:val="yellow"/>
        </w:rPr>
        <w:t>in the</w:t>
      </w:r>
      <w:r w:rsidRPr="00A5591C">
        <w:rPr>
          <w:rStyle w:val="StyleUnderline"/>
        </w:rPr>
        <w:t xml:space="preserve"> open </w:t>
      </w:r>
      <w:r w:rsidRPr="000B4811">
        <w:rPr>
          <w:rStyle w:val="StyleUnderline"/>
        </w:rPr>
        <w:t>standards</w:t>
      </w:r>
      <w:r w:rsidRPr="00A5591C">
        <w:rPr>
          <w:rStyle w:val="StyleUnderline"/>
        </w:rPr>
        <w:t xml:space="preserve"> development </w:t>
      </w:r>
      <w:r w:rsidRPr="00887416">
        <w:rPr>
          <w:rStyle w:val="StyleUnderline"/>
          <w:highlight w:val="yellow"/>
        </w:rPr>
        <w:t xml:space="preserve">system is </w:t>
      </w:r>
      <w:r w:rsidRPr="00887416">
        <w:rPr>
          <w:rStyle w:val="Emphasis"/>
          <w:highlight w:val="yellow"/>
        </w:rPr>
        <w:t>shaken</w:t>
      </w:r>
      <w:r w:rsidRPr="00A37C56">
        <w:rPr>
          <w:sz w:val="16"/>
        </w:rPr>
        <w:t>, and Smart Cities have fewer choices in IoT solutions for their future.</w:t>
      </w:r>
    </w:p>
    <w:p w14:paraId="1B5B69A3" w14:textId="77777777" w:rsidR="00530365" w:rsidRDefault="00530365" w:rsidP="00530365">
      <w:pPr>
        <w:rPr>
          <w:sz w:val="16"/>
        </w:rPr>
      </w:pPr>
      <w:r w:rsidRPr="00A37C56">
        <w:rPr>
          <w:sz w:val="16"/>
        </w:rPr>
        <w:t xml:space="preserve">To achieve the promise of Smart Cities, a balanced standards ecosystem is essential. </w:t>
      </w:r>
      <w:r w:rsidRPr="00A5591C">
        <w:rPr>
          <w:rStyle w:val="StyleUnderline"/>
        </w:rPr>
        <w:t>We must allow</w:t>
      </w:r>
      <w:r w:rsidRPr="00A37C56">
        <w:rPr>
          <w:sz w:val="16"/>
        </w:rPr>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887416">
        <w:rPr>
          <w:rStyle w:val="StyleUnderline"/>
          <w:highlight w:val="yellow"/>
        </w:rPr>
        <w:t>FRAND</w:t>
      </w:r>
      <w:r w:rsidRPr="00A37C56">
        <w:rPr>
          <w:sz w:val="16"/>
        </w:rPr>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rPr>
          <w:sz w:val="16"/>
        </w:rPr>
        <w:t xml:space="preserve">, </w:t>
      </w:r>
      <w:r w:rsidRPr="008D3015">
        <w:rPr>
          <w:rStyle w:val="StyleUnderline"/>
        </w:rPr>
        <w:t xml:space="preserve">and </w:t>
      </w:r>
      <w:r w:rsidRPr="00887416">
        <w:rPr>
          <w:rStyle w:val="Emphasis"/>
          <w:highlight w:val="yellow"/>
        </w:rPr>
        <w:t>adherence</w:t>
      </w:r>
      <w:r w:rsidRPr="008D3015">
        <w:rPr>
          <w:rStyle w:val="StyleUnderline"/>
        </w:rPr>
        <w:t xml:space="preserve"> to its </w:t>
      </w:r>
      <w:r w:rsidRPr="008D3015">
        <w:rPr>
          <w:rStyle w:val="Emphasis"/>
        </w:rPr>
        <w:t>principles</w:t>
      </w:r>
      <w:r w:rsidRPr="008D3015">
        <w:rPr>
          <w:rStyle w:val="StyleUnderline"/>
        </w:rPr>
        <w:t xml:space="preserve"> </w:t>
      </w:r>
      <w:r w:rsidRPr="00887416">
        <w:rPr>
          <w:rStyle w:val="StyleUnderline"/>
          <w:highlight w:val="yellow"/>
        </w:rPr>
        <w:t xml:space="preserve">will determine the </w:t>
      </w:r>
      <w:r w:rsidRPr="00887416">
        <w:rPr>
          <w:rStyle w:val="Emphasis"/>
          <w:highlight w:val="yellow"/>
        </w:rPr>
        <w:t>future</w:t>
      </w:r>
      <w:r w:rsidRPr="00887416">
        <w:rPr>
          <w:rStyle w:val="StyleUnderline"/>
          <w:highlight w:val="yellow"/>
        </w:rPr>
        <w:t xml:space="preserve"> and </w:t>
      </w:r>
      <w:r w:rsidRPr="00887416">
        <w:rPr>
          <w:rStyle w:val="Emphasis"/>
          <w:highlight w:val="yellow"/>
        </w:rPr>
        <w:t>success</w:t>
      </w:r>
      <w:r w:rsidRPr="00887416">
        <w:rPr>
          <w:rStyle w:val="StyleUnderline"/>
          <w:highlight w:val="yellow"/>
        </w:rPr>
        <w:t xml:space="preserve"> of </w:t>
      </w:r>
      <w:r w:rsidRPr="00887416">
        <w:rPr>
          <w:rStyle w:val="Emphasis"/>
          <w:highlight w:val="yellow"/>
        </w:rPr>
        <w:t>Smart Cities</w:t>
      </w:r>
      <w:r w:rsidRPr="00887416">
        <w:rPr>
          <w:sz w:val="16"/>
          <w:highlight w:val="yellow"/>
        </w:rPr>
        <w:t>.</w:t>
      </w:r>
    </w:p>
    <w:p w14:paraId="1CF053C8" w14:textId="77777777" w:rsidR="00530365" w:rsidRDefault="00530365" w:rsidP="00530365"/>
    <w:p w14:paraId="4ACAD0A9" w14:textId="77777777" w:rsidR="00530365" w:rsidRDefault="00530365" w:rsidP="00530365">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61B3B54A" w14:textId="77777777" w:rsidR="00530365" w:rsidRPr="007C5124" w:rsidRDefault="00530365" w:rsidP="00530365">
      <w:bookmarkStart w:id="3" w:name="_Hlk82422329"/>
      <w:r w:rsidRPr="007C5124">
        <w:rPr>
          <w:rStyle w:val="Style13ptBold"/>
        </w:rPr>
        <w:t xml:space="preserve">Huseien </w:t>
      </w:r>
      <w:bookmarkEnd w:id="3"/>
      <w:r w:rsidRPr="007C5124">
        <w:rPr>
          <w:rStyle w:val="Style13ptBold"/>
        </w:rPr>
        <w:t>21</w:t>
      </w:r>
      <w:r w:rsidRPr="007C5124">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463EC62D" w14:textId="77777777" w:rsidR="00530365" w:rsidRPr="00EE0A97" w:rsidRDefault="00530365" w:rsidP="00530365">
      <w:pPr>
        <w:rPr>
          <w:sz w:val="16"/>
        </w:rPr>
      </w:pPr>
      <w:r w:rsidRPr="00EE0A97">
        <w:rPr>
          <w:sz w:val="16"/>
        </w:rPr>
        <w:t xml:space="preserve">Currently, </w:t>
      </w:r>
      <w:r w:rsidRPr="00887416">
        <w:rPr>
          <w:rStyle w:val="StyleUnderline"/>
          <w:highlight w:val="yellow"/>
        </w:rPr>
        <w:t xml:space="preserve">the </w:t>
      </w:r>
      <w:r w:rsidRPr="00887416">
        <w:rPr>
          <w:rStyle w:val="Emphasis"/>
          <w:highlight w:val="yellow"/>
        </w:rPr>
        <w:t>entire planet</w:t>
      </w:r>
      <w:r w:rsidRPr="00887416">
        <w:rPr>
          <w:rStyle w:val="StyleUnderline"/>
          <w:highlight w:val="yellow"/>
        </w:rPr>
        <w:t xml:space="preserve"> is at risk </w:t>
      </w:r>
      <w:r w:rsidRPr="000B4811">
        <w:rPr>
          <w:rStyle w:val="StyleUnderline"/>
        </w:rPr>
        <w:t>due to</w:t>
      </w:r>
      <w:r w:rsidRPr="000B4811">
        <w:rPr>
          <w:sz w:val="16"/>
        </w:rPr>
        <w:t xml:space="preserve"> continual</w:t>
      </w:r>
      <w:r w:rsidRPr="00EE0A97">
        <w:rPr>
          <w:sz w:val="16"/>
        </w:rPr>
        <w:t xml:space="preserve"> </w:t>
      </w:r>
      <w:r w:rsidRPr="00887416">
        <w:rPr>
          <w:rStyle w:val="Emphasis"/>
          <w:highlight w:val="yellow"/>
        </w:rPr>
        <w:t>climate change</w:t>
      </w:r>
      <w:r w:rsidRPr="00EE0A97">
        <w:rPr>
          <w:sz w:val="16"/>
        </w:rPr>
        <w:t xml:space="preserve"> [1–3]. The recorded increase in average temperature across the world in the past hundred years, and the associated changes attributed to this, are known as global warming. Many </w:t>
      </w:r>
      <w:r w:rsidRPr="000B4811">
        <w:rPr>
          <w:rStyle w:val="StyleUnderline"/>
        </w:rPr>
        <w:t>scientists are convinced</w:t>
      </w:r>
      <w:r w:rsidRPr="000B4811">
        <w:rPr>
          <w:sz w:val="16"/>
        </w:rPr>
        <w:t xml:space="preserve"> by the published evidence that </w:t>
      </w:r>
      <w:r w:rsidRPr="000B4811">
        <w:rPr>
          <w:rStyle w:val="StyleUnderline"/>
        </w:rPr>
        <w:t xml:space="preserve">this change </w:t>
      </w:r>
      <w:r w:rsidRPr="00887416">
        <w:rPr>
          <w:rStyle w:val="StyleUnderline"/>
          <w:highlight w:val="yellow"/>
        </w:rPr>
        <w:t>is</w:t>
      </w:r>
      <w:r w:rsidRPr="00887416">
        <w:rPr>
          <w:sz w:val="16"/>
          <w:highlight w:val="yellow"/>
        </w:rPr>
        <w:t xml:space="preserve"> </w:t>
      </w:r>
      <w:r w:rsidRPr="00887416">
        <w:rPr>
          <w:rStyle w:val="Emphasis"/>
          <w:highlight w:val="yellow"/>
        </w:rPr>
        <w:t>anthropogenic</w:t>
      </w:r>
      <w:r w:rsidRPr="00887416">
        <w:rPr>
          <w:sz w:val="16"/>
          <w:highlight w:val="yellow"/>
        </w:rPr>
        <w:t xml:space="preserve"> </w:t>
      </w:r>
      <w:r w:rsidRPr="00887416">
        <w:rPr>
          <w:rStyle w:val="StyleUnderline"/>
          <w:highlight w:val="yellow"/>
        </w:rPr>
        <w:t>and resulted from</w:t>
      </w:r>
      <w:r w:rsidRPr="00AA1D7A">
        <w:rPr>
          <w:rStyle w:val="StyleUnderline"/>
        </w:rPr>
        <w:t xml:space="preserve"> the </w:t>
      </w:r>
      <w:r w:rsidRPr="00887416">
        <w:rPr>
          <w:rStyle w:val="Emphasis"/>
          <w:highlight w:val="yellow"/>
        </w:rPr>
        <w:t>elevated emission levels</w:t>
      </w:r>
      <w:r w:rsidRPr="00AA1D7A">
        <w:rPr>
          <w:rStyle w:val="StyleUnderline"/>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 xml:space="preserve">GHGs </w:t>
      </w:r>
      <w:r w:rsidRPr="00887416">
        <w:rPr>
          <w:rStyle w:val="StyleUnderline"/>
          <w:highlight w:val="yellow"/>
        </w:rPr>
        <w:t>trapping</w:t>
      </w:r>
      <w:r w:rsidRPr="00EE0A97">
        <w:rPr>
          <w:sz w:val="16"/>
        </w:rPr>
        <w:t xml:space="preserve"> of more heat in the atmosphere is that it affects both climate and short scale weather patterns. Consequently, it </w:t>
      </w:r>
      <w:r w:rsidRPr="00887416">
        <w:rPr>
          <w:rStyle w:val="StyleUnderline"/>
          <w:highlight w:val="yellow"/>
        </w:rPr>
        <w:t xml:space="preserve">results in </w:t>
      </w:r>
      <w:r w:rsidRPr="00887416">
        <w:rPr>
          <w:rStyle w:val="Emphasis"/>
          <w:highlight w:val="yellow"/>
        </w:rPr>
        <w:t>greater numbers</w:t>
      </w:r>
      <w:r w:rsidRPr="00887416">
        <w:rPr>
          <w:rStyle w:val="StyleUnderline"/>
          <w:highlight w:val="yellow"/>
        </w:rPr>
        <w:t xml:space="preserve"> of </w:t>
      </w:r>
      <w:r w:rsidRPr="00887416">
        <w:rPr>
          <w:rStyle w:val="Emphasis"/>
          <w:highlight w:val="yellow"/>
        </w:rPr>
        <w:t>adverse weather</w:t>
      </w:r>
      <w:r w:rsidRPr="00AA1D7A">
        <w:rPr>
          <w:rStyle w:val="Emphasis"/>
        </w:rPr>
        <w:t xml:space="preserve"> events</w:t>
      </w:r>
      <w:r w:rsidRPr="00AA1D7A">
        <w:rPr>
          <w:rStyle w:val="StyleUnderline"/>
        </w:rPr>
        <w:t xml:space="preserve"> such as storms</w:t>
      </w:r>
      <w:r w:rsidRPr="00EE0A97">
        <w:rPr>
          <w:sz w:val="16"/>
        </w:rPr>
        <w:t xml:space="preserve">, </w:t>
      </w:r>
      <w:r w:rsidRPr="00887416">
        <w:rPr>
          <w:rStyle w:val="StyleUnderline"/>
          <w:highlight w:val="yellow"/>
        </w:rPr>
        <w:t>heat waves</w:t>
      </w:r>
      <w:r w:rsidRPr="00EE0A97">
        <w:rPr>
          <w:sz w:val="16"/>
        </w:rPr>
        <w:t xml:space="preserve">, </w:t>
      </w:r>
      <w:r w:rsidRPr="00AA1D7A">
        <w:rPr>
          <w:rStyle w:val="StyleUnderline"/>
        </w:rPr>
        <w:t>cold snaps</w:t>
      </w:r>
      <w:r w:rsidRPr="00EE0A97">
        <w:rPr>
          <w:sz w:val="16"/>
        </w:rPr>
        <w:t xml:space="preserve">, </w:t>
      </w:r>
      <w:r w:rsidRPr="00887416">
        <w:rPr>
          <w:rStyle w:val="StyleUnderline"/>
          <w:highlight w:val="yellow"/>
        </w:rPr>
        <w:t>droughts</w:t>
      </w:r>
      <w:r w:rsidRPr="00EE0A97">
        <w:rPr>
          <w:sz w:val="16"/>
        </w:rPr>
        <w:t xml:space="preserve">, </w:t>
      </w:r>
      <w:r w:rsidRPr="00AA1D7A">
        <w:rPr>
          <w:rStyle w:val="StyleUnderline"/>
        </w:rPr>
        <w:t>and fires</w:t>
      </w:r>
      <w:r w:rsidRPr="00EE0A97">
        <w:rPr>
          <w:sz w:val="16"/>
        </w:rPr>
        <w:t xml:space="preserve"> [6]. </w:t>
      </w:r>
      <w:r w:rsidRPr="00887416">
        <w:rPr>
          <w:rStyle w:val="Emphasis"/>
          <w:highlight w:val="yellow"/>
        </w:rPr>
        <w:t>Climate-related risks</w:t>
      </w:r>
      <w:r w:rsidRPr="00887416">
        <w:rPr>
          <w:rStyle w:val="StyleUnderline"/>
          <w:highlight w:val="yellow"/>
        </w:rPr>
        <w:t xml:space="preserve"> to health</w:t>
      </w:r>
      <w:r w:rsidRPr="00EE0A97">
        <w:rPr>
          <w:sz w:val="16"/>
        </w:rPr>
        <w:t xml:space="preserve">, </w:t>
      </w:r>
      <w:r w:rsidRPr="00AA1D7A">
        <w:rPr>
          <w:rStyle w:val="StyleUnderline"/>
        </w:rPr>
        <w:t>livelihoods</w:t>
      </w:r>
      <w:r w:rsidRPr="00EE0A97">
        <w:rPr>
          <w:sz w:val="16"/>
        </w:rPr>
        <w:t xml:space="preserve">, </w:t>
      </w:r>
      <w:r w:rsidRPr="00887416">
        <w:rPr>
          <w:rStyle w:val="StyleUnderline"/>
          <w:highlight w:val="yellow"/>
        </w:rPr>
        <w:t>food security</w:t>
      </w:r>
      <w:r w:rsidRPr="00EE0A97">
        <w:rPr>
          <w:sz w:val="16"/>
        </w:rPr>
        <w:t xml:space="preserve">, </w:t>
      </w:r>
      <w:r w:rsidRPr="00AA1D7A">
        <w:rPr>
          <w:rStyle w:val="StyleUnderline"/>
        </w:rPr>
        <w:t>water supply</w:t>
      </w:r>
      <w:r w:rsidRPr="00EE0A97">
        <w:rPr>
          <w:sz w:val="16"/>
        </w:rPr>
        <w:t xml:space="preserve">, </w:t>
      </w:r>
      <w:r w:rsidRPr="00AA1D7A">
        <w:rPr>
          <w:rStyle w:val="StyleUnderline"/>
        </w:rPr>
        <w:t xml:space="preserve">human </w:t>
      </w:r>
      <w:r w:rsidRPr="00887416">
        <w:rPr>
          <w:rStyle w:val="StyleUnderline"/>
          <w:highlight w:val="yellow"/>
        </w:rPr>
        <w:t>safety</w:t>
      </w:r>
      <w:r w:rsidRPr="00887416">
        <w:rPr>
          <w:sz w:val="16"/>
          <w:highlight w:val="yellow"/>
        </w:rPr>
        <w:t xml:space="preserve">, </w:t>
      </w:r>
      <w:r w:rsidRPr="00887416">
        <w:rPr>
          <w:rStyle w:val="StyleUnderline"/>
          <w:highlight w:val="yellow"/>
        </w:rPr>
        <w:t>and</w:t>
      </w:r>
      <w:r w:rsidRPr="00AA1D7A">
        <w:rPr>
          <w:rStyle w:val="StyleUnderline"/>
        </w:rPr>
        <w:t xml:space="preserve"> economic </w:t>
      </w:r>
      <w:r w:rsidRPr="00887416">
        <w:rPr>
          <w:rStyle w:val="StyleUnderline"/>
          <w:highlight w:val="yellow"/>
        </w:rPr>
        <w:t>growth</w:t>
      </w:r>
      <w:r w:rsidRPr="00AA1D7A">
        <w:rPr>
          <w:rStyle w:val="StyleUnderline"/>
        </w:rPr>
        <w:t xml:space="preserve"> are projected to </w:t>
      </w:r>
      <w:r w:rsidRPr="00887416">
        <w:rPr>
          <w:rStyle w:val="Emphasis"/>
          <w:highlight w:val="yellow"/>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71459492" w14:textId="77777777" w:rsidR="00530365" w:rsidRPr="00EE0A97" w:rsidRDefault="00530365" w:rsidP="00530365">
      <w:pPr>
        <w:rPr>
          <w:sz w:val="16"/>
        </w:rPr>
      </w:pPr>
      <w:r w:rsidRPr="00E85424">
        <w:rPr>
          <w:rStyle w:val="StyleUnderline"/>
        </w:rPr>
        <w:t xml:space="preserve">Carbon dioxide has the most </w:t>
      </w:r>
      <w:r w:rsidRPr="00E85424">
        <w:rPr>
          <w:rStyle w:val="Emphasis"/>
        </w:rPr>
        <w:t>substantial effect</w:t>
      </w:r>
      <w:r w:rsidRPr="00EE0A97">
        <w:rPr>
          <w:sz w:val="16"/>
        </w:rPr>
        <w:t xml:space="preserve"> </w:t>
      </w:r>
      <w:r w:rsidRPr="00AA1D7A">
        <w:rPr>
          <w:rStyle w:val="StyleUnderline"/>
        </w:rPr>
        <w:t>on global warming</w:t>
      </w:r>
      <w:r w:rsidRPr="00EE0A97">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w:t>
      </w:r>
      <w:r w:rsidRPr="00E85424">
        <w:rPr>
          <w:sz w:val="16"/>
        </w:rPr>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rPr>
          <w:sz w:val="16"/>
        </w:rPr>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rPr>
          <w:sz w:val="16"/>
        </w:rPr>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rPr>
          <w:sz w:val="16"/>
        </w:rPr>
        <w:t xml:space="preserve">the </w:t>
      </w:r>
      <w:r w:rsidRPr="00E85424">
        <w:rPr>
          <w:rStyle w:val="StyleUnderline"/>
        </w:rPr>
        <w:t>existing highways and transmission lines</w:t>
      </w:r>
      <w:r w:rsidRPr="00E85424">
        <w:rPr>
          <w:sz w:val="16"/>
        </w:rPr>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rPr>
          <w:sz w:val="16"/>
        </w:rPr>
        <w:t>, yielding economic growth in the developing countries.</w:t>
      </w:r>
    </w:p>
    <w:p w14:paraId="15619848" w14:textId="77777777" w:rsidR="00530365" w:rsidRPr="00EE0A97" w:rsidRDefault="00530365" w:rsidP="00530365">
      <w:pPr>
        <w:rPr>
          <w:sz w:val="16"/>
        </w:rPr>
      </w:pPr>
      <w:r w:rsidRPr="00887416">
        <w:rPr>
          <w:rStyle w:val="StyleUnderline"/>
          <w:highlight w:val="yellow"/>
        </w:rPr>
        <w:t>Nations</w:t>
      </w:r>
      <w:r w:rsidRPr="00EE0A97">
        <w:rPr>
          <w:sz w:val="16"/>
        </w:rPr>
        <w:t xml:space="preserve"> across the globe </w:t>
      </w:r>
      <w:r w:rsidRPr="00887416">
        <w:rPr>
          <w:rStyle w:val="StyleUnderline"/>
          <w:highlight w:val="yellow"/>
        </w:rPr>
        <w:t>have</w:t>
      </w:r>
      <w:r w:rsidRPr="00AA1D7A">
        <w:rPr>
          <w:rStyle w:val="StyleUnderline"/>
        </w:rPr>
        <w:t xml:space="preserve"> kept very </w:t>
      </w:r>
      <w:r w:rsidRPr="00887416">
        <w:rPr>
          <w:rStyle w:val="Emphasis"/>
          <w:highlight w:val="yellow"/>
        </w:rPr>
        <w:t>high targets</w:t>
      </w:r>
      <w:r w:rsidRPr="00887416">
        <w:rPr>
          <w:sz w:val="16"/>
          <w:highlight w:val="yellow"/>
        </w:rPr>
        <w:t xml:space="preserve"> </w:t>
      </w:r>
      <w:r w:rsidRPr="00887416">
        <w:rPr>
          <w:rStyle w:val="StyleUnderline"/>
          <w:highlight w:val="yellow"/>
        </w:rPr>
        <w:t>to reducing</w:t>
      </w:r>
      <w:r w:rsidRPr="00EE0A97">
        <w:rPr>
          <w:sz w:val="16"/>
        </w:rPr>
        <w:t xml:space="preserve"> their </w:t>
      </w:r>
      <w:r w:rsidRPr="00887416">
        <w:rPr>
          <w:rStyle w:val="StyleUnderline"/>
          <w:highlight w:val="yellow"/>
        </w:rPr>
        <w:t>GHG discharges</w:t>
      </w:r>
      <w:r w:rsidRPr="00EE0A97">
        <w:rPr>
          <w:sz w:val="16"/>
        </w:rPr>
        <w:t xml:space="preserve"> [12,13]. In order </w:t>
      </w:r>
      <w:r w:rsidRPr="00AA1D7A">
        <w:rPr>
          <w:rStyle w:val="StyleUnderline"/>
        </w:rPr>
        <w:t>to meet these goals</w:t>
      </w:r>
      <w:r w:rsidRPr="00EE0A97">
        <w:rPr>
          <w:sz w:val="16"/>
        </w:rPr>
        <w:t xml:space="preserve">, </w:t>
      </w:r>
      <w:r w:rsidRPr="00887416">
        <w:rPr>
          <w:rStyle w:val="Emphasis"/>
          <w:highlight w:val="yellow"/>
        </w:rPr>
        <w:t>considerable reductions</w:t>
      </w:r>
      <w:r w:rsidRPr="00887416">
        <w:rPr>
          <w:rStyle w:val="StyleUnderline"/>
          <w:highlight w:val="yellow"/>
        </w:rPr>
        <w:t xml:space="preserve"> in city energy usage is required</w:t>
      </w:r>
      <w:r w:rsidRPr="00EE0A97">
        <w:rPr>
          <w:sz w:val="16"/>
        </w:rPr>
        <w:t xml:space="preserve">. At a global scale, </w:t>
      </w:r>
      <w:r w:rsidRPr="00AA1D7A">
        <w:rPr>
          <w:rStyle w:val="StyleUnderline"/>
        </w:rPr>
        <w:t>urban communities</w:t>
      </w:r>
      <w:r w:rsidRPr="00EE0A97">
        <w:rPr>
          <w:sz w:val="16"/>
        </w:rPr>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rPr>
          <w:sz w:val="16"/>
        </w:rPr>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rPr>
          <w:sz w:val="16"/>
        </w:rPr>
        <w:t xml:space="preserve">, </w:t>
      </w:r>
      <w:r w:rsidRPr="00AA1D7A">
        <w:rPr>
          <w:rStyle w:val="StyleUnderline"/>
        </w:rPr>
        <w:t>gas emission</w:t>
      </w:r>
      <w:r w:rsidRPr="00EE0A97">
        <w:rPr>
          <w:sz w:val="16"/>
        </w:rPr>
        <w:t xml:space="preserve">, </w:t>
      </w:r>
      <w:r w:rsidRPr="00AA1D7A">
        <w:rPr>
          <w:rStyle w:val="StyleUnderline"/>
        </w:rPr>
        <w:t>and</w:t>
      </w:r>
      <w:r w:rsidRPr="00EE0A97">
        <w:rPr>
          <w:sz w:val="16"/>
        </w:rPr>
        <w:t xml:space="preserve"> also </w:t>
      </w:r>
      <w:r w:rsidRPr="00AA1D7A">
        <w:rPr>
          <w:rStyle w:val="StyleUnderline"/>
        </w:rPr>
        <w:t>the largest local economy</w:t>
      </w:r>
      <w:r w:rsidRPr="00EE0A97">
        <w:rPr>
          <w:sz w:val="16"/>
        </w:rPr>
        <w:t xml:space="preserve">. As such, </w:t>
      </w:r>
      <w:r w:rsidRPr="00887416">
        <w:rPr>
          <w:rStyle w:val="StyleUnderline"/>
          <w:highlight w:val="yellow"/>
        </w:rPr>
        <w:t xml:space="preserve">it is </w:t>
      </w:r>
      <w:r w:rsidRPr="00887416">
        <w:rPr>
          <w:rStyle w:val="Emphasis"/>
          <w:highlight w:val="yellow"/>
        </w:rPr>
        <w:t>crucial</w:t>
      </w:r>
      <w:r w:rsidRPr="00AA1D7A">
        <w:rPr>
          <w:rStyle w:val="StyleUnderline"/>
        </w:rPr>
        <w:t xml:space="preserve"> for </w:t>
      </w:r>
      <w:r w:rsidRPr="00887416">
        <w:rPr>
          <w:rStyle w:val="StyleUnderline"/>
          <w:highlight w:val="yellow"/>
        </w:rPr>
        <w:t>urban areas</w:t>
      </w:r>
      <w:r w:rsidRPr="00AA1D7A">
        <w:rPr>
          <w:rStyle w:val="StyleUnderline"/>
        </w:rPr>
        <w:t xml:space="preserve"> </w:t>
      </w:r>
      <w:r w:rsidRPr="00EE0A97">
        <w:rPr>
          <w:rStyle w:val="StyleUnderline"/>
        </w:rPr>
        <w:t xml:space="preserve">to </w:t>
      </w:r>
      <w:r w:rsidRPr="00887416">
        <w:rPr>
          <w:rStyle w:val="Emphasis"/>
          <w:highlight w:val="yellow"/>
        </w:rPr>
        <w:t>reduce</w:t>
      </w:r>
      <w:r w:rsidRPr="00887416">
        <w:rPr>
          <w:sz w:val="16"/>
          <w:highlight w:val="yellow"/>
        </w:rPr>
        <w:t xml:space="preserve"> </w:t>
      </w:r>
      <w:r w:rsidRPr="00EE0A97">
        <w:rPr>
          <w:rStyle w:val="StyleUnderline"/>
        </w:rPr>
        <w:t>their</w:t>
      </w:r>
      <w:r w:rsidRPr="00EE0A97">
        <w:rPr>
          <w:sz w:val="16"/>
        </w:rPr>
        <w:t xml:space="preserve"> </w:t>
      </w:r>
      <w:r w:rsidRPr="00887416">
        <w:rPr>
          <w:rStyle w:val="Emphasis"/>
          <w:highlight w:val="yellow"/>
        </w:rPr>
        <w:t>consumption</w:t>
      </w:r>
      <w:r w:rsidRPr="00887416">
        <w:rPr>
          <w:rStyle w:val="StyleUnderline"/>
          <w:highlight w:val="yellow"/>
        </w:rPr>
        <w:t xml:space="preserve"> and utilize </w:t>
      </w:r>
      <w:r w:rsidRPr="00887416">
        <w:rPr>
          <w:rStyle w:val="Emphasis"/>
          <w:highlight w:val="yellow"/>
        </w:rPr>
        <w:t>renewable sources</w:t>
      </w:r>
      <w:r w:rsidRPr="00AA1D7A">
        <w:rPr>
          <w:rStyle w:val="StyleUnderline"/>
        </w:rPr>
        <w:t xml:space="preserve"> </w:t>
      </w:r>
      <w:r w:rsidRPr="00EE0A97">
        <w:rPr>
          <w:sz w:val="16"/>
        </w:rPr>
        <w:t xml:space="preserve">wherever available </w:t>
      </w:r>
      <w:r w:rsidRPr="00AA1D7A">
        <w:rPr>
          <w:rStyle w:val="StyleUnderline"/>
        </w:rPr>
        <w:t>to reduce their gas discharge levels</w:t>
      </w:r>
      <w:r w:rsidRPr="00EE0A97">
        <w:rPr>
          <w:sz w:val="16"/>
        </w:rPr>
        <w:t xml:space="preserve">. </w:t>
      </w:r>
      <w:r w:rsidRPr="00887416">
        <w:rPr>
          <w:rStyle w:val="StyleUnderline"/>
          <w:highlight w:val="yellow"/>
        </w:rPr>
        <w:t>Smart cities</w:t>
      </w:r>
      <w:r w:rsidRPr="00EE0A97">
        <w:rPr>
          <w:sz w:val="16"/>
        </w:rPr>
        <w:t xml:space="preserve"> often </w:t>
      </w:r>
      <w:r w:rsidRPr="00887416">
        <w:rPr>
          <w:rStyle w:val="StyleUnderline"/>
          <w:highlight w:val="yellow"/>
        </w:rPr>
        <w:t xml:space="preserve">utilize </w:t>
      </w:r>
      <w:r w:rsidRPr="00887416">
        <w:rPr>
          <w:rStyle w:val="Emphasis"/>
          <w:highlight w:val="yellow"/>
        </w:rPr>
        <w:t>digital sensors</w:t>
      </w:r>
      <w:r w:rsidRPr="00887416">
        <w:rPr>
          <w:sz w:val="16"/>
          <w:highlight w:val="yellow"/>
        </w:rPr>
        <w:t xml:space="preserve"> </w:t>
      </w:r>
      <w:r w:rsidRPr="00887416">
        <w:rPr>
          <w:rStyle w:val="StyleUnderline"/>
          <w:highlight w:val="yellow"/>
        </w:rPr>
        <w:t>to</w:t>
      </w:r>
      <w:r w:rsidRPr="00AA1D7A">
        <w:rPr>
          <w:rStyle w:val="StyleUnderline"/>
        </w:rPr>
        <w:t xml:space="preserve"> measure and </w:t>
      </w:r>
      <w:r w:rsidRPr="00887416">
        <w:rPr>
          <w:rStyle w:val="StyleUnderline"/>
          <w:highlight w:val="yellow"/>
        </w:rPr>
        <w:t>transmit data about</w:t>
      </w:r>
      <w:r w:rsidRPr="00EE0A97">
        <w:rPr>
          <w:sz w:val="16"/>
        </w:rPr>
        <w:t xml:space="preserve"> the levels of </w:t>
      </w:r>
      <w:r w:rsidRPr="00887416">
        <w:rPr>
          <w:rStyle w:val="StyleUnderline"/>
          <w:highlight w:val="yellow"/>
        </w:rPr>
        <w:t>GHGs</w:t>
      </w:r>
      <w:r w:rsidRPr="00EE0A97">
        <w:rPr>
          <w:sz w:val="16"/>
        </w:rPr>
        <w:t xml:space="preserve"> in the city at that </w:t>
      </w:r>
      <w:r w:rsidRPr="000B4811">
        <w:rPr>
          <w:sz w:val="16"/>
        </w:rPr>
        <w:t xml:space="preserve">moment, </w:t>
      </w:r>
      <w:r w:rsidRPr="000B4811">
        <w:rPr>
          <w:rStyle w:val="StyleUnderline"/>
        </w:rPr>
        <w:t>as a means of tackling them</w:t>
      </w:r>
      <w:r w:rsidRPr="000B4811">
        <w:rPr>
          <w:sz w:val="16"/>
        </w:rPr>
        <w:t xml:space="preserve"> [</w:t>
      </w:r>
      <w:r w:rsidRPr="00EE0A97">
        <w:rPr>
          <w:sz w:val="16"/>
        </w:rPr>
        <w:t xml:space="preserve">15]. </w:t>
      </w:r>
      <w:r w:rsidRPr="000B4811">
        <w:rPr>
          <w:rStyle w:val="StyleUnderline"/>
        </w:rPr>
        <w:t xml:space="preserve">The </w:t>
      </w:r>
      <w:r w:rsidRPr="00887416">
        <w:rPr>
          <w:rStyle w:val="Emphasis"/>
          <w:highlight w:val="yellow"/>
        </w:rPr>
        <w:t>efficacy</w:t>
      </w:r>
      <w:r w:rsidRPr="00887416">
        <w:rPr>
          <w:rStyle w:val="StyleUnderline"/>
          <w:highlight w:val="yellow"/>
        </w:rPr>
        <w:t xml:space="preserve"> of such a system is</w:t>
      </w:r>
      <w:r w:rsidRPr="00EE0A97">
        <w:rPr>
          <w:sz w:val="16"/>
        </w:rPr>
        <w:t xml:space="preserve"> thus </w:t>
      </w:r>
      <w:r w:rsidRPr="00887416">
        <w:rPr>
          <w:rStyle w:val="Emphasis"/>
          <w:highlight w:val="yellow"/>
        </w:rPr>
        <w:t>reliant</w:t>
      </w:r>
      <w:r w:rsidRPr="00887416">
        <w:rPr>
          <w:sz w:val="16"/>
          <w:highlight w:val="yellow"/>
        </w:rPr>
        <w:t xml:space="preserve"> </w:t>
      </w:r>
      <w:r w:rsidRPr="00887416">
        <w:rPr>
          <w:rStyle w:val="StyleUnderline"/>
          <w:highlight w:val="yellow"/>
        </w:rPr>
        <w:t>on</w:t>
      </w:r>
      <w:r w:rsidRPr="00AA1D7A">
        <w:rPr>
          <w:rStyle w:val="StyleUnderline"/>
        </w:rPr>
        <w:t xml:space="preserve"> the network used to collate and analyze</w:t>
      </w:r>
      <w:r w:rsidRPr="00EE0A97">
        <w:rPr>
          <w:sz w:val="16"/>
        </w:rPr>
        <w:t xml:space="preserve"> the </w:t>
      </w:r>
      <w:r w:rsidRPr="00AA1D7A">
        <w:rPr>
          <w:rStyle w:val="StyleUnderline"/>
        </w:rPr>
        <w:t>data</w:t>
      </w:r>
      <w:r w:rsidRPr="00EE0A97">
        <w:rPr>
          <w:sz w:val="16"/>
        </w:rPr>
        <w:t xml:space="preserve"> collected as an extant network. The </w:t>
      </w:r>
      <w:r w:rsidRPr="00887416">
        <w:rPr>
          <w:rStyle w:val="StyleUnderline"/>
          <w:highlight w:val="yellow"/>
        </w:rPr>
        <w:t>mobile telecommunications</w:t>
      </w:r>
      <w:r w:rsidRPr="00AA1D7A">
        <w:rPr>
          <w:rStyle w:val="StyleUnderline"/>
        </w:rPr>
        <w:t xml:space="preserve"> networks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rPr>
          <w:sz w:val="16"/>
        </w:rPr>
        <w:t xml:space="preserve"> </w:t>
      </w:r>
      <w:r w:rsidRPr="00AA1D7A">
        <w:rPr>
          <w:rStyle w:val="StyleUnderline"/>
        </w:rPr>
        <w:t xml:space="preserve">of the </w:t>
      </w:r>
      <w:r w:rsidRPr="00AA1D7A">
        <w:rPr>
          <w:rStyle w:val="Emphasis"/>
        </w:rPr>
        <w:t>sustainability benefits</w:t>
      </w:r>
      <w:r w:rsidRPr="00EE0A97">
        <w:rPr>
          <w:sz w:val="16"/>
        </w:rPr>
        <w:t xml:space="preserve"> of introducing </w:t>
      </w:r>
      <w:r w:rsidRPr="00887416">
        <w:rPr>
          <w:rStyle w:val="Emphasis"/>
          <w:highlight w:val="yellow"/>
        </w:rPr>
        <w:t>5G</w:t>
      </w:r>
      <w:r w:rsidRPr="00887416">
        <w:rPr>
          <w:rStyle w:val="StyleUnderline"/>
          <w:highlight w:val="yellow"/>
        </w:rPr>
        <w:t xml:space="preserve"> technology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rPr>
          <w:sz w:val="16"/>
        </w:rPr>
        <w:t xml:space="preserve">, </w:t>
      </w:r>
      <w:r w:rsidRPr="00AA1D7A">
        <w:rPr>
          <w:rStyle w:val="StyleUnderline"/>
        </w:rPr>
        <w:t>buildings</w:t>
      </w:r>
      <w:r w:rsidRPr="00EE0A97">
        <w:rPr>
          <w:sz w:val="16"/>
        </w:rPr>
        <w:t xml:space="preserve">, </w:t>
      </w:r>
      <w:r w:rsidRPr="00AA1D7A">
        <w:rPr>
          <w:rStyle w:val="StyleUnderline"/>
        </w:rPr>
        <w:t>and farms</w:t>
      </w:r>
      <w:r w:rsidRPr="00EE0A97">
        <w:rPr>
          <w:sz w:val="16"/>
        </w:rPr>
        <w:t xml:space="preserve"> in all aspects of urbanization </w:t>
      </w:r>
      <w:r w:rsidRPr="00AA1D7A">
        <w:rPr>
          <w:rStyle w:val="StyleUnderline"/>
        </w:rPr>
        <w:t>is provided</w:t>
      </w:r>
      <w:r w:rsidRPr="00EE0A97">
        <w:rPr>
          <w:sz w:val="16"/>
        </w:rPr>
        <w:t xml:space="preserve">. Herein, the main </w:t>
      </w:r>
      <w:r w:rsidRPr="00AA1D7A">
        <w:rPr>
          <w:rStyle w:val="StyleUnderline"/>
        </w:rPr>
        <w:t xml:space="preserve">purpose is to </w:t>
      </w:r>
      <w:r w:rsidRPr="00887416">
        <w:rPr>
          <w:rStyle w:val="StyleUnderline"/>
          <w:highlight w:val="yellow"/>
        </w:rPr>
        <w:t>tackle</w:t>
      </w:r>
      <w:r w:rsidRPr="00AA1D7A">
        <w:rPr>
          <w:rStyle w:val="StyleUnderline"/>
        </w:rPr>
        <w:t xml:space="preserve"> the </w:t>
      </w:r>
      <w:r w:rsidRPr="00887416">
        <w:rPr>
          <w:rStyle w:val="Emphasis"/>
          <w:highlight w:val="yellow"/>
        </w:rPr>
        <w:t>negative outcomes</w:t>
      </w:r>
      <w:r w:rsidRPr="00AA1D7A">
        <w:rPr>
          <w:rStyle w:val="StyleUnderline"/>
        </w:rPr>
        <w:t xml:space="preserve"> associated </w:t>
      </w:r>
      <w:r w:rsidRPr="00887416">
        <w:rPr>
          <w:rStyle w:val="StyleUnderline"/>
          <w:highlight w:val="yellow"/>
        </w:rPr>
        <w:t>with</w:t>
      </w:r>
      <w:r w:rsidRPr="00AA1D7A">
        <w:rPr>
          <w:rStyle w:val="StyleUnderline"/>
        </w:rPr>
        <w:t xml:space="preserve"> </w:t>
      </w:r>
      <w:r w:rsidRPr="00AA1D7A">
        <w:rPr>
          <w:rStyle w:val="Emphasis"/>
        </w:rPr>
        <w:t xml:space="preserve">anthropogenic </w:t>
      </w:r>
      <w:r w:rsidRPr="00887416">
        <w:rPr>
          <w:rStyle w:val="Emphasis"/>
          <w:highlight w:val="yellow"/>
        </w:rPr>
        <w:t>climate change</w:t>
      </w:r>
      <w:r w:rsidRPr="00EE0A97">
        <w:rPr>
          <w:sz w:val="16"/>
        </w:rPr>
        <w:t>, with a particular focus on the contributions that are best made by the telecoms network operators.</w:t>
      </w:r>
    </w:p>
    <w:p w14:paraId="5C1BC3B8" w14:textId="77777777" w:rsidR="00530365" w:rsidRDefault="00530365" w:rsidP="00530365">
      <w:pPr>
        <w:rPr>
          <w:sz w:val="16"/>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887416">
        <w:rPr>
          <w:rStyle w:val="Emphasis"/>
          <w:sz w:val="26"/>
          <w:szCs w:val="26"/>
          <w:highlight w:val="yellow"/>
        </w:rPr>
        <w:t>future habitability of this planet</w:t>
      </w:r>
      <w:r w:rsidRPr="00887416">
        <w:rPr>
          <w:rStyle w:val="StyleUnderline"/>
          <w:highlight w:val="yellow"/>
        </w:rPr>
        <w:t xml:space="preserve"> are at risk</w:t>
      </w:r>
      <w:r w:rsidRPr="00EE0A97">
        <w:rPr>
          <w:sz w:val="16"/>
        </w:rPr>
        <w:t xml:space="preserve">. </w:t>
      </w:r>
      <w:r w:rsidRPr="001962BA">
        <w:rPr>
          <w:rStyle w:val="StyleUnderline"/>
        </w:rPr>
        <w:t>Fortunately</w:t>
      </w:r>
      <w:r w:rsidRPr="00EE0A97">
        <w:rPr>
          <w:sz w:val="16"/>
        </w:rPr>
        <w:t xml:space="preserve">, </w:t>
      </w:r>
      <w:r w:rsidRPr="00887416">
        <w:rPr>
          <w:rStyle w:val="StyleUnderline"/>
          <w:highlight w:val="yellow"/>
        </w:rPr>
        <w:t xml:space="preserve">climate change is </w:t>
      </w:r>
      <w:r w:rsidRPr="00887416">
        <w:rPr>
          <w:rStyle w:val="Emphasis"/>
          <w:highlight w:val="yellow"/>
        </w:rPr>
        <w:t>solvable</w:t>
      </w:r>
      <w:r w:rsidRPr="00887416">
        <w:rPr>
          <w:sz w:val="16"/>
          <w:highlight w:val="yellow"/>
        </w:rPr>
        <w:t xml:space="preserve">, </w:t>
      </w:r>
      <w:r w:rsidRPr="00887416">
        <w:rPr>
          <w:rStyle w:val="StyleUnderline"/>
          <w:highlight w:val="yellow"/>
        </w:rPr>
        <w:t>we just need to</w:t>
      </w:r>
      <w:r w:rsidRPr="001962BA">
        <w:rPr>
          <w:rStyle w:val="StyleUnderline"/>
        </w:rPr>
        <w:t xml:space="preserve"> </w:t>
      </w:r>
      <w:r w:rsidRPr="001962BA">
        <w:rPr>
          <w:rStyle w:val="Emphasis"/>
        </w:rPr>
        <w:t xml:space="preserve">wisely </w:t>
      </w:r>
      <w:r w:rsidRPr="00887416">
        <w:rPr>
          <w:rStyle w:val="Emphasis"/>
          <w:highlight w:val="yellow"/>
        </w:rPr>
        <w:t>exploit</w:t>
      </w:r>
      <w:r w:rsidRPr="001962BA">
        <w:rPr>
          <w:rStyle w:val="StyleUnderline"/>
        </w:rPr>
        <w:t xml:space="preserve"> the </w:t>
      </w:r>
      <w:r w:rsidRPr="00887416">
        <w:rPr>
          <w:rStyle w:val="Emphasis"/>
          <w:highlight w:val="yellow"/>
        </w:rPr>
        <w:t>existing technologies</w:t>
      </w:r>
      <w:r w:rsidRPr="001962BA">
        <w:rPr>
          <w:rStyle w:val="StyleUnderline"/>
        </w:rPr>
        <w:t xml:space="preserve"> and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Underline"/>
        </w:rPr>
        <w:t xml:space="preserve">The development of </w:t>
      </w:r>
      <w:r w:rsidRPr="00887416">
        <w:rPr>
          <w:rStyle w:val="StyleUnderline"/>
          <w:highlight w:val="yellow"/>
        </w:rPr>
        <w:t>5G</w:t>
      </w:r>
      <w:r w:rsidRPr="00EE0A97">
        <w:rPr>
          <w:sz w:val="16"/>
        </w:rPr>
        <w:t xml:space="preserve"> technology </w:t>
      </w:r>
      <w:r w:rsidRPr="001962BA">
        <w:rPr>
          <w:rStyle w:val="StyleUnderline"/>
        </w:rPr>
        <w:t>has been largely driven by smart mobile devices and advanced communication technologies</w:t>
      </w:r>
      <w:r w:rsidRPr="00EE0A97">
        <w:rPr>
          <w:sz w:val="16"/>
        </w:rPr>
        <w:t xml:space="preserve">. </w:t>
      </w:r>
      <w:r w:rsidRPr="001962BA">
        <w:rPr>
          <w:rStyle w:val="StyleUnderline"/>
        </w:rPr>
        <w:t xml:space="preserve">It may thus </w:t>
      </w:r>
      <w:r w:rsidRPr="00887416">
        <w:rPr>
          <w:rStyle w:val="StyleUnderline"/>
          <w:highlight w:val="yellow"/>
        </w:rPr>
        <w:t xml:space="preserve">serve as a </w:t>
      </w:r>
      <w:r w:rsidRPr="00887416">
        <w:rPr>
          <w:rStyle w:val="Emphasis"/>
          <w:highlight w:val="yellow"/>
        </w:rPr>
        <w:t>technical enabler</w:t>
      </w:r>
      <w:r w:rsidRPr="00EE0A97">
        <w:rPr>
          <w:sz w:val="16"/>
        </w:rPr>
        <w:t xml:space="preserve"> </w:t>
      </w:r>
      <w:r w:rsidRPr="001962BA">
        <w:rPr>
          <w:rStyle w:val="StyleUnderline"/>
        </w:rPr>
        <w:t>for a whole new range of business opportunities</w:t>
      </w:r>
      <w:r w:rsidRPr="00EE0A97">
        <w:rPr>
          <w:sz w:val="16"/>
        </w:rPr>
        <w:t xml:space="preserve">, energy, and facilities management, together </w:t>
      </w:r>
      <w:r w:rsidRPr="00887416">
        <w:rPr>
          <w:rStyle w:val="StyleUnderline"/>
          <w:highlight w:val="yellow"/>
        </w:rPr>
        <w:t>with industrial applications</w:t>
      </w:r>
      <w:r w:rsidRPr="00EE0A97">
        <w:rPr>
          <w:sz w:val="16"/>
        </w:rPr>
        <w:t>. Moreover, it may enable different devices to work together seamlessly. Definit</w:t>
      </w:r>
      <w:r w:rsidRPr="00E85424">
        <w:rPr>
          <w:sz w:val="16"/>
        </w:rPr>
        <w:t xml:space="preserve">ely, </w:t>
      </w:r>
      <w:r w:rsidRPr="00E85424">
        <w:rPr>
          <w:rStyle w:val="StyleUnderline"/>
        </w:rPr>
        <w:t>th</w:t>
      </w:r>
      <w:r w:rsidRPr="001962BA">
        <w:rPr>
          <w:rStyle w:val="StyleUnderline"/>
        </w:rPr>
        <w:t xml:space="preserve">e </w:t>
      </w:r>
      <w:r w:rsidRPr="00887416">
        <w:rPr>
          <w:rStyle w:val="StyleUnderline"/>
          <w:highlight w:val="yellow"/>
        </w:rPr>
        <w:t>5G</w:t>
      </w:r>
      <w:r w:rsidRPr="001962BA">
        <w:rPr>
          <w:rStyle w:val="StyleUnderline"/>
        </w:rPr>
        <w:t xml:space="preserve"> cellular network </w:t>
      </w:r>
      <w:r w:rsidRPr="00887416">
        <w:rPr>
          <w:rStyle w:val="StyleUnderline"/>
          <w:highlight w:val="yellow"/>
        </w:rPr>
        <w:t>technology</w:t>
      </w:r>
      <w:r w:rsidRPr="001962BA">
        <w:rPr>
          <w:rStyle w:val="StyleUnderline"/>
        </w:rPr>
        <w:t xml:space="preserve"> is </w:t>
      </w:r>
      <w:r w:rsidRPr="00887416">
        <w:rPr>
          <w:rStyle w:val="StyleUnderline"/>
          <w:highlight w:val="yellow"/>
        </w:rPr>
        <w:t xml:space="preserve">expected to </w:t>
      </w:r>
      <w:r w:rsidRPr="00887416">
        <w:rPr>
          <w:rStyle w:val="Emphasis"/>
          <w:highlight w:val="yellow"/>
        </w:rPr>
        <w:t>revolutionize</w:t>
      </w:r>
      <w:r w:rsidRPr="001962BA">
        <w:rPr>
          <w:rStyle w:val="StyleUnderline"/>
        </w:rPr>
        <w:t xml:space="preserve"> the </w:t>
      </w:r>
      <w:r w:rsidRPr="001962BA">
        <w:rPr>
          <w:rStyle w:val="Emphasis"/>
        </w:rPr>
        <w:t xml:space="preserve">global </w:t>
      </w:r>
      <w:r w:rsidRPr="00887416">
        <w:rPr>
          <w:rStyle w:val="Emphasis"/>
          <w:highlight w:val="yellow"/>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rPr>
          <w:sz w:val="16"/>
        </w:rPr>
        <w:t xml:space="preserve">, </w:t>
      </w:r>
      <w:r w:rsidRPr="001962BA">
        <w:rPr>
          <w:rStyle w:val="StyleUnderline"/>
        </w:rPr>
        <w:t>waste generation and recycling</w:t>
      </w:r>
      <w:r w:rsidRPr="00EE0A97">
        <w:rPr>
          <w:sz w:val="16"/>
        </w:rPr>
        <w:t xml:space="preserve">, </w:t>
      </w:r>
      <w:r w:rsidRPr="001962BA">
        <w:rPr>
          <w:rStyle w:val="StyleUnderline"/>
        </w:rPr>
        <w:t>and water resources management</w:t>
      </w:r>
      <w:r w:rsidRPr="00EE0A97">
        <w:rPr>
          <w:sz w:val="16"/>
        </w:rPr>
        <w:t xml:space="preserve">, </w:t>
      </w:r>
      <w:r w:rsidRPr="001962BA">
        <w:rPr>
          <w:rStyle w:val="StyleUnderline"/>
        </w:rPr>
        <w:t xml:space="preserve">thus </w:t>
      </w:r>
      <w:r w:rsidRPr="00887416">
        <w:rPr>
          <w:rStyle w:val="Emphasis"/>
          <w:highlight w:val="yellow"/>
        </w:rPr>
        <w:t>reducing</w:t>
      </w:r>
      <w:r w:rsidRPr="001962BA">
        <w:rPr>
          <w:rStyle w:val="StyleUnderline"/>
        </w:rPr>
        <w:t xml:space="preserve"> the </w:t>
      </w:r>
      <w:r w:rsidRPr="00887416">
        <w:rPr>
          <w:rStyle w:val="Emphasis"/>
          <w:highlight w:val="yellow"/>
        </w:rPr>
        <w:t>climate change impacts</w:t>
      </w:r>
      <w:r w:rsidRPr="00EE0A97">
        <w:rPr>
          <w:sz w:val="16"/>
        </w:rPr>
        <w:t xml:space="preserve">. </w:t>
      </w:r>
    </w:p>
    <w:p w14:paraId="30304136" w14:textId="77777777" w:rsidR="00530365" w:rsidRDefault="00530365" w:rsidP="00530365">
      <w:pPr>
        <w:pStyle w:val="Heading3"/>
      </w:pPr>
      <w:r w:rsidRPr="0011121B">
        <w:t>1AC---Cybersecurity</w:t>
      </w:r>
      <w:r>
        <w:t xml:space="preserve"> ADV</w:t>
      </w:r>
    </w:p>
    <w:p w14:paraId="46428684" w14:textId="77777777" w:rsidR="00530365" w:rsidRPr="009D6CD2" w:rsidRDefault="00530365" w:rsidP="00530365">
      <w:pPr>
        <w:pStyle w:val="Heading4"/>
      </w:pPr>
      <w:r w:rsidRPr="009D6CD2">
        <w:t xml:space="preserve">Advantage 2 is </w:t>
      </w:r>
      <w:r w:rsidRPr="009D6CD2">
        <w:rPr>
          <w:u w:val="single"/>
        </w:rPr>
        <w:t>Cybersecurity</w:t>
      </w:r>
      <w:r w:rsidRPr="009D6CD2">
        <w:t xml:space="preserve">: </w:t>
      </w:r>
    </w:p>
    <w:p w14:paraId="012F3DE3" w14:textId="77777777" w:rsidR="00530365" w:rsidRPr="009D6CD2" w:rsidRDefault="00530365" w:rsidP="00530365"/>
    <w:p w14:paraId="0C65EF55" w14:textId="77777777" w:rsidR="00530365" w:rsidRPr="009D6CD2" w:rsidRDefault="00530365" w:rsidP="00530365">
      <w:pPr>
        <w:pStyle w:val="Heading4"/>
      </w:pPr>
      <w:bookmarkStart w:id="4"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bookmarkEnd w:id="4"/>
    <w:p w14:paraId="3D9B3665" w14:textId="77777777" w:rsidR="00530365" w:rsidRDefault="00530365" w:rsidP="00530365">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8" w:history="1">
        <w:r w:rsidRPr="007271C3">
          <w:rPr>
            <w:rStyle w:val="Hyperlink"/>
          </w:rPr>
          <w:t>https://www2.lib.ku.edu/login?url=https://www.proquest.com/scholarly-journals/monopolies-monocultures-intersection-patents/docview/2442966690/se-2?accountid=14556</w:t>
        </w:r>
      </w:hyperlink>
      <w:r w:rsidRPr="00841CAE">
        <w:t>)</w:t>
      </w:r>
    </w:p>
    <w:p w14:paraId="06828D9C" w14:textId="77777777" w:rsidR="00530365" w:rsidRPr="00AB0063" w:rsidRDefault="00530365" w:rsidP="00530365">
      <w:pPr>
        <w:rPr>
          <w:sz w:val="16"/>
          <w:szCs w:val="16"/>
        </w:rPr>
      </w:pPr>
      <w:r w:rsidRPr="00AB0063">
        <w:rPr>
          <w:sz w:val="16"/>
          <w:szCs w:val="16"/>
        </w:rPr>
        <w:t xml:space="preserve">III. COMPETITION AND CYBERSECURITY </w:t>
      </w:r>
    </w:p>
    <w:p w14:paraId="597F4B6C" w14:textId="77777777" w:rsidR="00530365" w:rsidRPr="006C113C" w:rsidRDefault="00530365" w:rsidP="00530365">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037D5F74" w14:textId="77777777" w:rsidR="00530365" w:rsidRPr="00AB0063" w:rsidRDefault="00530365" w:rsidP="00530365">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887416">
        <w:rPr>
          <w:rStyle w:val="Emphasis"/>
          <w:highlight w:val="yellow"/>
        </w:rPr>
        <w:t>patent assertion</w:t>
      </w:r>
      <w:r w:rsidRPr="00887416">
        <w:rPr>
          <w:rStyle w:val="StyleUnderline"/>
          <w:highlight w:val="yellow"/>
        </w:rPr>
        <w:t xml:space="preserve"> that </w:t>
      </w:r>
      <w:r w:rsidRPr="00887416">
        <w:rPr>
          <w:rStyle w:val="Emphasis"/>
          <w:highlight w:val="yellow"/>
        </w:rPr>
        <w:t>unduly weakens</w:t>
      </w:r>
      <w:r w:rsidRPr="00887416">
        <w:rPr>
          <w:rStyle w:val="StyleUnderline"/>
          <w:highlight w:val="yellow"/>
        </w:rPr>
        <w:t xml:space="preserve"> competition </w:t>
      </w:r>
      <w:r w:rsidRPr="00887416">
        <w:rPr>
          <w:rStyle w:val="Emphasis"/>
          <w:highlight w:val="yellow"/>
        </w:rPr>
        <w:t>detracts</w:t>
      </w:r>
      <w:r w:rsidRPr="00887416">
        <w:rPr>
          <w:rStyle w:val="StyleUnderline"/>
          <w:highlight w:val="yellow"/>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887416">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887416">
        <w:rPr>
          <w:rStyle w:val="Emphasis"/>
          <w:highlight w:val="yellow"/>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7BC3AA39" w14:textId="77777777" w:rsidR="00530365" w:rsidRPr="00AB0063" w:rsidRDefault="00530365" w:rsidP="00530365">
      <w:pPr>
        <w:rPr>
          <w:sz w:val="16"/>
          <w:szCs w:val="16"/>
        </w:rPr>
      </w:pPr>
      <w:r w:rsidRPr="00AB0063">
        <w:rPr>
          <w:sz w:val="16"/>
          <w:szCs w:val="16"/>
        </w:rPr>
        <w:t>A. Cybersecurity as Competitive Value-Add</w:t>
      </w:r>
    </w:p>
    <w:p w14:paraId="1C6638AE" w14:textId="77777777" w:rsidR="00530365" w:rsidRPr="00063EA8" w:rsidRDefault="00530365" w:rsidP="00530365">
      <w:pPr>
        <w:rPr>
          <w:sz w:val="16"/>
        </w:rPr>
      </w:pPr>
      <w:r w:rsidRPr="00887416">
        <w:rPr>
          <w:rStyle w:val="StyleUnderline"/>
          <w:highlight w:val="yellow"/>
        </w:rPr>
        <w:t>Competition enhances</w:t>
      </w:r>
      <w:r w:rsidRPr="006C113C">
        <w:rPr>
          <w:rStyle w:val="StyleUnderline"/>
        </w:rPr>
        <w:t xml:space="preserve"> </w:t>
      </w:r>
      <w:r w:rsidRPr="00BA7632">
        <w:rPr>
          <w:rStyle w:val="StyleUnderline"/>
        </w:rPr>
        <w:t xml:space="preserve">national </w:t>
      </w:r>
      <w:r w:rsidRPr="00887416">
        <w:rPr>
          <w:rStyle w:val="StyleUnderline"/>
          <w:highlight w:val="yellow"/>
        </w:rPr>
        <w:t xml:space="preserve">security by </w:t>
      </w:r>
      <w:r w:rsidRPr="00887416">
        <w:rPr>
          <w:rStyle w:val="Emphasis"/>
          <w:highlight w:val="yellow"/>
        </w:rPr>
        <w:t>reducing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887416">
        <w:rPr>
          <w:rStyle w:val="Emphasis"/>
          <w:highlight w:val="yellow"/>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18993B50" w14:textId="77777777" w:rsidR="00530365" w:rsidRPr="0009706B" w:rsidRDefault="00530365" w:rsidP="00530365">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887416">
        <w:rPr>
          <w:rStyle w:val="StyleUnderline"/>
          <w:highlight w:val="yellow"/>
        </w:rPr>
        <w:t>In monopolized markets</w:t>
      </w:r>
      <w:r w:rsidRPr="00AB0063">
        <w:rPr>
          <w:sz w:val="16"/>
        </w:rPr>
        <w:t xml:space="preserve">, though, </w:t>
      </w:r>
      <w:r w:rsidRPr="00887416">
        <w:rPr>
          <w:rStyle w:val="StyleUnderline"/>
          <w:highlight w:val="yellow"/>
        </w:rPr>
        <w:t>there may be less</w:t>
      </w:r>
      <w:r w:rsidRPr="0009706B">
        <w:rPr>
          <w:rStyle w:val="StyleUnderline"/>
        </w:rPr>
        <w:t xml:space="preserve"> </w:t>
      </w:r>
      <w:r w:rsidRPr="00514DBB">
        <w:rPr>
          <w:rStyle w:val="Emphasis"/>
        </w:rPr>
        <w:t xml:space="preserve">external </w:t>
      </w:r>
      <w:r w:rsidRPr="00887416">
        <w:rPr>
          <w:rStyle w:val="Emphasis"/>
          <w:highlight w:val="yellow"/>
        </w:rPr>
        <w:t>impetus</w:t>
      </w:r>
      <w:r w:rsidRPr="00887416">
        <w:rPr>
          <w:rStyle w:val="StyleUnderline"/>
          <w:highlight w:val="yellow"/>
        </w:rPr>
        <w:t xml:space="preserve"> to </w:t>
      </w:r>
      <w:r w:rsidRPr="00887416">
        <w:rPr>
          <w:rStyle w:val="Emphasis"/>
          <w:highlight w:val="yellow"/>
        </w:rPr>
        <w:t>test products</w:t>
      </w:r>
      <w:r w:rsidRPr="00887416">
        <w:rPr>
          <w:rStyle w:val="StyleUnderline"/>
          <w:highlight w:val="yellow"/>
        </w:rPr>
        <w:t xml:space="preserve"> for flaws</w:t>
      </w:r>
      <w:r w:rsidRPr="00AB0063">
        <w:rPr>
          <w:sz w:val="16"/>
        </w:rPr>
        <w:t xml:space="preserve">, </w:t>
      </w:r>
      <w:r w:rsidRPr="000B4811">
        <w:rPr>
          <w:rStyle w:val="StyleUnderline"/>
        </w:rPr>
        <w:t xml:space="preserve">and the </w:t>
      </w:r>
      <w:r w:rsidRPr="000B4811">
        <w:rPr>
          <w:rStyle w:val="Emphasis"/>
        </w:rPr>
        <w:t>monopolist</w:t>
      </w:r>
      <w:r w:rsidRPr="000B4811">
        <w:rPr>
          <w:rStyle w:val="StyleUnderline"/>
        </w:rPr>
        <w:t xml:space="preserve"> may </w:t>
      </w:r>
      <w:r w:rsidRPr="000B4811">
        <w:rPr>
          <w:rStyle w:val="Emphasis"/>
        </w:rPr>
        <w:t>choose</w:t>
      </w:r>
      <w:r w:rsidRPr="000B4811">
        <w:rPr>
          <w:rStyle w:val="StyleUnderline"/>
        </w:rPr>
        <w:t xml:space="preserve"> to </w:t>
      </w:r>
      <w:r w:rsidRPr="000B4811">
        <w:rPr>
          <w:rStyle w:val="Emphasis"/>
        </w:rPr>
        <w:t>focus less</w:t>
      </w:r>
      <w:r w:rsidRPr="000B4811">
        <w:rPr>
          <w:rStyle w:val="StyleUnderline"/>
        </w:rPr>
        <w:t xml:space="preserve"> on </w:t>
      </w:r>
      <w:r w:rsidRPr="000B4811">
        <w:rPr>
          <w:rStyle w:val="Emphasis"/>
        </w:rPr>
        <w:t>security</w:t>
      </w:r>
      <w:r w:rsidRPr="000B4811">
        <w:rPr>
          <w:rStyle w:val="StyleUnderline"/>
        </w:rPr>
        <w:t xml:space="preserve"> and more on new product features or increased product quality.</w:t>
      </w:r>
    </w:p>
    <w:p w14:paraId="49852635" w14:textId="77777777" w:rsidR="00530365" w:rsidRPr="00AB0063" w:rsidRDefault="00530365" w:rsidP="00530365">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887416">
        <w:rPr>
          <w:rStyle w:val="StyleUnderline"/>
          <w:highlight w:val="yellow"/>
        </w:rPr>
        <w:t>A</w:t>
      </w:r>
      <w:r w:rsidRPr="006C113C">
        <w:rPr>
          <w:rStyle w:val="StyleUnderline"/>
        </w:rPr>
        <w:t xml:space="preserve"> 2009</w:t>
      </w:r>
      <w:r w:rsidRPr="0009706B">
        <w:rPr>
          <w:rStyle w:val="StyleUnderline"/>
        </w:rPr>
        <w:t xml:space="preserve"> empirical </w:t>
      </w:r>
      <w:r w:rsidRPr="00887416">
        <w:rPr>
          <w:rStyle w:val="StyleUnderline"/>
          <w:highlight w:val="yellow"/>
        </w:rPr>
        <w:t>study</w:t>
      </w:r>
      <w:r w:rsidRPr="00AB0063">
        <w:rPr>
          <w:sz w:val="16"/>
        </w:rPr>
        <w:t xml:space="preserve"> of web browsers considered the impact of market concentration on the amount of time that vendors took to fix security vulnerabilities as they were discovered.159 The study </w:t>
      </w:r>
      <w:r w:rsidRPr="00887416">
        <w:rPr>
          <w:rStyle w:val="StyleUnderline"/>
          <w:highlight w:val="yellow"/>
        </w:rPr>
        <w:t>found</w:t>
      </w:r>
      <w:r w:rsidRPr="0009706B">
        <w:rPr>
          <w:rStyle w:val="StyleUnderline"/>
        </w:rPr>
        <w:t xml:space="preserve"> that the </w:t>
      </w:r>
      <w:r w:rsidRPr="00887416">
        <w:rPr>
          <w:rStyle w:val="Emphasis"/>
          <w:highlight w:val="yellow"/>
        </w:rPr>
        <w:t>presence</w:t>
      </w:r>
      <w:r w:rsidRPr="00887416">
        <w:rPr>
          <w:rStyle w:val="StyleUnderline"/>
          <w:highlight w:val="yellow"/>
        </w:rPr>
        <w:t xml:space="preserve"> of</w:t>
      </w:r>
      <w:r w:rsidRPr="0009706B">
        <w:rPr>
          <w:rStyle w:val="StyleUnderline"/>
        </w:rPr>
        <w:t xml:space="preserve"> more </w:t>
      </w:r>
      <w:r w:rsidRPr="00887416">
        <w:rPr>
          <w:rStyle w:val="Emphasis"/>
          <w:highlight w:val="yellow"/>
        </w:rPr>
        <w:t>competitors</w:t>
      </w:r>
      <w:r w:rsidRPr="00887416">
        <w:rPr>
          <w:rStyle w:val="StyleUnderline"/>
          <w:highlight w:val="yellow"/>
        </w:rPr>
        <w:t xml:space="preserve"> correlated with </w:t>
      </w:r>
      <w:r w:rsidRPr="00887416">
        <w:rPr>
          <w:rStyle w:val="Emphasis"/>
          <w:highlight w:val="yellow"/>
        </w:rPr>
        <w:t>faster cybersecurity</w:t>
      </w:r>
      <w:r w:rsidRPr="00887416">
        <w:rPr>
          <w:rStyle w:val="StyleUnderline"/>
          <w:highlight w:val="yellow"/>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887416">
        <w:rPr>
          <w:rStyle w:val="Emphasis"/>
          <w:highlight w:val="yellow"/>
        </w:rPr>
        <w:t>inclination</w:t>
      </w:r>
      <w:r w:rsidRPr="00887416">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887416">
        <w:rPr>
          <w:rStyle w:val="Emphasis"/>
          <w:highlight w:val="yellow"/>
        </w:rPr>
        <w:t>invest</w:t>
      </w:r>
      <w:r w:rsidRPr="00887416">
        <w:rPr>
          <w:rStyle w:val="StyleUnderline"/>
          <w:highlight w:val="yellow"/>
        </w:rPr>
        <w:t xml:space="preserve"> in </w:t>
      </w:r>
      <w:r w:rsidRPr="00887416">
        <w:rPr>
          <w:rStyle w:val="Emphasis"/>
          <w:highlight w:val="yellow"/>
        </w:rPr>
        <w:t>security technologies</w:t>
      </w:r>
      <w:r w:rsidRPr="00887416">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887416">
        <w:rPr>
          <w:rStyle w:val="Emphasis"/>
          <w:highlight w:val="yellow"/>
        </w:rPr>
        <w:t>competitiveness</w:t>
      </w:r>
      <w:r w:rsidRPr="00AB0063">
        <w:rPr>
          <w:sz w:val="16"/>
        </w:rPr>
        <w:t xml:space="preserve"> in an industry </w:t>
      </w:r>
      <w:r w:rsidRPr="00887416">
        <w:rPr>
          <w:rStyle w:val="StyleUnderline"/>
          <w:highlight w:val="yellow"/>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887416">
        <w:rPr>
          <w:rStyle w:val="StyleUnderline"/>
          <w:highlight w:val="yellow"/>
        </w:rPr>
        <w:t>a monopoly</w:t>
      </w:r>
      <w:r w:rsidRPr="0009706B">
        <w:rPr>
          <w:rStyle w:val="StyleUnderline"/>
        </w:rPr>
        <w:t xml:space="preserve"> software </w:t>
      </w:r>
      <w:r w:rsidRPr="00887416">
        <w:rPr>
          <w:rStyle w:val="StyleUnderline"/>
          <w:highlight w:val="yellow"/>
        </w:rPr>
        <w:t xml:space="preserve">firm will </w:t>
      </w:r>
      <w:r w:rsidRPr="00887416">
        <w:rPr>
          <w:rStyle w:val="Emphasis"/>
          <w:highlight w:val="yellow"/>
        </w:rPr>
        <w:t>consistently fail</w:t>
      </w:r>
      <w:r w:rsidRPr="00887416">
        <w:rPr>
          <w:rStyle w:val="StyleUnderline"/>
          <w:highlight w:val="yellow"/>
        </w:rPr>
        <w:t xml:space="preserve"> to accept</w:t>
      </w:r>
      <w:r w:rsidRPr="0009706B">
        <w:rPr>
          <w:rStyle w:val="StyleUnderline"/>
        </w:rPr>
        <w:t xml:space="preserve"> such </w:t>
      </w:r>
      <w:r w:rsidRPr="00887416">
        <w:rPr>
          <w:rStyle w:val="StyleUnderline"/>
          <w:highlight w:val="yellow"/>
        </w:rPr>
        <w:t>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1417974C" w14:textId="77777777" w:rsidR="00530365" w:rsidRPr="00A72CA8" w:rsidRDefault="00530365" w:rsidP="00530365">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887416">
        <w:rPr>
          <w:rStyle w:val="Emphasis"/>
          <w:sz w:val="26"/>
          <w:szCs w:val="26"/>
          <w:highlight w:val="yellow"/>
        </w:rPr>
        <w:t>The best way to flush out</w:t>
      </w:r>
      <w:r w:rsidRPr="00A72CA8">
        <w:rPr>
          <w:rStyle w:val="Emphasis"/>
          <w:sz w:val="26"/>
          <w:szCs w:val="26"/>
        </w:rPr>
        <w:t xml:space="preserve"> ongoing and future </w:t>
      </w:r>
      <w:r w:rsidRPr="00887416">
        <w:rPr>
          <w:rStyle w:val="Emphasis"/>
          <w:sz w:val="26"/>
          <w:szCs w:val="26"/>
          <w:highlight w:val="yellow"/>
        </w:rPr>
        <w:t>cybersecurity issues is to maintain competitive pressure at all levels of the supply chain.</w:t>
      </w:r>
    </w:p>
    <w:p w14:paraId="6814027E" w14:textId="77777777" w:rsidR="00530365" w:rsidRPr="00AB0063" w:rsidRDefault="00530365" w:rsidP="00530365">
      <w:pPr>
        <w:rPr>
          <w:sz w:val="16"/>
          <w:szCs w:val="16"/>
        </w:rPr>
      </w:pPr>
      <w:r w:rsidRPr="00AB0063">
        <w:rPr>
          <w:sz w:val="16"/>
          <w:szCs w:val="16"/>
        </w:rPr>
        <w:t>B. Vulnerabilities of “Monocultures”</w:t>
      </w:r>
    </w:p>
    <w:p w14:paraId="62B08B57" w14:textId="77777777" w:rsidR="00530365" w:rsidRPr="00AB0063" w:rsidRDefault="00530365" w:rsidP="00530365">
      <w:pPr>
        <w:rPr>
          <w:sz w:val="16"/>
        </w:rPr>
      </w:pPr>
      <w:r w:rsidRPr="00AB0063">
        <w:rPr>
          <w:sz w:val="16"/>
        </w:rPr>
        <w:t xml:space="preserve">A second reason why monopoly undermines cybersecurity is that </w:t>
      </w:r>
      <w:r w:rsidRPr="00887416">
        <w:rPr>
          <w:rStyle w:val="StyleUnderline"/>
          <w:highlight w:val="yellow"/>
        </w:rPr>
        <w:t>monopoly leads to a</w:t>
      </w:r>
      <w:r w:rsidRPr="00AB0063">
        <w:rPr>
          <w:sz w:val="16"/>
        </w:rPr>
        <w:t xml:space="preserve"> “</w:t>
      </w:r>
      <w:r w:rsidRPr="00887416">
        <w:rPr>
          <w:rStyle w:val="Emphasis"/>
          <w:highlight w:val="yellow"/>
        </w:rPr>
        <w:t>monoculture</w:t>
      </w:r>
      <w:r w:rsidRPr="00AB0063">
        <w:rPr>
          <w:sz w:val="16"/>
        </w:rPr>
        <w:t xml:space="preserve">” </w:t>
      </w:r>
      <w:r w:rsidRPr="000A12DD">
        <w:rPr>
          <w:rStyle w:val="StyleUnderline"/>
        </w:rPr>
        <w:t>of single-vendor products</w:t>
      </w:r>
      <w:r w:rsidRPr="00AB0063">
        <w:rPr>
          <w:sz w:val="16"/>
        </w:rPr>
        <w:t xml:space="preserve">, </w:t>
      </w:r>
      <w:r w:rsidRPr="00887416">
        <w:rPr>
          <w:rStyle w:val="StyleUnderline"/>
          <w:highlight w:val="yellow"/>
        </w:rPr>
        <w:t xml:space="preserve">opening the door to </w:t>
      </w:r>
      <w:r w:rsidRPr="00887416">
        <w:rPr>
          <w:rStyle w:val="Emphasis"/>
          <w:highlight w:val="yellow"/>
        </w:rPr>
        <w:t>massive</w:t>
      </w:r>
      <w:r w:rsidRPr="000A12DD">
        <w:rPr>
          <w:rStyle w:val="StyleUnderline"/>
        </w:rPr>
        <w:t xml:space="preserve"> systemic </w:t>
      </w:r>
      <w:r w:rsidRPr="00887416">
        <w:rPr>
          <w:rStyle w:val="Emphasis"/>
          <w:highlight w:val="yellow"/>
        </w:rPr>
        <w:t>failure</w:t>
      </w:r>
      <w:r w:rsidRPr="00887416">
        <w:rPr>
          <w:rStyle w:val="StyleUnderline"/>
          <w:highlight w:val="yellow"/>
        </w:rPr>
        <w:t xml:space="preserve"> in the case of</w:t>
      </w:r>
      <w:r w:rsidRPr="000A12DD">
        <w:rPr>
          <w:rStyle w:val="StyleUnderline"/>
        </w:rPr>
        <w:t xml:space="preserve"> a </w:t>
      </w:r>
      <w:r w:rsidRPr="00887416">
        <w:rPr>
          <w:rStyle w:val="Emphasis"/>
          <w:highlight w:val="yellow"/>
        </w:rPr>
        <w:t>cyberattack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887416">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887416">
        <w:rPr>
          <w:rStyle w:val="StyleUnderline"/>
          <w:highlight w:val="yellow"/>
        </w:rPr>
        <w:t xml:space="preserve">can quickly </w:t>
      </w:r>
      <w:r w:rsidRPr="00887416">
        <w:rPr>
          <w:rStyle w:val="Emphasis"/>
          <w:highlight w:val="yellow"/>
        </w:rPr>
        <w:t>spread</w:t>
      </w:r>
      <w:r w:rsidRPr="00887416">
        <w:rPr>
          <w:rStyle w:val="StyleUnderline"/>
          <w:highlight w:val="yellow"/>
        </w:rPr>
        <w:t xml:space="preserve"> to </w:t>
      </w:r>
      <w:r w:rsidRPr="00887416">
        <w:rPr>
          <w:rStyle w:val="Emphasis"/>
          <w:highlight w:val="yellow"/>
        </w:rPr>
        <w:t>infect</w:t>
      </w:r>
      <w:r w:rsidRPr="00887416">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887416">
        <w:rPr>
          <w:rStyle w:val="Emphasis"/>
          <w:highlight w:val="yellow"/>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887416">
        <w:rPr>
          <w:rStyle w:val="Emphasis"/>
          <w:highlight w:val="yellow"/>
        </w:rPr>
        <w:t>heterogeneous network</w:t>
      </w:r>
      <w:r w:rsidRPr="00887416">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887416">
        <w:rPr>
          <w:rStyle w:val="StyleUnderline"/>
          <w:highlight w:val="yellow"/>
        </w:rPr>
        <w:t xml:space="preserve">offers a </w:t>
      </w:r>
      <w:r w:rsidRPr="00887416">
        <w:rPr>
          <w:rStyle w:val="Emphasis"/>
          <w:highlight w:val="yellow"/>
        </w:rPr>
        <w:t>greater possibility</w:t>
      </w:r>
      <w:r w:rsidRPr="00887416">
        <w:rPr>
          <w:rStyle w:val="StyleUnderline"/>
          <w:highlight w:val="yellow"/>
        </w:rPr>
        <w:t xml:space="preserve"> of </w:t>
      </w:r>
      <w:r w:rsidRPr="00887416">
        <w:rPr>
          <w:rStyle w:val="Emphasis"/>
          <w:highlight w:val="yellow"/>
        </w:rPr>
        <w:t>surviving</w:t>
      </w:r>
      <w:r w:rsidRPr="00AB0063">
        <w:rPr>
          <w:rStyle w:val="StyleUnderline"/>
        </w:rPr>
        <w:t xml:space="preserve"> security </w:t>
      </w:r>
      <w:r w:rsidRPr="00887416">
        <w:rPr>
          <w:rStyle w:val="Emphasis"/>
          <w:highlight w:val="yellow"/>
        </w:rPr>
        <w:t>attacks</w:t>
      </w:r>
      <w:r w:rsidRPr="00AB0063">
        <w:rPr>
          <w:rStyle w:val="StyleUnderline"/>
        </w:rPr>
        <w:t xml:space="preserve"> as compared to </w:t>
      </w:r>
      <w:r w:rsidRPr="00AB0063">
        <w:rPr>
          <w:rStyle w:val="Emphasis"/>
        </w:rPr>
        <w:t>homogeneous networks</w:t>
      </w:r>
      <w:r w:rsidRPr="00AB0063">
        <w:rPr>
          <w:sz w:val="16"/>
        </w:rPr>
        <w:t>.”167</w:t>
      </w:r>
    </w:p>
    <w:p w14:paraId="29DE7434" w14:textId="77777777" w:rsidR="00530365" w:rsidRPr="00AB0063" w:rsidRDefault="00530365" w:rsidP="00530365">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561CC26F" w14:textId="77777777" w:rsidR="00530365" w:rsidRDefault="00530365" w:rsidP="00530365">
      <w:pPr>
        <w:rPr>
          <w:rStyle w:val="StyleUnderline"/>
        </w:rPr>
      </w:pPr>
      <w:r w:rsidRPr="00887416">
        <w:rPr>
          <w:rStyle w:val="StyleUnderline"/>
          <w:highlight w:val="yellow"/>
        </w:rPr>
        <w:t>In</w:t>
      </w:r>
      <w:r w:rsidRPr="000A12DD">
        <w:rPr>
          <w:rStyle w:val="StyleUnderline"/>
        </w:rPr>
        <w:t xml:space="preserve"> the </w:t>
      </w:r>
      <w:r w:rsidRPr="00887416">
        <w:rPr>
          <w:rStyle w:val="StyleUnderline"/>
          <w:highlight w:val="yellow"/>
        </w:rPr>
        <w:t>case of 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887416">
        <w:rPr>
          <w:rStyle w:val="StyleUnderline"/>
          <w:highlight w:val="yellow"/>
        </w:rPr>
        <w:t xml:space="preserve">networks are </w:t>
      </w:r>
      <w:r w:rsidRPr="00887416">
        <w:rPr>
          <w:rStyle w:val="Emphasis"/>
          <w:highlight w:val="yellow"/>
        </w:rPr>
        <w:t>widely deployed</w:t>
      </w:r>
      <w:r w:rsidRPr="00AB0063">
        <w:rPr>
          <w:sz w:val="16"/>
        </w:rPr>
        <w:t xml:space="preserve"> </w:t>
      </w:r>
      <w:r w:rsidRPr="000A12DD">
        <w:rPr>
          <w:rStyle w:val="StyleUnderline"/>
        </w:rPr>
        <w:t>in a monoculture fashion</w:t>
      </w:r>
      <w:r w:rsidRPr="00AB0063">
        <w:rPr>
          <w:sz w:val="16"/>
        </w:rPr>
        <w:t xml:space="preserve">, </w:t>
      </w:r>
      <w:r w:rsidRPr="00887416">
        <w:rPr>
          <w:rStyle w:val="StyleUnderline"/>
          <w:highlight w:val="yellow"/>
        </w:rPr>
        <w:t xml:space="preserve">a </w:t>
      </w:r>
      <w:r w:rsidRPr="00887416">
        <w:rPr>
          <w:rStyle w:val="Emphasis"/>
          <w:highlight w:val="yellow"/>
        </w:rPr>
        <w:t>widespread attack</w:t>
      </w:r>
      <w:r w:rsidRPr="00887416">
        <w:rPr>
          <w:rStyle w:val="StyleUnderline"/>
          <w:highlight w:val="yellow"/>
        </w:rPr>
        <w:t xml:space="preserve"> could have </w:t>
      </w:r>
      <w:r w:rsidRPr="00887416">
        <w:rPr>
          <w:rStyle w:val="Emphasis"/>
          <w:highlight w:val="yellow"/>
        </w:rPr>
        <w:t>devastating</w:t>
      </w:r>
      <w:r w:rsidRPr="00887416">
        <w:rPr>
          <w:rStyle w:val="StyleUnderline"/>
          <w:highlight w:val="yellow"/>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887416">
        <w:rPr>
          <w:rStyle w:val="StyleUnderline"/>
          <w:highlight w:val="yellow"/>
        </w:rPr>
        <w:t>monoculture</w:t>
      </w:r>
      <w:r w:rsidRPr="000A12DD">
        <w:rPr>
          <w:rStyle w:val="StyleUnderline"/>
        </w:rPr>
        <w:t xml:space="preserve"> that is </w:t>
      </w:r>
      <w:r w:rsidRPr="00887416">
        <w:rPr>
          <w:rStyle w:val="StyleUnderline"/>
          <w:highlight w:val="yellow"/>
        </w:rPr>
        <w:t>vulnerable to</w:t>
      </w:r>
      <w:r w:rsidRPr="00AB0063">
        <w:rPr>
          <w:sz w:val="16"/>
        </w:rPr>
        <w:t xml:space="preserve"> so-called “</w:t>
      </w:r>
      <w:r w:rsidRPr="00887416">
        <w:rPr>
          <w:rStyle w:val="Emphasis"/>
          <w:highlight w:val="yellow"/>
        </w:rPr>
        <w:t>rootkits</w:t>
      </w:r>
      <w:r w:rsidRPr="00887416">
        <w:rPr>
          <w:sz w:val="16"/>
          <w:highlight w:val="yellow"/>
        </w:rPr>
        <w:t xml:space="preserve">” </w:t>
      </w:r>
      <w:r w:rsidRPr="00887416">
        <w:rPr>
          <w:rStyle w:val="StyleUnderline"/>
          <w:highlight w:val="yellow"/>
        </w:rPr>
        <w:t xml:space="preserve">or </w:t>
      </w:r>
      <w:r w:rsidRPr="00887416">
        <w:rPr>
          <w:sz w:val="16"/>
          <w:highlight w:val="yellow"/>
        </w:rPr>
        <w:t>“</w:t>
      </w:r>
      <w:r w:rsidRPr="00887416">
        <w:rPr>
          <w:rStyle w:val="Emphasis"/>
          <w:highlight w:val="yellow"/>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887416">
        <w:rPr>
          <w:rStyle w:val="StyleUnderline"/>
          <w:highlight w:val="yellow"/>
        </w:rPr>
        <w:t xml:space="preserve">enable </w:t>
      </w:r>
      <w:r w:rsidRPr="00887416">
        <w:rPr>
          <w:rStyle w:val="Emphasis"/>
          <w:highlight w:val="yellow"/>
        </w:rPr>
        <w:t>bad actors</w:t>
      </w:r>
      <w:r w:rsidRPr="00887416">
        <w:rPr>
          <w:rStyle w:val="StyleUnderline"/>
          <w:highlight w:val="yellow"/>
        </w:rPr>
        <w:t xml:space="preserve"> 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w:t>
      </w:r>
      <w:r w:rsidRPr="00887416">
        <w:rPr>
          <w:rStyle w:val="StyleUnderline"/>
          <w:highlight w:val="yellow"/>
        </w:rPr>
        <w:t>presence of</w:t>
      </w:r>
      <w:r w:rsidRPr="006C113C">
        <w:rPr>
          <w:rStyle w:val="StyleUnderline"/>
        </w:rPr>
        <w:t xml:space="preserve"> systems from </w:t>
      </w:r>
      <w:r w:rsidRPr="00887416">
        <w:rPr>
          <w:rStyle w:val="Emphasis"/>
          <w:highlight w:val="yellow"/>
        </w:rPr>
        <w:t>multiple vendors</w:t>
      </w:r>
      <w:r w:rsidRPr="006C113C">
        <w:rPr>
          <w:rStyle w:val="StyleUnderline"/>
        </w:rPr>
        <w:t xml:space="preserve"> would </w:t>
      </w:r>
      <w:r w:rsidRPr="00887416">
        <w:rPr>
          <w:rStyle w:val="StyleUnderline"/>
          <w:highlight w:val="yellow"/>
        </w:rPr>
        <w:t>mitigate these</w:t>
      </w:r>
      <w:r w:rsidRPr="006C113C">
        <w:rPr>
          <w:rStyle w:val="StyleUnderline"/>
        </w:rPr>
        <w:t xml:space="preserve"> possibilities.</w:t>
      </w:r>
    </w:p>
    <w:p w14:paraId="285C0A78" w14:textId="77777777" w:rsidR="00530365" w:rsidRDefault="00530365" w:rsidP="00530365"/>
    <w:p w14:paraId="6E0A77E1" w14:textId="77777777" w:rsidR="00530365" w:rsidRPr="009D6D81" w:rsidRDefault="00530365" w:rsidP="00530365">
      <w:pPr>
        <w:pStyle w:val="Heading4"/>
      </w:pPr>
      <w:r>
        <w:t xml:space="preserve">Insecure technical standards cause </w:t>
      </w:r>
      <w:r w:rsidRPr="007A7F37">
        <w:rPr>
          <w:u w:val="single"/>
        </w:rPr>
        <w:t>inevitable</w:t>
      </w:r>
      <w:r>
        <w:t xml:space="preserve"> systemic grid collapse---</w:t>
      </w:r>
      <w:r w:rsidRPr="00C94678">
        <w:rPr>
          <w:u w:val="single"/>
        </w:rPr>
        <w:t>extinction</w:t>
      </w:r>
      <w:r>
        <w:t xml:space="preserve">. </w:t>
      </w:r>
    </w:p>
    <w:p w14:paraId="22A5EE39" w14:textId="77777777" w:rsidR="00530365" w:rsidRPr="00703199" w:rsidRDefault="00530365" w:rsidP="00530365">
      <w:bookmarkStart w:id="5" w:name="_Hlk82427729"/>
      <w:r w:rsidRPr="00703199">
        <w:rPr>
          <w:rStyle w:val="Style13ptBold"/>
        </w:rPr>
        <w:t xml:space="preserve">DeNardis </w:t>
      </w:r>
      <w:bookmarkEnd w:id="5"/>
      <w:r w:rsidRPr="00703199">
        <w:rPr>
          <w:rStyle w:val="Style13ptBold"/>
        </w:rPr>
        <w:t>21</w:t>
      </w:r>
      <w:r w:rsidRPr="00703199">
        <w:t xml:space="preserve">, </w:t>
      </w:r>
      <w:r>
        <w:t>*</w:t>
      </w:r>
      <w:r w:rsidRPr="00703199">
        <w:t xml:space="preserve">Dr. Laura </w:t>
      </w:r>
      <w:r>
        <w:t xml:space="preserve">DeNardis, </w:t>
      </w:r>
      <w:r w:rsidRPr="00703199">
        <w:t>PhD in Science and Technology Studies from Virginia Tech, Dean of the School of Communication at American University, and Gordon M. Goldstein, Adjunct Senior Fellow at the Council on Foreign Relations, (</w:t>
      </w:r>
      <w:r>
        <w:t>March 1</w:t>
      </w:r>
      <w:r w:rsidRPr="00C94678">
        <w:rPr>
          <w:vertAlign w:val="superscript"/>
        </w:rPr>
        <w:t>st</w:t>
      </w:r>
      <w:r w:rsidRPr="00703199">
        <w:t>,</w:t>
      </w:r>
      <w:r>
        <w:t xml:space="preserve"> 2021,</w:t>
      </w:r>
      <w:r w:rsidRPr="00703199">
        <w:t xml:space="preserve"> “The Real Lesson of the Texas Power Debacle”, Lawfare, 3/1/2021, https://www.lawfareblog.com/real-lesson-texas-power-debacle)</w:t>
      </w:r>
    </w:p>
    <w:p w14:paraId="52B0C15F" w14:textId="77777777" w:rsidR="00530365" w:rsidRPr="007A7F37" w:rsidRDefault="00530365" w:rsidP="00530365">
      <w:pPr>
        <w:rPr>
          <w:rStyle w:val="StyleUnderline"/>
        </w:rPr>
      </w:pPr>
      <w:r w:rsidRPr="007A7F37">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C94678">
        <w:rPr>
          <w:rStyle w:val="StyleUnderline"/>
        </w:rPr>
        <w:t>Texas</w:t>
      </w:r>
      <w:r w:rsidRPr="007A7F37">
        <w:rPr>
          <w:sz w:val="16"/>
        </w:rPr>
        <w:t xml:space="preserve">, where a winter storm overwhelmed the state’s electrical grid and brought the state to a near-total blackout. But it </w:t>
      </w:r>
      <w:r w:rsidRPr="00C94678">
        <w:rPr>
          <w:rStyle w:val="StyleUnderline"/>
        </w:rPr>
        <w:t>should</w:t>
      </w:r>
      <w:r w:rsidRPr="007A7F37">
        <w:rPr>
          <w:sz w:val="16"/>
        </w:rPr>
        <w:t xml:space="preserve"> also </w:t>
      </w:r>
      <w:r w:rsidRPr="00C94678">
        <w:rPr>
          <w:rStyle w:val="StyleUnderline"/>
        </w:rPr>
        <w:t xml:space="preserve">be interpreted as a </w:t>
      </w:r>
      <w:r w:rsidRPr="007A7F37">
        <w:rPr>
          <w:rStyle w:val="StyleUnderline"/>
        </w:rPr>
        <w:t xml:space="preserve">preemptive </w:t>
      </w:r>
      <w:r w:rsidRPr="007A7F37">
        <w:rPr>
          <w:rStyle w:val="Emphasis"/>
        </w:rPr>
        <w:t>warning</w:t>
      </w:r>
      <w:r w:rsidRPr="007A7F37">
        <w:rPr>
          <w:rStyle w:val="StyleUnderline"/>
        </w:rPr>
        <w:t xml:space="preserve"> of</w:t>
      </w:r>
      <w:r w:rsidRPr="00C94678">
        <w:rPr>
          <w:rStyle w:val="StyleUnderline"/>
        </w:rPr>
        <w:t xml:space="preserve"> what Americans</w:t>
      </w:r>
      <w:r w:rsidRPr="007A7F37">
        <w:rPr>
          <w:sz w:val="16"/>
        </w:rPr>
        <w:t xml:space="preserve"> will </w:t>
      </w:r>
      <w:r w:rsidRPr="00C94678">
        <w:rPr>
          <w:rStyle w:val="StyleUnderline"/>
        </w:rPr>
        <w:t xml:space="preserve">face from </w:t>
      </w:r>
      <w:r w:rsidRPr="007A7F37">
        <w:rPr>
          <w:rStyle w:val="StyleUnderline"/>
        </w:rPr>
        <w:t>the next generation</w:t>
      </w:r>
      <w:r w:rsidRPr="00C94678">
        <w:rPr>
          <w:rStyle w:val="StyleUnderline"/>
        </w:rPr>
        <w:t xml:space="preserve"> of the </w:t>
      </w:r>
      <w:r w:rsidRPr="00C94678">
        <w:rPr>
          <w:rStyle w:val="Emphasis"/>
        </w:rPr>
        <w:t>internet</w:t>
      </w:r>
      <w:r w:rsidRPr="00C94678">
        <w:rPr>
          <w:rStyle w:val="StyleUnderline"/>
        </w:rPr>
        <w:t xml:space="preserve"> and the new </w:t>
      </w:r>
      <w:r w:rsidRPr="007A7F37">
        <w:rPr>
          <w:rStyle w:val="StyleUnderline"/>
        </w:rPr>
        <w:t>realm of cybersecurity risk it</w:t>
      </w:r>
      <w:r w:rsidRPr="00C94678">
        <w:rPr>
          <w:rStyle w:val="StyleUnderline"/>
        </w:rPr>
        <w:t xml:space="preserve"> </w:t>
      </w:r>
      <w:r w:rsidRPr="007A7F37">
        <w:rPr>
          <w:rStyle w:val="StyleUnderline"/>
        </w:rPr>
        <w:t xml:space="preserve">will </w:t>
      </w:r>
      <w:r w:rsidRPr="007A7F37">
        <w:rPr>
          <w:rStyle w:val="Emphasis"/>
        </w:rPr>
        <w:t>dramatically</w:t>
      </w:r>
      <w:r w:rsidRPr="007A7F37">
        <w:rPr>
          <w:rStyle w:val="StyleUnderline"/>
        </w:rPr>
        <w:t xml:space="preserve"> amplify.  </w:t>
      </w:r>
    </w:p>
    <w:p w14:paraId="61F729FC" w14:textId="77777777" w:rsidR="00530365" w:rsidRPr="000B4811" w:rsidRDefault="00530365" w:rsidP="00530365">
      <w:pPr>
        <w:rPr>
          <w:sz w:val="16"/>
        </w:rPr>
      </w:pPr>
      <w:r w:rsidRPr="000B4811">
        <w:rPr>
          <w:sz w:val="16"/>
        </w:rPr>
        <w:t>Both forms of infrastructure—</w:t>
      </w:r>
      <w:r w:rsidRPr="000B4811">
        <w:rPr>
          <w:rStyle w:val="StyleUnderline"/>
        </w:rPr>
        <w:t>a state-run electrical grid and</w:t>
      </w:r>
      <w:r w:rsidRPr="000B4811">
        <w:rPr>
          <w:sz w:val="16"/>
        </w:rPr>
        <w:t xml:space="preserve"> the </w:t>
      </w:r>
      <w:r w:rsidRPr="000B4811">
        <w:rPr>
          <w:rStyle w:val="Emphasis"/>
        </w:rPr>
        <w:t>5G</w:t>
      </w:r>
      <w:r w:rsidRPr="000B4811">
        <w:rPr>
          <w:rStyle w:val="StyleUnderline"/>
        </w:rPr>
        <w:t xml:space="preserve"> and “</w:t>
      </w:r>
      <w:r w:rsidRPr="000B4811">
        <w:rPr>
          <w:rStyle w:val="Emphasis"/>
        </w:rPr>
        <w:t>internet of things</w:t>
      </w:r>
      <w:r w:rsidRPr="000B4811">
        <w:rPr>
          <w:rStyle w:val="StyleUnderline"/>
        </w:rPr>
        <w:t>” future</w:t>
      </w:r>
      <w:r w:rsidRPr="000B4811">
        <w:rPr>
          <w:sz w:val="16"/>
        </w:rPr>
        <w:t xml:space="preserve"> to which we are rapidly hurtling—</w:t>
      </w:r>
      <w:r w:rsidRPr="000B4811">
        <w:rPr>
          <w:rStyle w:val="StyleUnderline"/>
        </w:rPr>
        <w:t>share three attributes</w:t>
      </w:r>
      <w:r w:rsidRPr="000B4811">
        <w:rPr>
          <w:sz w:val="16"/>
        </w:rPr>
        <w:t xml:space="preserve">. First, their </w:t>
      </w:r>
      <w:r w:rsidRPr="000B4811">
        <w:rPr>
          <w:rStyle w:val="StyleUnderline"/>
        </w:rPr>
        <w:t>construction reflects</w:t>
      </w:r>
      <w:r w:rsidRPr="000B4811">
        <w:rPr>
          <w:sz w:val="16"/>
        </w:rPr>
        <w:t xml:space="preserve"> a lack of imagination about the </w:t>
      </w:r>
      <w:r w:rsidRPr="000B4811">
        <w:rPr>
          <w:rStyle w:val="StyleUnderline"/>
        </w:rPr>
        <w:t xml:space="preserve">danger that can quickly </w:t>
      </w:r>
      <w:r w:rsidRPr="000B4811">
        <w:rPr>
          <w:rStyle w:val="Emphasis"/>
        </w:rPr>
        <w:t>coalesce</w:t>
      </w:r>
      <w:r w:rsidRPr="000B4811">
        <w:rPr>
          <w:sz w:val="16"/>
        </w:rPr>
        <w:t xml:space="preserve"> </w:t>
      </w:r>
      <w:r w:rsidRPr="000B4811">
        <w:rPr>
          <w:rStyle w:val="StyleUnderline"/>
        </w:rPr>
        <w:t>when</w:t>
      </w:r>
      <w:r w:rsidRPr="000B4811">
        <w:rPr>
          <w:sz w:val="16"/>
        </w:rPr>
        <w:t xml:space="preserve"> seemingly </w:t>
      </w:r>
      <w:r w:rsidRPr="000B4811">
        <w:rPr>
          <w:rStyle w:val="StyleUnderline"/>
        </w:rPr>
        <w:t>remote threat scenarios become real</w:t>
      </w:r>
      <w:r w:rsidRPr="000B4811">
        <w:rPr>
          <w:sz w:val="16"/>
        </w:rPr>
        <w:t xml:space="preserve">. Second, compounding a lack of analytic imagination is an absence of preparedness. Third, for both the Texas electrical grid and the emerging internet, public policy protections are either meager or completely absent.  </w:t>
      </w:r>
    </w:p>
    <w:p w14:paraId="62128588" w14:textId="77777777" w:rsidR="00530365" w:rsidRPr="007A7F37" w:rsidRDefault="00530365" w:rsidP="00530365">
      <w:pPr>
        <w:rPr>
          <w:sz w:val="16"/>
        </w:rPr>
      </w:pPr>
      <w:r w:rsidRPr="000B4811">
        <w:rPr>
          <w:sz w:val="16"/>
        </w:rPr>
        <w:t xml:space="preserve">In planning for the resilience of its electrical grid, </w:t>
      </w:r>
      <w:r w:rsidRPr="000B4811">
        <w:rPr>
          <w:rStyle w:val="StyleUnderline"/>
        </w:rPr>
        <w:t>public officials</w:t>
      </w:r>
      <w:r w:rsidRPr="000B4811">
        <w:rPr>
          <w:sz w:val="16"/>
        </w:rPr>
        <w:t xml:space="preserve"> in Texas </w:t>
      </w:r>
      <w:r w:rsidRPr="000B4811">
        <w:rPr>
          <w:rStyle w:val="Emphasis"/>
        </w:rPr>
        <w:t>discounted</w:t>
      </w:r>
      <w:r w:rsidRPr="000B4811">
        <w:rPr>
          <w:rStyle w:val="StyleUnderline"/>
        </w:rPr>
        <w:t xml:space="preserve"> the</w:t>
      </w:r>
      <w:r w:rsidRPr="000B4811">
        <w:rPr>
          <w:sz w:val="16"/>
        </w:rPr>
        <w:t xml:space="preserve"> potentially</w:t>
      </w:r>
      <w:r w:rsidRPr="007A7F37">
        <w:rPr>
          <w:sz w:val="16"/>
        </w:rPr>
        <w:t xml:space="preserve"> </w:t>
      </w:r>
      <w:r w:rsidRPr="00C94678">
        <w:rPr>
          <w:rStyle w:val="StyleUnderline"/>
        </w:rPr>
        <w:t xml:space="preserve">devastating disruption that could occur from </w:t>
      </w:r>
      <w:r w:rsidRPr="00C94678">
        <w:rPr>
          <w:rStyle w:val="Emphasis"/>
        </w:rPr>
        <w:t>unpredictable</w:t>
      </w:r>
      <w:r w:rsidRPr="00C94678">
        <w:rPr>
          <w:rStyle w:val="StyleUnderline"/>
        </w:rPr>
        <w:t xml:space="preserve"> events</w:t>
      </w:r>
      <w:r w:rsidRPr="007A7F37">
        <w:rPr>
          <w:sz w:val="16"/>
        </w:rPr>
        <w:t xml:space="preserve">—whether related to climate change or just a once-a-century anomaly. </w:t>
      </w:r>
      <w:r w:rsidRPr="00C94678">
        <w:rPr>
          <w:rStyle w:val="StyleUnderline"/>
        </w:rPr>
        <w:t>They</w:t>
      </w:r>
      <w:r w:rsidRPr="007A7F37">
        <w:rPr>
          <w:sz w:val="16"/>
        </w:rPr>
        <w:t xml:space="preserve"> also </w:t>
      </w:r>
      <w:r w:rsidRPr="00C94678">
        <w:rPr>
          <w:rStyle w:val="StyleUnderline"/>
        </w:rPr>
        <w:t>eschewed precautions</w:t>
      </w:r>
      <w:r w:rsidRPr="007A7F37">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7B999C34" w14:textId="77777777" w:rsidR="00530365" w:rsidRPr="007A7F37" w:rsidRDefault="00530365" w:rsidP="00530365">
      <w:pPr>
        <w:rPr>
          <w:sz w:val="16"/>
        </w:rPr>
      </w:pPr>
      <w:r w:rsidRPr="00887416">
        <w:rPr>
          <w:rStyle w:val="StyleUnderline"/>
          <w:highlight w:val="yellow"/>
        </w:rPr>
        <w:t>As the U</w:t>
      </w:r>
      <w:r w:rsidRPr="007A7F37">
        <w:rPr>
          <w:sz w:val="16"/>
        </w:rPr>
        <w:t xml:space="preserve">nited </w:t>
      </w:r>
      <w:r w:rsidRPr="00887416">
        <w:rPr>
          <w:rStyle w:val="StyleUnderline"/>
          <w:highlight w:val="yellow"/>
        </w:rPr>
        <w:t>S</w:t>
      </w:r>
      <w:r w:rsidRPr="007A7F37">
        <w:rPr>
          <w:sz w:val="16"/>
        </w:rPr>
        <w:t xml:space="preserve">tates </w:t>
      </w:r>
      <w:r w:rsidRPr="00887416">
        <w:rPr>
          <w:rStyle w:val="StyleUnderline"/>
          <w:highlight w:val="yellow"/>
        </w:rPr>
        <w:t>builds out a</w:t>
      </w:r>
      <w:r w:rsidRPr="00C94678">
        <w:rPr>
          <w:rStyle w:val="StyleUnderline"/>
        </w:rPr>
        <w:t xml:space="preserve"> new </w:t>
      </w:r>
      <w:r w:rsidRPr="00E83D13">
        <w:rPr>
          <w:rStyle w:val="StyleUnderline"/>
        </w:rPr>
        <w:t xml:space="preserve">national </w:t>
      </w:r>
      <w:r w:rsidRPr="00887416">
        <w:rPr>
          <w:rStyle w:val="Emphasis"/>
          <w:highlight w:val="yellow"/>
        </w:rPr>
        <w:t>5G</w:t>
      </w:r>
      <w:r w:rsidRPr="00887416">
        <w:rPr>
          <w:rStyle w:val="StyleUnderline"/>
          <w:highlight w:val="yellow"/>
        </w:rPr>
        <w:t xml:space="preserve"> cyber-physical</w:t>
      </w:r>
      <w:r w:rsidRPr="00E83D13">
        <w:rPr>
          <w:rStyle w:val="StyleUnderline"/>
        </w:rPr>
        <w:t xml:space="preserve"> communications</w:t>
      </w:r>
      <w:r w:rsidRPr="00C94678">
        <w:rPr>
          <w:rStyle w:val="StyleUnderline"/>
        </w:rPr>
        <w:t xml:space="preserve"> </w:t>
      </w:r>
      <w:r w:rsidRPr="00887416">
        <w:rPr>
          <w:rStyle w:val="StyleUnderline"/>
          <w:highlight w:val="yellow"/>
        </w:rPr>
        <w:t>network</w:t>
      </w:r>
      <w:r w:rsidRPr="007A7F37">
        <w:rPr>
          <w:sz w:val="16"/>
        </w:rPr>
        <w:t xml:space="preserve"> through private service providers, </w:t>
      </w:r>
      <w:r w:rsidRPr="00C94678">
        <w:rPr>
          <w:rStyle w:val="StyleUnderline"/>
        </w:rPr>
        <w:t>Americans</w:t>
      </w:r>
      <w:r w:rsidRPr="007A7F37">
        <w:rPr>
          <w:sz w:val="16"/>
        </w:rPr>
        <w:t xml:space="preserve"> similarly </w:t>
      </w:r>
      <w:r w:rsidRPr="00C94678">
        <w:rPr>
          <w:rStyle w:val="Emphasis"/>
        </w:rPr>
        <w:t>discount</w:t>
      </w:r>
      <w:r w:rsidRPr="00C94678">
        <w:rPr>
          <w:rStyle w:val="StyleUnderline"/>
        </w:rPr>
        <w:t xml:space="preserve"> the </w:t>
      </w:r>
      <w:r w:rsidRPr="00C94678">
        <w:rPr>
          <w:rStyle w:val="Emphasis"/>
        </w:rPr>
        <w:t>risks</w:t>
      </w:r>
      <w:r w:rsidRPr="007A7F37">
        <w:rPr>
          <w:sz w:val="16"/>
        </w:rPr>
        <w:t xml:space="preserve">—myriad </w:t>
      </w:r>
      <w:r w:rsidRPr="00C94678">
        <w:rPr>
          <w:rStyle w:val="StyleUnderline"/>
        </w:rPr>
        <w:t>in their diversity and severity</w:t>
      </w:r>
      <w:r w:rsidRPr="007A7F37">
        <w:rPr>
          <w:sz w:val="16"/>
        </w:rPr>
        <w:t>—</w:t>
      </w:r>
      <w:r w:rsidRPr="00C94678">
        <w:rPr>
          <w:rStyle w:val="StyleUnderline"/>
        </w:rPr>
        <w:t xml:space="preserve">that are </w:t>
      </w:r>
      <w:r w:rsidRPr="00E83D13">
        <w:rPr>
          <w:rStyle w:val="Emphasis"/>
        </w:rPr>
        <w:t>orders</w:t>
      </w:r>
      <w:r w:rsidRPr="00E83D13">
        <w:rPr>
          <w:rStyle w:val="StyleUnderline"/>
        </w:rPr>
        <w:t xml:space="preserve"> of </w:t>
      </w:r>
      <w:r w:rsidRPr="00E83D13">
        <w:rPr>
          <w:rStyle w:val="Emphasis"/>
        </w:rPr>
        <w:t>magnitude</w:t>
      </w:r>
      <w:r w:rsidRPr="007A7F37">
        <w:rPr>
          <w:sz w:val="16"/>
        </w:rPr>
        <w:t xml:space="preserve"> </w:t>
      </w:r>
      <w:r w:rsidRPr="00C94678">
        <w:rPr>
          <w:rStyle w:val="StyleUnderline"/>
        </w:rPr>
        <w:t xml:space="preserve">more </w:t>
      </w:r>
      <w:r w:rsidRPr="00C94678">
        <w:rPr>
          <w:rStyle w:val="Emphasis"/>
        </w:rPr>
        <w:t>significant</w:t>
      </w:r>
      <w:r w:rsidRPr="007A7F37">
        <w:rPr>
          <w:sz w:val="16"/>
        </w:rPr>
        <w:t xml:space="preserve"> </w:t>
      </w:r>
      <w:r w:rsidRPr="00C94678">
        <w:rPr>
          <w:rStyle w:val="StyleUnderline"/>
        </w:rPr>
        <w:t>than what Texas confronted</w:t>
      </w:r>
      <w:r w:rsidRPr="007A7F37">
        <w:rPr>
          <w:sz w:val="16"/>
        </w:rPr>
        <w:t xml:space="preserve"> recently. More physical things than people are already connected. </w:t>
      </w:r>
      <w:r w:rsidRPr="00887416">
        <w:rPr>
          <w:rStyle w:val="StyleUnderline"/>
          <w:highlight w:val="yellow"/>
        </w:rPr>
        <w:t>The</w:t>
      </w:r>
      <w:r w:rsidRPr="007A7F37">
        <w:rPr>
          <w:sz w:val="16"/>
        </w:rPr>
        <w:t xml:space="preserve"> super empowered </w:t>
      </w:r>
      <w:r w:rsidRPr="00887416">
        <w:rPr>
          <w:rStyle w:val="StyleUnderline"/>
          <w:highlight w:val="yellow"/>
        </w:rPr>
        <w:t>internet of tomorrow</w:t>
      </w:r>
      <w:r w:rsidRPr="007A7F37">
        <w:rPr>
          <w:sz w:val="16"/>
        </w:rPr>
        <w:t xml:space="preserve">, known among some in the field as the “internet of everything,” </w:t>
      </w:r>
      <w:r w:rsidRPr="00887416">
        <w:rPr>
          <w:rStyle w:val="StyleUnderline"/>
          <w:highlight w:val="yellow"/>
        </w:rPr>
        <w:t>will exceed</w:t>
      </w:r>
      <w:r w:rsidRPr="00C94678">
        <w:rPr>
          <w:rStyle w:val="StyleUnderline"/>
        </w:rPr>
        <w:t xml:space="preserve"> by </w:t>
      </w:r>
      <w:r w:rsidRPr="00887416">
        <w:rPr>
          <w:rStyle w:val="Emphasis"/>
          <w:highlight w:val="yellow"/>
        </w:rPr>
        <w:t>tens of billions</w:t>
      </w:r>
      <w:r w:rsidRPr="00887416">
        <w:rPr>
          <w:rStyle w:val="StyleUnderline"/>
          <w:highlight w:val="yellow"/>
        </w:rPr>
        <w:t xml:space="preserve"> of devices</w:t>
      </w:r>
      <w:r w:rsidRPr="007A7F37">
        <w:rPr>
          <w:sz w:val="16"/>
        </w:rPr>
        <w:t xml:space="preserve"> the number of connections between individuals simply communicating via social media or digital screens. </w:t>
      </w:r>
    </w:p>
    <w:p w14:paraId="4F0A6303" w14:textId="77777777" w:rsidR="00530365" w:rsidRPr="007A7F37" w:rsidRDefault="00530365" w:rsidP="00530365">
      <w:pPr>
        <w:rPr>
          <w:sz w:val="16"/>
        </w:rPr>
      </w:pPr>
      <w:r w:rsidRPr="007A7F37">
        <w:rPr>
          <w:sz w:val="16"/>
        </w:rPr>
        <w:t xml:space="preserve">This confronts policymakers with an imminent threat: </w:t>
      </w:r>
      <w:r w:rsidRPr="00887416">
        <w:rPr>
          <w:rStyle w:val="StyleUnderline"/>
          <w:highlight w:val="yellow"/>
        </w:rPr>
        <w:t>A cyber outage is</w:t>
      </w:r>
      <w:r w:rsidRPr="00C94678">
        <w:rPr>
          <w:rStyle w:val="StyleUnderline"/>
        </w:rPr>
        <w:t xml:space="preserve"> </w:t>
      </w:r>
      <w:r w:rsidRPr="00C94678">
        <w:rPr>
          <w:rStyle w:val="Emphasis"/>
        </w:rPr>
        <w:t>no longer</w:t>
      </w:r>
      <w:r w:rsidRPr="007A7F37">
        <w:rPr>
          <w:sz w:val="16"/>
        </w:rPr>
        <w:t xml:space="preserve"> </w:t>
      </w:r>
      <w:r w:rsidRPr="00887416">
        <w:rPr>
          <w:rStyle w:val="StyleUnderline"/>
          <w:highlight w:val="yellow"/>
        </w:rPr>
        <w:t>about</w:t>
      </w:r>
      <w:r w:rsidRPr="00C94678">
        <w:rPr>
          <w:rStyle w:val="StyleUnderline"/>
        </w:rPr>
        <w:t xml:space="preserve"> losing digital communications but</w:t>
      </w:r>
      <w:r w:rsidRPr="007A7F37">
        <w:rPr>
          <w:sz w:val="16"/>
        </w:rPr>
        <w:t xml:space="preserve"> about </w:t>
      </w:r>
      <w:r w:rsidRPr="00887416">
        <w:rPr>
          <w:rStyle w:val="StyleUnderline"/>
          <w:highlight w:val="yellow"/>
        </w:rPr>
        <w:t xml:space="preserve">losing basic </w:t>
      </w:r>
      <w:r w:rsidRPr="00887416">
        <w:rPr>
          <w:rStyle w:val="Emphasis"/>
          <w:highlight w:val="yellow"/>
        </w:rPr>
        <w:t>societal functioning</w:t>
      </w:r>
      <w:r w:rsidRPr="00887416">
        <w:rPr>
          <w:rStyle w:val="StyleUnderline"/>
          <w:highlight w:val="yellow"/>
        </w:rPr>
        <w:t xml:space="preserve"> and</w:t>
      </w:r>
      <w:r w:rsidRPr="00C94678">
        <w:rPr>
          <w:rStyle w:val="StyleUnderline"/>
        </w:rPr>
        <w:t xml:space="preserve"> even </w:t>
      </w:r>
      <w:r w:rsidRPr="00887416">
        <w:rPr>
          <w:rStyle w:val="Emphasis"/>
          <w:highlight w:val="yellow"/>
        </w:rPr>
        <w:t>human life</w:t>
      </w:r>
      <w:r w:rsidRPr="007A7F37">
        <w:rPr>
          <w:sz w:val="16"/>
        </w:rPr>
        <w:t xml:space="preserve">. </w:t>
      </w:r>
      <w:r w:rsidRPr="00C94678">
        <w:rPr>
          <w:rStyle w:val="StyleUnderline"/>
        </w:rPr>
        <w:t>The failure of imagination is to think of</w:t>
      </w:r>
      <w:r w:rsidRPr="007A7F37">
        <w:rPr>
          <w:sz w:val="16"/>
        </w:rPr>
        <w:t xml:space="preserve"> the </w:t>
      </w:r>
      <w:r w:rsidRPr="00C94678">
        <w:rPr>
          <w:rStyle w:val="StyleUnderline"/>
        </w:rPr>
        <w:t>SolarWinds</w:t>
      </w:r>
      <w:r w:rsidRPr="007A7F37">
        <w:rPr>
          <w:sz w:val="16"/>
        </w:rPr>
        <w:t xml:space="preserve"> attack on U.S. federal agencies and tech companies </w:t>
      </w:r>
      <w:r w:rsidRPr="00C94678">
        <w:rPr>
          <w:rStyle w:val="StyleUnderline"/>
        </w:rPr>
        <w:t xml:space="preserve">as a </w:t>
      </w:r>
      <w:r w:rsidRPr="00C94678">
        <w:rPr>
          <w:rStyle w:val="Emphasis"/>
        </w:rPr>
        <w:t>worst-case scenario</w:t>
      </w:r>
      <w:r w:rsidRPr="007A7F37">
        <w:rPr>
          <w:sz w:val="16"/>
        </w:rPr>
        <w:t xml:space="preserve">. The failure of imagination is to think of cybersecurity through a content-centric lens rather than as possible attacks on the material world. The </w:t>
      </w:r>
      <w:r w:rsidRPr="00887416">
        <w:rPr>
          <w:rStyle w:val="StyleUnderline"/>
          <w:highlight w:val="yellow"/>
        </w:rPr>
        <w:t>emergence of</w:t>
      </w:r>
      <w:r w:rsidRPr="00C94678">
        <w:rPr>
          <w:rStyle w:val="StyleUnderline"/>
        </w:rPr>
        <w:t xml:space="preserve"> internet-</w:t>
      </w:r>
      <w:r w:rsidRPr="00887416">
        <w:rPr>
          <w:rStyle w:val="StyleUnderline"/>
          <w:highlight w:val="yellow"/>
        </w:rPr>
        <w:t>connected</w:t>
      </w:r>
      <w:r w:rsidRPr="007A7F37">
        <w:rPr>
          <w:sz w:val="16"/>
        </w:rPr>
        <w:t xml:space="preserve"> cardiac </w:t>
      </w:r>
      <w:r w:rsidRPr="00887416">
        <w:rPr>
          <w:rStyle w:val="StyleUnderline"/>
          <w:highlight w:val="yellow"/>
        </w:rPr>
        <w:t>devices</w:t>
      </w:r>
      <w:r w:rsidRPr="007A7F37">
        <w:rPr>
          <w:sz w:val="16"/>
        </w:rPr>
        <w:t xml:space="preserve">, digitally dependent cars, and internet-connected agriculture systems </w:t>
      </w:r>
      <w:r w:rsidRPr="00887416">
        <w:rPr>
          <w:rStyle w:val="StyleUnderline"/>
          <w:highlight w:val="yellow"/>
        </w:rPr>
        <w:t>portend</w:t>
      </w:r>
      <w:r w:rsidRPr="00C94678">
        <w:rPr>
          <w:rStyle w:val="StyleUnderline"/>
        </w:rPr>
        <w:t xml:space="preserve"> the </w:t>
      </w:r>
      <w:r w:rsidRPr="00887416">
        <w:rPr>
          <w:rStyle w:val="StyleUnderline"/>
          <w:highlight w:val="yellow"/>
        </w:rPr>
        <w:t xml:space="preserve">stakes of a cyberattack to </w:t>
      </w:r>
      <w:r w:rsidRPr="00887416">
        <w:rPr>
          <w:rStyle w:val="Emphasis"/>
          <w:highlight w:val="yellow"/>
        </w:rPr>
        <w:t>health care</w:t>
      </w:r>
      <w:r w:rsidRPr="00887416">
        <w:rPr>
          <w:sz w:val="16"/>
          <w:highlight w:val="yellow"/>
        </w:rPr>
        <w:t xml:space="preserve">, </w:t>
      </w:r>
      <w:r w:rsidRPr="00887416">
        <w:rPr>
          <w:rStyle w:val="StyleUnderline"/>
          <w:highlight w:val="yellow"/>
        </w:rPr>
        <w:t xml:space="preserve">economic and </w:t>
      </w:r>
      <w:r w:rsidRPr="00887416">
        <w:rPr>
          <w:rStyle w:val="Emphasis"/>
          <w:highlight w:val="yellow"/>
        </w:rPr>
        <w:t>social functioning</w:t>
      </w:r>
      <w:r w:rsidRPr="00887416">
        <w:rPr>
          <w:sz w:val="16"/>
          <w:highlight w:val="yellow"/>
        </w:rPr>
        <w:t xml:space="preserve">, </w:t>
      </w:r>
      <w:r w:rsidRPr="00887416">
        <w:rPr>
          <w:rStyle w:val="StyleUnderline"/>
          <w:highlight w:val="yellow"/>
        </w:rPr>
        <w:t xml:space="preserve">and </w:t>
      </w:r>
      <w:r w:rsidRPr="00887416">
        <w:rPr>
          <w:rStyle w:val="Emphasis"/>
          <w:highlight w:val="yellow"/>
        </w:rPr>
        <w:t>food security.</w:t>
      </w:r>
      <w:r w:rsidRPr="007A7F37">
        <w:rPr>
          <w:sz w:val="16"/>
        </w:rPr>
        <w:t xml:space="preserve">  </w:t>
      </w:r>
    </w:p>
    <w:p w14:paraId="5C854820" w14:textId="77777777" w:rsidR="00530365" w:rsidRPr="007A7F37" w:rsidRDefault="00530365" w:rsidP="00530365">
      <w:pPr>
        <w:rPr>
          <w:sz w:val="16"/>
        </w:rPr>
      </w:pPr>
      <w:r w:rsidRPr="007A7F37">
        <w:rPr>
          <w:sz w:val="16"/>
        </w:rPr>
        <w:t xml:space="preserve">The United States should be prepared for, and certainly not be caught by surprise by, such cyberattacks. Yet, </w:t>
      </w:r>
      <w:r w:rsidRPr="00C94678">
        <w:rPr>
          <w:rStyle w:val="StyleUnderline"/>
        </w:rPr>
        <w:t>the internet</w:t>
      </w:r>
      <w:r w:rsidRPr="007A7F37">
        <w:rPr>
          <w:sz w:val="16"/>
        </w:rPr>
        <w:t xml:space="preserve"> of everything </w:t>
      </w:r>
      <w:r w:rsidRPr="00C94678">
        <w:rPr>
          <w:rStyle w:val="StyleUnderline"/>
        </w:rPr>
        <w:t xml:space="preserve">is notoriously </w:t>
      </w:r>
      <w:r w:rsidRPr="00C94678">
        <w:rPr>
          <w:rStyle w:val="Emphasis"/>
        </w:rPr>
        <w:t>insecure</w:t>
      </w:r>
      <w:r w:rsidRPr="007A7F37">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887416">
        <w:rPr>
          <w:rStyle w:val="StyleUnderline"/>
          <w:highlight w:val="yellow"/>
        </w:rPr>
        <w:t>Industrial</w:t>
      </w:r>
      <w:r w:rsidRPr="00C94678">
        <w:rPr>
          <w:rStyle w:val="StyleUnderline"/>
        </w:rPr>
        <w:t xml:space="preserve"> cyber-physical </w:t>
      </w:r>
      <w:r w:rsidRPr="00887416">
        <w:rPr>
          <w:rStyle w:val="Emphasis"/>
          <w:highlight w:val="yellow"/>
        </w:rPr>
        <w:t>systems</w:t>
      </w:r>
      <w:r w:rsidRPr="00887416">
        <w:rPr>
          <w:rStyle w:val="StyleUnderline"/>
          <w:highlight w:val="yellow"/>
        </w:rPr>
        <w:t xml:space="preserve"> are based on </w:t>
      </w:r>
      <w:r w:rsidRPr="00887416">
        <w:rPr>
          <w:rStyle w:val="Emphasis"/>
          <w:sz w:val="26"/>
          <w:szCs w:val="26"/>
          <w:highlight w:val="yellow"/>
        </w:rPr>
        <w:t>technical standards</w:t>
      </w:r>
      <w:r w:rsidRPr="00887416">
        <w:rPr>
          <w:rStyle w:val="StyleUnderline"/>
          <w:highlight w:val="yellow"/>
        </w:rPr>
        <w:t xml:space="preserve"> that have not been</w:t>
      </w:r>
      <w:r w:rsidRPr="00C94678">
        <w:rPr>
          <w:rStyle w:val="StyleUnderline"/>
        </w:rPr>
        <w:t xml:space="preserve"> collaboratively </w:t>
      </w:r>
      <w:r w:rsidRPr="00887416">
        <w:rPr>
          <w:rStyle w:val="StyleUnderline"/>
          <w:highlight w:val="yellow"/>
        </w:rPr>
        <w:t xml:space="preserve">vetted for </w:t>
      </w:r>
      <w:r w:rsidRPr="00887416">
        <w:rPr>
          <w:rStyle w:val="Emphasis"/>
          <w:highlight w:val="yellow"/>
        </w:rPr>
        <w:t>security</w:t>
      </w:r>
      <w:r w:rsidRPr="00887416">
        <w:rPr>
          <w:rStyle w:val="StyleUnderline"/>
          <w:highlight w:val="yellow"/>
        </w:rPr>
        <w:t xml:space="preserve"> and </w:t>
      </w:r>
      <w:r w:rsidRPr="00887416">
        <w:rPr>
          <w:rStyle w:val="Emphasis"/>
          <w:highlight w:val="yellow"/>
        </w:rPr>
        <w:t>interoperability</w:t>
      </w:r>
      <w:r w:rsidRPr="007A7F37">
        <w:rPr>
          <w:sz w:val="16"/>
        </w:rPr>
        <w:t xml:space="preserve">. One of the most infamous cyberattacks—the so-called Mirai botnet that took down major media sites and corporations—hijacked these insecure objects in homes to carry out the assault. The United States is not yet prepared.  </w:t>
      </w:r>
    </w:p>
    <w:p w14:paraId="002CCBE5" w14:textId="77777777" w:rsidR="00530365" w:rsidRPr="007A7F37" w:rsidRDefault="00530365" w:rsidP="00530365">
      <w:pPr>
        <w:rPr>
          <w:sz w:val="16"/>
          <w:szCs w:val="16"/>
        </w:rPr>
      </w:pPr>
      <w:r w:rsidRPr="007A7F37">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5196C29E" w14:textId="77777777" w:rsidR="00530365" w:rsidRPr="007A7F37" w:rsidRDefault="00530365" w:rsidP="00530365">
      <w:pPr>
        <w:rPr>
          <w:sz w:val="16"/>
        </w:rPr>
      </w:pPr>
      <w:r w:rsidRPr="007A7F37">
        <w:rPr>
          <w:sz w:val="16"/>
        </w:rPr>
        <w:t xml:space="preserve">This failure of imagination, preparedness and policy protection must not be America’s cyber future; </w:t>
      </w:r>
      <w:r w:rsidRPr="00887416">
        <w:rPr>
          <w:rStyle w:val="StyleUnderline"/>
          <w:highlight w:val="yellow"/>
        </w:rPr>
        <w:t>the stakes are</w:t>
      </w:r>
      <w:r w:rsidRPr="00C94678">
        <w:rPr>
          <w:rStyle w:val="StyleUnderline"/>
        </w:rPr>
        <w:t xml:space="preserve"> far </w:t>
      </w:r>
      <w:r w:rsidRPr="00887416">
        <w:rPr>
          <w:rStyle w:val="Emphasis"/>
          <w:highlight w:val="yellow"/>
        </w:rPr>
        <w:t>too high</w:t>
      </w:r>
      <w:r w:rsidRPr="00C94678">
        <w:rPr>
          <w:rStyle w:val="StyleUnderline"/>
        </w:rPr>
        <w:t xml:space="preserve"> and the costs are far </w:t>
      </w:r>
      <w:r w:rsidRPr="00C94678">
        <w:rPr>
          <w:rStyle w:val="Emphasis"/>
        </w:rPr>
        <w:t>too great.</w:t>
      </w:r>
      <w:r w:rsidRPr="007A7F37">
        <w:rPr>
          <w:sz w:val="16"/>
        </w:rPr>
        <w:t xml:space="preserve"> The Texas disaster is a potent illustration of what has always been true: Our digital society and economy are extremely vulnerable and grow more porous and subject to penetration day by day. </w:t>
      </w:r>
      <w:r w:rsidRPr="00C94678">
        <w:rPr>
          <w:rStyle w:val="StyleUnderline"/>
        </w:rPr>
        <w:t>As digital sensors</w:t>
      </w:r>
      <w:r w:rsidRPr="007A7F37">
        <w:rPr>
          <w:sz w:val="16"/>
        </w:rPr>
        <w:t xml:space="preserve"> and cyber control systems </w:t>
      </w:r>
      <w:r w:rsidRPr="00C94678">
        <w:rPr>
          <w:rStyle w:val="StyleUnderline"/>
        </w:rPr>
        <w:t>become further embedded</w:t>
      </w:r>
      <w:r w:rsidRPr="007A7F37">
        <w:rPr>
          <w:sz w:val="16"/>
        </w:rPr>
        <w:t xml:space="preserve"> in physical infrastructure like energy systems, agriculture and transportation, </w:t>
      </w:r>
      <w:r w:rsidRPr="00C94678">
        <w:rPr>
          <w:rStyle w:val="StyleUnderline"/>
        </w:rPr>
        <w:t xml:space="preserve">there is no longer a separation between security of the </w:t>
      </w:r>
      <w:r w:rsidRPr="00C94678">
        <w:rPr>
          <w:rStyle w:val="Emphasis"/>
        </w:rPr>
        <w:t>“real” world</w:t>
      </w:r>
      <w:r w:rsidRPr="007A7F37">
        <w:rPr>
          <w:sz w:val="16"/>
        </w:rPr>
        <w:t xml:space="preserve"> </w:t>
      </w:r>
      <w:r w:rsidRPr="00C94678">
        <w:rPr>
          <w:rStyle w:val="StyleUnderline"/>
        </w:rPr>
        <w:t xml:space="preserve">and security of the </w:t>
      </w:r>
      <w:r w:rsidRPr="00C94678">
        <w:rPr>
          <w:rStyle w:val="Emphasis"/>
        </w:rPr>
        <w:t>online world</w:t>
      </w:r>
      <w:r w:rsidRPr="007A7F37">
        <w:rPr>
          <w:sz w:val="16"/>
        </w:rPr>
        <w:t xml:space="preserve">. </w:t>
      </w:r>
      <w:r w:rsidRPr="00C94678">
        <w:rPr>
          <w:rStyle w:val="StyleUnderline"/>
        </w:rPr>
        <w:t xml:space="preserve">They are </w:t>
      </w:r>
      <w:r w:rsidRPr="00C94678">
        <w:rPr>
          <w:rStyle w:val="Emphasis"/>
        </w:rPr>
        <w:t>entangled</w:t>
      </w:r>
      <w:r w:rsidRPr="00C94678">
        <w:rPr>
          <w:rStyle w:val="StyleUnderline"/>
        </w:rPr>
        <w:t xml:space="preserve"> and</w:t>
      </w:r>
      <w:r w:rsidRPr="007A7F37">
        <w:rPr>
          <w:sz w:val="16"/>
        </w:rPr>
        <w:t xml:space="preserve"> increasingly </w:t>
      </w:r>
      <w:r w:rsidRPr="00C94678">
        <w:rPr>
          <w:rStyle w:val="Emphasis"/>
        </w:rPr>
        <w:t>enmeshed</w:t>
      </w:r>
      <w:r w:rsidRPr="007A7F37">
        <w:rPr>
          <w:sz w:val="16"/>
        </w:rPr>
        <w:t xml:space="preserve">—and policy has yet to catch up to either envisioning or mitigating the looming threats the U.S. confronts. </w:t>
      </w:r>
    </w:p>
    <w:p w14:paraId="1FB50A9B" w14:textId="77777777" w:rsidR="00530365" w:rsidRDefault="00530365" w:rsidP="00530365">
      <w:pPr>
        <w:rPr>
          <w:rStyle w:val="StyleUnderline"/>
        </w:rPr>
      </w:pPr>
      <w:r w:rsidRPr="007A7F37">
        <w:rPr>
          <w:sz w:val="16"/>
        </w:rPr>
        <w:t xml:space="preserve">If the energy grid cannot weather a winter storm, how can it be expected to withstand a major cyberattack? What other </w:t>
      </w:r>
      <w:r w:rsidRPr="00C94678">
        <w:rPr>
          <w:rStyle w:val="StyleUnderline"/>
        </w:rPr>
        <w:t>vital forms of national infrastructure</w:t>
      </w:r>
      <w:r w:rsidRPr="007A7F37">
        <w:rPr>
          <w:sz w:val="16"/>
        </w:rPr>
        <w:t>—ranging from water, bridges, highways and roads, and ultimately our day-to-day financial system—</w:t>
      </w:r>
      <w:r w:rsidRPr="00C94678">
        <w:rPr>
          <w:rStyle w:val="StyleUnderline"/>
        </w:rPr>
        <w:t xml:space="preserve">are </w:t>
      </w:r>
      <w:r w:rsidRPr="00C94678">
        <w:rPr>
          <w:rStyle w:val="Emphasis"/>
        </w:rPr>
        <w:t>comparably</w:t>
      </w:r>
      <w:r w:rsidRPr="00C94678">
        <w:rPr>
          <w:rStyle w:val="StyleUnderline"/>
        </w:rPr>
        <w:t xml:space="preserve"> at </w:t>
      </w:r>
      <w:r w:rsidRPr="00C94678">
        <w:rPr>
          <w:rStyle w:val="Emphasis"/>
        </w:rPr>
        <w:t>risk</w:t>
      </w:r>
      <w:r w:rsidRPr="007A7F37">
        <w:rPr>
          <w:sz w:val="16"/>
        </w:rPr>
        <w:t xml:space="preserve">? As Texas dramatizes, </w:t>
      </w:r>
      <w:r w:rsidRPr="00887416">
        <w:rPr>
          <w:rStyle w:val="StyleUnderline"/>
          <w:highlight w:val="yellow"/>
        </w:rPr>
        <w:t>it is neither</w:t>
      </w:r>
      <w:r w:rsidRPr="00C94678">
        <w:rPr>
          <w:rStyle w:val="StyleUnderline"/>
        </w:rPr>
        <w:t xml:space="preserve"> </w:t>
      </w:r>
      <w:r w:rsidRPr="00C94678">
        <w:rPr>
          <w:rStyle w:val="Emphasis"/>
        </w:rPr>
        <w:t>hyperbolic</w:t>
      </w:r>
      <w:r w:rsidRPr="00C94678">
        <w:rPr>
          <w:rStyle w:val="StyleUnderline"/>
        </w:rPr>
        <w:t xml:space="preserve"> nor </w:t>
      </w:r>
      <w:r w:rsidRPr="00887416">
        <w:rPr>
          <w:rStyle w:val="Emphasis"/>
          <w:highlight w:val="yellow"/>
        </w:rPr>
        <w:t>exaggerated</w:t>
      </w:r>
      <w:r w:rsidRPr="00887416">
        <w:rPr>
          <w:sz w:val="16"/>
          <w:highlight w:val="yellow"/>
        </w:rPr>
        <w:t xml:space="preserve"> </w:t>
      </w:r>
      <w:r w:rsidRPr="00887416">
        <w:rPr>
          <w:rStyle w:val="StyleUnderline"/>
          <w:highlight w:val="yellow"/>
        </w:rPr>
        <w:t>to assert</w:t>
      </w:r>
      <w:r w:rsidRPr="00C94678">
        <w:rPr>
          <w:rStyle w:val="StyleUnderline"/>
        </w:rPr>
        <w:t xml:space="preserve"> that </w:t>
      </w:r>
      <w:r w:rsidRPr="00887416">
        <w:rPr>
          <w:rStyle w:val="Emphasis"/>
          <w:sz w:val="26"/>
          <w:szCs w:val="26"/>
          <w:highlight w:val="yellow"/>
        </w:rPr>
        <w:t>our survival</w:t>
      </w:r>
      <w:r w:rsidRPr="00887416">
        <w:rPr>
          <w:sz w:val="16"/>
          <w:highlight w:val="yellow"/>
        </w:rPr>
        <w:t xml:space="preserve"> </w:t>
      </w:r>
      <w:r w:rsidRPr="00887416">
        <w:rPr>
          <w:rStyle w:val="StyleUnderline"/>
          <w:highlight w:val="yellow"/>
        </w:rPr>
        <w:t>could</w:t>
      </w:r>
      <w:r w:rsidRPr="00C94678">
        <w:rPr>
          <w:rStyle w:val="StyleUnderline"/>
        </w:rPr>
        <w:t xml:space="preserve"> now </w:t>
      </w:r>
      <w:r w:rsidRPr="00887416">
        <w:rPr>
          <w:rStyle w:val="StyleUnderline"/>
          <w:highlight w:val="yellow"/>
        </w:rPr>
        <w:t xml:space="preserve">depend on </w:t>
      </w:r>
      <w:r w:rsidRPr="00887416">
        <w:rPr>
          <w:rStyle w:val="Emphasis"/>
          <w:highlight w:val="yellow"/>
        </w:rPr>
        <w:t>securing</w:t>
      </w:r>
      <w:r w:rsidRPr="00887416">
        <w:rPr>
          <w:rStyle w:val="StyleUnderline"/>
          <w:highlight w:val="yellow"/>
        </w:rPr>
        <w:t xml:space="preserve"> the</w:t>
      </w:r>
      <w:r w:rsidRPr="00C94678">
        <w:rPr>
          <w:rStyle w:val="StyleUnderline"/>
        </w:rPr>
        <w:t xml:space="preserve"> inevitable</w:t>
      </w:r>
      <w:r w:rsidRPr="007A7F37">
        <w:rPr>
          <w:sz w:val="16"/>
        </w:rPr>
        <w:t xml:space="preserve"> </w:t>
      </w:r>
      <w:r w:rsidRPr="00887416">
        <w:rPr>
          <w:rStyle w:val="Emphasis"/>
          <w:highlight w:val="yellow"/>
        </w:rPr>
        <w:t>cyber-physical future</w:t>
      </w:r>
      <w:r w:rsidRPr="007A7F37">
        <w:rPr>
          <w:sz w:val="16"/>
        </w:rPr>
        <w:t xml:space="preserve"> </w:t>
      </w:r>
      <w:r w:rsidRPr="00C94678">
        <w:rPr>
          <w:rStyle w:val="StyleUnderline"/>
        </w:rPr>
        <w:t xml:space="preserve">that is accelerating with </w:t>
      </w:r>
      <w:r w:rsidRPr="00C94678">
        <w:rPr>
          <w:rStyle w:val="Emphasis"/>
        </w:rPr>
        <w:t>stunning rapidity</w:t>
      </w:r>
      <w:r w:rsidRPr="00C94678">
        <w:rPr>
          <w:rStyle w:val="StyleUnderline"/>
        </w:rPr>
        <w:t>.</w:t>
      </w:r>
    </w:p>
    <w:p w14:paraId="7F64B10D" w14:textId="77777777" w:rsidR="00530365" w:rsidRDefault="00530365" w:rsidP="00530365">
      <w:pPr>
        <w:rPr>
          <w:rStyle w:val="StyleUnderline"/>
        </w:rPr>
      </w:pPr>
    </w:p>
    <w:p w14:paraId="54E92A45" w14:textId="77777777" w:rsidR="00530365" w:rsidRDefault="00530365" w:rsidP="00530365">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10077E4C" w14:textId="77777777" w:rsidR="00530365" w:rsidRPr="00E83D13" w:rsidRDefault="00530365" w:rsidP="00530365">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0A84EC4D" w14:textId="77777777" w:rsidR="00530365" w:rsidRPr="007A7F37" w:rsidRDefault="00530365" w:rsidP="00530365">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887416">
        <w:rPr>
          <w:rStyle w:val="StyleUnderline"/>
          <w:highlight w:val="yellow"/>
        </w:rPr>
        <w:t>the</w:t>
      </w:r>
      <w:r w:rsidRPr="007A7F37">
        <w:rPr>
          <w:sz w:val="16"/>
        </w:rPr>
        <w:t xml:space="preserve"> U.S. </w:t>
      </w:r>
      <w:r w:rsidRPr="00E83D13">
        <w:rPr>
          <w:rStyle w:val="StyleUnderline"/>
        </w:rPr>
        <w:t xml:space="preserve">power </w:t>
      </w:r>
      <w:r w:rsidRPr="00887416">
        <w:rPr>
          <w:rStyle w:val="StyleUnderline"/>
          <w:highlight w:val="yellow"/>
        </w:rPr>
        <w:t>grid</w:t>
      </w:r>
      <w:r w:rsidRPr="007A7F37">
        <w:rPr>
          <w:sz w:val="16"/>
        </w:rPr>
        <w:t xml:space="preserve">, the backbone of the energy sector, is built upon an aging skeleton that </w:t>
      </w:r>
      <w:r w:rsidRPr="00887416">
        <w:rPr>
          <w:rStyle w:val="StyleUnderline"/>
          <w:highlight w:val="yellow"/>
        </w:rPr>
        <w:t>is</w:t>
      </w:r>
      <w:r w:rsidRPr="00E83D13">
        <w:rPr>
          <w:rStyle w:val="StyleUnderline"/>
        </w:rPr>
        <w:t xml:space="preserve"> becoming </w:t>
      </w:r>
      <w:r w:rsidRPr="00887416">
        <w:rPr>
          <w:rStyle w:val="StyleUnderline"/>
          <w:highlight w:val="yellow"/>
        </w:rPr>
        <w:t xml:space="preserve">increasingly </w:t>
      </w:r>
      <w:r w:rsidRPr="00887416">
        <w:rPr>
          <w:rStyle w:val="Emphasis"/>
          <w:highlight w:val="yellow"/>
        </w:rPr>
        <w:t>vulnerable</w:t>
      </w:r>
      <w:r w:rsidRPr="007A7F37">
        <w:rPr>
          <w:sz w:val="16"/>
        </w:rPr>
        <w:t xml:space="preserve"> every day. Whether </w:t>
      </w:r>
      <w:r w:rsidRPr="00887416">
        <w:rPr>
          <w:rStyle w:val="StyleUnderline"/>
          <w:highlight w:val="yellow"/>
        </w:rPr>
        <w:t>from terrorists or nation-states</w:t>
      </w:r>
      <w:r w:rsidRPr="000B4811">
        <w:rPr>
          <w:rStyle w:val="StyleUnderline"/>
        </w:rPr>
        <w:t xml:space="preserve"> like Russia and China</w:t>
      </w:r>
      <w:r w:rsidRPr="007A7F37">
        <w:rPr>
          <w:sz w:val="16"/>
        </w:rPr>
        <w:t xml:space="preserve">, </w:t>
      </w:r>
      <w:r w:rsidRPr="00E83D13">
        <w:rPr>
          <w:rStyle w:val="StyleUnderline"/>
        </w:rPr>
        <w:t xml:space="preserve">the power grid is susceptible </w:t>
      </w:r>
      <w:r w:rsidRPr="00887416">
        <w:rPr>
          <w:rStyle w:val="StyleUnderline"/>
          <w:highlight w:val="yellow"/>
        </w:rPr>
        <w:t>to</w:t>
      </w:r>
      <w:r w:rsidRPr="007A7F37">
        <w:rPr>
          <w:sz w:val="16"/>
        </w:rPr>
        <w:t xml:space="preserve"> not just physical attacks, but also to </w:t>
      </w:r>
      <w:r w:rsidRPr="00887416">
        <w:rPr>
          <w:rStyle w:val="Emphasis"/>
          <w:highlight w:val="yellow"/>
        </w:rPr>
        <w:t>cyber</w:t>
      </w:r>
      <w:r w:rsidRPr="00887416">
        <w:rPr>
          <w:rStyle w:val="StyleUnderline"/>
          <w:highlight w:val="yellow"/>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2869EC6A" w14:textId="77777777" w:rsidR="00530365" w:rsidRPr="007A7F37" w:rsidRDefault="00530365" w:rsidP="00530365">
      <w:pPr>
        <w:rPr>
          <w:sz w:val="16"/>
        </w:rPr>
      </w:pPr>
      <w:r w:rsidRPr="007A7F37">
        <w:rPr>
          <w:sz w:val="16"/>
        </w:rPr>
        <w:t xml:space="preserve">Since Sept. 11, 2001, terrorism on U.S. soil has been at the forefront of American consciousness. </w:t>
      </w:r>
      <w:r w:rsidRPr="00887416">
        <w:rPr>
          <w:rStyle w:val="StyleUnderline"/>
          <w:highlight w:val="yellow"/>
        </w:rPr>
        <w:t xml:space="preserve">Critical infrastructure provides an </w:t>
      </w:r>
      <w:r w:rsidRPr="00887416">
        <w:rPr>
          <w:rStyle w:val="Emphasis"/>
          <w:highlight w:val="yellow"/>
        </w:rPr>
        <w:t>appealing</w:t>
      </w:r>
      <w:r w:rsidRPr="00887416">
        <w:rPr>
          <w:rStyle w:val="StyleUnderline"/>
          <w:highlight w:val="yellow"/>
        </w:rPr>
        <w:t xml:space="preserve"> target</w:t>
      </w:r>
      <w:r w:rsidRPr="00887416">
        <w:rPr>
          <w:sz w:val="16"/>
          <w:highlight w:val="yellow"/>
        </w:rPr>
        <w:t xml:space="preserve"> </w:t>
      </w:r>
      <w:r w:rsidRPr="00887416">
        <w:rPr>
          <w:rStyle w:val="StyleUnderline"/>
          <w:highlight w:val="yellow"/>
        </w:rPr>
        <w:t>because of the</w:t>
      </w:r>
      <w:r w:rsidRPr="007A7F37">
        <w:rPr>
          <w:sz w:val="16"/>
        </w:rPr>
        <w:t xml:space="preserve"> disproportionally </w:t>
      </w:r>
      <w:r w:rsidRPr="00E83D13">
        <w:rPr>
          <w:rStyle w:val="Emphasis"/>
        </w:rPr>
        <w:t xml:space="preserve">large </w:t>
      </w:r>
      <w:r w:rsidRPr="00887416">
        <w:rPr>
          <w:rStyle w:val="Emphasis"/>
          <w:highlight w:val="yellow"/>
        </w:rPr>
        <w:t>impact</w:t>
      </w:r>
      <w:r w:rsidRPr="00E83D13">
        <w:rPr>
          <w:rStyle w:val="StyleUnderline"/>
        </w:rPr>
        <w:t xml:space="preserve"> even </w:t>
      </w:r>
      <w:r w:rsidRPr="00887416">
        <w:rPr>
          <w:rStyle w:val="StyleUnderline"/>
          <w:highlight w:val="yellow"/>
        </w:rPr>
        <w:t xml:space="preserve">a </w:t>
      </w:r>
      <w:r w:rsidRPr="00887416">
        <w:rPr>
          <w:rStyle w:val="Emphasis"/>
          <w:highlight w:val="yellow"/>
        </w:rPr>
        <w:t>small attack</w:t>
      </w:r>
      <w:r w:rsidRPr="00887416">
        <w:rPr>
          <w:rStyle w:val="StyleUnderline"/>
          <w:highlight w:val="yellow"/>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6"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6"/>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7"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7"/>
      <w:r w:rsidRPr="007A7F37">
        <w:rPr>
          <w:sz w:val="16"/>
        </w:rPr>
        <w:t xml:space="preserve"> From 2002-2012, approximately 2,500 physical attacks occurred against transmission lines and towers worldwide and approximately 500 attacks against transformer substations.</w:t>
      </w:r>
      <w:bookmarkStart w:id="8"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8"/>
      <w:r w:rsidRPr="007A7F37">
        <w:rPr>
          <w:sz w:val="16"/>
        </w:rPr>
        <w:t xml:space="preserve"> </w:t>
      </w:r>
      <w:r w:rsidRPr="00887416">
        <w:rPr>
          <w:rStyle w:val="StyleUnderline"/>
          <w:highlight w:val="yellow"/>
        </w:rPr>
        <w:t xml:space="preserve">Terrorists have the </w:t>
      </w:r>
      <w:r w:rsidRPr="00887416">
        <w:rPr>
          <w:rStyle w:val="Emphasis"/>
          <w:highlight w:val="yellow"/>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029F58F5" w14:textId="77777777" w:rsidR="00530365" w:rsidRPr="007A7F37" w:rsidRDefault="00530365" w:rsidP="00530365">
      <w:pPr>
        <w:rPr>
          <w:sz w:val="16"/>
        </w:rPr>
      </w:pPr>
      <w:r w:rsidRPr="00887416">
        <w:rPr>
          <w:rStyle w:val="StyleUnderline"/>
          <w:highlight w:val="yellow"/>
        </w:rPr>
        <w:t>One nation that has shown</w:t>
      </w:r>
      <w:r w:rsidRPr="007A7F37">
        <w:rPr>
          <w:sz w:val="16"/>
        </w:rPr>
        <w:t xml:space="preserve"> both the </w:t>
      </w:r>
      <w:r w:rsidRPr="00887416">
        <w:rPr>
          <w:rStyle w:val="Emphasis"/>
          <w:highlight w:val="yellow"/>
        </w:rPr>
        <w:t>capability</w:t>
      </w:r>
      <w:r w:rsidRPr="00887416">
        <w:rPr>
          <w:rStyle w:val="StyleUnderline"/>
          <w:highlight w:val="yellow"/>
        </w:rPr>
        <w:t xml:space="preserve"> and </w:t>
      </w:r>
      <w:r w:rsidRPr="00887416">
        <w:rPr>
          <w:rStyle w:val="Emphasis"/>
          <w:highlight w:val="yellow"/>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887416">
        <w:rPr>
          <w:rStyle w:val="StyleUnderline"/>
          <w:highlight w:val="yellow"/>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887416">
        <w:rPr>
          <w:rStyle w:val="StyleUnderline"/>
          <w:highlight w:val="yellow"/>
        </w:rPr>
        <w:t>Sandworm</w:t>
      </w:r>
      <w:r w:rsidRPr="007A7F37">
        <w:rPr>
          <w:sz w:val="16"/>
        </w:rPr>
        <w:t>, which used its BlackEnergy malware, attacked Ukrainian computer systems that provide remote control of the Ukraine power grid.</w:t>
      </w:r>
      <w:bookmarkStart w:id="9"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9"/>
      <w:r w:rsidRPr="007A7F37">
        <w:rPr>
          <w:sz w:val="16"/>
        </w:rPr>
        <w:t xml:space="preserve"> This attack, and another in 2016, each </w:t>
      </w:r>
      <w:r w:rsidRPr="00887416">
        <w:rPr>
          <w:rStyle w:val="StyleUnderline"/>
          <w:highlight w:val="yellow"/>
        </w:rPr>
        <w:t>left</w:t>
      </w:r>
      <w:r w:rsidRPr="007A7F37">
        <w:rPr>
          <w:sz w:val="16"/>
        </w:rPr>
        <w:t xml:space="preserve"> the capital </w:t>
      </w:r>
      <w:r w:rsidRPr="00887416">
        <w:rPr>
          <w:rStyle w:val="StyleUnderline"/>
          <w:highlight w:val="yellow"/>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10"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10"/>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36245631" w14:textId="77777777" w:rsidR="00530365" w:rsidRPr="00E83D13" w:rsidRDefault="00530365" w:rsidP="00530365">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1"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11"/>
      <w:r w:rsidRPr="007A7F37">
        <w:rPr>
          <w:sz w:val="16"/>
        </w:rPr>
        <w:t xml:space="preserve"> Like Russia, </w:t>
      </w:r>
      <w:r w:rsidRPr="00887416">
        <w:rPr>
          <w:rStyle w:val="StyleUnderline"/>
          <w:highlight w:val="yellow"/>
        </w:rPr>
        <w:t xml:space="preserve">China has been </w:t>
      </w:r>
      <w:r w:rsidRPr="00887416">
        <w:rPr>
          <w:rStyle w:val="Emphasis"/>
          <w:highlight w:val="yellow"/>
        </w:rPr>
        <w:t>active</w:t>
      </w:r>
      <w:r w:rsidRPr="00887416">
        <w:rPr>
          <w:rStyle w:val="StyleUnderline"/>
          <w:highlight w:val="yellow"/>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887416">
        <w:rPr>
          <w:rStyle w:val="StyleUnderline"/>
          <w:highlight w:val="yellow"/>
        </w:rPr>
        <w:t xml:space="preserve">U.S. energy </w:t>
      </w:r>
      <w:r w:rsidRPr="00887416">
        <w:rPr>
          <w:rStyle w:val="Emphasis"/>
          <w:highlight w:val="yellow"/>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12"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12"/>
      <w:r w:rsidRPr="007A7F37">
        <w:rPr>
          <w:sz w:val="16"/>
        </w:rPr>
        <w:t xml:space="preserve"> </w:t>
      </w:r>
      <w:r w:rsidRPr="00887416">
        <w:rPr>
          <w:rStyle w:val="StyleUnderline"/>
          <w:highlight w:val="yellow"/>
        </w:rPr>
        <w:t>China</w:t>
      </w:r>
      <w:r w:rsidRPr="007A7F37">
        <w:rPr>
          <w:sz w:val="16"/>
        </w:rPr>
        <w:t xml:space="preserve">, therefore, </w:t>
      </w:r>
      <w:r w:rsidRPr="00887416">
        <w:rPr>
          <w:rStyle w:val="StyleUnderline"/>
          <w:highlight w:val="yellow"/>
        </w:rPr>
        <w:t>has</w:t>
      </w:r>
      <w:r w:rsidRPr="00E83D13">
        <w:rPr>
          <w:rStyle w:val="StyleUnderline"/>
        </w:rPr>
        <w:t xml:space="preserve"> both the </w:t>
      </w:r>
      <w:r w:rsidRPr="00887416">
        <w:rPr>
          <w:rStyle w:val="Emphasis"/>
          <w:highlight w:val="yellow"/>
        </w:rPr>
        <w:t>capability</w:t>
      </w:r>
      <w:r w:rsidRPr="00887416">
        <w:rPr>
          <w:rStyle w:val="StyleUnderline"/>
          <w:highlight w:val="yellow"/>
        </w:rPr>
        <w:t xml:space="preserve"> and </w:t>
      </w:r>
      <w:r w:rsidRPr="00887416">
        <w:rPr>
          <w:rStyle w:val="Emphasis"/>
          <w:highlight w:val="yellow"/>
        </w:rPr>
        <w:t>intent</w:t>
      </w:r>
      <w:r w:rsidRPr="00887416">
        <w:rPr>
          <w:sz w:val="16"/>
          <w:highlight w:val="yellow"/>
        </w:rPr>
        <w:t xml:space="preserve"> </w:t>
      </w:r>
      <w:r w:rsidRPr="00887416">
        <w:rPr>
          <w:rStyle w:val="StyleUnderline"/>
          <w:highlight w:val="yellow"/>
        </w:rPr>
        <w:t>to conduct</w:t>
      </w:r>
      <w:r w:rsidRPr="007A7F37">
        <w:rPr>
          <w:sz w:val="16"/>
        </w:rPr>
        <w:t xml:space="preserve"> cyber </w:t>
      </w:r>
      <w:r w:rsidRPr="00887416">
        <w:rPr>
          <w:rStyle w:val="StyleUnderline"/>
          <w:highlight w:val="yellow"/>
        </w:rPr>
        <w:t>intrusions</w:t>
      </w:r>
      <w:r w:rsidRPr="00E83D13">
        <w:rPr>
          <w:rStyle w:val="StyleUnderline"/>
        </w:rPr>
        <w:t xml:space="preserve"> and attacks for myriad reasons.</w:t>
      </w:r>
    </w:p>
    <w:p w14:paraId="2B0B6F92" w14:textId="77777777" w:rsidR="00530365" w:rsidRPr="007A7F37" w:rsidRDefault="00530365" w:rsidP="00530365">
      <w:pPr>
        <w:rPr>
          <w:sz w:val="16"/>
          <w:szCs w:val="16"/>
        </w:rPr>
      </w:pPr>
      <w:r w:rsidRPr="007A7F37">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3"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13"/>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4"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14"/>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29" w:anchor="_ftn10" w:history="1">
        <w:r w:rsidRPr="007A7F37">
          <w:rPr>
            <w:rStyle w:val="Hyperlink"/>
            <w:sz w:val="16"/>
            <w:szCs w:val="16"/>
          </w:rPr>
          <w:t>[10]</w:t>
        </w:r>
      </w:hyperlink>
      <w:r w:rsidRPr="007A7F37">
        <w:rPr>
          <w:sz w:val="16"/>
          <w:szCs w:val="16"/>
        </w:rPr>
        <w:t xml:space="preserve"> Shortly after these events, President Trump issued Executive Order 13920, “</w:t>
      </w:r>
      <w:hyperlink r:id="rId30"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hyperlink r:id="rId31" w:anchor="_ftn11" w:history="1">
        <w:r w:rsidRPr="007A7F37">
          <w:rPr>
            <w:rStyle w:val="Hyperlink"/>
            <w:sz w:val="16"/>
            <w:szCs w:val="16"/>
          </w:rPr>
          <w:t>[11]</w:t>
        </w:r>
      </w:hyperlink>
      <w:r w:rsidRPr="007A7F37">
        <w:rPr>
          <w:sz w:val="16"/>
          <w:szCs w:val="16"/>
        </w:rPr>
        <w:t xml:space="preserve"> Interestingly, Jiangsu Huapeng “boasted that it supported 10 percent of New York City’s electricity load.”</w:t>
      </w:r>
      <w:hyperlink r:id="rId32" w:anchor="_ftn12" w:history="1">
        <w:r w:rsidRPr="007A7F37">
          <w:rPr>
            <w:rStyle w:val="Hyperlink"/>
            <w:sz w:val="16"/>
            <w:szCs w:val="16"/>
          </w:rPr>
          <w:t>[12]</w:t>
        </w:r>
      </w:hyperlink>
    </w:p>
    <w:p w14:paraId="70C3EF61" w14:textId="77777777" w:rsidR="00530365" w:rsidRPr="007A7F37" w:rsidRDefault="00530365" w:rsidP="00530365">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887416">
        <w:rPr>
          <w:rStyle w:val="StyleUnderline"/>
          <w:highlight w:val="yellow"/>
        </w:rPr>
        <w:t>structured</w:t>
      </w:r>
      <w:r w:rsidRPr="00E83D13">
        <w:rPr>
          <w:rStyle w:val="StyleUnderline"/>
        </w:rPr>
        <w:t xml:space="preserve"> cyber</w:t>
      </w:r>
      <w:r w:rsidRPr="007A7F37">
        <w:rPr>
          <w:sz w:val="16"/>
        </w:rPr>
        <w:t xml:space="preserve">, physical, or blended </w:t>
      </w:r>
      <w:r w:rsidRPr="00887416">
        <w:rPr>
          <w:rStyle w:val="StyleUnderline"/>
          <w:highlight w:val="yellow"/>
        </w:rPr>
        <w:t>attack on</w:t>
      </w:r>
      <w:r w:rsidRPr="00E83D13">
        <w:rPr>
          <w:rStyle w:val="StyleUnderline"/>
        </w:rPr>
        <w:t xml:space="preserve"> the </w:t>
      </w:r>
      <w:r w:rsidRPr="00887416">
        <w:rPr>
          <w:rStyle w:val="Emphasis"/>
          <w:highlight w:val="yellow"/>
        </w:rPr>
        <w:t>bulk power</w:t>
      </w:r>
      <w:r w:rsidRPr="00E83D13">
        <w:rPr>
          <w:rStyle w:val="StyleUnderline"/>
        </w:rPr>
        <w:t xml:space="preserve"> system</w:t>
      </w:r>
      <w:r w:rsidRPr="007A7F37">
        <w:rPr>
          <w:sz w:val="16"/>
        </w:rPr>
        <w:t xml:space="preserve">, however, </w:t>
      </w:r>
      <w:r w:rsidRPr="00887416">
        <w:rPr>
          <w:rStyle w:val="StyleUnderline"/>
          <w:highlight w:val="yellow"/>
        </w:rPr>
        <w:t>could result in</w:t>
      </w:r>
      <w:r w:rsidRPr="00E83D13">
        <w:rPr>
          <w:rStyle w:val="StyleUnderline"/>
        </w:rPr>
        <w:t xml:space="preserve"> long-term</w:t>
      </w:r>
      <w:r w:rsidRPr="007A7F37">
        <w:rPr>
          <w:sz w:val="16"/>
        </w:rPr>
        <w:t xml:space="preserve"> (</w:t>
      </w:r>
      <w:r w:rsidRPr="00887416">
        <w:rPr>
          <w:rStyle w:val="Emphasis"/>
          <w:highlight w:val="yellow"/>
        </w:rPr>
        <w:t>irreparable</w:t>
      </w:r>
      <w:r w:rsidRPr="00887416">
        <w:rPr>
          <w:sz w:val="16"/>
          <w:highlight w:val="yellow"/>
        </w:rPr>
        <w:t xml:space="preserve">) </w:t>
      </w:r>
      <w:r w:rsidRPr="00887416">
        <w:rPr>
          <w:rStyle w:val="StyleUnderline"/>
          <w:highlight w:val="yellow"/>
        </w:rPr>
        <w:t>damage to key</w:t>
      </w:r>
      <w:r w:rsidRPr="00E83D13">
        <w:rPr>
          <w:rStyle w:val="StyleUnderline"/>
        </w:rPr>
        <w:t xml:space="preserve"> system </w:t>
      </w:r>
      <w:r w:rsidRPr="00887416">
        <w:rPr>
          <w:rStyle w:val="StyleUnderline"/>
          <w:highlight w:val="yellow"/>
        </w:rPr>
        <w:t>components in</w:t>
      </w:r>
      <w:r w:rsidRPr="007A7F37">
        <w:rPr>
          <w:sz w:val="16"/>
        </w:rPr>
        <w:t xml:space="preserve"> multiple </w:t>
      </w:r>
      <w:r w:rsidRPr="00E83D13">
        <w:rPr>
          <w:rStyle w:val="StyleUnderline"/>
        </w:rPr>
        <w:t>simultaneous or near-</w:t>
      </w:r>
      <w:r w:rsidRPr="00887416">
        <w:rPr>
          <w:rStyle w:val="Emphasis"/>
          <w:highlight w:val="yellow"/>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hyperlink r:id="rId33" w:anchor="_ftn13" w:history="1">
        <w:r w:rsidRPr="007A7F37">
          <w:rPr>
            <w:rStyle w:val="Hyperlink"/>
            <w:sz w:val="16"/>
          </w:rPr>
          <w:t>[13]</w:t>
        </w:r>
      </w:hyperlink>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887416">
        <w:rPr>
          <w:rStyle w:val="StyleUnderline"/>
          <w:highlight w:val="yellow"/>
        </w:rPr>
        <w:t>connectivity means</w:t>
      </w:r>
      <w:r w:rsidRPr="007A7F37">
        <w:rPr>
          <w:sz w:val="16"/>
        </w:rPr>
        <w:t xml:space="preserve"> that the </w:t>
      </w:r>
      <w:r w:rsidRPr="00887416">
        <w:rPr>
          <w:rStyle w:val="Emphasis"/>
          <w:highlight w:val="yellow"/>
        </w:rPr>
        <w:t>distribution</w:t>
      </w:r>
      <w:r w:rsidRPr="007A7F37">
        <w:rPr>
          <w:sz w:val="16"/>
        </w:rPr>
        <w:t xml:space="preserve"> system </w:t>
      </w:r>
      <w:r w:rsidRPr="00887416">
        <w:rPr>
          <w:rStyle w:val="StyleUnderline"/>
          <w:highlight w:val="yellow"/>
        </w:rPr>
        <w:t xml:space="preserve">could be a </w:t>
      </w:r>
      <w:r w:rsidRPr="00887416">
        <w:rPr>
          <w:rStyle w:val="Emphasis"/>
          <w:highlight w:val="yellow"/>
        </w:rPr>
        <w:t>key vector</w:t>
      </w:r>
      <w:r w:rsidRPr="00887416">
        <w:rPr>
          <w:sz w:val="16"/>
          <w:highlight w:val="yellow"/>
        </w:rPr>
        <w:t xml:space="preserve"> </w:t>
      </w:r>
      <w:r w:rsidRPr="00887416">
        <w:rPr>
          <w:rStyle w:val="StyleUnderline"/>
          <w:highlight w:val="yellow"/>
        </w:rPr>
        <w:t>for</w:t>
      </w:r>
      <w:r w:rsidRPr="00E83D13">
        <w:rPr>
          <w:rStyle w:val="StyleUnderline"/>
        </w:rPr>
        <w:t xml:space="preserve"> a national security </w:t>
      </w:r>
      <w:r w:rsidRPr="00887416">
        <w:rPr>
          <w:rStyle w:val="StyleUnderline"/>
          <w:highlight w:val="yellow"/>
        </w:rPr>
        <w:t>attack on the grid</w:t>
      </w:r>
      <w:r w:rsidRPr="00E83D13">
        <w:rPr>
          <w:rStyle w:val="StyleUnderline"/>
        </w:rPr>
        <w:t>.</w:t>
      </w:r>
      <w:r w:rsidRPr="007A7F37">
        <w:rPr>
          <w:sz w:val="16"/>
        </w:rPr>
        <w:t>”</w:t>
      </w:r>
      <w:hyperlink r:id="rId34" w:anchor="_ftn14" w:history="1">
        <w:r w:rsidRPr="007A7F37">
          <w:rPr>
            <w:rStyle w:val="Hyperlink"/>
            <w:sz w:val="16"/>
          </w:rPr>
          <w:t>[14]</w:t>
        </w:r>
      </w:hyperlink>
    </w:p>
    <w:p w14:paraId="27C3570C" w14:textId="77777777" w:rsidR="00530365" w:rsidRDefault="00530365" w:rsidP="00530365"/>
    <w:p w14:paraId="0BEF361D" w14:textId="77777777" w:rsidR="00530365" w:rsidRDefault="00530365" w:rsidP="00530365">
      <w:pPr>
        <w:pStyle w:val="Heading4"/>
      </w:pPr>
      <w:bookmarkStart w:id="15" w:name="_Hlk79579789"/>
      <w:r>
        <w:t xml:space="preserve">Those attacks cause </w:t>
      </w:r>
      <w:r w:rsidRPr="00E83D13">
        <w:rPr>
          <w:u w:val="single"/>
        </w:rPr>
        <w:t>accidental</w:t>
      </w:r>
      <w:r w:rsidRPr="00E83D13">
        <w:t xml:space="preserve"> nuclear escalation</w:t>
      </w:r>
      <w:r>
        <w:t>.</w:t>
      </w:r>
    </w:p>
    <w:p w14:paraId="72FBA656" w14:textId="77777777" w:rsidR="00530365" w:rsidRPr="009D6CD2" w:rsidRDefault="00530365" w:rsidP="00530365">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3B292D19" w14:textId="77777777" w:rsidR="00530365" w:rsidRPr="009D6CD2" w:rsidRDefault="00530365" w:rsidP="00530365">
      <w:pPr>
        <w:rPr>
          <w:sz w:val="16"/>
        </w:rPr>
      </w:pPr>
      <w:r w:rsidRPr="009D6CD2">
        <w:rPr>
          <w:sz w:val="16"/>
        </w:rPr>
        <w:t xml:space="preserve">Yet </w:t>
      </w:r>
      <w:r w:rsidRPr="000B4811">
        <w:rPr>
          <w:rStyle w:val="StyleUnderline"/>
        </w:rPr>
        <w:t xml:space="preserve">another </w:t>
      </w:r>
      <w:r w:rsidRPr="00887416">
        <w:rPr>
          <w:rStyle w:val="StyleUnderline"/>
          <w:highlight w:val="yellow"/>
        </w:rPr>
        <w:t>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887416">
        <w:rPr>
          <w:rStyle w:val="Emphasis"/>
          <w:highlight w:val="yellow"/>
        </w:rPr>
        <w:t>counterstrikes</w:t>
      </w:r>
      <w:r w:rsidRPr="00887416">
        <w:rPr>
          <w:rStyle w:val="StyleUnderline"/>
          <w:highlight w:val="yellow"/>
        </w:rPr>
        <w:t xml:space="preserve"> against</w:t>
      </w:r>
      <w:r w:rsidRPr="009D6CD2">
        <w:rPr>
          <w:rStyle w:val="StyleUnderline"/>
        </w:rPr>
        <w:t xml:space="preserve"> </w:t>
      </w:r>
      <w:r w:rsidRPr="009D6CD2">
        <w:rPr>
          <w:rStyle w:val="Emphasis"/>
        </w:rPr>
        <w:t xml:space="preserve">vital </w:t>
      </w:r>
      <w:r w:rsidRPr="00887416">
        <w:rPr>
          <w:rStyle w:val="Emphasis"/>
          <w:highlight w:val="yellow"/>
        </w:rPr>
        <w:t>national 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887416">
        <w:rPr>
          <w:rStyle w:val="StyleUnderline"/>
          <w:highlight w:val="yellow"/>
        </w:rPr>
        <w:t xml:space="preserve">such as </w:t>
      </w:r>
      <w:r w:rsidRPr="00887416">
        <w:rPr>
          <w:rStyle w:val="Emphasis"/>
          <w:highlight w:val="yellow"/>
        </w:rPr>
        <w:t>power grids</w:t>
      </w:r>
      <w:r w:rsidRPr="00887416">
        <w:rPr>
          <w:sz w:val="16"/>
          <w:highlight w:val="yellow"/>
        </w:rPr>
        <w:t xml:space="preserve">, </w:t>
      </w:r>
      <w:r w:rsidRPr="00887416">
        <w:rPr>
          <w:rStyle w:val="Emphasis"/>
          <w:highlight w:val="yellow"/>
        </w:rPr>
        <w:t>financial systems</w:t>
      </w:r>
      <w:r w:rsidRPr="00887416">
        <w:rPr>
          <w:sz w:val="16"/>
          <w:highlight w:val="yellow"/>
        </w:rPr>
        <w:t xml:space="preserve">, </w:t>
      </w:r>
      <w:r w:rsidRPr="00887416">
        <w:rPr>
          <w:rStyle w:val="StyleUnderline"/>
          <w:highlight w:val="yellow"/>
        </w:rPr>
        <w:t xml:space="preserve">and </w:t>
      </w:r>
      <w:r w:rsidRPr="00887416">
        <w:rPr>
          <w:rStyle w:val="Emphasis"/>
          <w:highlight w:val="yellow"/>
        </w:rPr>
        <w:t>transportation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35"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36" w:anchor="endnote12" w:history="1">
        <w:r w:rsidRPr="009D6CD2">
          <w:rPr>
            <w:rStyle w:val="Hyperlink"/>
            <w:sz w:val="16"/>
          </w:rPr>
          <w:t>13</w:t>
        </w:r>
      </w:hyperlink>
    </w:p>
    <w:p w14:paraId="35B3FBAA" w14:textId="77777777" w:rsidR="00530365" w:rsidRPr="009D6CD2" w:rsidRDefault="00530365" w:rsidP="00530365">
      <w:pPr>
        <w:rPr>
          <w:sz w:val="16"/>
        </w:rPr>
      </w:pPr>
      <w:r w:rsidRPr="009D6CD2">
        <w:rPr>
          <w:sz w:val="16"/>
        </w:rPr>
        <w:t xml:space="preserve">The danger here is that </w:t>
      </w:r>
      <w:r w:rsidRPr="00887416">
        <w:rPr>
          <w:rStyle w:val="Emphasis"/>
          <w:highlight w:val="yellow"/>
        </w:rPr>
        <w:t>economic attacks</w:t>
      </w:r>
      <w:r w:rsidRPr="009D6CD2">
        <w:rPr>
          <w:rStyle w:val="StyleUnderline"/>
        </w:rPr>
        <w:t xml:space="preserve"> of this sort</w:t>
      </w:r>
      <w:r w:rsidRPr="009D6CD2">
        <w:rPr>
          <w:sz w:val="16"/>
        </w:rPr>
        <w:t xml:space="preserve">, if undertaken during a period of tension and crisis, </w:t>
      </w:r>
      <w:r w:rsidRPr="000B4811">
        <w:rPr>
          <w:rStyle w:val="StyleUnderline"/>
        </w:rPr>
        <w:t xml:space="preserve">could </w:t>
      </w:r>
      <w:r w:rsidRPr="00887416">
        <w:rPr>
          <w:rStyle w:val="StyleUnderline"/>
          <w:highlight w:val="yellow"/>
        </w:rPr>
        <w:t xml:space="preserve">lead to an </w:t>
      </w:r>
      <w:r w:rsidRPr="00887416">
        <w:rPr>
          <w:rStyle w:val="Emphasis"/>
          <w:highlight w:val="yellow"/>
        </w:rPr>
        <w:t>escalating series</w:t>
      </w:r>
      <w:r w:rsidRPr="00887416">
        <w:rPr>
          <w:rStyle w:val="StyleUnderline"/>
          <w:highlight w:val="yellow"/>
        </w:rPr>
        <w:t xml:space="preserve"> of </w:t>
      </w:r>
      <w:r w:rsidRPr="00887416">
        <w:rPr>
          <w:rStyle w:val="Emphasis"/>
          <w:highlight w:val="yellow"/>
        </w:rPr>
        <w:t>tit-for-tat attacks</w:t>
      </w:r>
      <w:r w:rsidRPr="00887416">
        <w:rPr>
          <w:rStyle w:val="StyleUnderline"/>
          <w:highlight w:val="yellow"/>
        </w:rPr>
        <w:t xml:space="preserve"> against</w:t>
      </w:r>
      <w:r w:rsidRPr="009D6CD2">
        <w:rPr>
          <w:rStyle w:val="StyleUnderline"/>
        </w:rPr>
        <w:t xml:space="preserve"> ever more </w:t>
      </w:r>
      <w:r w:rsidRPr="00887416">
        <w:rPr>
          <w:rStyle w:val="Emphasis"/>
          <w:highlight w:val="yellow"/>
        </w:rPr>
        <w:t>vital elements</w:t>
      </w:r>
      <w:r w:rsidRPr="00887416">
        <w:rPr>
          <w:rStyle w:val="StyleUnderline"/>
          <w:highlight w:val="yellow"/>
        </w:rPr>
        <w:t xml:space="preserve"> of</w:t>
      </w:r>
      <w:r w:rsidRPr="009D6CD2">
        <w:rPr>
          <w:rStyle w:val="StyleUnderline"/>
        </w:rPr>
        <w:t xml:space="preserve"> an adversary’s </w:t>
      </w:r>
      <w:r w:rsidRPr="00887416">
        <w:rPr>
          <w:rStyle w:val="StyleUnderline"/>
          <w:highlight w:val="yellow"/>
        </w:rPr>
        <w:t>critical infrastructure</w:t>
      </w:r>
      <w:r w:rsidRPr="00887416">
        <w:rPr>
          <w:sz w:val="16"/>
          <w:highlight w:val="yellow"/>
        </w:rPr>
        <w:t xml:space="preserve">, </w:t>
      </w:r>
      <w:r w:rsidRPr="00887416">
        <w:rPr>
          <w:rStyle w:val="StyleUnderline"/>
          <w:highlight w:val="yellow"/>
        </w:rPr>
        <w:t>producing</w:t>
      </w:r>
      <w:r w:rsidRPr="009D6CD2">
        <w:rPr>
          <w:rStyle w:val="StyleUnderline"/>
        </w:rPr>
        <w:t xml:space="preserve"> </w:t>
      </w:r>
      <w:r w:rsidRPr="009D6CD2">
        <w:rPr>
          <w:rStyle w:val="Emphasis"/>
        </w:rPr>
        <w:t xml:space="preserve">widespread </w:t>
      </w:r>
      <w:r w:rsidRPr="00887416">
        <w:rPr>
          <w:rStyle w:val="Emphasis"/>
          <w:highlight w:val="yellow"/>
        </w:rPr>
        <w:t>chaos</w:t>
      </w:r>
      <w:r w:rsidRPr="00887416">
        <w:rPr>
          <w:rStyle w:val="StyleUnderline"/>
          <w:highlight w:val="yellow"/>
        </w:rPr>
        <w:t xml:space="preserve"> and </w:t>
      </w:r>
      <w:r w:rsidRPr="00887416">
        <w:rPr>
          <w:rStyle w:val="Emphasis"/>
          <w:highlight w:val="yellow"/>
        </w:rPr>
        <w:t>harm</w:t>
      </w:r>
      <w:r w:rsidRPr="009D6CD2">
        <w:rPr>
          <w:rStyle w:val="StyleUnderline"/>
        </w:rPr>
        <w:t xml:space="preserve"> and eventually </w:t>
      </w:r>
      <w:r w:rsidRPr="00887416">
        <w:rPr>
          <w:rStyle w:val="StyleUnderline"/>
          <w:highlight w:val="yellow"/>
        </w:rPr>
        <w:t xml:space="preserve">leading </w:t>
      </w:r>
      <w:r w:rsidRPr="000B4811">
        <w:rPr>
          <w:rStyle w:val="StyleUnderline"/>
        </w:rPr>
        <w:t xml:space="preserve">one side </w:t>
      </w:r>
      <w:r w:rsidRPr="00887416">
        <w:rPr>
          <w:rStyle w:val="StyleUnderline"/>
          <w:highlight w:val="yellow"/>
        </w:rPr>
        <w:t>to</w:t>
      </w:r>
      <w:r w:rsidRPr="000B4811">
        <w:rPr>
          <w:rStyle w:val="StyleUnderline"/>
        </w:rPr>
        <w:t xml:space="preserve"> initiate </w:t>
      </w:r>
      <w:r w:rsidRPr="00887416">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887416">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87416">
        <w:rPr>
          <w:rStyle w:val="Emphasis"/>
          <w:highlight w:val="yellow"/>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7" w:anchor="endnote14" w:history="1">
        <w:r w:rsidRPr="009D6CD2">
          <w:rPr>
            <w:rStyle w:val="Hyperlink"/>
            <w:sz w:val="16"/>
          </w:rPr>
          <w:t>14</w:t>
        </w:r>
      </w:hyperlink>
    </w:p>
    <w:p w14:paraId="54CA6B98" w14:textId="77777777" w:rsidR="00530365" w:rsidRDefault="00530365" w:rsidP="00530365">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887416">
        <w:rPr>
          <w:rStyle w:val="Emphasis"/>
          <w:highlight w:val="yellow"/>
        </w:rPr>
        <w:t>proxy states</w:t>
      </w:r>
      <w:r w:rsidRPr="00887416">
        <w:rPr>
          <w:rStyle w:val="StyleUnderline"/>
          <w:highlight w:val="yellow"/>
        </w:rPr>
        <w:t xml:space="preserve"> or </w:t>
      </w:r>
      <w:r w:rsidRPr="00887416">
        <w:rPr>
          <w:rStyle w:val="Emphasis"/>
          <w:highlight w:val="yellow"/>
        </w:rPr>
        <w:t>terrorist organizations</w:t>
      </w:r>
      <w:r w:rsidRPr="009D6CD2">
        <w:rPr>
          <w:sz w:val="16"/>
        </w:rPr>
        <w:t xml:space="preserve">, </w:t>
      </w:r>
      <w:r w:rsidRPr="009D6CD2">
        <w:rPr>
          <w:rStyle w:val="StyleUnderline"/>
        </w:rPr>
        <w:t xml:space="preserve">to </w:t>
      </w:r>
      <w:r w:rsidRPr="00887416">
        <w:rPr>
          <w:rStyle w:val="StyleUnderline"/>
          <w:highlight w:val="yellow"/>
        </w:rPr>
        <w:t>provoke a global</w:t>
      </w:r>
      <w:r w:rsidRPr="009D6CD2">
        <w:rPr>
          <w:rStyle w:val="StyleUnderline"/>
        </w:rPr>
        <w:t xml:space="preserve"> nuclear </w:t>
      </w:r>
      <w:r w:rsidRPr="00887416">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887416">
        <w:rPr>
          <w:rStyle w:val="Emphasis"/>
          <w:highlight w:val="yellow"/>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887416">
        <w:rPr>
          <w:rStyle w:val="Emphasis"/>
          <w:highlight w:val="yellow"/>
        </w:rPr>
        <w:t>dangers</w:t>
      </w:r>
      <w:r w:rsidRPr="00887416">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87416">
        <w:rPr>
          <w:rStyle w:val="Emphasis"/>
          <w:highlight w:val="yellow"/>
        </w:rPr>
        <w:t>accidental escalation</w:t>
      </w:r>
      <w:r w:rsidRPr="009D6CD2">
        <w:rPr>
          <w:rStyle w:val="StyleUnderline"/>
        </w:rPr>
        <w:t xml:space="preserve"> can only </w:t>
      </w:r>
      <w:r w:rsidRPr="00887416">
        <w:rPr>
          <w:rStyle w:val="StyleUnderline"/>
          <w:highlight w:val="yellow"/>
        </w:rPr>
        <w:t xml:space="preserve">grow more </w:t>
      </w:r>
      <w:r w:rsidRPr="00887416">
        <w:rPr>
          <w:rStyle w:val="Emphasis"/>
          <w:highlight w:val="yellow"/>
        </w:rPr>
        <w:t>severe</w:t>
      </w:r>
      <w:r w:rsidRPr="009D6CD2">
        <w:rPr>
          <w:rStyle w:val="StyleUnderline"/>
        </w:rPr>
        <w:t>.</w:t>
      </w:r>
    </w:p>
    <w:p w14:paraId="748E80F4" w14:textId="77777777" w:rsidR="00530365" w:rsidRPr="009D6CD2" w:rsidRDefault="00530365" w:rsidP="00530365">
      <w:pPr>
        <w:rPr>
          <w:rStyle w:val="StyleUnderline"/>
        </w:rPr>
      </w:pPr>
    </w:p>
    <w:p w14:paraId="19F60F92" w14:textId="77777777" w:rsidR="00530365" w:rsidRPr="008B48BD" w:rsidRDefault="00530365" w:rsidP="00530365">
      <w:pPr>
        <w:pStyle w:val="Heading4"/>
      </w:pPr>
      <w:r>
        <w:t xml:space="preserve">Cyber-compromised NC3 causes </w:t>
      </w:r>
      <w:r w:rsidRPr="00CD0569">
        <w:rPr>
          <w:u w:val="single"/>
        </w:rPr>
        <w:t>nuclear war</w:t>
      </w:r>
      <w:r>
        <w:t xml:space="preserve">. </w:t>
      </w:r>
    </w:p>
    <w:p w14:paraId="0FC0227E" w14:textId="77777777" w:rsidR="00530365" w:rsidRDefault="00530365" w:rsidP="00530365">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38" w:history="1">
        <w:r w:rsidRPr="00F15274">
          <w:rPr>
            <w:rStyle w:val="Hyperlink"/>
          </w:rPr>
          <w:t>https://www.armscontrol.org/act/2019-11/features/cyber-battles-nuclear-outcomes-dangerous-new-pathways-escalation</w:t>
        </w:r>
      </w:hyperlink>
      <w:r w:rsidRPr="00891ED4">
        <w:t>)</w:t>
      </w:r>
    </w:p>
    <w:p w14:paraId="58F7F611" w14:textId="77777777" w:rsidR="00530365" w:rsidRPr="00CD0569" w:rsidRDefault="00530365" w:rsidP="00530365">
      <w:pPr>
        <w:rPr>
          <w:sz w:val="16"/>
          <w:szCs w:val="16"/>
        </w:rPr>
      </w:pPr>
      <w:r w:rsidRPr="00CD0569">
        <w:rPr>
          <w:sz w:val="16"/>
          <w:szCs w:val="16"/>
        </w:rPr>
        <w:t>The Nuclear-Cyber Connection</w:t>
      </w:r>
    </w:p>
    <w:p w14:paraId="3BA7D027" w14:textId="77777777" w:rsidR="00530365" w:rsidRPr="00A72CA8" w:rsidRDefault="00530365" w:rsidP="00530365">
      <w:pPr>
        <w:rPr>
          <w:sz w:val="16"/>
        </w:rPr>
      </w:pPr>
      <w:r w:rsidRPr="00A72CA8">
        <w:rPr>
          <w:sz w:val="16"/>
        </w:rPr>
        <w:t xml:space="preserve">These </w:t>
      </w:r>
      <w:r w:rsidRPr="00AA162A">
        <w:rPr>
          <w:rStyle w:val="StyleUnderline"/>
        </w:rPr>
        <w:t>links exist because</w:t>
      </w:r>
      <w:r w:rsidRPr="00A72CA8">
        <w:rPr>
          <w:sz w:val="16"/>
        </w:rPr>
        <w:t xml:space="preserve"> the </w:t>
      </w:r>
      <w:r w:rsidRPr="00887416">
        <w:rPr>
          <w:rStyle w:val="StyleUnderline"/>
          <w:highlight w:val="yellow"/>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887416">
        <w:rPr>
          <w:rStyle w:val="StyleUnderline"/>
          <w:highlight w:val="yellow"/>
        </w:rPr>
        <w:t xml:space="preserve">are </w:t>
      </w:r>
      <w:r w:rsidRPr="00887416">
        <w:rPr>
          <w:rStyle w:val="Emphasis"/>
          <w:highlight w:val="yellow"/>
        </w:rPr>
        <w:t>heavily dependent</w:t>
      </w:r>
      <w:r w:rsidRPr="00887416">
        <w:rPr>
          <w:rStyle w:val="StyleUnderline"/>
          <w:highlight w:val="yellow"/>
        </w:rPr>
        <w:t xml:space="preserve"> on</w:t>
      </w:r>
      <w:r w:rsidRPr="000B4811">
        <w:rPr>
          <w:rStyle w:val="StyleUnderline"/>
        </w:rPr>
        <w:t xml:space="preserve"> </w:t>
      </w:r>
      <w:r w:rsidRPr="000B4811">
        <w:rPr>
          <w:rStyle w:val="Emphasis"/>
        </w:rPr>
        <w:t>computers</w:t>
      </w:r>
      <w:r w:rsidRPr="000B4811">
        <w:rPr>
          <w:rStyle w:val="StyleUnderline"/>
        </w:rPr>
        <w:t xml:space="preserve"> and</w:t>
      </w:r>
      <w:r w:rsidRPr="000B4811">
        <w:rPr>
          <w:sz w:val="16"/>
        </w:rPr>
        <w:t xml:space="preserve"> other</w:t>
      </w:r>
      <w:r w:rsidRPr="00A72CA8">
        <w:rPr>
          <w:sz w:val="16"/>
        </w:rPr>
        <w:t xml:space="preserve"> </w:t>
      </w:r>
      <w:r w:rsidRPr="00887416">
        <w:rPr>
          <w:rStyle w:val="Emphasis"/>
          <w:highlight w:val="yellow"/>
        </w:rPr>
        <w:t>digital processors</w:t>
      </w:r>
      <w:r w:rsidRPr="00887416">
        <w:rPr>
          <w:rStyle w:val="StyleUnderline"/>
          <w:highlight w:val="yellow"/>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887416">
        <w:rPr>
          <w:rStyle w:val="Emphasis"/>
          <w:highlight w:val="yellow"/>
        </w:rPr>
        <w:t>operation</w:t>
      </w:r>
      <w:r w:rsidRPr="00AA162A">
        <w:rPr>
          <w:rStyle w:val="StyleUnderline"/>
        </w:rPr>
        <w:t xml:space="preserve"> and</w:t>
      </w:r>
      <w:r w:rsidRPr="00A72CA8">
        <w:rPr>
          <w:sz w:val="16"/>
        </w:rPr>
        <w:t xml:space="preserve"> because </w:t>
      </w:r>
      <w:r w:rsidRPr="00887416">
        <w:rPr>
          <w:rStyle w:val="StyleUnderline"/>
          <w:highlight w:val="yellow"/>
        </w:rPr>
        <w:t xml:space="preserve">those </w:t>
      </w:r>
      <w:r w:rsidRPr="00690D45">
        <w:rPr>
          <w:rStyle w:val="StyleUnderline"/>
        </w:rPr>
        <w:t xml:space="preserve">systems </w:t>
      </w:r>
      <w:r w:rsidRPr="00887416">
        <w:rPr>
          <w:rStyle w:val="StyleUnderline"/>
          <w:highlight w:val="yellow"/>
        </w:rPr>
        <w:t xml:space="preserve">are </w:t>
      </w:r>
      <w:r w:rsidRPr="00887416">
        <w:rPr>
          <w:rStyle w:val="Emphasis"/>
          <w:highlight w:val="yellow"/>
        </w:rPr>
        <w:t>highly vulnerable</w:t>
      </w:r>
      <w:r w:rsidRPr="00AA162A">
        <w:rPr>
          <w:rStyle w:val="StyleUnderline"/>
        </w:rPr>
        <w:t xml:space="preserve"> to cyberattack</w:t>
      </w:r>
      <w:r w:rsidRPr="00A72CA8">
        <w:rPr>
          <w:sz w:val="16"/>
        </w:rPr>
        <w:t xml:space="preserve">. </w:t>
      </w:r>
      <w:r w:rsidRPr="00887416">
        <w:rPr>
          <w:rStyle w:val="StyleUnderline"/>
          <w:highlight w:val="yellow"/>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887416">
        <w:rPr>
          <w:rStyle w:val="StyleUnderline"/>
          <w:highlight w:val="yellow"/>
        </w:rPr>
        <w:t>is a</w:t>
      </w:r>
      <w:r w:rsidRPr="00690D45">
        <w:rPr>
          <w:rStyle w:val="StyleUnderline"/>
        </w:rPr>
        <w:t xml:space="preserve">n extended </w:t>
      </w:r>
      <w:r w:rsidRPr="00887416">
        <w:rPr>
          <w:rStyle w:val="StyleUnderline"/>
          <w:highlight w:val="yellow"/>
        </w:rPr>
        <w:t xml:space="preserve">network of </w:t>
      </w:r>
      <w:r w:rsidRPr="00887416">
        <w:rPr>
          <w:rStyle w:val="Emphasis"/>
          <w:highlight w:val="yellow"/>
        </w:rPr>
        <w:t>communications</w:t>
      </w:r>
      <w:r w:rsidRPr="00887416">
        <w:rPr>
          <w:rStyle w:val="StyleUnderline"/>
          <w:highlight w:val="yellow"/>
        </w:rPr>
        <w:t xml:space="preserve"> and </w:t>
      </w:r>
      <w:r w:rsidRPr="00887416">
        <w:rPr>
          <w:rStyle w:val="Emphasis"/>
          <w:highlight w:val="yellow"/>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887416">
        <w:rPr>
          <w:rStyle w:val="StyleUnderline"/>
          <w:highlight w:val="yellow"/>
        </w:rPr>
        <w:t xml:space="preserve">reliant on </w:t>
      </w:r>
      <w:r w:rsidRPr="00887416">
        <w:rPr>
          <w:rStyle w:val="Emphasis"/>
          <w:highlight w:val="yellow"/>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 xml:space="preserve">enemy missile </w:t>
      </w:r>
      <w:r w:rsidRPr="000B4811">
        <w:rPr>
          <w:rStyle w:val="StyleUnderline"/>
        </w:rPr>
        <w:t>launches</w:t>
      </w:r>
      <w:r w:rsidRPr="000B4811">
        <w:rPr>
          <w:sz w:val="16"/>
        </w:rPr>
        <w:t xml:space="preserve">. </w:t>
      </w:r>
      <w:r w:rsidRPr="000B4811">
        <w:rPr>
          <w:rStyle w:val="StyleUnderline"/>
        </w:rPr>
        <w:t>Data on actual threats must</w:t>
      </w:r>
      <w:r w:rsidRPr="000B4811">
        <w:rPr>
          <w:sz w:val="16"/>
        </w:rPr>
        <w:t xml:space="preserve"> rapidly </w:t>
      </w:r>
      <w:r w:rsidRPr="000B4811">
        <w:rPr>
          <w:rStyle w:val="StyleUnderline"/>
        </w:rPr>
        <w:t xml:space="preserve">be </w:t>
      </w:r>
      <w:r w:rsidRPr="000B4811">
        <w:rPr>
          <w:rStyle w:val="Emphasis"/>
        </w:rPr>
        <w:t>communicated</w:t>
      </w:r>
      <w:r w:rsidRPr="000B4811">
        <w:rPr>
          <w:rStyle w:val="StyleUnderline"/>
        </w:rPr>
        <w:t xml:space="preserve"> to decision</w:t>
      </w:r>
      <w:r w:rsidRPr="00AA162A">
        <w:rPr>
          <w:rStyle w:val="StyleUnderline"/>
        </w:rPr>
        <w:t>-makers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A72CA8">
        <w:rPr>
          <w:sz w:val="16"/>
        </w:rPr>
        <w:t xml:space="preserve">. </w:t>
      </w:r>
      <w:r w:rsidRPr="00887416">
        <w:rPr>
          <w:rStyle w:val="StyleUnderline"/>
          <w:highlight w:val="yellow"/>
        </w:rPr>
        <w:t xml:space="preserve">All </w:t>
      </w:r>
      <w:r w:rsidRPr="00690D45">
        <w:rPr>
          <w:rStyle w:val="StyleUnderline"/>
        </w:rPr>
        <w:t xml:space="preserve">of this </w:t>
      </w:r>
      <w:r w:rsidRPr="00887416">
        <w:rPr>
          <w:rStyle w:val="StyleUnderline"/>
          <w:highlight w:val="yellow"/>
        </w:rPr>
        <w:t xml:space="preserve">involves </w:t>
      </w:r>
      <w:r w:rsidRPr="00887416">
        <w:rPr>
          <w:rStyle w:val="Emphasis"/>
          <w:highlight w:val="yellow"/>
        </w:rPr>
        <w:t>operations</w:t>
      </w:r>
      <w:r w:rsidRPr="00887416">
        <w:rPr>
          <w:rStyle w:val="StyleUnderline"/>
          <w:highlight w:val="yellow"/>
        </w:rPr>
        <w:t xml:space="preserve"> in </w:t>
      </w:r>
      <w:r w:rsidRPr="00887416">
        <w:rPr>
          <w:rStyle w:val="Emphasis"/>
          <w:highlight w:val="yellow"/>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2FE94A2D" w14:textId="77777777" w:rsidR="00530365" w:rsidRPr="00A72CA8" w:rsidRDefault="00530365" w:rsidP="00530365">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39"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23CF6A4E" w14:textId="77777777" w:rsidR="00530365" w:rsidRPr="00A72CA8" w:rsidRDefault="00530365" w:rsidP="00530365">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887416">
        <w:rPr>
          <w:rStyle w:val="StyleUnderline"/>
          <w:highlight w:val="yellow"/>
        </w:rPr>
        <w:t xml:space="preserve">the </w:t>
      </w:r>
      <w:r w:rsidRPr="00887416">
        <w:rPr>
          <w:rStyle w:val="Emphasis"/>
          <w:highlight w:val="yellow"/>
        </w:rPr>
        <w:t>whole system</w:t>
      </w:r>
      <w:r w:rsidRPr="00AA162A">
        <w:rPr>
          <w:rStyle w:val="StyleUnderline"/>
        </w:rPr>
        <w:t xml:space="preserve"> itself </w:t>
      </w:r>
      <w:r w:rsidRPr="00887416">
        <w:rPr>
          <w:rStyle w:val="StyleUnderline"/>
          <w:highlight w:val="yellow"/>
        </w:rPr>
        <w:t xml:space="preserve">is </w:t>
      </w:r>
      <w:r w:rsidRPr="00887416">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887416">
        <w:rPr>
          <w:rStyle w:val="StyleUnderline"/>
          <w:highlight w:val="yellow"/>
        </w:rPr>
        <w:t xml:space="preserve">on the </w:t>
      </w:r>
      <w:r w:rsidRPr="00887416">
        <w:rPr>
          <w:rStyle w:val="Emphasis"/>
          <w:highlight w:val="yellow"/>
        </w:rPr>
        <w:t>electrical grid</w:t>
      </w:r>
      <w:r w:rsidRPr="00887416">
        <w:rPr>
          <w:sz w:val="16"/>
          <w:highlight w:val="yellow"/>
        </w:rPr>
        <w:t xml:space="preserve">, </w:t>
      </w:r>
      <w:r w:rsidRPr="00887416">
        <w:rPr>
          <w:rStyle w:val="StyleUnderline"/>
          <w:highlight w:val="yellow"/>
        </w:rPr>
        <w:t>which</w:t>
      </w:r>
      <w:r w:rsidRPr="00AA162A">
        <w:rPr>
          <w:rStyle w:val="StyleUnderline"/>
        </w:rPr>
        <w:t xml:space="preserve"> itself </w:t>
      </w:r>
      <w:r w:rsidRPr="00887416">
        <w:rPr>
          <w:rStyle w:val="StyleUnderline"/>
          <w:highlight w:val="yellow"/>
        </w:rPr>
        <w:t xml:space="preserve">is </w:t>
      </w:r>
      <w:r w:rsidRPr="00887416">
        <w:rPr>
          <w:rStyle w:val="Emphasis"/>
          <w:highlight w:val="yellow"/>
        </w:rPr>
        <w:t>vulnerable</w:t>
      </w:r>
      <w:r w:rsidRPr="00AA162A">
        <w:rPr>
          <w:rStyle w:val="StyleUnderline"/>
        </w:rPr>
        <w:t xml:space="preserve"> to cyberattack and is far </w:t>
      </w:r>
      <w:r w:rsidRPr="00AA162A">
        <w:rPr>
          <w:rStyle w:val="Emphasis"/>
        </w:rPr>
        <w:t>less protected</w:t>
      </w:r>
      <w:r w:rsidRPr="00A72CA8">
        <w:rPr>
          <w:sz w:val="16"/>
        </w:rPr>
        <w:t xml:space="preserve">. </w:t>
      </w:r>
      <w:r w:rsidRPr="000B4811">
        <w:rPr>
          <w:sz w:val="16"/>
        </w:rPr>
        <w:t xml:space="preserve">Experienced </w:t>
      </w:r>
      <w:r w:rsidRPr="000B4811">
        <w:rPr>
          <w:rStyle w:val="StyleUnderline"/>
        </w:rPr>
        <w:t>“</w:t>
      </w:r>
      <w:r w:rsidRPr="000B4811">
        <w:rPr>
          <w:rStyle w:val="Emphasis"/>
        </w:rPr>
        <w:t>cyberwarriors</w:t>
      </w:r>
      <w:r w:rsidRPr="000B4811">
        <w:rPr>
          <w:rStyle w:val="StyleUnderline"/>
        </w:rPr>
        <w:t xml:space="preserve">” of every major power have been working for years to probe for </w:t>
      </w:r>
      <w:r w:rsidRPr="000B4811">
        <w:rPr>
          <w:rStyle w:val="Emphasis"/>
        </w:rPr>
        <w:t>weaknesses</w:t>
      </w:r>
      <w:r w:rsidRPr="000B4811">
        <w:rPr>
          <w:rStyle w:val="StyleUnderline"/>
        </w:rPr>
        <w:t xml:space="preserve"> in these systems and</w:t>
      </w:r>
      <w:r w:rsidRPr="000B4811">
        <w:rPr>
          <w:sz w:val="16"/>
        </w:rPr>
        <w:t xml:space="preserve"> in many cases </w:t>
      </w:r>
      <w:r w:rsidRPr="000B4811">
        <w:rPr>
          <w:rStyle w:val="StyleUnderline"/>
        </w:rPr>
        <w:t>have devised cyberweapons</w:t>
      </w:r>
      <w:r w:rsidRPr="000B4811">
        <w:rPr>
          <w:sz w:val="16"/>
        </w:rPr>
        <w:t xml:space="preserve">, typically, </w:t>
      </w:r>
      <w:r w:rsidRPr="000B4811">
        <w:rPr>
          <w:rStyle w:val="StyleUnderline"/>
        </w:rPr>
        <w:t>malicious</w:t>
      </w:r>
      <w:r w:rsidRPr="00500573">
        <w:rPr>
          <w:rStyle w:val="StyleUnderline"/>
        </w:rPr>
        <w:t xml:space="preserve"> </w:t>
      </w:r>
      <w:r w:rsidRPr="000B4811">
        <w:rPr>
          <w:rStyle w:val="StyleUnderline"/>
        </w:rPr>
        <w:t>software</w:t>
      </w:r>
      <w:r w:rsidRPr="000B4811">
        <w:rPr>
          <w:sz w:val="16"/>
        </w:rPr>
        <w:t xml:space="preserve"> (</w:t>
      </w:r>
      <w:r w:rsidRPr="000B4811">
        <w:rPr>
          <w:rStyle w:val="Emphasis"/>
        </w:rPr>
        <w:t>malware</w:t>
      </w:r>
      <w:r w:rsidRPr="000B4811">
        <w:rPr>
          <w:sz w:val="16"/>
        </w:rPr>
        <w:t xml:space="preserve">) </w:t>
      </w:r>
      <w:r w:rsidRPr="000B4811">
        <w:rPr>
          <w:rStyle w:val="StyleUnderline"/>
        </w:rPr>
        <w:t>and computer viruses</w:t>
      </w:r>
      <w:r w:rsidRPr="000B4811">
        <w:rPr>
          <w:sz w:val="16"/>
        </w:rPr>
        <w:t>, to exploit those weaknesses for military advantage.</w:t>
      </w:r>
      <w:hyperlink r:id="rId40" w:anchor="endnote05" w:history="1">
        <w:r w:rsidRPr="000B4811">
          <w:rPr>
            <w:rStyle w:val="Hyperlink"/>
            <w:sz w:val="16"/>
          </w:rPr>
          <w:t>5</w:t>
        </w:r>
      </w:hyperlink>
    </w:p>
    <w:bookmarkEnd w:id="15"/>
    <w:p w14:paraId="672DF086" w14:textId="77777777" w:rsidR="00530365" w:rsidRPr="009D6CD2" w:rsidRDefault="00530365" w:rsidP="00530365">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887416">
        <w:rPr>
          <w:rStyle w:val="StyleUnderline"/>
          <w:highlight w:val="yellow"/>
        </w:rPr>
        <w:t xml:space="preserve">major </w:t>
      </w:r>
      <w:r w:rsidRPr="00887416">
        <w:rPr>
          <w:rStyle w:val="Emphasis"/>
          <w:highlight w:val="yellow"/>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887416">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887416">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887416">
        <w:rPr>
          <w:rStyle w:val="StyleUnderline"/>
          <w:highlight w:val="yellow"/>
        </w:rPr>
        <w:t xml:space="preserve">aimed at </w:t>
      </w:r>
      <w:r w:rsidRPr="00887416">
        <w:rPr>
          <w:rStyle w:val="Emphasis"/>
          <w:highlight w:val="yellow"/>
        </w:rPr>
        <w:t>critical</w:t>
      </w:r>
      <w:r w:rsidRPr="00887416">
        <w:rPr>
          <w:rStyle w:val="StyleUnderline"/>
          <w:highlight w:val="yellow"/>
        </w:rPr>
        <w:t xml:space="preserve"> military </w:t>
      </w:r>
      <w:r w:rsidRPr="00887416">
        <w:rPr>
          <w:rStyle w:val="Emphasis"/>
          <w:highlight w:val="yellow"/>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68713BBD" w14:textId="77777777" w:rsidR="00530365" w:rsidRPr="009D6CD2" w:rsidRDefault="00530365" w:rsidP="00530365">
      <w:pPr>
        <w:rPr>
          <w:sz w:val="16"/>
          <w:szCs w:val="16"/>
        </w:rPr>
      </w:pPr>
      <w:r w:rsidRPr="009D6CD2">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1" w:anchor="endnote06" w:history="1">
        <w:r w:rsidRPr="009D6CD2">
          <w:rPr>
            <w:rStyle w:val="Hyperlink"/>
            <w:sz w:val="16"/>
            <w:szCs w:val="16"/>
          </w:rPr>
          <w:t>6</w:t>
        </w:r>
      </w:hyperlink>
    </w:p>
    <w:p w14:paraId="5B0DB38D" w14:textId="77777777" w:rsidR="00530365" w:rsidRPr="009D6CD2" w:rsidRDefault="00530365" w:rsidP="00530365">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2"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37AE05A9" w14:textId="77777777" w:rsidR="00530365" w:rsidRPr="009D6CD2" w:rsidRDefault="00530365" w:rsidP="00530365">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887416">
        <w:rPr>
          <w:rStyle w:val="StyleUnderline"/>
          <w:highlight w:val="yellow"/>
        </w:rPr>
        <w:t>Russia</w:t>
      </w:r>
      <w:r w:rsidRPr="009D6CD2">
        <w:rPr>
          <w:sz w:val="16"/>
        </w:rPr>
        <w:t xml:space="preserve">, for example, </w:t>
      </w:r>
      <w:r w:rsidRPr="009D6CD2">
        <w:rPr>
          <w:rStyle w:val="StyleUnderline"/>
        </w:rPr>
        <w:t xml:space="preserve">is believed to have </w:t>
      </w:r>
      <w:r w:rsidRPr="00887416">
        <w:rPr>
          <w:rStyle w:val="StyleUnderline"/>
          <w:highlight w:val="yellow"/>
        </w:rPr>
        <w:t xml:space="preserve">planted </w:t>
      </w:r>
      <w:r w:rsidRPr="00887416">
        <w:rPr>
          <w:rStyle w:val="Emphasis"/>
          <w:highlight w:val="yellow"/>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887416">
        <w:rPr>
          <w:rStyle w:val="StyleUnderline"/>
          <w:highlight w:val="yellow"/>
        </w:rPr>
        <w:t xml:space="preserve">with the intent of </w:t>
      </w:r>
      <w:r w:rsidRPr="00887416">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887416">
        <w:rPr>
          <w:rStyle w:val="Emphasis"/>
          <w:highlight w:val="yellow"/>
        </w:rPr>
        <w:t xml:space="preserve">NC3 </w:t>
      </w:r>
      <w:r w:rsidRPr="000B4811">
        <w:rPr>
          <w:rStyle w:val="Emphasis"/>
        </w:rPr>
        <w:t>facilities</w:t>
      </w:r>
      <w:r w:rsidRPr="009D6CD2">
        <w:rPr>
          <w:sz w:val="16"/>
        </w:rPr>
        <w:t xml:space="preserve"> in the event of a major crisis.</w:t>
      </w:r>
      <w:hyperlink r:id="rId43"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2A1BEB47" w14:textId="77777777" w:rsidR="00530365" w:rsidRPr="009D6CD2" w:rsidRDefault="00530365" w:rsidP="00530365">
      <w:pPr>
        <w:rPr>
          <w:sz w:val="16"/>
          <w:szCs w:val="16"/>
        </w:rPr>
      </w:pPr>
      <w:r w:rsidRPr="009D6CD2">
        <w:rPr>
          <w:sz w:val="16"/>
          <w:szCs w:val="16"/>
        </w:rPr>
        <w:t>Pathways to Escalation</w:t>
      </w:r>
    </w:p>
    <w:p w14:paraId="0C1DD631" w14:textId="77777777" w:rsidR="00530365" w:rsidRPr="009D6CD2" w:rsidRDefault="00530365" w:rsidP="00530365">
      <w:pPr>
        <w:rPr>
          <w:sz w:val="16"/>
          <w:szCs w:val="16"/>
        </w:rPr>
      </w:pPr>
      <w:r w:rsidRPr="009D6CD2">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4" w:anchor="endnote09" w:history="1">
        <w:r w:rsidRPr="009D6CD2">
          <w:rPr>
            <w:rStyle w:val="Hyperlink"/>
            <w:sz w:val="16"/>
            <w:szCs w:val="16"/>
          </w:rPr>
          <w:t>9</w:t>
        </w:r>
      </w:hyperlink>
    </w:p>
    <w:p w14:paraId="6FAECFA5" w14:textId="77777777" w:rsidR="00530365" w:rsidRPr="009D6CD2" w:rsidRDefault="00530365" w:rsidP="00530365">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887416">
        <w:rPr>
          <w:rStyle w:val="Emphasis"/>
          <w:highlight w:val="yellow"/>
        </w:rPr>
        <w:t>cyberweapons</w:t>
      </w:r>
      <w:r w:rsidRPr="00887416">
        <w:rPr>
          <w:rStyle w:val="StyleUnderline"/>
          <w:highlight w:val="yellow"/>
        </w:rPr>
        <w:t xml:space="preserve"> in a great power </w:t>
      </w:r>
      <w:r w:rsidRPr="00887416">
        <w:rPr>
          <w:rStyle w:val="Emphasis"/>
          <w:highlight w:val="yellow"/>
        </w:rPr>
        <w:t>crisis</w:t>
      </w:r>
      <w:r w:rsidRPr="00887416">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887416">
        <w:rPr>
          <w:rStyle w:val="Emphasis"/>
          <w:highlight w:val="yellow"/>
        </w:rPr>
        <w:t>undermine</w:t>
      </w:r>
      <w:r w:rsidRPr="009D6CD2">
        <w:rPr>
          <w:rStyle w:val="StyleUnderline"/>
        </w:rPr>
        <w:t xml:space="preserve"> the vital </w:t>
      </w:r>
      <w:r w:rsidRPr="00887416">
        <w:rPr>
          <w:rStyle w:val="StyleUnderline"/>
          <w:highlight w:val="yellow"/>
        </w:rPr>
        <w:t>command</w:t>
      </w:r>
      <w:r w:rsidRPr="00887416">
        <w:rPr>
          <w:sz w:val="16"/>
          <w:highlight w:val="yellow"/>
        </w:rPr>
        <w:t xml:space="preserve">, </w:t>
      </w:r>
      <w:r w:rsidRPr="00887416">
        <w:rPr>
          <w:rStyle w:val="StyleUnderline"/>
          <w:highlight w:val="yellow"/>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887416">
        <w:rPr>
          <w:rStyle w:val="StyleUnderline"/>
          <w:highlight w:val="yellow"/>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887416">
        <w:rPr>
          <w:rStyle w:val="Emphasis"/>
          <w:highlight w:val="yellow"/>
        </w:rPr>
        <w:t>fearing</w:t>
      </w:r>
      <w:r w:rsidRPr="00887416">
        <w:rPr>
          <w:rStyle w:val="StyleUnderline"/>
          <w:highlight w:val="yellow"/>
        </w:rPr>
        <w:t xml:space="preserve"> the </w:t>
      </w:r>
      <w:r w:rsidRPr="00887416">
        <w:rPr>
          <w:rStyle w:val="Emphasis"/>
          <w:highlight w:val="yellow"/>
        </w:rPr>
        <w:t>loss</w:t>
      </w:r>
      <w:r w:rsidRPr="00887416">
        <w:rPr>
          <w:rStyle w:val="StyleUnderline"/>
          <w:highlight w:val="yellow"/>
        </w:rPr>
        <w:t xml:space="preserve"> of its</w:t>
      </w:r>
      <w:r w:rsidRPr="009D6CD2">
        <w:rPr>
          <w:rStyle w:val="StyleUnderline"/>
        </w:rPr>
        <w:t xml:space="preserve"> own </w:t>
      </w:r>
      <w:r w:rsidRPr="00887416">
        <w:rPr>
          <w:rStyle w:val="Emphasis"/>
          <w:highlight w:val="yellow"/>
        </w:rPr>
        <w:t>arsenal</w:t>
      </w:r>
      <w:r w:rsidRPr="00887416">
        <w:rPr>
          <w:sz w:val="16"/>
          <w:highlight w:val="yellow"/>
        </w:rPr>
        <w:t xml:space="preserve">, </w:t>
      </w:r>
      <w:r w:rsidRPr="00887416">
        <w:rPr>
          <w:rStyle w:val="Emphasis"/>
          <w:highlight w:val="yellow"/>
        </w:rPr>
        <w:t>launch</w:t>
      </w:r>
      <w:r w:rsidRPr="00887416">
        <w:rPr>
          <w:rStyle w:val="StyleUnderline"/>
          <w:highlight w:val="yellow"/>
        </w:rPr>
        <w:t xml:space="preserve"> its weapons </w:t>
      </w:r>
      <w:r w:rsidRPr="00887416">
        <w:rPr>
          <w:rStyle w:val="Emphasis"/>
          <w:highlight w:val="yellow"/>
        </w:rPr>
        <w:t>immediately</w:t>
      </w:r>
      <w:r w:rsidRPr="009D6CD2">
        <w:rPr>
          <w:sz w:val="16"/>
        </w:rPr>
        <w:t>. This might occur, for example, in a confrontation between NATO and Russian forces in east and central Europe or between U.S. and Chinese forces in the Asia-Pacific region.</w:t>
      </w:r>
    </w:p>
    <w:p w14:paraId="2060CF79" w14:textId="77777777" w:rsidR="00530365" w:rsidRPr="006C113C" w:rsidRDefault="00530365" w:rsidP="00530365">
      <w:pPr>
        <w:rPr>
          <w:sz w:val="16"/>
        </w:rPr>
      </w:pPr>
      <w:r w:rsidRPr="009D6CD2">
        <w:rPr>
          <w:sz w:val="16"/>
        </w:rPr>
        <w:t>Speaking of a possible confrontation in Europe, for example, James N. Miller Jr. and Richard Fontaine wrote that “</w:t>
      </w:r>
      <w:r w:rsidRPr="00887416">
        <w:rPr>
          <w:rStyle w:val="StyleUnderline"/>
          <w:highlight w:val="yellow"/>
        </w:rPr>
        <w:t>both sides</w:t>
      </w:r>
      <w:r w:rsidRPr="009D6CD2">
        <w:rPr>
          <w:rStyle w:val="StyleUnderline"/>
        </w:rPr>
        <w:t xml:space="preserve"> would </w:t>
      </w:r>
      <w:r w:rsidRPr="00887416">
        <w:rPr>
          <w:rStyle w:val="StyleUnderline"/>
          <w:highlight w:val="yellow"/>
        </w:rPr>
        <w:t xml:space="preserve">have </w:t>
      </w:r>
      <w:r w:rsidRPr="00887416">
        <w:rPr>
          <w:rStyle w:val="Emphasis"/>
          <w:highlight w:val="yellow"/>
        </w:rPr>
        <w:t>overwhelming incentives</w:t>
      </w:r>
      <w:r w:rsidRPr="00887416">
        <w:rPr>
          <w:rStyle w:val="StyleUnderline"/>
          <w:highlight w:val="yellow"/>
        </w:rPr>
        <w:t xml:space="preserve"> to go </w:t>
      </w:r>
      <w:r w:rsidRPr="00887416">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45" w:anchor="endnote10" w:history="1">
        <w:r w:rsidRPr="006C113C">
          <w:rPr>
            <w:rStyle w:val="Hyperlink"/>
            <w:sz w:val="16"/>
          </w:rPr>
          <w:t>10</w:t>
        </w:r>
      </w:hyperlink>
    </w:p>
    <w:p w14:paraId="3D042967" w14:textId="77777777" w:rsidR="00530365" w:rsidRPr="009D6CD2" w:rsidRDefault="00530365" w:rsidP="00530365">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887416">
        <w:rPr>
          <w:rStyle w:val="StyleUnderline"/>
          <w:highlight w:val="yellow"/>
        </w:rPr>
        <w:t xml:space="preserve">leaders might </w:t>
      </w:r>
      <w:r w:rsidRPr="00887416">
        <w:rPr>
          <w:rStyle w:val="Emphasis"/>
          <w:highlight w:val="yellow"/>
        </w:rPr>
        <w:t>not trust</w:t>
      </w:r>
      <w:r w:rsidRPr="009D6CD2">
        <w:rPr>
          <w:rStyle w:val="StyleUnderline"/>
        </w:rPr>
        <w:t xml:space="preserve"> the </w:t>
      </w:r>
      <w:r w:rsidRPr="00887416">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887416">
        <w:rPr>
          <w:rStyle w:val="StyleUnderline"/>
          <w:highlight w:val="yellow"/>
        </w:rPr>
        <w:t xml:space="preserve">leading them to </w:t>
      </w:r>
      <w:r w:rsidRPr="00887416">
        <w:rPr>
          <w:rStyle w:val="Emphasis"/>
          <w:highlight w:val="yellow"/>
        </w:rPr>
        <w:t>overreact</w:t>
      </w:r>
      <w:r w:rsidRPr="00887416">
        <w:rPr>
          <w:rStyle w:val="StyleUnderline"/>
          <w:highlight w:val="yellow"/>
        </w:rPr>
        <w:t xml:space="preserve"> and</w:t>
      </w:r>
      <w:r w:rsidRPr="009D6CD2">
        <w:rPr>
          <w:rStyle w:val="StyleUnderline"/>
        </w:rPr>
        <w:t xml:space="preserve"> possibly </w:t>
      </w:r>
      <w:r w:rsidRPr="00887416">
        <w:rPr>
          <w:rStyle w:val="Emphasis"/>
          <w:highlight w:val="yellow"/>
        </w:rPr>
        <w:t>launch</w:t>
      </w:r>
      <w:r w:rsidRPr="009D6CD2">
        <w:rPr>
          <w:rStyle w:val="StyleUnderline"/>
        </w:rPr>
        <w:t xml:space="preserve"> their </w:t>
      </w:r>
      <w:r w:rsidRPr="00887416">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63B52317" w14:textId="77777777" w:rsidR="00530365" w:rsidRDefault="00530365" w:rsidP="00530365">
      <w:pPr>
        <w:rPr>
          <w:sz w:val="16"/>
        </w:rPr>
      </w:pPr>
      <w:r w:rsidRPr="009D6CD2">
        <w:rPr>
          <w:sz w:val="16"/>
        </w:rPr>
        <w:t>“</w:t>
      </w:r>
      <w:r w:rsidRPr="009D6CD2">
        <w:rPr>
          <w:rStyle w:val="StyleUnderline"/>
        </w:rPr>
        <w:t xml:space="preserve">The </w:t>
      </w:r>
      <w:r w:rsidRPr="00887416">
        <w:rPr>
          <w:rStyle w:val="Emphasis"/>
          <w:highlight w:val="yellow"/>
        </w:rPr>
        <w:t>uncertainty</w:t>
      </w:r>
      <w:r w:rsidRPr="009D6CD2">
        <w:rPr>
          <w:rStyle w:val="StyleUnderline"/>
        </w:rPr>
        <w:t xml:space="preserve"> caused by the unique character of a cyber threat </w:t>
      </w:r>
      <w:r w:rsidRPr="00887416">
        <w:rPr>
          <w:rStyle w:val="StyleUnderline"/>
          <w:highlight w:val="yellow"/>
        </w:rPr>
        <w:t xml:space="preserve">could </w:t>
      </w:r>
      <w:r w:rsidRPr="00887416">
        <w:rPr>
          <w:rStyle w:val="Emphasis"/>
          <w:highlight w:val="yellow"/>
        </w:rPr>
        <w:t>jeopardize</w:t>
      </w:r>
      <w:r w:rsidRPr="009D6CD2">
        <w:rPr>
          <w:rStyle w:val="StyleUnderline"/>
        </w:rPr>
        <w:t xml:space="preserve"> the </w:t>
      </w:r>
      <w:r w:rsidRPr="00887416">
        <w:rPr>
          <w:rStyle w:val="Emphasis"/>
          <w:highlight w:val="yellow"/>
        </w:rPr>
        <w:t>credibility</w:t>
      </w:r>
      <w:r w:rsidRPr="00887416">
        <w:rPr>
          <w:rStyle w:val="StyleUnderline"/>
          <w:highlight w:val="yellow"/>
        </w:rPr>
        <w:t xml:space="preserve"> of the </w:t>
      </w:r>
      <w:r w:rsidRPr="00887416">
        <w:rPr>
          <w:rStyle w:val="Emphasis"/>
          <w:highlight w:val="yellow"/>
        </w:rPr>
        <w:t>nuclear deterrent</w:t>
      </w:r>
      <w:r w:rsidRPr="00887416">
        <w:rPr>
          <w:rStyle w:val="StyleUnderline"/>
          <w:highlight w:val="yellow"/>
        </w:rPr>
        <w:t xml:space="preserve"> and </w:t>
      </w:r>
      <w:r w:rsidRPr="00887416">
        <w:rPr>
          <w:rStyle w:val="Emphasis"/>
          <w:highlight w:val="yellow"/>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46"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37101EEB" w14:textId="77777777" w:rsidR="00530365" w:rsidRDefault="00530365" w:rsidP="00530365">
      <w:pPr>
        <w:pStyle w:val="Heading3"/>
      </w:pPr>
      <w:r>
        <w:t>1AC---Solvency</w:t>
      </w:r>
    </w:p>
    <w:p w14:paraId="007EF6FD" w14:textId="77777777" w:rsidR="00530365" w:rsidRDefault="00530365" w:rsidP="00530365">
      <w:pPr>
        <w:pStyle w:val="Heading4"/>
        <w:rPr>
          <w:rFonts w:eastAsia="Times New Roman"/>
        </w:rPr>
      </w:pPr>
      <w:r>
        <w:rPr>
          <w:rFonts w:eastAsia="Times New Roman"/>
        </w:rPr>
        <w:t xml:space="preserve">Plan: The United States federal judiciary should substantially increase prohibitions on private sector conduct that is more restrictive of competition than reasonably necessary to enable creation of information technology standards. </w:t>
      </w:r>
    </w:p>
    <w:p w14:paraId="21D604AE" w14:textId="77777777" w:rsidR="00530365" w:rsidRPr="009D6CD2" w:rsidRDefault="00530365" w:rsidP="00530365"/>
    <w:p w14:paraId="2A7E469A" w14:textId="77777777" w:rsidR="00530365" w:rsidRPr="009D6CD2" w:rsidRDefault="00530365" w:rsidP="00530365">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4F7FAF">
        <w:t>appropriate royalties</w:t>
      </w:r>
      <w:r w:rsidRPr="009D6CD2">
        <w:t xml:space="preserve">---which is the </w:t>
      </w:r>
      <w:r w:rsidRPr="009D6CD2">
        <w:rPr>
          <w:u w:val="single"/>
        </w:rPr>
        <w:t>best</w:t>
      </w:r>
      <w:r w:rsidRPr="009D6CD2">
        <w:t xml:space="preserve"> competition-innovation balance.</w:t>
      </w:r>
    </w:p>
    <w:p w14:paraId="49675A8C" w14:textId="77777777" w:rsidR="00530365" w:rsidRDefault="00530365" w:rsidP="00530365">
      <w:bookmarkStart w:id="16" w:name="_Hlk77762760"/>
      <w:bookmarkStart w:id="17"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6"/>
    <w:p w14:paraId="1D0991D4" w14:textId="77777777" w:rsidR="00530365" w:rsidRPr="00417B6E" w:rsidRDefault="00530365" w:rsidP="00530365">
      <w:pPr>
        <w:rPr>
          <w:sz w:val="16"/>
          <w:szCs w:val="16"/>
        </w:rPr>
      </w:pPr>
      <w:r w:rsidRPr="00417B6E">
        <w:rPr>
          <w:sz w:val="16"/>
          <w:szCs w:val="16"/>
        </w:rPr>
        <w:t>3. Application of the Basic Legal Principles</w:t>
      </w:r>
    </w:p>
    <w:p w14:paraId="132C2F76" w14:textId="77777777" w:rsidR="00530365" w:rsidRPr="00417B6E" w:rsidRDefault="00530365" w:rsidP="00530365">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887416">
        <w:rPr>
          <w:rStyle w:val="StyleUnderline"/>
          <w:highlight w:val="yellow"/>
        </w:rPr>
        <w:t>industry-wide collaboration</w:t>
      </w:r>
      <w:r w:rsidRPr="00417B6E">
        <w:rPr>
          <w:sz w:val="16"/>
        </w:rPr>
        <w:t xml:space="preserve"> through SSOs </w:t>
      </w:r>
      <w:r w:rsidRPr="006B7A97">
        <w:rPr>
          <w:rStyle w:val="StyleUnderline"/>
        </w:rPr>
        <w:t xml:space="preserve">to establish procompetitive standards </w:t>
      </w:r>
      <w:r w:rsidRPr="00887416">
        <w:rPr>
          <w:rStyle w:val="StyleUnderline"/>
          <w:highlight w:val="yellow"/>
        </w:rPr>
        <w:t xml:space="preserve">is </w:t>
      </w:r>
      <w:r w:rsidRPr="00887416">
        <w:rPr>
          <w:rStyle w:val="Emphasis"/>
          <w:highlight w:val="yellow"/>
        </w:rPr>
        <w:t>permitted</w:t>
      </w:r>
      <w:r w:rsidRPr="00887416">
        <w:rPr>
          <w:sz w:val="16"/>
          <w:highlight w:val="yellow"/>
        </w:rPr>
        <w:t xml:space="preserve"> </w:t>
      </w:r>
      <w:r w:rsidRPr="00887416">
        <w:rPr>
          <w:rStyle w:val="StyleUnderline"/>
          <w:highlight w:val="yellow"/>
        </w:rPr>
        <w:t xml:space="preserve">only if it is </w:t>
      </w:r>
      <w:r w:rsidRPr="00887416">
        <w:rPr>
          <w:rStyle w:val="Emphasis"/>
          <w:highlight w:val="yellow"/>
        </w:rPr>
        <w:t>no more restrictive</w:t>
      </w:r>
      <w:r w:rsidRPr="006B7A97">
        <w:rPr>
          <w:rStyle w:val="StyleUnderline"/>
        </w:rPr>
        <w:t xml:space="preserve"> of competition </w:t>
      </w:r>
      <w:r w:rsidRPr="00887416">
        <w:rPr>
          <w:rStyle w:val="StyleUnderline"/>
          <w:highlight w:val="yellow"/>
        </w:rPr>
        <w:t xml:space="preserve">than </w:t>
      </w:r>
      <w:r w:rsidRPr="00887416">
        <w:rPr>
          <w:rStyle w:val="Emphasis"/>
          <w:sz w:val="26"/>
          <w:szCs w:val="26"/>
          <w:highlight w:val="yellow"/>
        </w:rPr>
        <w:t>reasonably necessary</w:t>
      </w:r>
      <w:r w:rsidRPr="00887416">
        <w:rPr>
          <w:rStyle w:val="StyleUnderline"/>
          <w:highlight w:val="yellow"/>
        </w:rPr>
        <w:t xml:space="preserve"> to enable creation of</w:t>
      </w:r>
      <w:r w:rsidRPr="006B7A97">
        <w:rPr>
          <w:rStyle w:val="StyleUnderline"/>
        </w:rPr>
        <w:t xml:space="preserve"> the </w:t>
      </w:r>
      <w:r w:rsidRPr="00887416">
        <w:rPr>
          <w:rStyle w:val="StyleUnderline"/>
          <w:highlight w:val="yellow"/>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887416">
        <w:rPr>
          <w:rStyle w:val="StyleUnderline"/>
          <w:highlight w:val="yellow"/>
        </w:rPr>
        <w:t xml:space="preserve">an SSO that </w:t>
      </w:r>
      <w:r w:rsidRPr="00887416">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887416">
        <w:rPr>
          <w:rStyle w:val="StyleUnderline"/>
          <w:highlight w:val="yellow"/>
        </w:rPr>
        <w:t>measures to prevent</w:t>
      </w:r>
      <w:r w:rsidRPr="006B7A97">
        <w:rPr>
          <w:rStyle w:val="StyleUnderline"/>
        </w:rPr>
        <w:t xml:space="preserve"> or minimize</w:t>
      </w:r>
      <w:r w:rsidRPr="00417B6E">
        <w:rPr>
          <w:sz w:val="16"/>
        </w:rPr>
        <w:t xml:space="preserve"> such ex post </w:t>
      </w:r>
      <w:r w:rsidRPr="00887416">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887416">
        <w:rPr>
          <w:rStyle w:val="StyleUnderline"/>
          <w:highlight w:val="yellow"/>
        </w:rPr>
        <w:t xml:space="preserve">may well </w:t>
      </w:r>
      <w:r w:rsidRPr="00887416">
        <w:rPr>
          <w:rStyle w:val="Emphasis"/>
          <w:highlight w:val="yellow"/>
        </w:rPr>
        <w:t>violate</w:t>
      </w:r>
      <w:r w:rsidRPr="006B7A97">
        <w:rPr>
          <w:rStyle w:val="Emphasis"/>
        </w:rPr>
        <w:t xml:space="preserve"> Section 1</w:t>
      </w:r>
      <w:r w:rsidRPr="006B7A97">
        <w:rPr>
          <w:rStyle w:val="StyleUnderline"/>
        </w:rPr>
        <w:t xml:space="preserve"> of </w:t>
      </w:r>
      <w:r w:rsidRPr="00887416">
        <w:rPr>
          <w:rStyle w:val="StyleUnderline"/>
          <w:highlight w:val="yellow"/>
        </w:rPr>
        <w:t xml:space="preserve">the </w:t>
      </w:r>
      <w:r w:rsidRPr="00887416">
        <w:rPr>
          <w:rStyle w:val="Emphasis"/>
          <w:highlight w:val="yellow"/>
        </w:rPr>
        <w:t>Sherman Act</w:t>
      </w:r>
      <w:r w:rsidRPr="00417B6E">
        <w:rPr>
          <w:sz w:val="16"/>
        </w:rPr>
        <w:t>.</w:t>
      </w:r>
    </w:p>
    <w:p w14:paraId="2125733F" w14:textId="77777777" w:rsidR="00530365" w:rsidRPr="00417B6E" w:rsidRDefault="00530365" w:rsidP="00530365">
      <w:pPr>
        <w:rPr>
          <w:sz w:val="16"/>
        </w:rPr>
      </w:pPr>
      <w:r w:rsidRPr="00417B6E">
        <w:rPr>
          <w:sz w:val="16"/>
        </w:rPr>
        <w:t xml:space="preserve">Under this principle, </w:t>
      </w:r>
      <w:r w:rsidRPr="006B7A97">
        <w:rPr>
          <w:rStyle w:val="StyleUnderline"/>
        </w:rPr>
        <w:t xml:space="preserve">SSO </w:t>
      </w:r>
      <w:r w:rsidRPr="00887416">
        <w:rPr>
          <w:rStyle w:val="StyleUnderline"/>
          <w:highlight w:val="yellow"/>
        </w:rPr>
        <w:t>procedures</w:t>
      </w:r>
      <w:r w:rsidRPr="006B7A97">
        <w:rPr>
          <w:rStyle w:val="StyleUnderline"/>
        </w:rPr>
        <w:t xml:space="preserve"> and FRAND rules </w:t>
      </w:r>
      <w:r w:rsidRPr="00887416">
        <w:rPr>
          <w:rStyle w:val="StyleUnderline"/>
          <w:highlight w:val="yellow"/>
        </w:rPr>
        <w:t xml:space="preserve">should be </w:t>
      </w:r>
      <w:r w:rsidRPr="00887416">
        <w:rPr>
          <w:rStyle w:val="Emphasis"/>
          <w:highlight w:val="yellow"/>
        </w:rPr>
        <w:t>evaluated</w:t>
      </w:r>
      <w:r w:rsidRPr="00417B6E">
        <w:rPr>
          <w:sz w:val="16"/>
        </w:rPr>
        <w:t xml:space="preserve"> </w:t>
      </w:r>
      <w:r w:rsidRPr="006B7A97">
        <w:rPr>
          <w:rStyle w:val="StyleUnderline"/>
        </w:rPr>
        <w:t xml:space="preserve">based </w:t>
      </w:r>
      <w:r w:rsidRPr="00887416">
        <w:rPr>
          <w:rStyle w:val="StyleUnderline"/>
          <w:highlight w:val="yellow"/>
        </w:rPr>
        <w:t xml:space="preserve">on whether they lead to </w:t>
      </w:r>
      <w:r w:rsidRPr="00887416">
        <w:rPr>
          <w:rStyle w:val="Emphasis"/>
          <w:highlight w:val="yellow"/>
        </w:rPr>
        <w:t>reasonable</w:t>
      </w:r>
      <w:r w:rsidRPr="006B7A97">
        <w:rPr>
          <w:rStyle w:val="StyleUnderline"/>
        </w:rPr>
        <w:t xml:space="preserve"> SEP </w:t>
      </w:r>
      <w:r w:rsidRPr="00887416">
        <w:rPr>
          <w:rStyle w:val="Emphasis"/>
          <w:highlight w:val="yellow"/>
        </w:rPr>
        <w:t>royalties</w:t>
      </w:r>
      <w:r w:rsidRPr="00887416">
        <w:rPr>
          <w:sz w:val="16"/>
          <w:highlight w:val="yellow"/>
        </w:rPr>
        <w:t xml:space="preserve">, </w:t>
      </w:r>
      <w:r w:rsidRPr="00887416">
        <w:rPr>
          <w:rStyle w:val="StyleUnderline"/>
          <w:highlight w:val="yellow"/>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887416">
        <w:rPr>
          <w:rStyle w:val="Emphasis"/>
          <w:highlight w:val="yellow"/>
        </w:rPr>
        <w:t>adopted</w:t>
      </w:r>
      <w:r w:rsidRPr="00887416">
        <w:rPr>
          <w:rStyle w:val="StyleUnderline"/>
          <w:highlight w:val="yellow"/>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34C30643" w14:textId="77777777" w:rsidR="00530365" w:rsidRPr="00417B6E" w:rsidRDefault="00530365" w:rsidP="00530365">
      <w:pPr>
        <w:rPr>
          <w:sz w:val="16"/>
        </w:rPr>
      </w:pPr>
      <w:r w:rsidRPr="00887416">
        <w:rPr>
          <w:rStyle w:val="StyleUnderline"/>
          <w:highlight w:val="yellow"/>
        </w:rPr>
        <w:t>This</w:t>
      </w:r>
      <w:r w:rsidRPr="006B7A97">
        <w:rPr>
          <w:rStyle w:val="StyleUnderline"/>
        </w:rPr>
        <w:t xml:space="preserve"> limitation </w:t>
      </w:r>
      <w:r w:rsidRPr="00887416">
        <w:rPr>
          <w:rStyle w:val="Emphasis"/>
          <w:highlight w:val="yellow"/>
        </w:rPr>
        <w:t>would not</w:t>
      </w:r>
      <w:r w:rsidRPr="00887416">
        <w:rPr>
          <w:rStyle w:val="StyleUnderline"/>
          <w:highlight w:val="yellow"/>
        </w:rPr>
        <w:t xml:space="preserve"> prevent a SEP holder from </w:t>
      </w:r>
      <w:r w:rsidRPr="00887416">
        <w:rPr>
          <w:rStyle w:val="Emphasis"/>
          <w:highlight w:val="yellow"/>
        </w:rPr>
        <w:t>proﬁting</w:t>
      </w:r>
      <w:r w:rsidRPr="00417B6E">
        <w:rPr>
          <w:sz w:val="16"/>
        </w:rPr>
        <w:t xml:space="preserve">, </w:t>
      </w:r>
      <w:r w:rsidRPr="006B7A97">
        <w:rPr>
          <w:rStyle w:val="StyleUnderline"/>
        </w:rPr>
        <w:t xml:space="preserve">perhaps </w:t>
      </w:r>
      <w:r w:rsidRPr="00887416">
        <w:rPr>
          <w:rStyle w:val="Emphasis"/>
          <w:highlight w:val="yellow"/>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887416">
        <w:rPr>
          <w:rStyle w:val="StyleUnderline"/>
          <w:highlight w:val="yellow"/>
        </w:rPr>
        <w:t xml:space="preserve">The SEP holder </w:t>
      </w:r>
      <w:r w:rsidRPr="00887416">
        <w:rPr>
          <w:rStyle w:val="Emphasis"/>
          <w:highlight w:val="yellow"/>
        </w:rPr>
        <w:t>continues</w:t>
      </w:r>
      <w:r w:rsidRPr="00887416">
        <w:rPr>
          <w:rStyle w:val="StyleUnderline"/>
          <w:highlight w:val="yellow"/>
        </w:rPr>
        <w:t xml:space="preserve"> to be </w:t>
      </w:r>
      <w:r w:rsidRPr="00887416">
        <w:rPr>
          <w:rStyle w:val="Emphasis"/>
          <w:highlight w:val="yellow"/>
        </w:rPr>
        <w:t>rewarded</w:t>
      </w:r>
      <w:r w:rsidRPr="006B7A97">
        <w:rPr>
          <w:rStyle w:val="StyleUnderline"/>
        </w:rPr>
        <w:t xml:space="preserve"> for its technology </w:t>
      </w:r>
      <w:r w:rsidRPr="00887416">
        <w:rPr>
          <w:rStyle w:val="StyleUnderline"/>
          <w:highlight w:val="yellow"/>
        </w:rPr>
        <w:t>because</w:t>
      </w:r>
      <w:r w:rsidRPr="00417B6E">
        <w:rPr>
          <w:sz w:val="16"/>
        </w:rPr>
        <w:t xml:space="preserve"> the </w:t>
      </w:r>
      <w:r w:rsidRPr="00887416">
        <w:rPr>
          <w:rStyle w:val="StyleUnderline"/>
          <w:highlight w:val="yellow"/>
        </w:rPr>
        <w:t>inclusion</w:t>
      </w:r>
      <w:r w:rsidRPr="000B1576">
        <w:rPr>
          <w:rStyle w:val="StyleUnderline"/>
        </w:rPr>
        <w:t xml:space="preserve"> of its technology</w:t>
      </w:r>
      <w:r w:rsidRPr="00417B6E">
        <w:rPr>
          <w:sz w:val="16"/>
        </w:rPr>
        <w:t xml:space="preserve"> in the standard </w:t>
      </w:r>
      <w:r w:rsidRPr="00887416">
        <w:rPr>
          <w:rStyle w:val="StyleUnderline"/>
          <w:highlight w:val="yellow"/>
        </w:rPr>
        <w:t>can</w:t>
      </w:r>
      <w:r w:rsidRPr="006B7A97">
        <w:rPr>
          <w:rStyle w:val="StyleUnderline"/>
        </w:rPr>
        <w:t xml:space="preserve"> still </w:t>
      </w:r>
      <w:r w:rsidRPr="00887416">
        <w:rPr>
          <w:rStyle w:val="Emphasis"/>
          <w:highlight w:val="yellow"/>
        </w:rPr>
        <w:t>greatly increase</w:t>
      </w:r>
      <w:r w:rsidRPr="00887416">
        <w:rPr>
          <w:rStyle w:val="StyleUnderline"/>
          <w:highlight w:val="yellow"/>
        </w:rPr>
        <w:t xml:space="preserve"> </w:t>
      </w:r>
      <w:r w:rsidRPr="003B0A70">
        <w:rPr>
          <w:rStyle w:val="StyleUnderline"/>
        </w:rPr>
        <w:t xml:space="preserve">the </w:t>
      </w:r>
      <w:r w:rsidRPr="00887416">
        <w:rPr>
          <w:rStyle w:val="StyleUnderline"/>
          <w:highlight w:val="yellow"/>
        </w:rPr>
        <w:t>volume of licensing opportunities</w:t>
      </w:r>
      <w:r w:rsidRPr="00417B6E">
        <w:rPr>
          <w:sz w:val="16"/>
        </w:rPr>
        <w:t xml:space="preserve"> available to the SEP holder.</w:t>
      </w:r>
    </w:p>
    <w:p w14:paraId="38D41208" w14:textId="77777777" w:rsidR="00530365" w:rsidRPr="00417B6E" w:rsidRDefault="00530365" w:rsidP="00530365">
      <w:pPr>
        <w:rPr>
          <w:sz w:val="16"/>
        </w:rPr>
      </w:pPr>
      <w:r w:rsidRPr="00417B6E">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3AC480A4" w14:textId="77777777" w:rsidR="00530365" w:rsidRPr="00417B6E" w:rsidRDefault="00530365" w:rsidP="00530365">
      <w:pPr>
        <w:rPr>
          <w:sz w:val="16"/>
        </w:rPr>
      </w:pPr>
      <w:r w:rsidRPr="00417B6E">
        <w:rPr>
          <w:sz w:val="16"/>
        </w:rPr>
        <w:t xml:space="preserve">First, </w:t>
      </w:r>
      <w:r w:rsidRPr="00887416">
        <w:rPr>
          <w:rStyle w:val="StyleUnderline"/>
          <w:highlight w:val="yellow"/>
        </w:rPr>
        <w:t xml:space="preserve">the plaintiff would have to demonstrate </w:t>
      </w:r>
      <w:r w:rsidRPr="00887416">
        <w:rPr>
          <w:rStyle w:val="Emphasis"/>
          <w:highlight w:val="yellow"/>
        </w:rPr>
        <w:t>harm</w:t>
      </w:r>
      <w:r w:rsidRPr="00887416">
        <w:rPr>
          <w:rStyle w:val="StyleUnderline"/>
          <w:highlight w:val="yellow"/>
        </w:rPr>
        <w:t xml:space="preserve"> to </w:t>
      </w:r>
      <w:r w:rsidRPr="00887416">
        <w:rPr>
          <w:rStyle w:val="Emphasis"/>
          <w:highlight w:val="yellow"/>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1F87F536" w14:textId="77777777" w:rsidR="00530365" w:rsidRPr="00417B6E" w:rsidRDefault="00530365" w:rsidP="00530365">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887416">
        <w:rPr>
          <w:rStyle w:val="StyleUnderline"/>
          <w:highlight w:val="yellow"/>
        </w:rPr>
        <w:t xml:space="preserve">the </w:t>
      </w:r>
      <w:r w:rsidRPr="00887416">
        <w:rPr>
          <w:rStyle w:val="Emphasis"/>
          <w:highlight w:val="yellow"/>
        </w:rPr>
        <w:t>defendant(s)</w:t>
      </w:r>
      <w:r w:rsidRPr="00887416">
        <w:rPr>
          <w:rStyle w:val="StyleUnderline"/>
          <w:highlight w:val="yellow"/>
        </w:rPr>
        <w:t xml:space="preserve"> would then</w:t>
      </w:r>
      <w:r w:rsidRPr="00564D5F">
        <w:rPr>
          <w:rStyle w:val="StyleUnderline"/>
        </w:rPr>
        <w:t xml:space="preserve"> have to </w:t>
      </w:r>
      <w:r w:rsidRPr="00887416">
        <w:rPr>
          <w:rStyle w:val="StyleUnderline"/>
          <w:highlight w:val="yellow"/>
        </w:rPr>
        <w:t xml:space="preserve">show some </w:t>
      </w:r>
      <w:r w:rsidRPr="00887416">
        <w:rPr>
          <w:rStyle w:val="Emphasis"/>
          <w:highlight w:val="yellow"/>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3DD6E618" w14:textId="77777777" w:rsidR="00530365" w:rsidRPr="00417B6E" w:rsidRDefault="00530365" w:rsidP="00530365">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887416">
        <w:rPr>
          <w:rStyle w:val="StyleUnderline"/>
          <w:highlight w:val="yellow"/>
        </w:rPr>
        <w:t>the plaintiff would have to show</w:t>
      </w:r>
      <w:r w:rsidRPr="00564D5F">
        <w:rPr>
          <w:rStyle w:val="StyleUnderline"/>
        </w:rPr>
        <w:t xml:space="preserve"> that </w:t>
      </w:r>
      <w:r w:rsidRPr="00887416">
        <w:rPr>
          <w:rStyle w:val="StyleUnderline"/>
          <w:highlight w:val="yellow"/>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887416">
        <w:rPr>
          <w:rStyle w:val="Emphasis"/>
          <w:highlight w:val="yellow"/>
        </w:rPr>
        <w:t>alternatives</w:t>
      </w:r>
      <w:r w:rsidRPr="00887416">
        <w:rPr>
          <w:rStyle w:val="StyleUnderline"/>
          <w:highlight w:val="yellow"/>
        </w:rPr>
        <w:t xml:space="preserve"> to realize</w:t>
      </w:r>
      <w:r w:rsidRPr="00417B6E">
        <w:rPr>
          <w:sz w:val="16"/>
        </w:rPr>
        <w:t xml:space="preserve"> the </w:t>
      </w:r>
      <w:r w:rsidRPr="00887416">
        <w:rPr>
          <w:rStyle w:val="Emphasis"/>
          <w:highlight w:val="yellow"/>
        </w:rPr>
        <w:t>efficiency beneﬁts</w:t>
      </w:r>
      <w:r w:rsidRPr="00887416">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887416">
        <w:rPr>
          <w:rStyle w:val="StyleUnderline"/>
          <w:highlight w:val="yellow"/>
        </w:rPr>
        <w:t xml:space="preserve">competitive </w:t>
      </w:r>
      <w:r w:rsidRPr="00887416">
        <w:rPr>
          <w:rStyle w:val="Emphasis"/>
          <w:highlight w:val="yellow"/>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7845F983" w14:textId="77777777" w:rsidR="00530365" w:rsidRPr="00417B6E" w:rsidRDefault="00530365" w:rsidP="00530365">
      <w:pPr>
        <w:rPr>
          <w:sz w:val="16"/>
        </w:rPr>
      </w:pPr>
      <w:r w:rsidRPr="00417B6E">
        <w:rPr>
          <w:sz w:val="16"/>
        </w:rPr>
        <w:t xml:space="preserve">Fourth, </w:t>
      </w:r>
      <w:r w:rsidRPr="00887416">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2F820BC7" w14:textId="77777777" w:rsidR="00530365" w:rsidRPr="00417B6E" w:rsidRDefault="00530365" w:rsidP="00530365">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2B0AAE6E" w14:textId="77777777" w:rsidR="00530365" w:rsidRPr="00417B6E" w:rsidRDefault="00530365" w:rsidP="00530365">
      <w:pPr>
        <w:rPr>
          <w:sz w:val="16"/>
        </w:rPr>
      </w:pPr>
      <w:r w:rsidRPr="00887416">
        <w:rPr>
          <w:rStyle w:val="StyleUnderline"/>
          <w:highlight w:val="yellow"/>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887416">
        <w:rPr>
          <w:rStyle w:val="StyleUnderline"/>
          <w:highlight w:val="yellow"/>
        </w:rPr>
        <w:t xml:space="preserve">a </w:t>
      </w:r>
      <w:r w:rsidRPr="00887416">
        <w:rPr>
          <w:rStyle w:val="Emphasis"/>
          <w:highlight w:val="yellow"/>
        </w:rPr>
        <w:t>variety</w:t>
      </w:r>
      <w:r w:rsidRPr="00887416">
        <w:rPr>
          <w:rStyle w:val="StyleUnderline"/>
          <w:highlight w:val="yellow"/>
        </w:rPr>
        <w:t xml:space="preserve"> of </w:t>
      </w:r>
      <w:r w:rsidRPr="00887416">
        <w:rPr>
          <w:rStyle w:val="Emphasis"/>
          <w:highlight w:val="yellow"/>
        </w:rPr>
        <w:t>possible remedies</w:t>
      </w:r>
      <w:r w:rsidRPr="006B7A97">
        <w:rPr>
          <w:rStyle w:val="StyleUnderline"/>
        </w:rPr>
        <w:t xml:space="preserve"> if the plaintiff prevails</w:t>
      </w:r>
      <w:r w:rsidRPr="00417B6E">
        <w:rPr>
          <w:sz w:val="16"/>
        </w:rPr>
        <w:t xml:space="preserve">. </w:t>
      </w:r>
      <w:r w:rsidRPr="00887416">
        <w:rPr>
          <w:rStyle w:val="StyleUnderline"/>
          <w:highlight w:val="yellow"/>
        </w:rPr>
        <w:t>Implementers</w:t>
      </w:r>
      <w:r w:rsidRPr="006B7A97">
        <w:rPr>
          <w:rStyle w:val="StyleUnderline"/>
        </w:rPr>
        <w:t xml:space="preserve"> that paid supracompetitive royalties or were unlawfully excluded</w:t>
      </w:r>
      <w:r w:rsidRPr="00417B6E">
        <w:rPr>
          <w:sz w:val="16"/>
        </w:rPr>
        <w:t xml:space="preserve"> in whole or in part from product markets as a result of the inadequate FRAND policies </w:t>
      </w:r>
      <w:r w:rsidRPr="00887416">
        <w:rPr>
          <w:rStyle w:val="StyleUnderline"/>
          <w:highlight w:val="yellow"/>
        </w:rPr>
        <w:t xml:space="preserve">would be </w:t>
      </w:r>
      <w:r w:rsidRPr="00887416">
        <w:rPr>
          <w:rStyle w:val="Emphasis"/>
          <w:highlight w:val="yellow"/>
        </w:rPr>
        <w:t>entitled</w:t>
      </w:r>
      <w:r w:rsidRPr="00887416">
        <w:rPr>
          <w:rStyle w:val="StyleUnderline"/>
          <w:highlight w:val="yellow"/>
        </w:rPr>
        <w:t xml:space="preserve"> to </w:t>
      </w:r>
      <w:r w:rsidRPr="00887416">
        <w:rPr>
          <w:rStyle w:val="Emphasis"/>
          <w:highlight w:val="yellow"/>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887416">
        <w:rPr>
          <w:rStyle w:val="StyleUnderline"/>
          <w:highlight w:val="yellow"/>
        </w:rPr>
        <w:t>If the unlawful SSO conduct is</w:t>
      </w:r>
      <w:r w:rsidRPr="00564D5F">
        <w:rPr>
          <w:rStyle w:val="StyleUnderline"/>
        </w:rPr>
        <w:t xml:space="preserve"> regarded as the </w:t>
      </w:r>
      <w:r w:rsidRPr="00887416">
        <w:rPr>
          <w:rStyle w:val="Emphasis"/>
          <w:highlight w:val="yellow"/>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887416">
        <w:rPr>
          <w:rStyle w:val="StyleUnderline"/>
          <w:highlight w:val="yellow"/>
        </w:rPr>
        <w:t xml:space="preserve">members would be </w:t>
      </w:r>
      <w:r w:rsidRPr="00887416">
        <w:rPr>
          <w:rStyle w:val="Emphasis"/>
          <w:highlight w:val="yellow"/>
        </w:rPr>
        <w:t>jointly</w:t>
      </w:r>
      <w:r w:rsidRPr="00887416">
        <w:rPr>
          <w:rStyle w:val="StyleUnderline"/>
          <w:highlight w:val="yellow"/>
        </w:rPr>
        <w:t xml:space="preserve"> and </w:t>
      </w:r>
      <w:r w:rsidRPr="00887416">
        <w:rPr>
          <w:rStyle w:val="Emphasis"/>
          <w:highlight w:val="yellow"/>
        </w:rPr>
        <w:t>severally 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Alternatively or in addition, </w:t>
      </w:r>
      <w:r w:rsidRPr="00887416">
        <w:rPr>
          <w:rStyle w:val="StyleUnderline"/>
          <w:highlight w:val="yellow"/>
        </w:rPr>
        <w:t>the court might order</w:t>
      </w:r>
      <w:r w:rsidRPr="00564D5F">
        <w:rPr>
          <w:rStyle w:val="StyleUnderline"/>
        </w:rPr>
        <w:t xml:space="preserve"> the </w:t>
      </w:r>
      <w:r w:rsidRPr="00887416">
        <w:rPr>
          <w:rStyle w:val="StyleUnderline"/>
          <w:highlight w:val="yellow"/>
        </w:rPr>
        <w:t>parties to</w:t>
      </w:r>
      <w:r w:rsidRPr="00564D5F">
        <w:rPr>
          <w:rStyle w:val="StyleUnderline"/>
        </w:rPr>
        <w:t xml:space="preserve"> attempt to </w:t>
      </w:r>
      <w:r w:rsidRPr="00887416">
        <w:rPr>
          <w:rStyle w:val="Emphasis"/>
          <w:highlight w:val="yellow"/>
        </w:rPr>
        <w:t>negotiate</w:t>
      </w:r>
      <w:r w:rsidRPr="00887416">
        <w:rPr>
          <w:rStyle w:val="StyleUnderline"/>
          <w:highlight w:val="yellow"/>
        </w:rPr>
        <w:t xml:space="preserve"> a </w:t>
      </w:r>
      <w:r w:rsidRPr="00887416">
        <w:rPr>
          <w:rStyle w:val="Emphasis"/>
          <w:highlight w:val="yellow"/>
        </w:rPr>
        <w:t>rule</w:t>
      </w:r>
      <w:r w:rsidRPr="00564D5F">
        <w:rPr>
          <w:rStyle w:val="StyleUnderline"/>
        </w:rPr>
        <w:t xml:space="preserve"> or policy </w:t>
      </w:r>
      <w:r w:rsidRPr="00887416">
        <w:rPr>
          <w:rStyle w:val="StyleUnderline"/>
          <w:highlight w:val="yellow"/>
        </w:rPr>
        <w:t>on which they can agree</w:t>
      </w:r>
      <w:r w:rsidRPr="00417B6E">
        <w:rPr>
          <w:sz w:val="16"/>
        </w:rPr>
        <w:t>. And, depending on the circumstances, the court might order SEP holders, including at least those that were defendants in the case, to comply with the new SSO rules and policies.</w:t>
      </w:r>
    </w:p>
    <w:bookmarkEnd w:id="17"/>
    <w:p w14:paraId="53D28355" w14:textId="77777777" w:rsidR="00530365" w:rsidRPr="004F7FAF" w:rsidRDefault="00530365" w:rsidP="00530365"/>
    <w:p w14:paraId="4E0537C2" w14:textId="77777777" w:rsidR="00530365" w:rsidRPr="004F7FAF" w:rsidRDefault="00530365" w:rsidP="00530365">
      <w:pPr>
        <w:pStyle w:val="Heading4"/>
      </w:pPr>
      <w:r>
        <w:t xml:space="preserve">Alleviating patent holdup </w:t>
      </w:r>
      <w:r w:rsidRPr="004F7FAF">
        <w:t>begins</w:t>
      </w:r>
      <w:r>
        <w:t xml:space="preserve"> by permitting </w:t>
      </w:r>
      <w:r w:rsidRPr="004F7FAF">
        <w:rPr>
          <w:u w:val="single"/>
        </w:rPr>
        <w:t>consumer challenges</w:t>
      </w:r>
      <w:r>
        <w:t xml:space="preserve"> to SSO misconduct, which </w:t>
      </w:r>
      <w:r w:rsidRPr="004F7FAF">
        <w:rPr>
          <w:u w:val="single"/>
        </w:rPr>
        <w:t>necessitates</w:t>
      </w:r>
      <w:r>
        <w:t xml:space="preserve"> antitrust. SSO’s </w:t>
      </w:r>
      <w:r w:rsidRPr="004F7FAF">
        <w:rPr>
          <w:u w:val="single"/>
        </w:rPr>
        <w:t>cannot</w:t>
      </w:r>
      <w:r>
        <w:t xml:space="preserve"> be counted on to self execute FRAND. </w:t>
      </w:r>
    </w:p>
    <w:p w14:paraId="3938EC30" w14:textId="77777777" w:rsidR="00530365" w:rsidRPr="009D6CD2" w:rsidRDefault="00530365" w:rsidP="00530365">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7" w:history="1">
        <w:r w:rsidRPr="009D6CD2">
          <w:rPr>
            <w:rStyle w:val="Hyperlink"/>
          </w:rPr>
          <w:t>https://www-cdn.law.stanford.edu/wp-content/uploads/2018/05/How-Antitrust-Law-Can-Make-FRAND-Commitments-More-Effective.pdf</w:t>
        </w:r>
      </w:hyperlink>
      <w:r w:rsidRPr="009D6CD2">
        <w:t>)</w:t>
      </w:r>
    </w:p>
    <w:p w14:paraId="57C9B7B1" w14:textId="77777777" w:rsidR="00530365" w:rsidRPr="009D6CD2" w:rsidRDefault="00530365" w:rsidP="00530365">
      <w:pPr>
        <w:rPr>
          <w:sz w:val="16"/>
          <w:szCs w:val="16"/>
        </w:rPr>
      </w:pPr>
      <w:r w:rsidRPr="009D6CD2">
        <w:rPr>
          <w:sz w:val="16"/>
          <w:szCs w:val="16"/>
        </w:rPr>
        <w:t>2. Why Antitrust Enforcement Is Necessary</w:t>
      </w:r>
    </w:p>
    <w:p w14:paraId="7098DB5D" w14:textId="77777777" w:rsidR="00530365" w:rsidRPr="009D6CD2" w:rsidRDefault="00530365" w:rsidP="00530365">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887416">
        <w:rPr>
          <w:rStyle w:val="StyleUnderline"/>
          <w:highlight w:val="yellow"/>
        </w:rPr>
        <w:t xml:space="preserve">SSOs </w:t>
      </w:r>
      <w:r w:rsidRPr="00887416">
        <w:rPr>
          <w:rStyle w:val="Emphasis"/>
          <w:highlight w:val="yellow"/>
        </w:rPr>
        <w:t>cannot</w:t>
      </w:r>
      <w:r w:rsidRPr="009D6CD2">
        <w:rPr>
          <w:rStyle w:val="StyleUnderline"/>
        </w:rPr>
        <w:t xml:space="preserve"> in general </w:t>
      </w:r>
      <w:r w:rsidRPr="00887416">
        <w:rPr>
          <w:rStyle w:val="Emphasis"/>
          <w:highlight w:val="yellow"/>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3324655D" w14:textId="77777777" w:rsidR="00530365" w:rsidRPr="009D6CD2" w:rsidRDefault="00530365" w:rsidP="00530365">
      <w:pPr>
        <w:rPr>
          <w:rStyle w:val="StyleUnderline"/>
        </w:rPr>
      </w:pPr>
      <w:r w:rsidRPr="009D6CD2">
        <w:rPr>
          <w:sz w:val="16"/>
        </w:rPr>
        <w:t xml:space="preserve">First, the </w:t>
      </w:r>
      <w:r w:rsidRPr="00690D45">
        <w:rPr>
          <w:rStyle w:val="StyleUnderline"/>
        </w:rPr>
        <w:t xml:space="preserve">SSO </w:t>
      </w:r>
      <w:r w:rsidRPr="00887416">
        <w:rPr>
          <w:rStyle w:val="StyleUnderline"/>
          <w:highlight w:val="yellow"/>
        </w:rPr>
        <w:t xml:space="preserve">members </w:t>
      </w:r>
      <w:r w:rsidRPr="00887416">
        <w:rPr>
          <w:rStyle w:val="Emphasis"/>
          <w:highlight w:val="yellow"/>
        </w:rPr>
        <w:t>collectively have an interest</w:t>
      </w:r>
      <w:r w:rsidRPr="00887416">
        <w:rPr>
          <w:rStyle w:val="StyleUnderline"/>
          <w:highlight w:val="yellow"/>
        </w:rPr>
        <w:t xml:space="preserve"> in permitting</w:t>
      </w:r>
      <w:r w:rsidRPr="003B0A70">
        <w:rPr>
          <w:rStyle w:val="StyleUnderline"/>
        </w:rPr>
        <w:t xml:space="preserve"> SEP holders to charge </w:t>
      </w:r>
      <w:r w:rsidRPr="00887416">
        <w:rPr>
          <w:rStyle w:val="StyleUnderline"/>
          <w:highlight w:val="yellow"/>
        </w:rPr>
        <w:t>supracompetitive royalties</w:t>
      </w:r>
      <w:r w:rsidRPr="009D6CD2">
        <w:rPr>
          <w:rStyle w:val="StyleUnderline"/>
        </w:rPr>
        <w:t xml:space="preserve"> that elevate the downstream price of compliant devices to the monopoly level.</w:t>
      </w:r>
      <w:r w:rsidRPr="009D6CD2">
        <w:rPr>
          <w:sz w:val="16"/>
        </w:rPr>
        <w:t xml:space="preserve"> </w:t>
      </w:r>
      <w:r w:rsidRPr="00887416">
        <w:rPr>
          <w:rStyle w:val="StyleUnderline"/>
          <w:highlight w:val="yellow"/>
        </w:rPr>
        <w:t>Doing so</w:t>
      </w:r>
      <w:r w:rsidRPr="009D6CD2">
        <w:rPr>
          <w:rStyle w:val="StyleUnderline"/>
        </w:rPr>
        <w:t xml:space="preserve"> will </w:t>
      </w:r>
      <w:r w:rsidRPr="00887416">
        <w:rPr>
          <w:rStyle w:val="StyleUnderline"/>
          <w:highlight w:val="yellow"/>
        </w:rPr>
        <w:t>enable</w:t>
      </w:r>
      <w:r w:rsidRPr="009D6CD2">
        <w:rPr>
          <w:rStyle w:val="StyleUnderline"/>
        </w:rPr>
        <w:t xml:space="preserve"> the </w:t>
      </w:r>
      <w:r w:rsidRPr="00887416">
        <w:rPr>
          <w:rStyle w:val="StyleUnderline"/>
          <w:highlight w:val="yellow"/>
        </w:rPr>
        <w:t xml:space="preserve">members </w:t>
      </w:r>
      <w:r w:rsidRPr="00887416">
        <w:rPr>
          <w:rStyle w:val="Emphasis"/>
          <w:highlight w:val="yellow"/>
        </w:rPr>
        <w:t>in aggregate</w:t>
      </w:r>
      <w:r w:rsidRPr="00887416">
        <w:rPr>
          <w:rStyle w:val="StyleUnderline"/>
          <w:highlight w:val="yellow"/>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887416">
        <w:rPr>
          <w:rStyle w:val="StyleUnderline"/>
          <w:highlight w:val="yellow"/>
        </w:rPr>
        <w:t>generate</w:t>
      </w:r>
      <w:r w:rsidRPr="00690D45">
        <w:rPr>
          <w:rStyle w:val="StyleUnderline"/>
        </w:rPr>
        <w:t xml:space="preserve"> </w:t>
      </w:r>
      <w:r w:rsidRPr="00690D45">
        <w:rPr>
          <w:rStyle w:val="Emphasis"/>
        </w:rPr>
        <w:t xml:space="preserve">increased </w:t>
      </w:r>
      <w:r w:rsidRPr="00887416">
        <w:rPr>
          <w:rStyle w:val="Emphasis"/>
          <w:highlight w:val="yellow"/>
        </w:rPr>
        <w:t>profits</w:t>
      </w:r>
      <w:r w:rsidRPr="00690D45">
        <w:rPr>
          <w:rStyle w:val="StyleUnderline"/>
        </w:rPr>
        <w:t xml:space="preserve"> that in theory could be </w:t>
      </w:r>
      <w:r w:rsidRPr="00887416">
        <w:rPr>
          <w:rStyle w:val="Emphasis"/>
          <w:highlight w:val="yellow"/>
        </w:rPr>
        <w:t>shared by all</w:t>
      </w:r>
      <w:r w:rsidRPr="009D6CD2">
        <w:rPr>
          <w:rStyle w:val="StyleUnderline"/>
        </w:rPr>
        <w:t xml:space="preserve"> the members</w:t>
      </w:r>
      <w:r w:rsidRPr="009D6CD2">
        <w:rPr>
          <w:sz w:val="16"/>
        </w:rPr>
        <w:t xml:space="preserve">. In other words, supracompetitive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887416">
        <w:rPr>
          <w:rStyle w:val="StyleUnderline"/>
          <w:highlight w:val="yellow"/>
        </w:rPr>
        <w:t xml:space="preserve">the outcome will be </w:t>
      </w:r>
      <w:r w:rsidRPr="00887416">
        <w:rPr>
          <w:rStyle w:val="Emphasis"/>
          <w:highlight w:val="yellow"/>
        </w:rPr>
        <w:t>just as bad</w:t>
      </w:r>
      <w:r w:rsidRPr="00690D45">
        <w:rPr>
          <w:rStyle w:val="StyleUnderline"/>
        </w:rPr>
        <w:t xml:space="preserve"> for consumers </w:t>
      </w:r>
      <w:r w:rsidRPr="00887416">
        <w:rPr>
          <w:rStyle w:val="StyleUnderline"/>
          <w:highlight w:val="yellow"/>
        </w:rPr>
        <w:t>as if</w:t>
      </w:r>
      <w:r w:rsidRPr="009D6CD2">
        <w:rPr>
          <w:rStyle w:val="StyleUnderline"/>
        </w:rPr>
        <w:t xml:space="preserve"> the </w:t>
      </w:r>
      <w:r w:rsidRPr="00887416">
        <w:rPr>
          <w:rStyle w:val="StyleUnderline"/>
          <w:highlight w:val="yellow"/>
        </w:rPr>
        <w:t xml:space="preserve">members agreed to </w:t>
      </w:r>
      <w:r w:rsidRPr="00887416">
        <w:rPr>
          <w:rStyle w:val="Emphasis"/>
          <w:highlight w:val="yellow"/>
        </w:rPr>
        <w:t>fix downstream prices</w:t>
      </w:r>
      <w:r w:rsidRPr="00887416">
        <w:rPr>
          <w:sz w:val="16"/>
          <w:highlight w:val="yellow"/>
        </w:rPr>
        <w:t>.</w:t>
      </w:r>
      <w:r w:rsidRPr="000B1576">
        <w:rPr>
          <w:sz w:val="16"/>
        </w:rPr>
        <w:t>75</w:t>
      </w:r>
      <w:r w:rsidRPr="00887416">
        <w:rPr>
          <w:sz w:val="16"/>
          <w:highlight w:val="yellow"/>
        </w:rPr>
        <w:t xml:space="preserve"> </w:t>
      </w:r>
      <w:r w:rsidRPr="00887416">
        <w:rPr>
          <w:rStyle w:val="StyleUnderline"/>
          <w:highlight w:val="yellow"/>
        </w:rPr>
        <w:t xml:space="preserve">The </w:t>
      </w:r>
      <w:r w:rsidRPr="00887416">
        <w:rPr>
          <w:rStyle w:val="Emphasis"/>
          <w:highlight w:val="yellow"/>
        </w:rPr>
        <w:t>fundamental problem</w:t>
      </w:r>
      <w:r w:rsidRPr="00887416">
        <w:rPr>
          <w:rStyle w:val="StyleUnderline"/>
          <w:highlight w:val="yellow"/>
        </w:rPr>
        <w:t xml:space="preserve"> is</w:t>
      </w:r>
      <w:r w:rsidRPr="009D6CD2">
        <w:rPr>
          <w:rStyle w:val="StyleUnderline"/>
        </w:rPr>
        <w:t xml:space="preserve"> that </w:t>
      </w:r>
      <w:r w:rsidRPr="009D6CD2">
        <w:rPr>
          <w:rStyle w:val="Emphasis"/>
        </w:rPr>
        <w:t xml:space="preserve">final </w:t>
      </w:r>
      <w:r w:rsidRPr="00887416">
        <w:rPr>
          <w:rStyle w:val="Emphasis"/>
          <w:highlight w:val="yellow"/>
        </w:rPr>
        <w:t>consumers</w:t>
      </w:r>
      <w:r w:rsidRPr="00887416">
        <w:rPr>
          <w:rStyle w:val="StyleUnderline"/>
          <w:highlight w:val="yellow"/>
        </w:rPr>
        <w:t xml:space="preserve"> are </w:t>
      </w:r>
      <w:r w:rsidRPr="00887416">
        <w:rPr>
          <w:rStyle w:val="Emphasis"/>
          <w:highlight w:val="yellow"/>
        </w:rPr>
        <w:t>not at the table</w:t>
      </w:r>
      <w:r w:rsidRPr="009D6CD2">
        <w:rPr>
          <w:rStyle w:val="StyleUnderline"/>
        </w:rPr>
        <w:t xml:space="preserve"> when the SSO rules are negotiated.</w:t>
      </w:r>
    </w:p>
    <w:p w14:paraId="16516DE4" w14:textId="77777777" w:rsidR="00530365" w:rsidRPr="009D6CD2" w:rsidRDefault="00530365" w:rsidP="00530365">
      <w:pPr>
        <w:rPr>
          <w:sz w:val="16"/>
        </w:rPr>
      </w:pPr>
      <w:r w:rsidRPr="009D6CD2">
        <w:rPr>
          <w:sz w:val="16"/>
        </w:rPr>
        <w:t xml:space="preserve">Second, </w:t>
      </w:r>
      <w:r w:rsidRPr="00887416">
        <w:rPr>
          <w:rStyle w:val="StyleUnderline"/>
          <w:highlight w:val="yellow"/>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r w:rsidRPr="000B1576">
        <w:rPr>
          <w:rStyle w:val="StyleUnderline"/>
        </w:rPr>
        <w:t>ex post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887416">
        <w:rPr>
          <w:rStyle w:val="StyleUnderline"/>
          <w:highlight w:val="yellow"/>
        </w:rPr>
        <w:t>will</w:t>
      </w:r>
      <w:r w:rsidRPr="009D6CD2">
        <w:rPr>
          <w:rStyle w:val="StyleUnderline"/>
        </w:rPr>
        <w:t xml:space="preserve"> likely </w:t>
      </w:r>
      <w:r w:rsidRPr="00690D45">
        <w:rPr>
          <w:rStyle w:val="StyleUnderline"/>
        </w:rPr>
        <w:t xml:space="preserve">be able to </w:t>
      </w:r>
      <w:r w:rsidRPr="00887416">
        <w:rPr>
          <w:rStyle w:val="Emphasis"/>
          <w:highlight w:val="yellow"/>
        </w:rPr>
        <w:t>block the adoption</w:t>
      </w:r>
      <w:r w:rsidRPr="00887416">
        <w:rPr>
          <w:rStyle w:val="StyleUnderline"/>
          <w:highlight w:val="yellow"/>
        </w:rPr>
        <w:t xml:space="preserve"> of</w:t>
      </w:r>
      <w:r w:rsidRPr="009D6CD2">
        <w:rPr>
          <w:rStyle w:val="StyleUnderline"/>
        </w:rPr>
        <w:t xml:space="preserve"> </w:t>
      </w:r>
      <w:r w:rsidRPr="009D6CD2">
        <w:rPr>
          <w:rStyle w:val="Emphasis"/>
        </w:rPr>
        <w:t xml:space="preserve">fully </w:t>
      </w:r>
      <w:r w:rsidRPr="00887416">
        <w:rPr>
          <w:rStyle w:val="Emphasis"/>
          <w:highlight w:val="yellow"/>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4CF173C8" w14:textId="77777777" w:rsidR="00530365" w:rsidRPr="009D6CD2" w:rsidRDefault="00530365" w:rsidP="00530365">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887416">
        <w:rPr>
          <w:rStyle w:val="StyleUnderline"/>
          <w:highlight w:val="yellow"/>
        </w:rPr>
        <w:t xml:space="preserve">implementers </w:t>
      </w:r>
      <w:r w:rsidRPr="00690D45">
        <w:rPr>
          <w:rStyle w:val="StyleUnderline"/>
        </w:rPr>
        <w:t xml:space="preserve">may </w:t>
      </w:r>
      <w:r w:rsidRPr="00887416">
        <w:rPr>
          <w:rStyle w:val="StyleUnderline"/>
          <w:highlight w:val="yellow"/>
        </w:rPr>
        <w:t xml:space="preserve">have </w:t>
      </w:r>
      <w:r w:rsidRPr="00887416">
        <w:rPr>
          <w:rStyle w:val="Emphasis"/>
          <w:highlight w:val="yellow"/>
        </w:rPr>
        <w:t>mixed incentives</w:t>
      </w:r>
      <w:r w:rsidRPr="00887416">
        <w:rPr>
          <w:sz w:val="16"/>
          <w:highlight w:val="yellow"/>
        </w:rPr>
        <w:t xml:space="preserve"> </w:t>
      </w:r>
      <w:r w:rsidRPr="00887416">
        <w:rPr>
          <w:rStyle w:val="StyleUnderline"/>
          <w:highlight w:val="yellow"/>
        </w:rPr>
        <w:t>if they</w:t>
      </w:r>
      <w:r w:rsidRPr="009D6CD2">
        <w:rPr>
          <w:rStyle w:val="StyleUnderline"/>
        </w:rPr>
        <w:t xml:space="preserve"> also </w:t>
      </w:r>
      <w:r w:rsidRPr="00887416">
        <w:rPr>
          <w:rStyle w:val="StyleUnderline"/>
          <w:highlight w:val="yellow"/>
        </w:rPr>
        <w:t>own SEPs</w:t>
      </w:r>
      <w:r w:rsidRPr="00887416">
        <w:rPr>
          <w:sz w:val="16"/>
          <w:highlight w:val="yellow"/>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65F3A316" w14:textId="77777777" w:rsidR="00530365" w:rsidRPr="009D6CD2" w:rsidRDefault="00530365" w:rsidP="00530365">
      <w:pPr>
        <w:rPr>
          <w:sz w:val="16"/>
        </w:rPr>
      </w:pPr>
      <w:r w:rsidRPr="009D6CD2">
        <w:rPr>
          <w:sz w:val="16"/>
        </w:rPr>
        <w:t xml:space="preserve">Fourth, </w:t>
      </w:r>
      <w:r w:rsidRPr="00887416">
        <w:rPr>
          <w:rStyle w:val="StyleUnderline"/>
          <w:highlight w:val="yellow"/>
        </w:rPr>
        <w:t>even</w:t>
      </w:r>
      <w:r w:rsidRPr="003B0A70">
        <w:rPr>
          <w:rStyle w:val="StyleUnderline"/>
        </w:rPr>
        <w:t xml:space="preserve"> SSO members that are </w:t>
      </w:r>
      <w:r w:rsidRPr="00887416">
        <w:rPr>
          <w:rStyle w:val="Emphasis"/>
          <w:highlight w:val="yellow"/>
        </w:rPr>
        <w:t>downstream implementers</w:t>
      </w:r>
      <w:r w:rsidRPr="009D6CD2">
        <w:rPr>
          <w:rStyle w:val="StyleUnderline"/>
        </w:rPr>
        <w:t xml:space="preserve"> and </w:t>
      </w:r>
      <w:r w:rsidRPr="00887416">
        <w:rPr>
          <w:rStyle w:val="StyleUnderline"/>
          <w:highlight w:val="yellow"/>
        </w:rPr>
        <w:t>own few</w:t>
      </w:r>
      <w:r w:rsidRPr="009D6CD2">
        <w:rPr>
          <w:sz w:val="16"/>
        </w:rPr>
        <w:t xml:space="preserve">, if any, </w:t>
      </w:r>
      <w:r w:rsidRPr="00887416">
        <w:rPr>
          <w:rStyle w:val="StyleUnderline"/>
          <w:highlight w:val="yellow"/>
        </w:rPr>
        <w:t xml:space="preserve">SEPs may have only a </w:t>
      </w:r>
      <w:r w:rsidRPr="00887416">
        <w:rPr>
          <w:rStyle w:val="Emphasis"/>
          <w:highlight w:val="yellow"/>
        </w:rPr>
        <w:t>modest interest</w:t>
      </w:r>
      <w:r w:rsidRPr="00887416">
        <w:rPr>
          <w:rStyle w:val="StyleUnderline"/>
          <w:highlight w:val="yellow"/>
        </w:rPr>
        <w:t xml:space="preserve"> in promoting</w:t>
      </w:r>
      <w:r w:rsidRPr="009D6CD2">
        <w:rPr>
          <w:rStyle w:val="StyleUnderline"/>
        </w:rPr>
        <w:t xml:space="preserve"> effective </w:t>
      </w:r>
      <w:r w:rsidRPr="00887416">
        <w:rPr>
          <w:rStyle w:val="StyleUnderline"/>
          <w:highlight w:val="yellow"/>
        </w:rPr>
        <w:t>policies</w:t>
      </w:r>
      <w:r w:rsidRPr="009D6CD2">
        <w:rPr>
          <w:rStyle w:val="StyleUnderline"/>
        </w:rPr>
        <w:t xml:space="preserve"> to restrict ex post opportunism</w:t>
      </w:r>
      <w:r w:rsidRPr="009D6CD2">
        <w:rPr>
          <w:sz w:val="16"/>
        </w:rPr>
        <w:t xml:space="preserve">. Because all implementers will be subject to the opportunism, </w:t>
      </w:r>
      <w:r w:rsidRPr="00887416">
        <w:rPr>
          <w:rStyle w:val="StyleUnderline"/>
          <w:highlight w:val="yellow"/>
        </w:rPr>
        <w:t>all</w:t>
      </w:r>
      <w:r w:rsidRPr="00690D45">
        <w:rPr>
          <w:rStyle w:val="StyleUnderline"/>
        </w:rPr>
        <w:t xml:space="preserve"> of them </w:t>
      </w:r>
      <w:r w:rsidRPr="00887416">
        <w:rPr>
          <w:rStyle w:val="StyleUnderline"/>
          <w:highlight w:val="yellow"/>
        </w:rPr>
        <w:t xml:space="preserve">will face </w:t>
      </w:r>
      <w:r w:rsidRPr="00887416">
        <w:rPr>
          <w:rStyle w:val="Emphasis"/>
          <w:highlight w:val="yellow"/>
        </w:rPr>
        <w:t>increased licensing costs</w:t>
      </w:r>
      <w:r w:rsidRPr="00887416">
        <w:rPr>
          <w:sz w:val="16"/>
          <w:highlight w:val="yellow"/>
        </w:rPr>
        <w:t xml:space="preserve">, </w:t>
      </w:r>
      <w:r w:rsidRPr="00887416">
        <w:rPr>
          <w:rStyle w:val="StyleUnderline"/>
          <w:highlight w:val="yellow"/>
        </w:rPr>
        <w:t>and</w:t>
      </w:r>
      <w:r w:rsidRPr="009D6CD2">
        <w:rPr>
          <w:sz w:val="16"/>
        </w:rPr>
        <w:t xml:space="preserve"> therefore </w:t>
      </w:r>
      <w:r w:rsidRPr="009D6CD2">
        <w:rPr>
          <w:rStyle w:val="StyleUnderline"/>
        </w:rPr>
        <w:t xml:space="preserve">will likely </w:t>
      </w:r>
      <w:r w:rsidRPr="00887416">
        <w:rPr>
          <w:rStyle w:val="StyleUnderline"/>
          <w:highlight w:val="yellow"/>
        </w:rPr>
        <w:t xml:space="preserve">be able to </w:t>
      </w:r>
      <w:r w:rsidRPr="00887416">
        <w:rPr>
          <w:rStyle w:val="Emphasis"/>
          <w:highlight w:val="yellow"/>
        </w:rPr>
        <w:t>pass on</w:t>
      </w:r>
      <w:r w:rsidRPr="009D6CD2">
        <w:rPr>
          <w:rStyle w:val="StyleUnderline"/>
        </w:rPr>
        <w:t xml:space="preserve"> most or all of the </w:t>
      </w:r>
      <w:r w:rsidRPr="00887416">
        <w:rPr>
          <w:rStyle w:val="Emphasis"/>
          <w:highlight w:val="yellow"/>
        </w:rPr>
        <w:t>increased costs</w:t>
      </w:r>
      <w:r w:rsidRPr="00887416">
        <w:rPr>
          <w:rStyle w:val="StyleUnderline"/>
          <w:highlight w:val="yellow"/>
        </w:rPr>
        <w:t xml:space="preserve"> to</w:t>
      </w:r>
      <w:r w:rsidRPr="009D6CD2">
        <w:rPr>
          <w:rStyle w:val="StyleUnderline"/>
        </w:rPr>
        <w:t xml:space="preserve"> their </w:t>
      </w:r>
      <w:r w:rsidRPr="00887416">
        <w:rPr>
          <w:rStyle w:val="StyleUnderline"/>
          <w:highlight w:val="yellow"/>
        </w:rPr>
        <w:t>customers</w:t>
      </w:r>
      <w:r w:rsidRPr="009D6CD2">
        <w:rPr>
          <w:sz w:val="16"/>
        </w:rPr>
        <w:t xml:space="preserve">.77 Furthermore, </w:t>
      </w:r>
      <w:r w:rsidRPr="00887416">
        <w:rPr>
          <w:rStyle w:val="StyleUnderline"/>
          <w:highlight w:val="yellow"/>
        </w:rPr>
        <w:t>these</w:t>
      </w:r>
      <w:r w:rsidRPr="009D6CD2">
        <w:rPr>
          <w:rStyle w:val="StyleUnderline"/>
        </w:rPr>
        <w:t xml:space="preserve"> implementers </w:t>
      </w:r>
      <w:r w:rsidRPr="00887416">
        <w:rPr>
          <w:rStyle w:val="StyleUnderline"/>
          <w:highlight w:val="yellow"/>
        </w:rPr>
        <w:t>might not be</w:t>
      </w:r>
      <w:r w:rsidRPr="009D6CD2">
        <w:rPr>
          <w:rStyle w:val="StyleUnderline"/>
        </w:rPr>
        <w:t xml:space="preserve"> </w:t>
      </w:r>
      <w:r w:rsidRPr="009D6CD2">
        <w:rPr>
          <w:rStyle w:val="Emphasis"/>
        </w:rPr>
        <w:t xml:space="preserve">especially </w:t>
      </w:r>
      <w:r w:rsidRPr="00887416">
        <w:rPr>
          <w:rStyle w:val="Emphasis"/>
          <w:highlight w:val="yellow"/>
        </w:rPr>
        <w:t>active</w:t>
      </w:r>
      <w:r w:rsidRPr="00887416">
        <w:rPr>
          <w:rStyle w:val="StyleUnderline"/>
          <w:highlight w:val="yellow"/>
        </w:rPr>
        <w:t xml:space="preserve"> or </w:t>
      </w:r>
      <w:r w:rsidRPr="00887416">
        <w:rPr>
          <w:rStyle w:val="Emphasis"/>
          <w:highlight w:val="yellow"/>
        </w:rPr>
        <w:t>effective</w:t>
      </w:r>
      <w:r w:rsidRPr="009D6CD2">
        <w:rPr>
          <w:rStyle w:val="StyleUnderline"/>
        </w:rPr>
        <w:t xml:space="preserve"> in the standard-setting process </w:t>
      </w:r>
      <w:r w:rsidRPr="00887416">
        <w:rPr>
          <w:rStyle w:val="StyleUnderline"/>
          <w:highlight w:val="yellow"/>
        </w:rPr>
        <w:t xml:space="preserve">for </w:t>
      </w:r>
      <w:r w:rsidRPr="00887416">
        <w:rPr>
          <w:rStyle w:val="Emphasis"/>
          <w:highlight w:val="yellow"/>
        </w:rPr>
        <w:t>free-riding</w:t>
      </w:r>
      <w:r w:rsidRPr="00887416">
        <w:rPr>
          <w:rStyle w:val="StyleUnderline"/>
          <w:highlight w:val="yellow"/>
        </w:rPr>
        <w:t xml:space="preserve"> or </w:t>
      </w:r>
      <w:r w:rsidRPr="00887416">
        <w:rPr>
          <w:rStyle w:val="Emphasis"/>
          <w:highlight w:val="yellow"/>
        </w:rPr>
        <w:t>public-good</w:t>
      </w:r>
      <w:r w:rsidRPr="00887416">
        <w:rPr>
          <w:rStyle w:val="StyleUnderline"/>
          <w:highlight w:val="yellow"/>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4EC45E41" w14:textId="77777777" w:rsidR="00530365" w:rsidRDefault="00530365" w:rsidP="00530365">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887416">
        <w:rPr>
          <w:rStyle w:val="StyleUnderline"/>
          <w:highlight w:val="yellow"/>
        </w:rPr>
        <w:t>SSOs have made</w:t>
      </w:r>
      <w:r w:rsidRPr="009D6CD2">
        <w:rPr>
          <w:rStyle w:val="StyleUnderline"/>
        </w:rPr>
        <w:t xml:space="preserve"> almost </w:t>
      </w:r>
      <w:r w:rsidRPr="00887416">
        <w:rPr>
          <w:rStyle w:val="Emphasis"/>
          <w:highlight w:val="yellow"/>
        </w:rPr>
        <w:t>no effort</w:t>
      </w:r>
      <w:r w:rsidRPr="00887416">
        <w:rPr>
          <w:rStyle w:val="StyleUnderline"/>
          <w:highlight w:val="yellow"/>
        </w:rPr>
        <w:t xml:space="preserve"> to enforce</w:t>
      </w:r>
      <w:r w:rsidRPr="00690D45">
        <w:rPr>
          <w:rStyle w:val="StyleUnderline"/>
        </w:rPr>
        <w:t xml:space="preserve"> their </w:t>
      </w:r>
      <w:r w:rsidRPr="00887416">
        <w:rPr>
          <w:rStyle w:val="StyleUnderline"/>
          <w:highlight w:val="yellow"/>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5E60C698" w14:textId="77777777" w:rsidR="00530365" w:rsidRPr="004F7FAF" w:rsidRDefault="00530365" w:rsidP="00530365">
      <w:pPr>
        <w:rPr>
          <w:sz w:val="16"/>
        </w:rPr>
      </w:pPr>
      <w:r w:rsidRPr="004F7FAF">
        <w:rPr>
          <w:rStyle w:val="StyleUnderline"/>
        </w:rPr>
        <w:t>The problem is exacerbated by the fact</w:t>
      </w:r>
      <w:r w:rsidRPr="004F7FAF">
        <w:rPr>
          <w:sz w:val="16"/>
        </w:rPr>
        <w:t xml:space="preserve"> that most </w:t>
      </w:r>
      <w:r w:rsidRPr="004F7FAF">
        <w:rPr>
          <w:rStyle w:val="StyleUnderline"/>
        </w:rPr>
        <w:t xml:space="preserve">SSOs put IPR rules in place </w:t>
      </w:r>
      <w:r w:rsidRPr="004F7FAF">
        <w:rPr>
          <w:rStyle w:val="Emphasis"/>
        </w:rPr>
        <w:t>long ago</w:t>
      </w:r>
      <w:r w:rsidRPr="004F7FAF">
        <w:rPr>
          <w:sz w:val="16"/>
        </w:rPr>
        <w:t xml:space="preserve">, </w:t>
      </w:r>
      <w:r w:rsidRPr="004F7FAF">
        <w:rPr>
          <w:rStyle w:val="StyleUnderline"/>
        </w:rPr>
        <w:t>when</w:t>
      </w:r>
      <w:r w:rsidRPr="004F7FAF">
        <w:rPr>
          <w:sz w:val="16"/>
        </w:rPr>
        <w:t xml:space="preserve"> SEP-holder </w:t>
      </w:r>
      <w:r w:rsidRPr="004F7FAF">
        <w:rPr>
          <w:rStyle w:val="StyleUnderline"/>
        </w:rPr>
        <w:t xml:space="preserve">opportunism was </w:t>
      </w:r>
      <w:r w:rsidRPr="004F7FAF">
        <w:rPr>
          <w:rStyle w:val="Emphasis"/>
        </w:rPr>
        <w:t>much less</w:t>
      </w:r>
      <w:r w:rsidRPr="004F7FAF">
        <w:rPr>
          <w:rStyle w:val="StyleUnderline"/>
        </w:rPr>
        <w:t xml:space="preserve"> of a </w:t>
      </w:r>
      <w:r w:rsidRPr="004F7FAF">
        <w:rPr>
          <w:rStyle w:val="Emphasis"/>
        </w:rPr>
        <w:t>problem</w:t>
      </w:r>
      <w:r w:rsidRPr="004F7FAF">
        <w:rPr>
          <w:sz w:val="16"/>
        </w:rPr>
        <w:t xml:space="preserve">. Proponents of new, stricter IPR rules to prevent SEP-holder opportunism thus face the daunting task of persuading an SSO that makes decisions by consensus to change an existing policy over the often-intense opposition of SEP holders. The dispute over the recent changes to the IPR rules at the Institute of Electrical and Electronics Engineers (IEEE) illustrates how difficult and contentious that process can be.81 </w:t>
      </w:r>
    </w:p>
    <w:p w14:paraId="41AF8D09" w14:textId="77777777" w:rsidR="00530365" w:rsidRDefault="00530365" w:rsidP="00530365">
      <w:pPr>
        <w:rPr>
          <w:sz w:val="16"/>
        </w:rPr>
      </w:pPr>
      <w:r w:rsidRPr="004F7FAF">
        <w:rPr>
          <w:sz w:val="16"/>
        </w:rPr>
        <w:t xml:space="preserve">Thus, </w:t>
      </w:r>
      <w:r w:rsidRPr="004F7FAF">
        <w:rPr>
          <w:rStyle w:val="StyleUnderline"/>
          <w:highlight w:val="yellow"/>
        </w:rPr>
        <w:t>effective prevention of</w:t>
      </w:r>
      <w:r w:rsidRPr="004F7FAF">
        <w:rPr>
          <w:sz w:val="16"/>
        </w:rPr>
        <w:t xml:space="preserve"> ex post </w:t>
      </w:r>
      <w:r w:rsidRPr="004F7FAF">
        <w:rPr>
          <w:rStyle w:val="StyleUnderline"/>
          <w:highlight w:val="yellow"/>
        </w:rPr>
        <w:t>opportunism</w:t>
      </w:r>
      <w:r w:rsidRPr="004F7FAF">
        <w:rPr>
          <w:rStyle w:val="StyleUnderline"/>
        </w:rPr>
        <w:t xml:space="preserve"> by SEP holders </w:t>
      </w:r>
      <w:r w:rsidRPr="004F7FAF">
        <w:rPr>
          <w:rStyle w:val="StyleUnderline"/>
          <w:highlight w:val="yellow"/>
        </w:rPr>
        <w:t xml:space="preserve">requires </w:t>
      </w:r>
      <w:r w:rsidRPr="004F7FAF">
        <w:rPr>
          <w:rStyle w:val="Emphasis"/>
          <w:highlight w:val="yellow"/>
        </w:rPr>
        <w:t>antitrust</w:t>
      </w:r>
      <w:r w:rsidRPr="004F7FAF">
        <w:rPr>
          <w:sz w:val="16"/>
        </w:rPr>
        <w:t xml:space="preserve"> enforcement </w:t>
      </w:r>
      <w:r w:rsidRPr="004F7FAF">
        <w:rPr>
          <w:rStyle w:val="StyleUnderline"/>
          <w:highlight w:val="yellow"/>
        </w:rPr>
        <w:t>to overcome</w:t>
      </w:r>
      <w:r w:rsidRPr="004F7FAF">
        <w:rPr>
          <w:rStyle w:val="StyleUnderline"/>
        </w:rPr>
        <w:t xml:space="preserve"> the SSO problems associated with</w:t>
      </w:r>
      <w:r w:rsidRPr="004F7FAF">
        <w:rPr>
          <w:sz w:val="16"/>
        </w:rPr>
        <w:t xml:space="preserve"> (a) </w:t>
      </w:r>
      <w:r w:rsidRPr="004F7FAF">
        <w:rPr>
          <w:rStyle w:val="Emphasis"/>
          <w:highlight w:val="yellow"/>
        </w:rPr>
        <w:t>attenuated incentives</w:t>
      </w:r>
      <w:r w:rsidRPr="004F7FAF">
        <w:rPr>
          <w:sz w:val="16"/>
        </w:rPr>
        <w:t xml:space="preserve"> (</w:t>
      </w:r>
      <w:r w:rsidRPr="004F7FAF">
        <w:rPr>
          <w:rStyle w:val="StyleUnderline"/>
        </w:rPr>
        <w:t>implementers that</w:t>
      </w:r>
      <w:r w:rsidRPr="004F7FAF">
        <w:rPr>
          <w:sz w:val="16"/>
        </w:rPr>
        <w:t xml:space="preserve"> also </w:t>
      </w:r>
      <w:r w:rsidRPr="004F7FAF">
        <w:rPr>
          <w:rStyle w:val="StyleUnderline"/>
        </w:rPr>
        <w:t>own SEPs</w:t>
      </w:r>
      <w:r w:rsidRPr="004F7FAF">
        <w:rPr>
          <w:sz w:val="16"/>
        </w:rPr>
        <w:t xml:space="preserve">); (b) </w:t>
      </w:r>
      <w:r w:rsidRPr="004F7FAF">
        <w:rPr>
          <w:rStyle w:val="StyleUnderline"/>
          <w:highlight w:val="yellow"/>
        </w:rPr>
        <w:t xml:space="preserve">the </w:t>
      </w:r>
      <w:r w:rsidRPr="004F7FAF">
        <w:rPr>
          <w:rStyle w:val="Emphasis"/>
          <w:highlight w:val="yellow"/>
        </w:rPr>
        <w:t>public good</w:t>
      </w:r>
      <w:r w:rsidRPr="004F7FAF">
        <w:rPr>
          <w:rStyle w:val="StyleUnderline"/>
          <w:highlight w:val="yellow"/>
        </w:rPr>
        <w:t xml:space="preserve"> aspect of</w:t>
      </w:r>
      <w:r w:rsidRPr="004F7FAF">
        <w:rPr>
          <w:sz w:val="16"/>
        </w:rPr>
        <w:t xml:space="preserve"> stronger </w:t>
      </w:r>
      <w:r w:rsidRPr="004F7FAF">
        <w:rPr>
          <w:rStyle w:val="StyleUnderline"/>
          <w:highlight w:val="yellow"/>
        </w:rPr>
        <w:t>FRAND</w:t>
      </w:r>
      <w:r w:rsidRPr="004F7FAF">
        <w:rPr>
          <w:rStyle w:val="StyleUnderline"/>
        </w:rPr>
        <w:t xml:space="preserve"> rules</w:t>
      </w:r>
      <w:r w:rsidRPr="004F7FAF">
        <w:rPr>
          <w:sz w:val="16"/>
        </w:rPr>
        <w:t xml:space="preserve"> (</w:t>
      </w:r>
      <w:r w:rsidRPr="004F7FAF">
        <w:rPr>
          <w:rStyle w:val="StyleUnderline"/>
        </w:rPr>
        <w:t>the danger</w:t>
      </w:r>
      <w:r w:rsidRPr="004F7FAF">
        <w:rPr>
          <w:sz w:val="16"/>
        </w:rPr>
        <w:t xml:space="preserve"> that </w:t>
      </w:r>
      <w:r w:rsidRPr="004F7FAF">
        <w:rPr>
          <w:rStyle w:val="StyleUnderline"/>
        </w:rPr>
        <w:t xml:space="preserve">implementers will </w:t>
      </w:r>
      <w:r w:rsidRPr="004F7FAF">
        <w:rPr>
          <w:rStyle w:val="Emphasis"/>
        </w:rPr>
        <w:t>free ride</w:t>
      </w:r>
      <w:r w:rsidRPr="004F7FAF">
        <w:rPr>
          <w:sz w:val="16"/>
        </w:rPr>
        <w:t xml:space="preserve"> </w:t>
      </w:r>
      <w:r w:rsidRPr="004F7FAF">
        <w:rPr>
          <w:rStyle w:val="StyleUnderline"/>
        </w:rPr>
        <w:t>on others rather than</w:t>
      </w:r>
      <w:r w:rsidRPr="004F7FAF">
        <w:rPr>
          <w:sz w:val="16"/>
        </w:rPr>
        <w:t xml:space="preserve"> expend resources to </w:t>
      </w:r>
      <w:r w:rsidRPr="004F7FAF">
        <w:rPr>
          <w:rStyle w:val="StyleUnderline"/>
        </w:rPr>
        <w:t>implement</w:t>
      </w:r>
      <w:r w:rsidRPr="004F7FAF">
        <w:rPr>
          <w:sz w:val="16"/>
        </w:rPr>
        <w:t xml:space="preserve"> strong </w:t>
      </w:r>
      <w:r w:rsidRPr="004F7FAF">
        <w:rPr>
          <w:rStyle w:val="StyleUnderline"/>
        </w:rPr>
        <w:t>FRAND</w:t>
      </w:r>
      <w:r w:rsidRPr="004F7FAF">
        <w:rPr>
          <w:sz w:val="16"/>
        </w:rPr>
        <w:t xml:space="preserve"> rules); </w:t>
      </w:r>
      <w:r w:rsidRPr="004F7FAF">
        <w:rPr>
          <w:rStyle w:val="StyleUnderline"/>
          <w:highlight w:val="yellow"/>
        </w:rPr>
        <w:t>and</w:t>
      </w:r>
      <w:r w:rsidRPr="004F7FAF">
        <w:rPr>
          <w:sz w:val="16"/>
        </w:rPr>
        <w:t xml:space="preserve"> (c) </w:t>
      </w:r>
      <w:r w:rsidRPr="004F7FAF">
        <w:rPr>
          <w:rStyle w:val="Emphasis"/>
          <w:highlight w:val="yellow"/>
        </w:rPr>
        <w:t>externalities</w:t>
      </w:r>
      <w:r w:rsidRPr="004F7FAF">
        <w:rPr>
          <w:sz w:val="16"/>
        </w:rPr>
        <w:t xml:space="preserve"> (</w:t>
      </w:r>
      <w:r w:rsidRPr="004F7FAF">
        <w:rPr>
          <w:rStyle w:val="StyleUnderline"/>
        </w:rPr>
        <w:t>the harm to consumers</w:t>
      </w:r>
      <w:r w:rsidRPr="004F7FAF">
        <w:rPr>
          <w:sz w:val="16"/>
        </w:rPr>
        <w:t xml:space="preserve"> that results when implementers pass through higher royalties in the form of higher prices).</w:t>
      </w:r>
    </w:p>
    <w:p w14:paraId="06C2679E" w14:textId="77777777" w:rsidR="00530365" w:rsidRDefault="00530365" w:rsidP="00530365">
      <w:pPr>
        <w:rPr>
          <w:sz w:val="16"/>
        </w:rPr>
      </w:pPr>
    </w:p>
    <w:p w14:paraId="6B0DC79A" w14:textId="77777777" w:rsidR="00530365" w:rsidRDefault="00530365" w:rsidP="00530365">
      <w:pPr>
        <w:pStyle w:val="Heading4"/>
      </w:pPr>
      <w:r>
        <w:t xml:space="preserve">Indicting </w:t>
      </w:r>
      <w:r w:rsidRPr="00D43D10">
        <w:rPr>
          <w:u w:val="single"/>
        </w:rPr>
        <w:t>systemic holdup</w:t>
      </w:r>
      <w:r>
        <w:t xml:space="preserve"> is a </w:t>
      </w:r>
      <w:r w:rsidRPr="00D43D10">
        <w:rPr>
          <w:u w:val="single"/>
        </w:rPr>
        <w:t>fruitless</w:t>
      </w:r>
      <w:r>
        <w:t xml:space="preserve"> academic exercise. Be cautious of neg studies---they rely on </w:t>
      </w:r>
      <w:r w:rsidRPr="00D43D10">
        <w:rPr>
          <w:u w:val="single"/>
        </w:rPr>
        <w:t>deeply flawed</w:t>
      </w:r>
      <w:r>
        <w:t xml:space="preserve"> methodologies, </w:t>
      </w:r>
      <w:r w:rsidRPr="00D43D10">
        <w:rPr>
          <w:u w:val="single"/>
        </w:rPr>
        <w:t>don’t address</w:t>
      </w:r>
      <w:r>
        <w:t xml:space="preserve"> relevant hypotheses, and in </w:t>
      </w:r>
      <w:r w:rsidRPr="00D43D10">
        <w:rPr>
          <w:u w:val="single"/>
        </w:rPr>
        <w:t>all likelihood</w:t>
      </w:r>
      <w:r>
        <w:t xml:space="preserve"> are funded by Qualcomm. </w:t>
      </w:r>
    </w:p>
    <w:p w14:paraId="0AAF496C" w14:textId="77777777" w:rsidR="00530365" w:rsidRPr="006907E0" w:rsidRDefault="00530365" w:rsidP="00530365">
      <w:pPr>
        <w:rPr>
          <w:rStyle w:val="markedcontent"/>
        </w:rPr>
      </w:pPr>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01A06C0F" w14:textId="77777777" w:rsidR="00530365" w:rsidRPr="009B587C" w:rsidRDefault="00530365" w:rsidP="00530365">
      <w:pPr>
        <w:rPr>
          <w:sz w:val="16"/>
          <w:szCs w:val="16"/>
        </w:rPr>
      </w:pPr>
      <w:r w:rsidRPr="009B587C">
        <w:rPr>
          <w:sz w:val="16"/>
          <w:szCs w:val="16"/>
        </w:rPr>
        <w:t>C. Actual Patent Holdups Are Very Difficult to Measure</w:t>
      </w:r>
    </w:p>
    <w:p w14:paraId="025E3B4B" w14:textId="77777777" w:rsidR="00530365" w:rsidRPr="00203EBF" w:rsidRDefault="00530365" w:rsidP="00530365">
      <w:pPr>
        <w:rPr>
          <w:rStyle w:val="StyleUnderline"/>
        </w:rPr>
      </w:pPr>
      <w:r w:rsidRPr="009B587C">
        <w:rPr>
          <w:sz w:val="16"/>
        </w:rPr>
        <w:t xml:space="preserve">As with holdup in general, </w:t>
      </w:r>
      <w:r w:rsidRPr="00304810">
        <w:rPr>
          <w:rStyle w:val="StyleUnderline"/>
          <w:highlight w:val="yellow"/>
        </w:rPr>
        <w:t>quantifying</w:t>
      </w:r>
      <w:r w:rsidRPr="009B587C">
        <w:rPr>
          <w:sz w:val="16"/>
        </w:rPr>
        <w:t xml:space="preserve"> the </w:t>
      </w:r>
      <w:r w:rsidRPr="00D43D10">
        <w:rPr>
          <w:rStyle w:val="Emphasis"/>
        </w:rPr>
        <w:t>frequency</w:t>
      </w:r>
      <w:r w:rsidRPr="00D43D10">
        <w:rPr>
          <w:rStyle w:val="StyleUnderline"/>
        </w:rPr>
        <w:t xml:space="preserve"> and magnitude</w:t>
      </w:r>
      <w:r w:rsidRPr="00203EBF">
        <w:rPr>
          <w:rStyle w:val="StyleUnderline"/>
        </w:rPr>
        <w:t xml:space="preserve"> of</w:t>
      </w:r>
      <w:r w:rsidRPr="009B587C">
        <w:rPr>
          <w:sz w:val="16"/>
        </w:rPr>
        <w:t xml:space="preserve"> actual </w:t>
      </w:r>
      <w:r w:rsidRPr="00304810">
        <w:rPr>
          <w:rStyle w:val="StyleUnderline"/>
          <w:highlight w:val="yellow"/>
        </w:rPr>
        <w:t>patent holdups is</w:t>
      </w:r>
      <w:r w:rsidRPr="00203EBF">
        <w:rPr>
          <w:rStyle w:val="StyleUnderline"/>
        </w:rPr>
        <w:t xml:space="preserve"> </w:t>
      </w:r>
      <w:r w:rsidRPr="00D43D10">
        <w:rPr>
          <w:rStyle w:val="Emphasis"/>
        </w:rPr>
        <w:t xml:space="preserve">very </w:t>
      </w:r>
      <w:r w:rsidRPr="00304810">
        <w:rPr>
          <w:rStyle w:val="Emphasis"/>
          <w:highlight w:val="yellow"/>
        </w:rPr>
        <w:t>difficult</w:t>
      </w:r>
      <w:r w:rsidRPr="009B587C">
        <w:rPr>
          <w:sz w:val="16"/>
        </w:rPr>
        <w:t xml:space="preserve"> as a practical matter </w:t>
      </w:r>
      <w:r w:rsidRPr="00304810">
        <w:rPr>
          <w:rStyle w:val="StyleUnderline"/>
          <w:highlight w:val="yellow"/>
        </w:rPr>
        <w:t>and not</w:t>
      </w:r>
      <w:r w:rsidRPr="00203EBF">
        <w:rPr>
          <w:rStyle w:val="StyleUnderline"/>
        </w:rPr>
        <w:t xml:space="preserve"> a </w:t>
      </w:r>
      <w:r w:rsidRPr="00304810">
        <w:rPr>
          <w:rStyle w:val="Emphasis"/>
          <w:highlight w:val="yellow"/>
        </w:rPr>
        <w:t>useful</w:t>
      </w:r>
      <w:r w:rsidRPr="00D43D10">
        <w:rPr>
          <w:rStyle w:val="Emphasis"/>
        </w:rPr>
        <w:t xml:space="preserve"> way</w:t>
      </w:r>
      <w:r w:rsidRPr="00203EBF">
        <w:rPr>
          <w:rStyle w:val="StyleUnderline"/>
        </w:rPr>
        <w:t xml:space="preserve"> </w:t>
      </w:r>
      <w:r w:rsidRPr="00304810">
        <w:rPr>
          <w:rStyle w:val="StyleUnderline"/>
          <w:highlight w:val="yellow"/>
        </w:rPr>
        <w:t>of assessing</w:t>
      </w:r>
      <w:r w:rsidRPr="00203EBF">
        <w:rPr>
          <w:rStyle w:val="StyleUnderline"/>
        </w:rPr>
        <w:t xml:space="preserve"> the </w:t>
      </w:r>
      <w:r w:rsidRPr="00304810">
        <w:rPr>
          <w:rStyle w:val="Emphasis"/>
          <w:highlight w:val="yellow"/>
        </w:rPr>
        <w:t>importance</w:t>
      </w:r>
      <w:r w:rsidRPr="00304810">
        <w:rPr>
          <w:rStyle w:val="StyleUnderline"/>
          <w:highlight w:val="yellow"/>
        </w:rPr>
        <w:t xml:space="preserve"> of the</w:t>
      </w:r>
      <w:r w:rsidRPr="009B587C">
        <w:rPr>
          <w:sz w:val="16"/>
        </w:rPr>
        <w:t xml:space="preserve"> patent holdup </w:t>
      </w:r>
      <w:r w:rsidRPr="00304810">
        <w:rPr>
          <w:rStyle w:val="StyleUnderline"/>
          <w:highlight w:val="yellow"/>
        </w:rPr>
        <w:t>problem</w:t>
      </w:r>
      <w:r w:rsidRPr="009B587C">
        <w:rPr>
          <w:sz w:val="16"/>
        </w:rPr>
        <w:t xml:space="preserve">. </w:t>
      </w:r>
      <w:r w:rsidRPr="00203EBF">
        <w:rPr>
          <w:rStyle w:val="StyleUnderline"/>
        </w:rPr>
        <w:t>Rarely can researchers observe the ex post price</w:t>
      </w:r>
      <w:r w:rsidRPr="009B587C">
        <w:rPr>
          <w:sz w:val="16"/>
        </w:rPr>
        <w:t xml:space="preserve">, </w:t>
      </w:r>
      <w:r w:rsidRPr="00203EBF">
        <w:rPr>
          <w:rStyle w:val="StyleUnderline"/>
        </w:rPr>
        <w:t>because</w:t>
      </w:r>
      <w:r w:rsidRPr="009B587C">
        <w:rPr>
          <w:sz w:val="16"/>
        </w:rPr>
        <w:t xml:space="preserve"> patent </w:t>
      </w:r>
      <w:r w:rsidRPr="00304810">
        <w:rPr>
          <w:rStyle w:val="StyleUnderline"/>
          <w:highlight w:val="yellow"/>
        </w:rPr>
        <w:t>licensing terms are</w:t>
      </w:r>
      <w:r w:rsidRPr="009B587C">
        <w:rPr>
          <w:sz w:val="16"/>
        </w:rPr>
        <w:t xml:space="preserve"> normally </w:t>
      </w:r>
      <w:r w:rsidRPr="00304810">
        <w:rPr>
          <w:rStyle w:val="Emphasis"/>
          <w:highlight w:val="yellow"/>
        </w:rPr>
        <w:t>confidential</w:t>
      </w:r>
      <w:r w:rsidRPr="009B587C">
        <w:rPr>
          <w:sz w:val="16"/>
        </w:rPr>
        <w:t xml:space="preserve">. Even when researchers can observe the license fees, they are often embedded in a complex agreement. And even in those rare cases where </w:t>
      </w:r>
      <w:r w:rsidRPr="00304810">
        <w:rPr>
          <w:rStyle w:val="StyleUnderline"/>
          <w:highlight w:val="yellow"/>
        </w:rPr>
        <w:t>researchers</w:t>
      </w:r>
      <w:r w:rsidRPr="009B587C">
        <w:rPr>
          <w:sz w:val="16"/>
        </w:rPr>
        <w:t xml:space="preserve"> can accurately observe the ex post price, they </w:t>
      </w:r>
      <w:r w:rsidRPr="00203EBF">
        <w:rPr>
          <w:rStyle w:val="StyleUnderline"/>
        </w:rPr>
        <w:t xml:space="preserve">are </w:t>
      </w:r>
      <w:r w:rsidRPr="00304810">
        <w:rPr>
          <w:rStyle w:val="Emphasis"/>
          <w:highlight w:val="yellow"/>
        </w:rPr>
        <w:t>unlikely</w:t>
      </w:r>
      <w:r w:rsidRPr="00304810">
        <w:rPr>
          <w:rStyle w:val="StyleUnderline"/>
          <w:highlight w:val="yellow"/>
        </w:rPr>
        <w:t xml:space="preserve"> to observe</w:t>
      </w:r>
      <w:r w:rsidRPr="00203EBF">
        <w:rPr>
          <w:rStyle w:val="StyleUnderline"/>
        </w:rPr>
        <w:t xml:space="preserve"> the </w:t>
      </w:r>
      <w:r w:rsidRPr="00304810">
        <w:rPr>
          <w:rStyle w:val="StyleUnderline"/>
          <w:highlight w:val="yellow"/>
        </w:rPr>
        <w:t>ex ante price</w:t>
      </w:r>
      <w:r w:rsidRPr="009B587C">
        <w:rPr>
          <w:sz w:val="16"/>
        </w:rPr>
        <w:t xml:space="preserve">, </w:t>
      </w:r>
      <w:r w:rsidRPr="00203EBF">
        <w:rPr>
          <w:rStyle w:val="StyleUnderline"/>
        </w:rPr>
        <w:t>making it</w:t>
      </w:r>
      <w:r w:rsidRPr="009B587C">
        <w:rPr>
          <w:sz w:val="16"/>
        </w:rPr>
        <w:t xml:space="preserve"> difficult if not </w:t>
      </w:r>
      <w:r w:rsidRPr="00D43D10">
        <w:rPr>
          <w:rStyle w:val="Emphasis"/>
        </w:rPr>
        <w:t>impossible</w:t>
      </w:r>
      <w:r w:rsidRPr="00203EBF">
        <w:rPr>
          <w:rStyle w:val="StyleUnderline"/>
        </w:rPr>
        <w:t xml:space="preserve"> to measure the magnitude of the holdup.</w:t>
      </w:r>
    </w:p>
    <w:p w14:paraId="7415566E" w14:textId="77777777" w:rsidR="00530365" w:rsidRPr="009B587C" w:rsidRDefault="00530365" w:rsidP="00530365">
      <w:pPr>
        <w:rPr>
          <w:sz w:val="16"/>
        </w:rPr>
      </w:pPr>
      <w:r w:rsidRPr="00304810">
        <w:rPr>
          <w:rStyle w:val="StyleUnderline"/>
          <w:highlight w:val="yellow"/>
        </w:rPr>
        <w:t>Litigated cases</w:t>
      </w:r>
      <w:r w:rsidRPr="009B587C">
        <w:rPr>
          <w:sz w:val="16"/>
        </w:rPr>
        <w:t xml:space="preserve"> also are problematic as a source of data to quantify the magnitude of actual patent holdups. A litigated case resulting in an award of reasonable royalties may well involve attempted holdup, but by definition it </w:t>
      </w:r>
      <w:r w:rsidRPr="00304810">
        <w:rPr>
          <w:rStyle w:val="StyleUnderline"/>
          <w:highlight w:val="yellow"/>
        </w:rPr>
        <w:t xml:space="preserve">cannot provide </w:t>
      </w:r>
      <w:r w:rsidRPr="00304810">
        <w:rPr>
          <w:rStyle w:val="Emphasis"/>
          <w:highlight w:val="yellow"/>
        </w:rPr>
        <w:t>smoking-gun</w:t>
      </w:r>
      <w:r w:rsidRPr="00304810">
        <w:rPr>
          <w:rStyle w:val="StyleUnderline"/>
          <w:highlight w:val="yellow"/>
        </w:rPr>
        <w:t xml:space="preserve"> evidence</w:t>
      </w:r>
      <w:r w:rsidRPr="00203EBF">
        <w:rPr>
          <w:rStyle w:val="StyleUnderline"/>
        </w:rPr>
        <w:t xml:space="preserve"> of actual holdup</w:t>
      </w:r>
      <w:r w:rsidRPr="009B587C">
        <w:rPr>
          <w:sz w:val="16"/>
        </w:rPr>
        <w:t xml:space="preserve">, at least </w:t>
      </w:r>
      <w:r w:rsidRPr="00203EBF">
        <w:rPr>
          <w:rStyle w:val="StyleUnderline"/>
        </w:rPr>
        <w:t>if one accepts</w:t>
      </w:r>
      <w:r w:rsidRPr="009B587C">
        <w:rPr>
          <w:sz w:val="16"/>
        </w:rPr>
        <w:t xml:space="preserve"> that the </w:t>
      </w:r>
      <w:r w:rsidRPr="00203EBF">
        <w:rPr>
          <w:rStyle w:val="StyleUnderline"/>
        </w:rPr>
        <w:t>royalties awarded by the court are reasonable</w:t>
      </w:r>
      <w:r w:rsidRPr="009B587C">
        <w:rPr>
          <w:sz w:val="16"/>
        </w:rPr>
        <w:t xml:space="preserve">.64 Rather, at least since the Supreme Court eliminated the automatic entitlement to an injunction, litigation to judgment (which is rare) often reflects a refusal to give in to holdup by a defendant willing to take its chances in court. And the vast majority of patent cases settle. </w:t>
      </w:r>
      <w:r w:rsidRPr="00203EBF">
        <w:rPr>
          <w:rStyle w:val="StyleUnderline"/>
        </w:rPr>
        <w:t xml:space="preserve">The terms of a settlement are </w:t>
      </w:r>
      <w:r w:rsidRPr="00D43D10">
        <w:rPr>
          <w:rStyle w:val="Emphasis"/>
        </w:rPr>
        <w:t>rarely</w:t>
      </w:r>
      <w:r w:rsidRPr="00203EBF">
        <w:rPr>
          <w:rStyle w:val="StyleUnderline"/>
        </w:rPr>
        <w:t xml:space="preserve"> observable</w:t>
      </w:r>
      <w:r w:rsidRPr="009B587C">
        <w:rPr>
          <w:sz w:val="16"/>
        </w:rPr>
        <w:t xml:space="preserve">, </w:t>
      </w:r>
      <w:r w:rsidRPr="00203EBF">
        <w:rPr>
          <w:rStyle w:val="StyleUnderline"/>
        </w:rPr>
        <w:t xml:space="preserve">so it is </w:t>
      </w:r>
      <w:r w:rsidRPr="00D43D10">
        <w:rPr>
          <w:rStyle w:val="Emphasis"/>
        </w:rPr>
        <w:t>impossible</w:t>
      </w:r>
      <w:r w:rsidRPr="00203EBF">
        <w:rPr>
          <w:rStyle w:val="StyleUnderline"/>
        </w:rPr>
        <w:t xml:space="preserve"> to know whether</w:t>
      </w:r>
      <w:r w:rsidRPr="009B587C">
        <w:rPr>
          <w:sz w:val="16"/>
        </w:rPr>
        <w:t xml:space="preserve"> those </w:t>
      </w:r>
      <w:r w:rsidRPr="00203EBF">
        <w:rPr>
          <w:rStyle w:val="StyleUnderline"/>
        </w:rPr>
        <w:t>settlements reflected the value of holdup</w:t>
      </w:r>
      <w:r w:rsidRPr="009B587C">
        <w:rPr>
          <w:sz w:val="16"/>
        </w:rPr>
        <w:t>.</w:t>
      </w:r>
    </w:p>
    <w:p w14:paraId="71A1A969" w14:textId="77777777" w:rsidR="00530365" w:rsidRPr="009B587C" w:rsidRDefault="00530365" w:rsidP="00530365">
      <w:pPr>
        <w:rPr>
          <w:sz w:val="16"/>
        </w:rPr>
      </w:pPr>
      <w:r w:rsidRPr="009B587C">
        <w:rPr>
          <w:sz w:val="16"/>
        </w:rPr>
        <w:t xml:space="preserve">Notwithstanding these points, </w:t>
      </w:r>
      <w:r w:rsidRPr="00D43D10">
        <w:rPr>
          <w:rStyle w:val="StyleUnderline"/>
        </w:rPr>
        <w:t xml:space="preserve">a number of </w:t>
      </w:r>
      <w:r w:rsidRPr="00304810">
        <w:rPr>
          <w:rStyle w:val="StyleUnderline"/>
          <w:highlight w:val="yellow"/>
        </w:rPr>
        <w:t>authors</w:t>
      </w:r>
      <w:r w:rsidRPr="00D43D10">
        <w:rPr>
          <w:rStyle w:val="StyleUnderline"/>
        </w:rPr>
        <w:t xml:space="preserve"> have </w:t>
      </w:r>
      <w:r w:rsidRPr="00304810">
        <w:rPr>
          <w:rStyle w:val="StyleUnderline"/>
          <w:highlight w:val="yellow"/>
        </w:rPr>
        <w:t>pointed to</w:t>
      </w:r>
      <w:r w:rsidRPr="009B587C">
        <w:rPr>
          <w:sz w:val="16"/>
        </w:rPr>
        <w:t xml:space="preserve"> a </w:t>
      </w:r>
      <w:r w:rsidRPr="00304810">
        <w:rPr>
          <w:rStyle w:val="StyleUnderline"/>
          <w:highlight w:val="yellow"/>
        </w:rPr>
        <w:t xml:space="preserve">lack of </w:t>
      </w:r>
      <w:r w:rsidRPr="00304810">
        <w:rPr>
          <w:rStyle w:val="Emphasis"/>
          <w:highlight w:val="yellow"/>
        </w:rPr>
        <w:t>empirical evidence</w:t>
      </w:r>
      <w:r w:rsidRPr="00D43D10">
        <w:rPr>
          <w:rStyle w:val="StyleUnderline"/>
        </w:rPr>
        <w:t xml:space="preserve"> to argue</w:t>
      </w:r>
      <w:r w:rsidRPr="009B587C">
        <w:rPr>
          <w:sz w:val="16"/>
        </w:rPr>
        <w:t xml:space="preserve"> that patent </w:t>
      </w:r>
      <w:r w:rsidRPr="00D43D10">
        <w:rPr>
          <w:rStyle w:val="StyleUnderline"/>
        </w:rPr>
        <w:t>holdup</w:t>
      </w:r>
      <w:r w:rsidRPr="009B587C">
        <w:rPr>
          <w:sz w:val="16"/>
        </w:rPr>
        <w:t xml:space="preserve"> either </w:t>
      </w:r>
      <w:r w:rsidRPr="00D43D10">
        <w:rPr>
          <w:rStyle w:val="StyleUnderline"/>
        </w:rPr>
        <w:t>does not exist or is not</w:t>
      </w:r>
      <w:r w:rsidRPr="009B587C">
        <w:rPr>
          <w:sz w:val="16"/>
        </w:rPr>
        <w:t xml:space="preserve"> a </w:t>
      </w:r>
      <w:r w:rsidRPr="00D43D10">
        <w:rPr>
          <w:rStyle w:val="StyleUnderline"/>
        </w:rPr>
        <w:t>significant</w:t>
      </w:r>
      <w:r w:rsidRPr="009B587C">
        <w:rPr>
          <w:sz w:val="16"/>
        </w:rPr>
        <w:t xml:space="preserve"> problem.65 Even taken on their own terms, </w:t>
      </w:r>
      <w:r w:rsidRPr="00D43D10">
        <w:rPr>
          <w:rStyle w:val="StyleUnderline"/>
        </w:rPr>
        <w:t xml:space="preserve">many of </w:t>
      </w:r>
      <w:r w:rsidRPr="00304810">
        <w:rPr>
          <w:rStyle w:val="StyleUnderline"/>
          <w:highlight w:val="yellow"/>
        </w:rPr>
        <w:t>these</w:t>
      </w:r>
      <w:r w:rsidRPr="00D43D10">
        <w:rPr>
          <w:rStyle w:val="StyleUnderline"/>
        </w:rPr>
        <w:t xml:space="preserve"> papers </w:t>
      </w:r>
      <w:r w:rsidRPr="00304810">
        <w:rPr>
          <w:rStyle w:val="StyleUnderline"/>
          <w:highlight w:val="yellow"/>
        </w:rPr>
        <w:t xml:space="preserve">are </w:t>
      </w:r>
      <w:r w:rsidRPr="00304810">
        <w:rPr>
          <w:rStyle w:val="Emphasis"/>
          <w:highlight w:val="yellow"/>
        </w:rPr>
        <w:t>deeply flawed</w:t>
      </w:r>
      <w:r w:rsidRPr="009B587C">
        <w:rPr>
          <w:sz w:val="16"/>
        </w:rPr>
        <w:t xml:space="preserve">. </w:t>
      </w:r>
      <w:r w:rsidRPr="00D43D10">
        <w:rPr>
          <w:rStyle w:val="StyleUnderline"/>
        </w:rPr>
        <w:t>One such paper</w:t>
      </w:r>
      <w:r w:rsidRPr="009B587C">
        <w:rPr>
          <w:sz w:val="16"/>
        </w:rPr>
        <w:t xml:space="preserve">, which has often been cited by those who downplay the importance of patent holdup, </w:t>
      </w:r>
      <w:r w:rsidRPr="00D43D10">
        <w:rPr>
          <w:rStyle w:val="StyleUnderline"/>
        </w:rPr>
        <w:t>purports to offer</w:t>
      </w:r>
      <w:r w:rsidRPr="009B587C">
        <w:rPr>
          <w:sz w:val="16"/>
        </w:rPr>
        <w:t xml:space="preserve"> empirical </w:t>
      </w:r>
      <w:r w:rsidRPr="00D43D10">
        <w:rPr>
          <w:rStyle w:val="StyleUnderline"/>
        </w:rPr>
        <w:t>evidence inconsistent with the hypothesis that SEP holdup has slowed innovation</w:t>
      </w:r>
      <w:r w:rsidRPr="009B587C">
        <w:rPr>
          <w:sz w:val="16"/>
        </w:rPr>
        <w:t xml:space="preserve"> or harmed consumers.66 The conclusion to </w:t>
      </w:r>
      <w:r w:rsidRPr="00D43D10">
        <w:rPr>
          <w:rStyle w:val="StyleUnderline"/>
        </w:rPr>
        <w:t>this Qualcomm-funded paper states, “[w]e cannot reject the hypothesis of no SEP holdup</w:t>
      </w:r>
      <w:r w:rsidRPr="009B587C">
        <w:rPr>
          <w:sz w:val="16"/>
        </w:rPr>
        <w:t xml:space="preserve">.”67 How do these authors reach this conclusion? </w:t>
      </w:r>
      <w:r w:rsidRPr="00304810">
        <w:rPr>
          <w:rStyle w:val="StyleUnderline"/>
          <w:highlight w:val="yellow"/>
        </w:rPr>
        <w:t>They compare</w:t>
      </w:r>
      <w:r w:rsidRPr="00D43D10">
        <w:rPr>
          <w:rStyle w:val="StyleUnderline"/>
        </w:rPr>
        <w:t xml:space="preserve"> rates of change of </w:t>
      </w:r>
      <w:r w:rsidRPr="00304810">
        <w:rPr>
          <w:rStyle w:val="Emphasis"/>
          <w:highlight w:val="yellow"/>
        </w:rPr>
        <w:t>quality-adjusted</w:t>
      </w:r>
      <w:r w:rsidRPr="00304810">
        <w:rPr>
          <w:rStyle w:val="StyleUnderline"/>
          <w:highlight w:val="yellow"/>
        </w:rPr>
        <w:t xml:space="preserve"> prices</w:t>
      </w:r>
      <w:r w:rsidRPr="00D43D10">
        <w:rPr>
          <w:rStyle w:val="StyleUnderline"/>
        </w:rPr>
        <w:t xml:space="preserve"> in “SEP- reliant” industries with</w:t>
      </w:r>
      <w:r w:rsidRPr="009B587C">
        <w:rPr>
          <w:sz w:val="16"/>
        </w:rPr>
        <w:t xml:space="preserve"> “similar” </w:t>
      </w:r>
      <w:r w:rsidRPr="00D43D10">
        <w:rPr>
          <w:rStyle w:val="StyleUnderline"/>
        </w:rPr>
        <w:t>non-SEP-reliant industries</w:t>
      </w:r>
      <w:r w:rsidRPr="009B587C">
        <w:rPr>
          <w:sz w:val="16"/>
        </w:rPr>
        <w:t xml:space="preserve">, primarily over the 1997-2013 period.68 For example, they show that quality-adjusted prices of cellular phones have fallen faster than the quality-adjusted prices of automobiles.69 </w:t>
      </w:r>
      <w:r w:rsidRPr="00304810">
        <w:rPr>
          <w:rStyle w:val="StyleUnderline"/>
          <w:highlight w:val="yellow"/>
        </w:rPr>
        <w:t>This</w:t>
      </w:r>
      <w:r w:rsidRPr="00D43D10">
        <w:rPr>
          <w:rStyle w:val="StyleUnderline"/>
        </w:rPr>
        <w:t xml:space="preserve"> exercise </w:t>
      </w:r>
      <w:r w:rsidRPr="00304810">
        <w:rPr>
          <w:rStyle w:val="StyleUnderline"/>
          <w:highlight w:val="yellow"/>
        </w:rPr>
        <w:t>does not address</w:t>
      </w:r>
      <w:r w:rsidRPr="009B587C">
        <w:rPr>
          <w:rStyle w:val="StyleUnderline"/>
        </w:rPr>
        <w:t xml:space="preserve"> the</w:t>
      </w:r>
      <w:r w:rsidRPr="00D43D10">
        <w:rPr>
          <w:rStyle w:val="StyleUnderline"/>
        </w:rPr>
        <w:t xml:space="preserve"> </w:t>
      </w:r>
      <w:r w:rsidRPr="00D43D10">
        <w:rPr>
          <w:rStyle w:val="Emphasis"/>
        </w:rPr>
        <w:t>relevant</w:t>
      </w:r>
      <w:r w:rsidRPr="00D43D10">
        <w:rPr>
          <w:rStyle w:val="StyleUnderline"/>
        </w:rPr>
        <w:t xml:space="preserve"> </w:t>
      </w:r>
      <w:r w:rsidRPr="009B587C">
        <w:rPr>
          <w:rStyle w:val="StyleUnderline"/>
        </w:rPr>
        <w:t>hypothesis</w:t>
      </w:r>
      <w:r w:rsidRPr="009B587C">
        <w:rPr>
          <w:sz w:val="16"/>
        </w:rPr>
        <w:t xml:space="preserve">: </w:t>
      </w:r>
      <w:r w:rsidRPr="00304810">
        <w:rPr>
          <w:rStyle w:val="StyleUnderline"/>
          <w:highlight w:val="yellow"/>
        </w:rPr>
        <w:t>whether</w:t>
      </w:r>
      <w:r w:rsidRPr="00D43D10">
        <w:rPr>
          <w:rStyle w:val="StyleUnderline"/>
        </w:rPr>
        <w:t xml:space="preserve"> SEP </w:t>
      </w:r>
      <w:r w:rsidRPr="00304810">
        <w:rPr>
          <w:rStyle w:val="StyleUnderline"/>
          <w:highlight w:val="yellow"/>
        </w:rPr>
        <w:t>holdup increased</w:t>
      </w:r>
      <w:r w:rsidRPr="00D43D10">
        <w:rPr>
          <w:rStyle w:val="StyleUnderline"/>
        </w:rPr>
        <w:t xml:space="preserve"> the </w:t>
      </w:r>
      <w:r w:rsidRPr="00304810">
        <w:rPr>
          <w:rStyle w:val="StyleUnderline"/>
          <w:highlight w:val="yellow"/>
        </w:rPr>
        <w:t>price of</w:t>
      </w:r>
      <w:r w:rsidRPr="00D43D10">
        <w:rPr>
          <w:rStyle w:val="StyleUnderline"/>
        </w:rPr>
        <w:t xml:space="preserve"> cellular </w:t>
      </w:r>
      <w:r w:rsidRPr="00304810">
        <w:rPr>
          <w:rStyle w:val="StyleUnderline"/>
          <w:highlight w:val="yellow"/>
        </w:rPr>
        <w:t>phones from what it</w:t>
      </w:r>
      <w:r w:rsidRPr="00D43D10">
        <w:rPr>
          <w:rStyle w:val="StyleUnderline"/>
        </w:rPr>
        <w:t xml:space="preserve"> </w:t>
      </w:r>
      <w:r w:rsidRPr="00D43D10">
        <w:rPr>
          <w:rStyle w:val="Emphasis"/>
        </w:rPr>
        <w:t>otherwise</w:t>
      </w:r>
      <w:r w:rsidRPr="00D43D10">
        <w:rPr>
          <w:rStyle w:val="StyleUnderline"/>
        </w:rPr>
        <w:t xml:space="preserve"> </w:t>
      </w:r>
      <w:r w:rsidRPr="00304810">
        <w:rPr>
          <w:rStyle w:val="StyleUnderline"/>
          <w:highlight w:val="yellow"/>
        </w:rPr>
        <w:t>would have been</w:t>
      </w:r>
      <w:r w:rsidRPr="009B587C">
        <w:rPr>
          <w:sz w:val="16"/>
        </w:rPr>
        <w:t>.70 The quality- adjusted prices of pharmaceuticals have risen much faster than automobiles over the same period of time, but that similarly is not proof that pharmaceuticals are subject to a patent holdup problem.</w:t>
      </w:r>
    </w:p>
    <w:p w14:paraId="61ED24F1" w14:textId="77777777" w:rsidR="00530365" w:rsidRPr="009B587C" w:rsidRDefault="00530365" w:rsidP="00530365">
      <w:pPr>
        <w:rPr>
          <w:sz w:val="16"/>
        </w:rPr>
      </w:pPr>
      <w:r w:rsidRPr="00203EBF">
        <w:rPr>
          <w:rStyle w:val="StyleUnderline"/>
        </w:rPr>
        <w:t xml:space="preserve">Beyond the </w:t>
      </w:r>
      <w:r w:rsidRPr="00D43D10">
        <w:rPr>
          <w:rStyle w:val="Emphasis"/>
        </w:rPr>
        <w:t>obvious</w:t>
      </w:r>
      <w:r w:rsidRPr="00203EBF">
        <w:rPr>
          <w:rStyle w:val="StyleUnderline"/>
        </w:rPr>
        <w:t xml:space="preserve"> and </w:t>
      </w:r>
      <w:r w:rsidRPr="00D43D10">
        <w:rPr>
          <w:rStyle w:val="Emphasis"/>
        </w:rPr>
        <w:t>fatal flaws</w:t>
      </w:r>
      <w:r w:rsidRPr="00203EBF">
        <w:rPr>
          <w:rStyle w:val="StyleUnderline"/>
        </w:rPr>
        <w:t xml:space="preserve"> in this empirical work</w:t>
      </w:r>
      <w:r w:rsidRPr="009B587C">
        <w:rPr>
          <w:sz w:val="16"/>
        </w:rPr>
        <w:t xml:space="preserve">,71 </w:t>
      </w:r>
      <w:r w:rsidRPr="00304810">
        <w:rPr>
          <w:rStyle w:val="StyleUnderline"/>
          <w:highlight w:val="yellow"/>
        </w:rPr>
        <w:t xml:space="preserve">the whole line of </w:t>
      </w:r>
      <w:r w:rsidRPr="00304810">
        <w:rPr>
          <w:rStyle w:val="Emphasis"/>
          <w:highlight w:val="yellow"/>
        </w:rPr>
        <w:t>inquiry</w:t>
      </w:r>
      <w:r w:rsidRPr="00304810">
        <w:rPr>
          <w:rStyle w:val="StyleUnderline"/>
          <w:highlight w:val="yellow"/>
        </w:rPr>
        <w:t xml:space="preserve"> is of </w:t>
      </w:r>
      <w:r w:rsidRPr="00304810">
        <w:rPr>
          <w:rStyle w:val="Emphasis"/>
          <w:highlight w:val="yellow"/>
        </w:rPr>
        <w:t>limited relevance</w:t>
      </w:r>
      <w:r w:rsidRPr="00203EBF">
        <w:rPr>
          <w:rStyle w:val="StyleUnderline"/>
        </w:rPr>
        <w:t xml:space="preserve"> for</w:t>
      </w:r>
      <w:r w:rsidRPr="009B587C">
        <w:rPr>
          <w:sz w:val="16"/>
        </w:rPr>
        <w:t xml:space="preserve"> the purpose of </w:t>
      </w:r>
      <w:r w:rsidRPr="00203EBF">
        <w:rPr>
          <w:rStyle w:val="StyleUnderline"/>
        </w:rPr>
        <w:t>measuring</w:t>
      </w:r>
      <w:r w:rsidRPr="009B587C">
        <w:rPr>
          <w:sz w:val="16"/>
        </w:rPr>
        <w:t xml:space="preserve"> the </w:t>
      </w:r>
      <w:r w:rsidRPr="00203EBF">
        <w:rPr>
          <w:rStyle w:val="StyleUnderline"/>
        </w:rPr>
        <w:t>social costs of holdup</w:t>
      </w:r>
      <w:r w:rsidRPr="009B587C">
        <w:rPr>
          <w:sz w:val="16"/>
        </w:rPr>
        <w:t xml:space="preserve"> or designing institutions to limit patent holdup, because it only looks for instances of actual patent holdup. As explained above, </w:t>
      </w:r>
      <w:r w:rsidRPr="00203EBF">
        <w:rPr>
          <w:rStyle w:val="StyleUnderline"/>
        </w:rPr>
        <w:t xml:space="preserve">these </w:t>
      </w:r>
      <w:r w:rsidRPr="00304810">
        <w:rPr>
          <w:rStyle w:val="StyleUnderline"/>
          <w:highlight w:val="yellow"/>
        </w:rPr>
        <w:t>instances are</w:t>
      </w:r>
      <w:r w:rsidRPr="009B587C">
        <w:rPr>
          <w:sz w:val="16"/>
        </w:rPr>
        <w:t xml:space="preserve"> very </w:t>
      </w:r>
      <w:r w:rsidRPr="00304810">
        <w:rPr>
          <w:rStyle w:val="Emphasis"/>
          <w:highlight w:val="yellow"/>
        </w:rPr>
        <w:t>difficult</w:t>
      </w:r>
      <w:r w:rsidRPr="00304810">
        <w:rPr>
          <w:rStyle w:val="StyleUnderline"/>
          <w:highlight w:val="yellow"/>
        </w:rPr>
        <w:t xml:space="preserve"> to </w:t>
      </w:r>
      <w:r w:rsidRPr="00304810">
        <w:rPr>
          <w:rStyle w:val="Emphasis"/>
          <w:highlight w:val="yellow"/>
        </w:rPr>
        <w:t>detect</w:t>
      </w:r>
      <w:r w:rsidRPr="00304810">
        <w:rPr>
          <w:rStyle w:val="StyleUnderline"/>
          <w:highlight w:val="yellow"/>
        </w:rPr>
        <w:t xml:space="preserve"> and are</w:t>
      </w:r>
      <w:r w:rsidRPr="00203EBF">
        <w:rPr>
          <w:rStyle w:val="StyleUnderline"/>
        </w:rPr>
        <w:t xml:space="preserve"> only </w:t>
      </w:r>
      <w:r w:rsidRPr="00304810">
        <w:rPr>
          <w:rStyle w:val="StyleUnderline"/>
          <w:highlight w:val="yellow"/>
        </w:rPr>
        <w:t xml:space="preserve">the </w:t>
      </w:r>
      <w:r w:rsidRPr="00304810">
        <w:rPr>
          <w:rStyle w:val="Emphasis"/>
          <w:sz w:val="26"/>
          <w:szCs w:val="26"/>
          <w:highlight w:val="yellow"/>
        </w:rPr>
        <w:t>tip of the iceberg</w:t>
      </w:r>
      <w:r w:rsidRPr="00203EBF">
        <w:rPr>
          <w:rStyle w:val="StyleUnderline"/>
        </w:rPr>
        <w:t xml:space="preserve"> in terms of</w:t>
      </w:r>
      <w:r w:rsidRPr="009B587C">
        <w:rPr>
          <w:sz w:val="16"/>
        </w:rPr>
        <w:t xml:space="preserve"> the </w:t>
      </w:r>
      <w:r w:rsidRPr="00203EBF">
        <w:rPr>
          <w:rStyle w:val="StyleUnderline"/>
        </w:rPr>
        <w:t>social costs</w:t>
      </w:r>
      <w:r w:rsidRPr="009B587C">
        <w:rPr>
          <w:sz w:val="16"/>
        </w:rPr>
        <w:t xml:space="preserve"> of patent holdup.72 So far as we can tell, </w:t>
      </w:r>
      <w:r w:rsidRPr="00203EBF">
        <w:rPr>
          <w:rStyle w:val="StyleUnderline"/>
        </w:rPr>
        <w:t xml:space="preserve">the </w:t>
      </w:r>
      <w:r w:rsidRPr="00304810">
        <w:rPr>
          <w:rStyle w:val="Emphasis"/>
          <w:sz w:val="26"/>
          <w:szCs w:val="26"/>
          <w:highlight w:val="yellow"/>
        </w:rPr>
        <w:t>vast majority</w:t>
      </w:r>
      <w:r w:rsidRPr="00304810">
        <w:rPr>
          <w:rStyle w:val="StyleUnderline"/>
          <w:highlight w:val="yellow"/>
        </w:rPr>
        <w:t xml:space="preserve"> of</w:t>
      </w:r>
      <w:r w:rsidRPr="00203EBF">
        <w:rPr>
          <w:rStyle w:val="StyleUnderline"/>
        </w:rPr>
        <w:t xml:space="preserve"> these </w:t>
      </w:r>
      <w:r w:rsidRPr="00304810">
        <w:rPr>
          <w:rStyle w:val="StyleUnderline"/>
          <w:highlight w:val="yellow"/>
        </w:rPr>
        <w:t xml:space="preserve">papers have been </w:t>
      </w:r>
      <w:r w:rsidRPr="00304810">
        <w:rPr>
          <w:rStyle w:val="Emphasis"/>
          <w:highlight w:val="yellow"/>
        </w:rPr>
        <w:t>funded by Qualcomm</w:t>
      </w:r>
      <w:r w:rsidRPr="00203EBF">
        <w:rPr>
          <w:rStyle w:val="StyleUnderline"/>
        </w:rPr>
        <w:t xml:space="preserve"> and</w:t>
      </w:r>
      <w:r w:rsidRPr="009B587C">
        <w:rPr>
          <w:sz w:val="16"/>
        </w:rPr>
        <w:t xml:space="preserve"> other </w:t>
      </w:r>
      <w:r w:rsidRPr="00203EBF">
        <w:rPr>
          <w:rStyle w:val="StyleUnderline"/>
        </w:rPr>
        <w:t>patent holders seeking to weaken</w:t>
      </w:r>
      <w:r w:rsidRPr="009B587C">
        <w:rPr>
          <w:sz w:val="16"/>
        </w:rPr>
        <w:t xml:space="preserve"> the </w:t>
      </w:r>
      <w:r w:rsidRPr="00203EBF">
        <w:rPr>
          <w:rStyle w:val="StyleUnderline"/>
        </w:rPr>
        <w:t>institutions designed to control</w:t>
      </w:r>
      <w:r w:rsidRPr="009B587C">
        <w:rPr>
          <w:sz w:val="16"/>
        </w:rPr>
        <w:t xml:space="preserve"> patent </w:t>
      </w:r>
      <w:r w:rsidRPr="00203EBF">
        <w:rPr>
          <w:rStyle w:val="StyleUnderline"/>
        </w:rPr>
        <w:t>holdup</w:t>
      </w:r>
      <w:r w:rsidRPr="009B587C">
        <w:rPr>
          <w:sz w:val="16"/>
        </w:rPr>
        <w:t>, increase their leverage in licensing negotiations, and thus increase their ability to monetize their patents.73</w:t>
      </w:r>
    </w:p>
    <w:p w14:paraId="61AF1EDF" w14:textId="77777777" w:rsidR="00530365" w:rsidRPr="009B587C" w:rsidRDefault="00530365" w:rsidP="00530365">
      <w:pPr>
        <w:rPr>
          <w:sz w:val="16"/>
        </w:rPr>
      </w:pPr>
      <w:r w:rsidRPr="009B587C">
        <w:rPr>
          <w:sz w:val="16"/>
        </w:rPr>
        <w:t xml:space="preserve">Despite the difficulties of observing the incidence and magnitude of actual patent holdups, </w:t>
      </w:r>
      <w:r w:rsidRPr="00D43D10">
        <w:rPr>
          <w:rStyle w:val="StyleUnderline"/>
        </w:rPr>
        <w:t xml:space="preserve">we are able to observe the </w:t>
      </w:r>
      <w:r w:rsidRPr="00D43D10">
        <w:rPr>
          <w:rStyle w:val="Emphasis"/>
        </w:rPr>
        <w:t>telltale signs</w:t>
      </w:r>
      <w:r w:rsidRPr="00D43D10">
        <w:rPr>
          <w:rStyle w:val="StyleUnderline"/>
        </w:rPr>
        <w:t xml:space="preserve"> of actual patent holdup</w:t>
      </w:r>
      <w:r w:rsidRPr="009B587C">
        <w:rPr>
          <w:sz w:val="16"/>
        </w:rPr>
        <w:t xml:space="preserve">. Transaction cost economics, and simple bargaining theory for that matter, tell us that actual </w:t>
      </w:r>
      <w:r w:rsidRPr="00D43D10">
        <w:rPr>
          <w:rStyle w:val="StyleUnderline"/>
        </w:rPr>
        <w:t>patent holdup can be expected</w:t>
      </w:r>
      <w:r w:rsidRPr="009B587C">
        <w:rPr>
          <w:sz w:val="16"/>
        </w:rPr>
        <w:t xml:space="preserve"> to occur </w:t>
      </w:r>
      <w:r w:rsidRPr="00D43D10">
        <w:rPr>
          <w:rStyle w:val="StyleUnderline"/>
        </w:rPr>
        <w:t xml:space="preserve">when </w:t>
      </w:r>
      <w:r w:rsidRPr="00D43D10">
        <w:rPr>
          <w:rStyle w:val="Emphasis"/>
        </w:rPr>
        <w:t>three conditions</w:t>
      </w:r>
      <w:r w:rsidRPr="00D43D10">
        <w:rPr>
          <w:rStyle w:val="StyleUnderline"/>
        </w:rPr>
        <w:t xml:space="preserve"> are present</w:t>
      </w:r>
      <w:r w:rsidRPr="009B587C">
        <w:rPr>
          <w:sz w:val="16"/>
        </w:rPr>
        <w:t xml:space="preserve">: (1) </w:t>
      </w:r>
      <w:r w:rsidRPr="00D43D10">
        <w:rPr>
          <w:rStyle w:val="StyleUnderline"/>
        </w:rPr>
        <w:t>a firm has developed a new product</w:t>
      </w:r>
      <w:r w:rsidRPr="009B587C">
        <w:rPr>
          <w:sz w:val="16"/>
        </w:rPr>
        <w:t xml:space="preserve"> independently; (2) </w:t>
      </w:r>
      <w:r w:rsidRPr="00D43D10">
        <w:rPr>
          <w:rStyle w:val="StyleUnderline"/>
        </w:rPr>
        <w:t>that firm has made</w:t>
      </w:r>
      <w:r w:rsidRPr="009B587C">
        <w:rPr>
          <w:sz w:val="16"/>
        </w:rPr>
        <w:t xml:space="preserve"> significant </w:t>
      </w:r>
      <w:r w:rsidRPr="00D43D10">
        <w:rPr>
          <w:rStyle w:val="StyleUnderline"/>
        </w:rPr>
        <w:t>investments</w:t>
      </w:r>
      <w:r w:rsidRPr="009B587C">
        <w:rPr>
          <w:sz w:val="16"/>
        </w:rPr>
        <w:t xml:space="preserve"> that are </w:t>
      </w:r>
      <w:r w:rsidRPr="00D43D10">
        <w:rPr>
          <w:rStyle w:val="StyleUnderline"/>
        </w:rPr>
        <w:t>specific to</w:t>
      </w:r>
      <w:r w:rsidRPr="009B587C">
        <w:rPr>
          <w:sz w:val="16"/>
        </w:rPr>
        <w:t xml:space="preserve"> one or more </w:t>
      </w:r>
      <w:r w:rsidRPr="00D43D10">
        <w:rPr>
          <w:rStyle w:val="StyleUnderline"/>
        </w:rPr>
        <w:t>patents asserted</w:t>
      </w:r>
      <w:r w:rsidRPr="009B587C">
        <w:rPr>
          <w:sz w:val="16"/>
        </w:rPr>
        <w:t xml:space="preserve"> against that product; and (3) </w:t>
      </w:r>
      <w:r w:rsidRPr="00D43D10">
        <w:rPr>
          <w:rStyle w:val="StyleUnderline"/>
        </w:rPr>
        <w:t>the firm is not protected from patent holdup</w:t>
      </w:r>
      <w:r w:rsidRPr="009B587C">
        <w:rPr>
          <w:sz w:val="16"/>
        </w:rPr>
        <w:t xml:space="preserve">.74 As discussed above, </w:t>
      </w:r>
      <w:r w:rsidRPr="00D43D10">
        <w:rPr>
          <w:rStyle w:val="StyleUnderline"/>
        </w:rPr>
        <w:t xml:space="preserve">conditions (1) and (2) are </w:t>
      </w:r>
      <w:r w:rsidRPr="00D43D10">
        <w:rPr>
          <w:rStyle w:val="Emphasis"/>
        </w:rPr>
        <w:t>common</w:t>
      </w:r>
      <w:r w:rsidRPr="00D43D10">
        <w:rPr>
          <w:rStyle w:val="StyleUnderline"/>
        </w:rPr>
        <w:t xml:space="preserve"> in the </w:t>
      </w:r>
      <w:r w:rsidRPr="00D43D10">
        <w:rPr>
          <w:rStyle w:val="Emphasis"/>
        </w:rPr>
        <w:t>high-tech sector</w:t>
      </w:r>
      <w:r w:rsidRPr="009B587C">
        <w:rPr>
          <w:sz w:val="16"/>
        </w:rPr>
        <w:t>, placing considerable weight on the institutions that protect firms from patent holdup.</w:t>
      </w:r>
    </w:p>
    <w:p w14:paraId="16402B61" w14:textId="77777777" w:rsidR="00530365" w:rsidRDefault="00530365" w:rsidP="00530365">
      <w:pPr>
        <w:rPr>
          <w:rStyle w:val="StyleUnderline"/>
        </w:rPr>
      </w:pPr>
      <w:r w:rsidRPr="009B587C">
        <w:rPr>
          <w:rStyle w:val="StyleUnderline"/>
          <w:highlight w:val="yellow"/>
        </w:rPr>
        <w:t>The presence of</w:t>
      </w:r>
      <w:r w:rsidRPr="00D43D10">
        <w:rPr>
          <w:rStyle w:val="StyleUnderline"/>
        </w:rPr>
        <w:t xml:space="preserve"> those </w:t>
      </w:r>
      <w:r w:rsidRPr="009B587C">
        <w:rPr>
          <w:rStyle w:val="StyleUnderline"/>
          <w:highlight w:val="yellow"/>
        </w:rPr>
        <w:t xml:space="preserve">institutions is itself </w:t>
      </w:r>
      <w:r w:rsidRPr="009B587C">
        <w:rPr>
          <w:rStyle w:val="Emphasis"/>
          <w:highlight w:val="yellow"/>
        </w:rPr>
        <w:t>evidence</w:t>
      </w:r>
      <w:r w:rsidRPr="009B587C">
        <w:rPr>
          <w:sz w:val="16"/>
        </w:rPr>
        <w:t xml:space="preserve"> that the </w:t>
      </w:r>
      <w:r w:rsidRPr="00D43D10">
        <w:rPr>
          <w:rStyle w:val="StyleUnderline"/>
        </w:rPr>
        <w:t xml:space="preserve">patent </w:t>
      </w:r>
      <w:r w:rsidRPr="009B587C">
        <w:rPr>
          <w:rStyle w:val="StyleUnderline"/>
          <w:highlight w:val="yellow"/>
        </w:rPr>
        <w:t>holdup</w:t>
      </w:r>
      <w:r w:rsidRPr="00D43D10">
        <w:rPr>
          <w:rStyle w:val="StyleUnderline"/>
        </w:rPr>
        <w:t xml:space="preserve"> problem </w:t>
      </w:r>
      <w:r w:rsidRPr="009B587C">
        <w:rPr>
          <w:rStyle w:val="StyleUnderline"/>
          <w:highlight w:val="yellow"/>
        </w:rPr>
        <w:t xml:space="preserve">is </w:t>
      </w:r>
      <w:r w:rsidRPr="009B587C">
        <w:rPr>
          <w:rStyle w:val="Emphasis"/>
          <w:highlight w:val="yellow"/>
        </w:rPr>
        <w:t>real and significant</w:t>
      </w:r>
      <w:r w:rsidRPr="009B587C">
        <w:rPr>
          <w:sz w:val="16"/>
        </w:rPr>
        <w:t xml:space="preserve">. As we noted in Part I, </w:t>
      </w:r>
      <w:r w:rsidRPr="00D43D10">
        <w:rPr>
          <w:rStyle w:val="StyleUnderline"/>
        </w:rPr>
        <w:t>companies</w:t>
      </w:r>
      <w:r w:rsidRPr="009B587C">
        <w:rPr>
          <w:sz w:val="16"/>
        </w:rPr>
        <w:t xml:space="preserve"> try to </w:t>
      </w:r>
      <w:r w:rsidRPr="00D43D10">
        <w:rPr>
          <w:rStyle w:val="StyleUnderline"/>
        </w:rPr>
        <w:t>structure their transactions to avoid holdup</w:t>
      </w:r>
      <w:r w:rsidRPr="009B587C">
        <w:rPr>
          <w:sz w:val="16"/>
        </w:rPr>
        <w:t xml:space="preserve">, </w:t>
      </w:r>
      <w:r w:rsidRPr="00D43D10">
        <w:rPr>
          <w:rStyle w:val="StyleUnderline"/>
        </w:rPr>
        <w:t>developing institutions for that purpose</w:t>
      </w:r>
      <w:r w:rsidRPr="009B587C">
        <w:rPr>
          <w:sz w:val="16"/>
        </w:rPr>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Underline"/>
        </w:rPr>
        <w:t xml:space="preserve">companies have </w:t>
      </w:r>
      <w:r w:rsidRPr="00D43D10">
        <w:rPr>
          <w:rStyle w:val="Emphasis"/>
        </w:rPr>
        <w:t>overwhelmingly</w:t>
      </w:r>
      <w:r w:rsidRPr="00D43D10">
        <w:rPr>
          <w:rStyle w:val="StyleUnderline"/>
        </w:rPr>
        <w:t xml:space="preserve"> turned to SSOs</w:t>
      </w:r>
      <w:r w:rsidRPr="009B587C">
        <w:rPr>
          <w:sz w:val="16"/>
        </w:rPr>
        <w:t xml:space="preserve"> in an effort </w:t>
      </w:r>
      <w:r w:rsidRPr="00D43D10">
        <w:rPr>
          <w:rStyle w:val="StyleUnderline"/>
        </w:rPr>
        <w:t>to obtain global commitments to an ex ante royalty</w:t>
      </w:r>
      <w:r w:rsidRPr="009B587C">
        <w:rPr>
          <w:sz w:val="16"/>
        </w:rPr>
        <w:t xml:space="preserve">, </w:t>
      </w:r>
      <w:r w:rsidRPr="00D43D10">
        <w:rPr>
          <w:rStyle w:val="StyleUnderline"/>
        </w:rPr>
        <w:t>which appear in the form of FRAND</w:t>
      </w:r>
      <w:r w:rsidRPr="009B587C">
        <w:rPr>
          <w:sz w:val="16"/>
        </w:rPr>
        <w:t xml:space="preserve"> commitments. </w:t>
      </w:r>
      <w:r w:rsidRPr="009B587C">
        <w:rPr>
          <w:rStyle w:val="StyleUnderline"/>
          <w:highlight w:val="yellow"/>
        </w:rPr>
        <w:t>The</w:t>
      </w:r>
      <w:r w:rsidRPr="00D43D10">
        <w:rPr>
          <w:rStyle w:val="StyleUnderline"/>
        </w:rPr>
        <w:t xml:space="preserve"> </w:t>
      </w:r>
      <w:r w:rsidRPr="00D43D10">
        <w:rPr>
          <w:rStyle w:val="Emphasis"/>
        </w:rPr>
        <w:t>near-</w:t>
      </w:r>
      <w:r w:rsidRPr="009B587C">
        <w:rPr>
          <w:rStyle w:val="Emphasis"/>
          <w:highlight w:val="yellow"/>
        </w:rPr>
        <w:t>universal recognition</w:t>
      </w:r>
      <w:r w:rsidRPr="00D43D10">
        <w:rPr>
          <w:rStyle w:val="StyleUnderline"/>
        </w:rPr>
        <w:t xml:space="preserve"> in the industry </w:t>
      </w:r>
      <w:r w:rsidRPr="009B587C">
        <w:rPr>
          <w:rStyle w:val="StyleUnderline"/>
          <w:highlight w:val="yellow"/>
        </w:rPr>
        <w:t xml:space="preserve">of the need for such a mechanism is </w:t>
      </w:r>
      <w:r w:rsidRPr="00AD2476">
        <w:rPr>
          <w:rStyle w:val="Emphasis"/>
          <w:highlight w:val="yellow"/>
        </w:rPr>
        <w:t>strong evidence</w:t>
      </w:r>
      <w:r w:rsidRPr="009B587C">
        <w:rPr>
          <w:sz w:val="16"/>
        </w:rPr>
        <w:t xml:space="preserve"> that </w:t>
      </w:r>
      <w:r w:rsidRPr="009B587C">
        <w:rPr>
          <w:rStyle w:val="StyleUnderline"/>
          <w:highlight w:val="yellow"/>
        </w:rPr>
        <w:t>companies view holdup as a problem</w:t>
      </w:r>
      <w:r w:rsidRPr="00D43D10">
        <w:rPr>
          <w:rStyle w:val="StyleUnderline"/>
        </w:rPr>
        <w:t xml:space="preserve"> they must build institutions to avoid.</w:t>
      </w:r>
    </w:p>
    <w:p w14:paraId="36CCDDF6" w14:textId="77777777" w:rsidR="00530365" w:rsidRDefault="00530365" w:rsidP="00530365">
      <w:pPr>
        <w:rPr>
          <w:rStyle w:val="StyleUnderline"/>
        </w:rPr>
      </w:pPr>
    </w:p>
    <w:p w14:paraId="6C6C0945" w14:textId="77777777" w:rsidR="00530365" w:rsidRPr="00B55AD5" w:rsidRDefault="00530365" w:rsidP="00530365"/>
    <w:p w14:paraId="51BC3D7A" w14:textId="12F4ED70" w:rsidR="00530365" w:rsidRDefault="00530365" w:rsidP="00530365">
      <w:pPr>
        <w:pStyle w:val="Heading1"/>
      </w:pPr>
      <w:r>
        <w:t>2AC</w:t>
      </w:r>
    </w:p>
    <w:p w14:paraId="61AD716B" w14:textId="5C62B4BA" w:rsidR="00530365" w:rsidRDefault="00530365" w:rsidP="00530365">
      <w:pPr>
        <w:pStyle w:val="Heading2"/>
      </w:pPr>
      <w:r>
        <w:t>Advantage---Innovation</w:t>
      </w:r>
    </w:p>
    <w:p w14:paraId="755193F9" w14:textId="77777777" w:rsidR="00530365" w:rsidRDefault="00530365" w:rsidP="00530365">
      <w:pPr>
        <w:pStyle w:val="Heading3"/>
      </w:pPr>
      <w:r>
        <w:t>2AC---AT: No Patent Holdup---Not Systemic</w:t>
      </w:r>
    </w:p>
    <w:p w14:paraId="7584FB4C" w14:textId="77777777" w:rsidR="00530365" w:rsidRPr="002805D7" w:rsidRDefault="00530365" w:rsidP="00530365">
      <w:pPr>
        <w:pStyle w:val="Heading4"/>
      </w:pPr>
      <w:r w:rsidRPr="002805D7">
        <w:t xml:space="preserve">1---there’s </w:t>
      </w:r>
      <w:r w:rsidRPr="002805D7">
        <w:rPr>
          <w:u w:val="single"/>
        </w:rPr>
        <w:t>no impact</w:t>
      </w:r>
      <w:r w:rsidRPr="002805D7">
        <w:t xml:space="preserve"> to winning this argument. </w:t>
      </w:r>
    </w:p>
    <w:p w14:paraId="09A98866" w14:textId="77777777" w:rsidR="00530365" w:rsidRPr="0099511F" w:rsidRDefault="00530365" w:rsidP="00530365">
      <w:r w:rsidRPr="0099511F">
        <w:rPr>
          <w:rStyle w:val="Style13ptBold"/>
        </w:rPr>
        <w:t>Cotter et al. 19</w:t>
      </w:r>
      <w:r>
        <w:t xml:space="preserve">, *Thomas F. Cotter, Briggs and Morgan Professor of Law, University of Minnesota Law School; Innovators Network Foundation Intellectual Property Fellow; *Erik Hovenkamp, Assistant Professor, USC Gould School of Law; </w:t>
      </w:r>
      <w:r>
        <w:sym w:font="Symbol" w:char="F02A"/>
      </w:r>
      <w:r>
        <w:t>Norman Siebrasse, Professor of Law, University of New Brunswick Faculty of Law; (2019, “Demystifying Patent Holdup”,</w:t>
      </w:r>
      <w:r w:rsidRPr="0099511F">
        <w:t xml:space="preserve"> https://scholarlycommons.law.wlu.edu/cgi/viewcontent.cgi?article=4667&amp;context=wlulr</w:t>
      </w:r>
      <w:r>
        <w:t>)</w:t>
      </w:r>
    </w:p>
    <w:p w14:paraId="47E27936" w14:textId="77777777" w:rsidR="00530365" w:rsidRPr="002805D7" w:rsidRDefault="00530365" w:rsidP="00530365">
      <w:r w:rsidRPr="002805D7">
        <w:t xml:space="preserve">B. Patent Holdup Is Not a Problem, Because It Is Not Systemic </w:t>
      </w:r>
    </w:p>
    <w:p w14:paraId="5650E362" w14:textId="77777777" w:rsidR="00530365" w:rsidRPr="002805D7" w:rsidRDefault="00530365" w:rsidP="00530365">
      <w:pPr>
        <w:rPr>
          <w:sz w:val="16"/>
        </w:rPr>
      </w:pPr>
      <w:r w:rsidRPr="002805D7">
        <w:rPr>
          <w:rStyle w:val="StyleUnderline"/>
        </w:rPr>
        <w:t>A second</w:t>
      </w:r>
      <w:r w:rsidRPr="002805D7">
        <w:rPr>
          <w:sz w:val="16"/>
        </w:rPr>
        <w:t xml:space="preserve">, related </w:t>
      </w:r>
      <w:r w:rsidRPr="002805D7">
        <w:rPr>
          <w:rStyle w:val="StyleUnderline"/>
        </w:rPr>
        <w:t xml:space="preserve">argument is that there is no </w:t>
      </w:r>
      <w:r w:rsidRPr="002805D7">
        <w:rPr>
          <w:rStyle w:val="Emphasis"/>
        </w:rPr>
        <w:t>empirical</w:t>
      </w:r>
      <w:r w:rsidRPr="002805D7">
        <w:rPr>
          <w:rStyle w:val="StyleUnderline"/>
        </w:rPr>
        <w:t xml:space="preserve"> evidence of patent owners engaging in</w:t>
      </w:r>
      <w:r w:rsidRPr="002805D7">
        <w:rPr>
          <w:sz w:val="16"/>
        </w:rPr>
        <w:t xml:space="preserve"> pervasive, </w:t>
      </w:r>
      <w:r w:rsidRPr="002805D7">
        <w:rPr>
          <w:rStyle w:val="StyleUnderline"/>
        </w:rPr>
        <w:t>systemic patent holdup</w:t>
      </w:r>
      <w:r w:rsidRPr="002805D7">
        <w:rPr>
          <w:sz w:val="16"/>
        </w:rPr>
        <w:t xml:space="preserve"> in the very industries holdup theorists are most concerned with (e.g., telecommunications).139 Indeed, according to the critics, if holdup were pervasive one would expect innovation and growth in the affected industries to “stagnate, wither, or die,”140 whereas if one looks “across human history, it is not clear that the commercialization of complex technologies has ever been faster than it is today in those industries that reform proponents point to as most plagued by the patent holdup ‘problem.’”141</w:t>
      </w:r>
    </w:p>
    <w:p w14:paraId="78300D7A" w14:textId="77777777" w:rsidR="00530365" w:rsidRDefault="00530365" w:rsidP="00530365">
      <w:pPr>
        <w:rPr>
          <w:sz w:val="16"/>
        </w:rPr>
      </w:pPr>
      <w:r w:rsidRPr="002805D7">
        <w:rPr>
          <w:sz w:val="16"/>
        </w:rPr>
        <w:t xml:space="preserve">Although we agree that whether, or to what extent, patent holdup occurs in the real world is ultimately an empirical matter, </w:t>
      </w:r>
      <w:r w:rsidRPr="00793E9E">
        <w:rPr>
          <w:rStyle w:val="StyleUnderline"/>
          <w:highlight w:val="yellow"/>
        </w:rPr>
        <w:t>the implication</w:t>
      </w:r>
      <w:r w:rsidRPr="002805D7">
        <w:rPr>
          <w:sz w:val="16"/>
        </w:rPr>
        <w:t xml:space="preserve"> that </w:t>
      </w:r>
      <w:r w:rsidRPr="002805D7">
        <w:rPr>
          <w:rStyle w:val="StyleUnderline"/>
        </w:rPr>
        <w:t xml:space="preserve">patent </w:t>
      </w:r>
      <w:r w:rsidRPr="00793E9E">
        <w:rPr>
          <w:rStyle w:val="StyleUnderline"/>
          <w:highlight w:val="yellow"/>
        </w:rPr>
        <w:t>holdup is a problem only if it is</w:t>
      </w:r>
      <w:r w:rsidRPr="002805D7">
        <w:rPr>
          <w:rStyle w:val="StyleUnderline"/>
        </w:rPr>
        <w:t xml:space="preserve"> “pervasive” or </w:t>
      </w:r>
      <w:r w:rsidRPr="00793E9E">
        <w:rPr>
          <w:rStyle w:val="StyleUnderline"/>
          <w:highlight w:val="yellow"/>
        </w:rPr>
        <w:t xml:space="preserve">“systemic” is a </w:t>
      </w:r>
      <w:r w:rsidRPr="00793E9E">
        <w:rPr>
          <w:rStyle w:val="Emphasis"/>
          <w:highlight w:val="yellow"/>
        </w:rPr>
        <w:t>non sequitur</w:t>
      </w:r>
      <w:r w:rsidRPr="002805D7">
        <w:rPr>
          <w:sz w:val="16"/>
        </w:rPr>
        <w:t xml:space="preserve">.142 </w:t>
      </w:r>
      <w:r w:rsidRPr="00793E9E">
        <w:rPr>
          <w:rStyle w:val="StyleUnderline"/>
          <w:highlight w:val="yellow"/>
        </w:rPr>
        <w:t>If</w:t>
      </w:r>
      <w:r w:rsidRPr="002805D7">
        <w:rPr>
          <w:rStyle w:val="StyleUnderline"/>
        </w:rPr>
        <w:t xml:space="preserve"> our analysis above is correct</w:t>
      </w:r>
      <w:r w:rsidRPr="002805D7">
        <w:rPr>
          <w:sz w:val="16"/>
        </w:rPr>
        <w:t>—</w:t>
      </w:r>
      <w:r w:rsidRPr="002805D7">
        <w:rPr>
          <w:rStyle w:val="StyleUnderline"/>
        </w:rPr>
        <w:t xml:space="preserve">that the ability to engage in patent </w:t>
      </w:r>
      <w:r w:rsidRPr="00793E9E">
        <w:rPr>
          <w:rStyle w:val="StyleUnderline"/>
          <w:highlight w:val="yellow"/>
        </w:rPr>
        <w:t xml:space="preserve">holdup depends on </w:t>
      </w:r>
      <w:r w:rsidRPr="00793E9E">
        <w:rPr>
          <w:rStyle w:val="Emphasis"/>
          <w:highlight w:val="yellow"/>
        </w:rPr>
        <w:t>path dependence</w:t>
      </w:r>
      <w:r w:rsidRPr="002805D7">
        <w:rPr>
          <w:sz w:val="16"/>
        </w:rPr>
        <w:t xml:space="preserve">, that </w:t>
      </w:r>
      <w:r w:rsidRPr="00793E9E">
        <w:rPr>
          <w:rStyle w:val="StyleUnderline"/>
          <w:highlight w:val="yellow"/>
        </w:rPr>
        <w:t>settings conducive to</w:t>
      </w:r>
      <w:r w:rsidRPr="002805D7">
        <w:rPr>
          <w:rStyle w:val="StyleUnderline"/>
        </w:rPr>
        <w:t xml:space="preserve"> patent </w:t>
      </w:r>
      <w:r w:rsidRPr="00793E9E">
        <w:rPr>
          <w:rStyle w:val="StyleUnderline"/>
          <w:highlight w:val="yellow"/>
        </w:rPr>
        <w:t xml:space="preserve">holdup are not </w:t>
      </w:r>
      <w:r w:rsidRPr="00793E9E">
        <w:rPr>
          <w:rStyle w:val="Emphasis"/>
          <w:highlight w:val="yellow"/>
        </w:rPr>
        <w:t>uncommon</w:t>
      </w:r>
      <w:r w:rsidRPr="00793E9E">
        <w:rPr>
          <w:sz w:val="16"/>
          <w:highlight w:val="yellow"/>
        </w:rPr>
        <w:t xml:space="preserve">, </w:t>
      </w:r>
      <w:r w:rsidRPr="00793E9E">
        <w:rPr>
          <w:rStyle w:val="StyleUnderline"/>
          <w:highlight w:val="yellow"/>
        </w:rPr>
        <w:t>and</w:t>
      </w:r>
      <w:r w:rsidRPr="002805D7">
        <w:rPr>
          <w:rStyle w:val="StyleUnderline"/>
        </w:rPr>
        <w:t xml:space="preserve"> that the</w:t>
      </w:r>
      <w:r w:rsidRPr="002805D7">
        <w:rPr>
          <w:sz w:val="16"/>
        </w:rPr>
        <w:t xml:space="preserve"> three </w:t>
      </w:r>
      <w:r w:rsidRPr="00793E9E">
        <w:rPr>
          <w:rStyle w:val="StyleUnderline"/>
          <w:highlight w:val="yellow"/>
        </w:rPr>
        <w:t xml:space="preserve">components of a </w:t>
      </w:r>
      <w:r w:rsidRPr="002805D7">
        <w:rPr>
          <w:rStyle w:val="StyleUnderline"/>
        </w:rPr>
        <w:t xml:space="preserve">holdup </w:t>
      </w:r>
      <w:r w:rsidRPr="00793E9E">
        <w:rPr>
          <w:rStyle w:val="StyleUnderline"/>
          <w:highlight w:val="yellow"/>
        </w:rPr>
        <w:t>royalty</w:t>
      </w:r>
      <w:r w:rsidRPr="002805D7">
        <w:rPr>
          <w:rStyle w:val="StyleUnderline"/>
        </w:rPr>
        <w:t xml:space="preserve"> can </w:t>
      </w:r>
      <w:r w:rsidRPr="00793E9E">
        <w:rPr>
          <w:rStyle w:val="StyleUnderline"/>
          <w:highlight w:val="yellow"/>
        </w:rPr>
        <w:t xml:space="preserve">exist </w:t>
      </w:r>
      <w:r w:rsidRPr="00793E9E">
        <w:rPr>
          <w:rStyle w:val="Emphasis"/>
          <w:highlight w:val="yellow"/>
        </w:rPr>
        <w:t>independently</w:t>
      </w:r>
      <w:r w:rsidRPr="002805D7">
        <w:rPr>
          <w:sz w:val="16"/>
        </w:rPr>
        <w:t xml:space="preserve"> </w:t>
      </w:r>
      <w:r w:rsidRPr="002805D7">
        <w:rPr>
          <w:rStyle w:val="StyleUnderline"/>
        </w:rPr>
        <w:t>of one another</w:t>
      </w:r>
      <w:r w:rsidRPr="002805D7">
        <w:rPr>
          <w:sz w:val="16"/>
        </w:rPr>
        <w:t>—</w:t>
      </w:r>
      <w:r w:rsidRPr="00793E9E">
        <w:rPr>
          <w:rStyle w:val="StyleUnderline"/>
          <w:highlight w:val="yellow"/>
        </w:rPr>
        <w:t xml:space="preserve">patent holdup </w:t>
      </w:r>
      <w:r w:rsidRPr="00793E9E">
        <w:rPr>
          <w:rStyle w:val="Emphasis"/>
          <w:sz w:val="26"/>
          <w:szCs w:val="26"/>
          <w:highlight w:val="yellow"/>
        </w:rPr>
        <w:t>does not have to be systemic</w:t>
      </w:r>
      <w:r w:rsidRPr="00793E9E">
        <w:rPr>
          <w:rStyle w:val="StyleUnderline"/>
          <w:highlight w:val="yellow"/>
        </w:rPr>
        <w:t xml:space="preserve"> to be</w:t>
      </w:r>
      <w:r w:rsidRPr="002805D7">
        <w:rPr>
          <w:rStyle w:val="StyleUnderline"/>
        </w:rPr>
        <w:t xml:space="preserve"> capable of </w:t>
      </w:r>
      <w:r w:rsidRPr="00793E9E">
        <w:rPr>
          <w:rStyle w:val="StyleUnderline"/>
          <w:highlight w:val="yellow"/>
        </w:rPr>
        <w:t>reducing social welfare</w:t>
      </w:r>
      <w:r w:rsidRPr="002805D7">
        <w:rPr>
          <w:sz w:val="16"/>
        </w:rPr>
        <w:t xml:space="preserve">. Seeing how the empirical critiques of patent holdup do “not claim[ ] that individual firms never attempt to engage in behavior that can be characterized as holdup,”143 </w:t>
      </w:r>
      <w:r w:rsidRPr="00793E9E">
        <w:rPr>
          <w:rStyle w:val="StyleUnderline"/>
          <w:highlight w:val="yellow"/>
        </w:rPr>
        <w:t>the conclusion</w:t>
      </w:r>
      <w:r w:rsidRPr="002805D7">
        <w:rPr>
          <w:sz w:val="16"/>
        </w:rPr>
        <w:t xml:space="preserve"> that </w:t>
      </w:r>
      <w:r w:rsidRPr="00793E9E">
        <w:rPr>
          <w:rStyle w:val="StyleUnderline"/>
          <w:highlight w:val="yellow"/>
        </w:rPr>
        <w:t>holdup is not systemic may</w:t>
      </w:r>
      <w:r w:rsidRPr="002805D7">
        <w:rPr>
          <w:rStyle w:val="StyleUnderline"/>
        </w:rPr>
        <w:t xml:space="preserve"> well </w:t>
      </w:r>
      <w:r w:rsidRPr="00793E9E">
        <w:rPr>
          <w:rStyle w:val="StyleUnderline"/>
          <w:highlight w:val="yellow"/>
        </w:rPr>
        <w:t xml:space="preserve">be </w:t>
      </w:r>
      <w:r w:rsidRPr="00793E9E">
        <w:rPr>
          <w:rStyle w:val="Emphasis"/>
          <w:highlight w:val="yellow"/>
        </w:rPr>
        <w:t>accurate</w:t>
      </w:r>
      <w:r w:rsidRPr="002805D7">
        <w:rPr>
          <w:sz w:val="16"/>
        </w:rPr>
        <w:t xml:space="preserve">, for all we know, </w:t>
      </w:r>
      <w:r w:rsidRPr="00793E9E">
        <w:rPr>
          <w:rStyle w:val="StyleUnderline"/>
          <w:highlight w:val="yellow"/>
        </w:rPr>
        <w:t>while still being of</w:t>
      </w:r>
      <w:r w:rsidRPr="002805D7">
        <w:rPr>
          <w:sz w:val="16"/>
        </w:rPr>
        <w:t xml:space="preserve"> any </w:t>
      </w:r>
      <w:r w:rsidRPr="00793E9E">
        <w:rPr>
          <w:rStyle w:val="Emphasis"/>
          <w:sz w:val="26"/>
          <w:szCs w:val="26"/>
          <w:highlight w:val="yellow"/>
        </w:rPr>
        <w:t>limited relevance</w:t>
      </w:r>
      <w:r w:rsidRPr="002805D7">
        <w:rPr>
          <w:sz w:val="16"/>
        </w:rPr>
        <w:t xml:space="preserve"> for purposes of determining whether injunctive relief should issue on the facts of any one particular case.144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particular case.145</w:t>
      </w:r>
    </w:p>
    <w:p w14:paraId="6681EA38" w14:textId="77777777" w:rsidR="00530365" w:rsidRPr="0011458F" w:rsidRDefault="00530365" w:rsidP="00530365">
      <w:pPr>
        <w:pStyle w:val="Heading4"/>
      </w:pPr>
      <w:r>
        <w:t>2---S</w:t>
      </w:r>
      <w:r w:rsidRPr="0011458F">
        <w:t xml:space="preserve">ystemic holdup </w:t>
      </w:r>
      <w:r w:rsidRPr="0011458F">
        <w:rPr>
          <w:u w:val="single"/>
        </w:rPr>
        <w:t>has occurred</w:t>
      </w:r>
      <w:r w:rsidRPr="0011458F">
        <w:t xml:space="preserve">, and quality-adjusted price studies should be </w:t>
      </w:r>
      <w:r w:rsidRPr="0011458F">
        <w:rPr>
          <w:u w:val="single"/>
        </w:rPr>
        <w:t>rejected</w:t>
      </w:r>
      <w:r w:rsidRPr="0011458F">
        <w:t xml:space="preserve"> </w:t>
      </w:r>
    </w:p>
    <w:p w14:paraId="21034B93" w14:textId="77777777" w:rsidR="00530365" w:rsidRPr="00221C40" w:rsidRDefault="00530365" w:rsidP="00530365">
      <w:r w:rsidRPr="00221C40">
        <w:rPr>
          <w:rStyle w:val="Style13ptBold"/>
        </w:rPr>
        <w:t>McSweeny 18</w:t>
      </w:r>
      <w:r w:rsidRPr="00221C40">
        <w:t>, *Terrell McSweeny, a former Commissioner of the Federal Trade Commission; (March 21st, 2018, “Holding the Line on Patent Holdup: Why Antitrust Enforcement Matters”, https://www.ftc.gov/system/files/documents/public_statements/1350033/mcsweeny_-_the_reality_of_patent_hold-up_3-21-18.pdf)</w:t>
      </w:r>
    </w:p>
    <w:p w14:paraId="16770917" w14:textId="77777777" w:rsidR="00530365" w:rsidRPr="00E36C38" w:rsidRDefault="00530365" w:rsidP="00530365">
      <w:pPr>
        <w:rPr>
          <w:sz w:val="16"/>
          <w:szCs w:val="16"/>
        </w:rPr>
      </w:pPr>
      <w:r w:rsidRPr="00E36C38">
        <w:rPr>
          <w:sz w:val="16"/>
          <w:szCs w:val="16"/>
        </w:rPr>
        <w:t>The Evidence on Patent Holdup</w:t>
      </w:r>
    </w:p>
    <w:p w14:paraId="6FA48428" w14:textId="77777777" w:rsidR="00530365" w:rsidRPr="00E36C38" w:rsidRDefault="00530365" w:rsidP="00530365">
      <w:pPr>
        <w:rPr>
          <w:sz w:val="16"/>
        </w:rPr>
      </w:pPr>
      <w:r w:rsidRPr="00480F4F">
        <w:rPr>
          <w:rStyle w:val="StyleUnderline"/>
          <w:highlight w:val="yellow"/>
        </w:rPr>
        <w:t xml:space="preserve">There is </w:t>
      </w:r>
      <w:r w:rsidRPr="00480F4F">
        <w:rPr>
          <w:rStyle w:val="Emphasis"/>
          <w:highlight w:val="yellow"/>
        </w:rPr>
        <w:t>ample evidence</w:t>
      </w:r>
      <w:r w:rsidRPr="00C93A3A">
        <w:rPr>
          <w:rStyle w:val="StyleUnderline"/>
        </w:rPr>
        <w:t xml:space="preserve"> that patent </w:t>
      </w:r>
      <w:r w:rsidRPr="00480F4F">
        <w:rPr>
          <w:rStyle w:val="StyleUnderline"/>
          <w:highlight w:val="yellow"/>
        </w:rPr>
        <w:t>holdup exists</w:t>
      </w:r>
      <w:r w:rsidRPr="00480F4F">
        <w:rPr>
          <w:sz w:val="16"/>
          <w:highlight w:val="yellow"/>
        </w:rPr>
        <w:t xml:space="preserve">. </w:t>
      </w:r>
      <w:r w:rsidRPr="00480F4F">
        <w:rPr>
          <w:rStyle w:val="StyleUnderline"/>
          <w:highlight w:val="yellow"/>
        </w:rPr>
        <w:t>The FTC has brought</w:t>
      </w:r>
      <w:r w:rsidRPr="00C93A3A">
        <w:rPr>
          <w:rStyle w:val="StyleUnderline"/>
        </w:rPr>
        <w:t xml:space="preserve"> a number of </w:t>
      </w:r>
      <w:r w:rsidRPr="00480F4F">
        <w:rPr>
          <w:rStyle w:val="Emphasis"/>
          <w:highlight w:val="yellow"/>
        </w:rPr>
        <w:t>enforcement actions</w:t>
      </w:r>
      <w:r w:rsidRPr="00480F4F">
        <w:rPr>
          <w:sz w:val="16"/>
          <w:highlight w:val="yellow"/>
        </w:rPr>
        <w:t xml:space="preserve"> </w:t>
      </w:r>
      <w:r w:rsidRPr="00480F4F">
        <w:rPr>
          <w:rStyle w:val="StyleUnderline"/>
          <w:highlight w:val="yellow"/>
        </w:rPr>
        <w:t>challenging</w:t>
      </w:r>
      <w:r w:rsidRPr="00C93A3A">
        <w:rPr>
          <w:rStyle w:val="StyleUnderline"/>
        </w:rPr>
        <w:t xml:space="preserve"> opportunistic </w:t>
      </w:r>
      <w:r w:rsidRPr="00480F4F">
        <w:rPr>
          <w:rStyle w:val="StyleUnderline"/>
          <w:highlight w:val="yellow"/>
        </w:rPr>
        <w:t>behavior</w:t>
      </w:r>
      <w:r w:rsidRPr="00C93A3A">
        <w:rPr>
          <w:rStyle w:val="StyleUnderline"/>
        </w:rPr>
        <w:t xml:space="preserve"> by patent holders </w:t>
      </w:r>
      <w:r w:rsidRPr="00480F4F">
        <w:rPr>
          <w:rStyle w:val="StyleUnderline"/>
          <w:highlight w:val="yellow"/>
        </w:rPr>
        <w:t xml:space="preserve">designed to </w:t>
      </w:r>
      <w:r w:rsidRPr="00480F4F">
        <w:rPr>
          <w:rStyle w:val="Emphasis"/>
          <w:highlight w:val="yellow"/>
        </w:rPr>
        <w:t>hold up implementers</w:t>
      </w:r>
      <w:r w:rsidRPr="00E36C38">
        <w:rPr>
          <w:sz w:val="16"/>
        </w:rPr>
        <w:t xml:space="preserve"> of a standard. Panelists at the FTC/DOJ hearings reported having experienced patent holdup.15 </w:t>
      </w:r>
      <w:r w:rsidRPr="00480F4F">
        <w:rPr>
          <w:rStyle w:val="StyleUnderline"/>
          <w:highlight w:val="yellow"/>
        </w:rPr>
        <w:t>There is</w:t>
      </w:r>
      <w:r w:rsidRPr="00C93A3A">
        <w:rPr>
          <w:rStyle w:val="StyleUnderline"/>
        </w:rPr>
        <w:t xml:space="preserve"> also </w:t>
      </w:r>
      <w:r w:rsidRPr="00480F4F">
        <w:rPr>
          <w:rStyle w:val="Emphasis"/>
          <w:highlight w:val="yellow"/>
        </w:rPr>
        <w:t>strong anecdotal support</w:t>
      </w:r>
      <w:r w:rsidRPr="00480F4F">
        <w:rPr>
          <w:rStyle w:val="StyleUnderline"/>
          <w:highlight w:val="yellow"/>
        </w:rPr>
        <w:t xml:space="preserve"> </w:t>
      </w:r>
      <w:r w:rsidRPr="003C5C40">
        <w:rPr>
          <w:rStyle w:val="StyleUnderline"/>
        </w:rPr>
        <w:t>for the theory</w:t>
      </w:r>
      <w:r w:rsidRPr="003C5C40">
        <w:rPr>
          <w:sz w:val="16"/>
        </w:rPr>
        <w:t xml:space="preserve"> that </w:t>
      </w:r>
      <w:r w:rsidRPr="003C5C40">
        <w:rPr>
          <w:rStyle w:val="StyleUnderline"/>
        </w:rPr>
        <w:t>patent holders are willing to seek</w:t>
      </w:r>
      <w:r w:rsidRPr="003C5C40">
        <w:rPr>
          <w:sz w:val="16"/>
        </w:rPr>
        <w:t xml:space="preserve"> </w:t>
      </w:r>
      <w:r w:rsidRPr="003C5C40">
        <w:rPr>
          <w:rStyle w:val="Emphasis"/>
        </w:rPr>
        <w:t>considerably more</w:t>
      </w:r>
      <w:r w:rsidRPr="003C5C40">
        <w:rPr>
          <w:rStyle w:val="StyleUnderline"/>
        </w:rPr>
        <w:t xml:space="preserve"> than the </w:t>
      </w:r>
      <w:r w:rsidRPr="003C5C40">
        <w:rPr>
          <w:rStyle w:val="Emphasis"/>
        </w:rPr>
        <w:t>FRAND value</w:t>
      </w:r>
      <w:r w:rsidRPr="003C5C40">
        <w:rPr>
          <w:rStyle w:val="StyleUnderline"/>
        </w:rPr>
        <w:t xml:space="preserve"> of their patents</w:t>
      </w:r>
      <w:r w:rsidRPr="00E36C38">
        <w:rPr>
          <w:sz w:val="16"/>
        </w:rPr>
        <w:t>, consistent with the added market power conferred by inclusion within a standard. When courts have been asked to rule on the reasonableness of purported “FRAND” offers by patent holders, they have found patent holders demanding far more than that to which they were entitled – a finding consistent with holdup. Below are two recent examples:</w:t>
      </w:r>
    </w:p>
    <w:p w14:paraId="156ED357" w14:textId="77777777" w:rsidR="00530365" w:rsidRPr="00E36C38" w:rsidRDefault="00530365" w:rsidP="00530365">
      <w:pPr>
        <w:rPr>
          <w:sz w:val="16"/>
        </w:rPr>
      </w:pPr>
      <w:r w:rsidRPr="00480F4F">
        <w:rPr>
          <w:rStyle w:val="StyleUnderline"/>
          <w:highlight w:val="yellow"/>
        </w:rPr>
        <w:t>Microsoft</w:t>
      </w:r>
      <w:r w:rsidRPr="00E36C38">
        <w:rPr>
          <w:rStyle w:val="StyleUnderline"/>
        </w:rPr>
        <w:t xml:space="preserve"> Corp</w:t>
      </w:r>
      <w:r w:rsidRPr="00480F4F">
        <w:rPr>
          <w:rStyle w:val="StyleUnderline"/>
          <w:highlight w:val="yellow"/>
        </w:rPr>
        <w:t>. v. Motorola</w:t>
      </w:r>
      <w:r w:rsidRPr="00E36C38">
        <w:rPr>
          <w:sz w:val="16"/>
        </w:rPr>
        <w:t>, Inc. (W.D. Wash. Apr. 25, 2013): Motorola sought to exclude Microsoft’s gaming consoles from the United States and demanded that Microsoft pay royalties of between $6–8 per console for the use of patents reading on the 802.11 and H.264 standards. The court determined that the F/RAND rate was less than four cents per unit for the 802.11 standard, and less than one cent per unit for the H.264 standard. The cumulative RAND royalty found appropriate by the court was approximately 1/150ththe royalty sought by Motorola.16</w:t>
      </w:r>
    </w:p>
    <w:p w14:paraId="57AE7E28" w14:textId="77777777" w:rsidR="00530365" w:rsidRPr="00E36C38" w:rsidRDefault="00530365" w:rsidP="00530365">
      <w:pPr>
        <w:rPr>
          <w:sz w:val="16"/>
        </w:rPr>
      </w:pPr>
      <w:r w:rsidRPr="00480F4F">
        <w:rPr>
          <w:rStyle w:val="StyleUnderline"/>
          <w:highlight w:val="yellow"/>
        </w:rPr>
        <w:t>Realtek</w:t>
      </w:r>
      <w:r w:rsidRPr="00C93A3A">
        <w:rPr>
          <w:rStyle w:val="StyleUnderline"/>
        </w:rPr>
        <w:t xml:space="preserve"> Semiconductor Corp. </w:t>
      </w:r>
      <w:r w:rsidRPr="00480F4F">
        <w:rPr>
          <w:rStyle w:val="StyleUnderline"/>
          <w:highlight w:val="yellow"/>
        </w:rPr>
        <w:t>v. LSI</w:t>
      </w:r>
      <w:r w:rsidRPr="00C93A3A">
        <w:rPr>
          <w:rStyle w:val="StyleUnderline"/>
        </w:rPr>
        <w:t xml:space="preserve"> Corp</w:t>
      </w:r>
      <w:r w:rsidRPr="00E36C38">
        <w:rPr>
          <w:sz w:val="16"/>
        </w:rPr>
        <w:t>., (N.D. Cal. June 16, 2014):LSI filed an action with the U.S. International Trade Commission (ITC) seeking an exclusion order and then offered to license Realtek the underlying SEPs in exchange for a royalty that exceeded the selling price of Realtek’s standard-compliant products. The federal district court determined that the cumulative F/RAND royalty to which LSI was entitled was 0.19% of the selling price – less than 1/500th the amount that LSI had demanded17</w:t>
      </w:r>
    </w:p>
    <w:p w14:paraId="5C2A9E4B" w14:textId="77777777" w:rsidR="00530365" w:rsidRPr="00E36C38" w:rsidRDefault="00530365" w:rsidP="00530365">
      <w:pPr>
        <w:rPr>
          <w:sz w:val="16"/>
        </w:rPr>
      </w:pPr>
      <w:r w:rsidRPr="00E36C38">
        <w:rPr>
          <w:sz w:val="16"/>
        </w:rPr>
        <w:t xml:space="preserve">In both cases, the F/RAND royalty rates offered by SEP-holders were orders of magnitude higher than what a neutral arbitrator found to be fair and reasonable. It is also worth noting that the </w:t>
      </w:r>
      <w:r w:rsidRPr="00C93A3A">
        <w:rPr>
          <w:rStyle w:val="StyleUnderline"/>
        </w:rPr>
        <w:t xml:space="preserve">SEP holders sought </w:t>
      </w:r>
      <w:r w:rsidRPr="00C93A3A">
        <w:rPr>
          <w:rStyle w:val="Emphasis"/>
        </w:rPr>
        <w:t>exclusion orders</w:t>
      </w:r>
      <w:r w:rsidRPr="00E36C38">
        <w:rPr>
          <w:sz w:val="16"/>
        </w:rPr>
        <w:t>, which would have operated in much the same way as an injunction by limiting the sale of the implementing products in the United States.</w:t>
      </w:r>
    </w:p>
    <w:p w14:paraId="6A079450" w14:textId="77777777" w:rsidR="00530365" w:rsidRPr="00E36C38" w:rsidRDefault="00530365" w:rsidP="00530365">
      <w:pPr>
        <w:rPr>
          <w:sz w:val="16"/>
        </w:rPr>
      </w:pPr>
      <w:r w:rsidRPr="00476D3B">
        <w:rPr>
          <w:rStyle w:val="StyleUnderline"/>
        </w:rPr>
        <w:t>Critics</w:t>
      </w:r>
      <w:r w:rsidRPr="00E36C38">
        <w:rPr>
          <w:sz w:val="16"/>
        </w:rPr>
        <w:t xml:space="preserve"> of antitrust enforcement in the holdup context sometimes </w:t>
      </w:r>
      <w:r w:rsidRPr="00476D3B">
        <w:rPr>
          <w:rStyle w:val="StyleUnderline"/>
        </w:rPr>
        <w:t xml:space="preserve">point to </w:t>
      </w:r>
      <w:r w:rsidRPr="00480F4F">
        <w:rPr>
          <w:rStyle w:val="StyleUnderline"/>
          <w:highlight w:val="yellow"/>
        </w:rPr>
        <w:t>studies showing</w:t>
      </w:r>
      <w:r w:rsidRPr="00476D3B">
        <w:rPr>
          <w:rStyle w:val="StyleUnderline"/>
        </w:rPr>
        <w:t xml:space="preserve"> that </w:t>
      </w:r>
      <w:r w:rsidRPr="00480F4F">
        <w:rPr>
          <w:rStyle w:val="Emphasis"/>
          <w:highlight w:val="yellow"/>
        </w:rPr>
        <w:t>quality-adjusted prices</w:t>
      </w:r>
      <w:r w:rsidRPr="00480F4F">
        <w:rPr>
          <w:rStyle w:val="StyleUnderline"/>
          <w:highlight w:val="yellow"/>
        </w:rPr>
        <w:t xml:space="preserve"> have </w:t>
      </w:r>
      <w:r w:rsidRPr="00480F4F">
        <w:rPr>
          <w:rStyle w:val="Emphasis"/>
          <w:highlight w:val="yellow"/>
        </w:rPr>
        <w:t>decreased</w:t>
      </w:r>
      <w:r w:rsidRPr="00476D3B">
        <w:rPr>
          <w:rStyle w:val="StyleUnderline"/>
        </w:rPr>
        <w:t xml:space="preserve"> in high-tech industries where standard-setting is common</w:t>
      </w:r>
      <w:r w:rsidRPr="00E36C38">
        <w:rPr>
          <w:sz w:val="16"/>
        </w:rPr>
        <w:t xml:space="preserve">.18 </w:t>
      </w:r>
      <w:r w:rsidRPr="00476D3B">
        <w:rPr>
          <w:rStyle w:val="StyleUnderline"/>
        </w:rPr>
        <w:t xml:space="preserve">These studies </w:t>
      </w:r>
      <w:r w:rsidRPr="00480F4F">
        <w:rPr>
          <w:rStyle w:val="StyleUnderline"/>
          <w:highlight w:val="yellow"/>
        </w:rPr>
        <w:t>do not</w:t>
      </w:r>
      <w:r w:rsidRPr="00476D3B">
        <w:rPr>
          <w:rStyle w:val="StyleUnderline"/>
        </w:rPr>
        <w:t xml:space="preserve"> actually “</w:t>
      </w:r>
      <w:r w:rsidRPr="00480F4F">
        <w:rPr>
          <w:rStyle w:val="Emphasis"/>
          <w:highlight w:val="yellow"/>
        </w:rPr>
        <w:t>contradict</w:t>
      </w:r>
      <w:r w:rsidRPr="00476D3B">
        <w:rPr>
          <w:rStyle w:val="StyleUnderline"/>
        </w:rPr>
        <w:t xml:space="preserve">” the </w:t>
      </w:r>
      <w:r w:rsidRPr="00476D3B">
        <w:rPr>
          <w:rStyle w:val="Emphasis"/>
        </w:rPr>
        <w:t>theory</w:t>
      </w:r>
      <w:r w:rsidRPr="00476D3B">
        <w:rPr>
          <w:rStyle w:val="StyleUnderline"/>
        </w:rPr>
        <w:t xml:space="preserve"> of </w:t>
      </w:r>
      <w:r w:rsidRPr="00476D3B">
        <w:rPr>
          <w:rStyle w:val="Emphasis"/>
        </w:rPr>
        <w:t xml:space="preserve">patent </w:t>
      </w:r>
      <w:r w:rsidRPr="00480F4F">
        <w:rPr>
          <w:rStyle w:val="Emphasis"/>
          <w:highlight w:val="yellow"/>
        </w:rPr>
        <w:t>holdup</w:t>
      </w:r>
      <w:r w:rsidRPr="00480F4F">
        <w:rPr>
          <w:sz w:val="16"/>
          <w:highlight w:val="yellow"/>
        </w:rPr>
        <w:t xml:space="preserve">. </w:t>
      </w:r>
      <w:r w:rsidRPr="00480F4F">
        <w:rPr>
          <w:rStyle w:val="StyleUnderline"/>
          <w:highlight w:val="yellow"/>
        </w:rPr>
        <w:t xml:space="preserve">The question is </w:t>
      </w:r>
      <w:r w:rsidRPr="00480F4F">
        <w:rPr>
          <w:rStyle w:val="Emphasis"/>
          <w:highlight w:val="yellow"/>
        </w:rPr>
        <w:t>not whether</w:t>
      </w:r>
      <w:r w:rsidRPr="00C93A3A">
        <w:rPr>
          <w:rStyle w:val="StyleUnderline"/>
        </w:rPr>
        <w:t xml:space="preserve"> quality-adjusted </w:t>
      </w:r>
      <w:r w:rsidRPr="00480F4F">
        <w:rPr>
          <w:rStyle w:val="StyleUnderline"/>
          <w:highlight w:val="yellow"/>
        </w:rPr>
        <w:t>prices</w:t>
      </w:r>
      <w:r w:rsidRPr="00E36C38">
        <w:rPr>
          <w:sz w:val="16"/>
        </w:rPr>
        <w:t xml:space="preserve"> will </w:t>
      </w:r>
      <w:r w:rsidRPr="00480F4F">
        <w:rPr>
          <w:rStyle w:val="Emphasis"/>
          <w:highlight w:val="yellow"/>
        </w:rPr>
        <w:t>decrease at all</w:t>
      </w:r>
      <w:r w:rsidRPr="00480F4F">
        <w:rPr>
          <w:sz w:val="16"/>
          <w:highlight w:val="yellow"/>
        </w:rPr>
        <w:t xml:space="preserve">, </w:t>
      </w:r>
      <w:r w:rsidRPr="00480F4F">
        <w:rPr>
          <w:rStyle w:val="StyleUnderline"/>
          <w:highlight w:val="yellow"/>
        </w:rPr>
        <w:t>but whether</w:t>
      </w:r>
      <w:r w:rsidRPr="00C93A3A">
        <w:rPr>
          <w:rStyle w:val="StyleUnderline"/>
        </w:rPr>
        <w:t xml:space="preserve"> </w:t>
      </w:r>
      <w:r w:rsidRPr="00480F4F">
        <w:rPr>
          <w:rStyle w:val="StyleUnderline"/>
          <w:highlight w:val="yellow"/>
        </w:rPr>
        <w:t xml:space="preserve">holdup </w:t>
      </w:r>
      <w:r w:rsidRPr="00480F4F">
        <w:rPr>
          <w:rStyle w:val="Emphasis"/>
          <w:highlight w:val="yellow"/>
        </w:rPr>
        <w:t>slows the pace</w:t>
      </w:r>
      <w:r w:rsidRPr="00C93A3A">
        <w:rPr>
          <w:rStyle w:val="StyleUnderline"/>
        </w:rPr>
        <w:t xml:space="preserve"> of this </w:t>
      </w:r>
      <w:r w:rsidRPr="00480F4F">
        <w:rPr>
          <w:rStyle w:val="Emphasis"/>
          <w:highlight w:val="yellow"/>
        </w:rPr>
        <w:t>trajectory</w:t>
      </w:r>
      <w:r w:rsidRPr="00480F4F">
        <w:rPr>
          <w:rStyle w:val="StyleUnderline"/>
          <w:highlight w:val="yellow"/>
        </w:rPr>
        <w:t xml:space="preserve"> for new technologies</w:t>
      </w:r>
      <w:r w:rsidRPr="00480F4F">
        <w:rPr>
          <w:sz w:val="16"/>
          <w:highlight w:val="yellow"/>
        </w:rPr>
        <w:t>.</w:t>
      </w:r>
    </w:p>
    <w:p w14:paraId="6196FBE3" w14:textId="77777777" w:rsidR="00530365" w:rsidRDefault="00530365" w:rsidP="00530365">
      <w:pPr>
        <w:pStyle w:val="Heading3"/>
      </w:pPr>
      <w:r>
        <w:t>2AC---LD---Patent Holdout</w:t>
      </w:r>
    </w:p>
    <w:p w14:paraId="2BBECF47" w14:textId="77777777" w:rsidR="00530365" w:rsidRDefault="00530365" w:rsidP="00530365">
      <w:pPr>
        <w:pStyle w:val="Heading4"/>
      </w:pPr>
      <w:r>
        <w:t xml:space="preserve">Patent holdout is </w:t>
      </w:r>
      <w:r w:rsidRPr="004D5CB5">
        <w:rPr>
          <w:u w:val="single"/>
        </w:rPr>
        <w:t>incoherent</w:t>
      </w:r>
      <w:r>
        <w:t xml:space="preserve"> and </w:t>
      </w:r>
      <w:r w:rsidRPr="004D5CB5">
        <w:rPr>
          <w:u w:val="single"/>
        </w:rPr>
        <w:t>anti-empirical</w:t>
      </w:r>
      <w:r>
        <w:t xml:space="preserve">---a) copying is unlikely b) no market rewards patent holders for sunk capital and c) the patent system solves---which is NOT the case for holdup. </w:t>
      </w:r>
    </w:p>
    <w:p w14:paraId="5222A05F" w14:textId="77777777" w:rsidR="00530365" w:rsidRDefault="00530365" w:rsidP="00530365">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156F4497" w14:textId="77777777" w:rsidR="00530365" w:rsidRPr="009514FB" w:rsidRDefault="00530365" w:rsidP="00530365">
      <w:pPr>
        <w:rPr>
          <w:sz w:val="16"/>
          <w:szCs w:val="16"/>
        </w:rPr>
      </w:pPr>
      <w:r w:rsidRPr="009514FB">
        <w:rPr>
          <w:sz w:val="16"/>
          <w:szCs w:val="16"/>
        </w:rPr>
        <w:t xml:space="preserve">E. The Patent Holdout Chimera </w:t>
      </w:r>
    </w:p>
    <w:p w14:paraId="68A713CB" w14:textId="77777777" w:rsidR="00530365" w:rsidRPr="009514FB" w:rsidRDefault="00530365" w:rsidP="00530365">
      <w:pPr>
        <w:rPr>
          <w:sz w:val="16"/>
        </w:rPr>
      </w:pPr>
      <w:r w:rsidRPr="00030AA9">
        <w:rPr>
          <w:rStyle w:val="StyleUnderline"/>
        </w:rPr>
        <w:t>Patent advocates</w:t>
      </w:r>
      <w:r w:rsidRPr="009514FB">
        <w:rPr>
          <w:sz w:val="16"/>
        </w:rPr>
        <w:t xml:space="preserve"> have </w:t>
      </w:r>
      <w:r w:rsidRPr="00030AA9">
        <w:rPr>
          <w:rStyle w:val="StyleUnderline"/>
        </w:rPr>
        <w:t>sought to deflect concerns</w:t>
      </w:r>
      <w:r w:rsidRPr="009514FB">
        <w:rPr>
          <w:sz w:val="16"/>
        </w:rPr>
        <w:t xml:space="preserve"> about patent holdup </w:t>
      </w:r>
      <w:r w:rsidRPr="00030AA9">
        <w:rPr>
          <w:rStyle w:val="StyleUnderline"/>
        </w:rPr>
        <w:t>not only by denying its existence but</w:t>
      </w:r>
      <w:r w:rsidRPr="009514FB">
        <w:rPr>
          <w:sz w:val="16"/>
        </w:rPr>
        <w:t xml:space="preserve"> by </w:t>
      </w:r>
      <w:r w:rsidRPr="00030AA9">
        <w:rPr>
          <w:rStyle w:val="StyleUnderline"/>
        </w:rPr>
        <w:t xml:space="preserve">concocting a supposedly </w:t>
      </w:r>
      <w:r w:rsidRPr="00030AA9">
        <w:rPr>
          <w:rStyle w:val="Emphasis"/>
        </w:rPr>
        <w:t>parallel</w:t>
      </w:r>
      <w:r w:rsidRPr="00030AA9">
        <w:rPr>
          <w:rStyle w:val="StyleUnderline"/>
        </w:rPr>
        <w:t xml:space="preserve"> story of</w:t>
      </w:r>
      <w:r w:rsidRPr="009514FB">
        <w:rPr>
          <w:sz w:val="16"/>
        </w:rPr>
        <w:t xml:space="preserve"> “</w:t>
      </w:r>
      <w:r w:rsidRPr="00030AA9">
        <w:rPr>
          <w:rStyle w:val="Emphasis"/>
        </w:rPr>
        <w:t>patent holdout</w:t>
      </w:r>
      <w:r w:rsidRPr="009514FB">
        <w:rPr>
          <w:sz w:val="16"/>
        </w:rPr>
        <w:t>.” On this theory, patent owners are being deprived of the fruits of their R&amp;D investments by implementers who copy their technology but refuse to pay. The idea is to tell a story that parallels patent holdup.91</w:t>
      </w:r>
    </w:p>
    <w:p w14:paraId="6CAF42C3" w14:textId="77777777" w:rsidR="00530365" w:rsidRPr="009514FB" w:rsidRDefault="00530365" w:rsidP="00530365">
      <w:pPr>
        <w:rPr>
          <w:sz w:val="16"/>
        </w:rPr>
      </w:pPr>
      <w:r w:rsidRPr="00030AA9">
        <w:rPr>
          <w:rStyle w:val="StyleUnderline"/>
        </w:rPr>
        <w:t xml:space="preserve">Patent </w:t>
      </w:r>
      <w:r w:rsidRPr="00793E9E">
        <w:rPr>
          <w:rStyle w:val="StyleUnderline"/>
          <w:highlight w:val="yellow"/>
        </w:rPr>
        <w:t xml:space="preserve">holdout is </w:t>
      </w:r>
      <w:r w:rsidRPr="00793E9E">
        <w:rPr>
          <w:rStyle w:val="Emphasis"/>
          <w:highlight w:val="yellow"/>
        </w:rPr>
        <w:t>incoherent</w:t>
      </w:r>
      <w:r w:rsidRPr="00030AA9">
        <w:rPr>
          <w:rStyle w:val="StyleUnderline"/>
        </w:rPr>
        <w:t xml:space="preserve"> as a </w:t>
      </w:r>
      <w:r w:rsidRPr="00030AA9">
        <w:rPr>
          <w:rStyle w:val="Emphasis"/>
        </w:rPr>
        <w:t>theoretical</w:t>
      </w:r>
      <w:r w:rsidRPr="00030AA9">
        <w:rPr>
          <w:rStyle w:val="StyleUnderline"/>
        </w:rPr>
        <w:t xml:space="preserve"> matter </w:t>
      </w:r>
      <w:r w:rsidRPr="00793E9E">
        <w:rPr>
          <w:rStyle w:val="StyleUnderline"/>
          <w:highlight w:val="yellow"/>
        </w:rPr>
        <w:t xml:space="preserve">and </w:t>
      </w:r>
      <w:r w:rsidRPr="00793E9E">
        <w:rPr>
          <w:rStyle w:val="Emphasis"/>
          <w:highlight w:val="yellow"/>
        </w:rPr>
        <w:t>rejected</w:t>
      </w:r>
      <w:r w:rsidRPr="00793E9E">
        <w:rPr>
          <w:rStyle w:val="StyleUnderline"/>
          <w:highlight w:val="yellow"/>
        </w:rPr>
        <w:t xml:space="preserve"> as</w:t>
      </w:r>
      <w:r w:rsidRPr="00030AA9">
        <w:rPr>
          <w:rStyle w:val="StyleUnderline"/>
        </w:rPr>
        <w:t xml:space="preserve"> an </w:t>
      </w:r>
      <w:r w:rsidRPr="00793E9E">
        <w:rPr>
          <w:rStyle w:val="Emphasis"/>
          <w:highlight w:val="yellow"/>
        </w:rPr>
        <w:t>empirical</w:t>
      </w:r>
      <w:r w:rsidRPr="00030AA9">
        <w:rPr>
          <w:rStyle w:val="StyleUnderline"/>
        </w:rPr>
        <w:t xml:space="preserve"> matter</w:t>
      </w:r>
      <w:r w:rsidRPr="009514FB">
        <w:rPr>
          <w:sz w:val="16"/>
        </w:rPr>
        <w:t xml:space="preserve">. Empirically, </w:t>
      </w:r>
      <w:r w:rsidRPr="00030AA9">
        <w:rPr>
          <w:rStyle w:val="StyleUnderline"/>
        </w:rPr>
        <w:t xml:space="preserve">between 95% and </w:t>
      </w:r>
      <w:r w:rsidRPr="00793E9E">
        <w:rPr>
          <w:rStyle w:val="StyleUnderline"/>
          <w:highlight w:val="yellow"/>
        </w:rPr>
        <w:t>99% of patent defendants</w:t>
      </w:r>
      <w:r w:rsidRPr="00030AA9">
        <w:rPr>
          <w:rStyle w:val="StyleUnderline"/>
        </w:rPr>
        <w:t xml:space="preserve"> in the IT industry </w:t>
      </w:r>
      <w:r w:rsidRPr="00793E9E">
        <w:rPr>
          <w:rStyle w:val="StyleUnderline"/>
          <w:highlight w:val="yellow"/>
        </w:rPr>
        <w:t xml:space="preserve">are </w:t>
      </w:r>
      <w:r w:rsidRPr="00793E9E">
        <w:rPr>
          <w:rStyle w:val="Emphasis"/>
          <w:highlight w:val="yellow"/>
        </w:rPr>
        <w:t>not</w:t>
      </w:r>
      <w:r w:rsidRPr="00030AA9">
        <w:rPr>
          <w:rStyle w:val="StyleUnderline"/>
        </w:rPr>
        <w:t xml:space="preserve"> in fact </w:t>
      </w:r>
      <w:r w:rsidRPr="00793E9E">
        <w:rPr>
          <w:rStyle w:val="Emphasis"/>
          <w:highlight w:val="yellow"/>
        </w:rPr>
        <w:t>copying</w:t>
      </w:r>
      <w:r w:rsidRPr="00030AA9">
        <w:rPr>
          <w:rStyle w:val="StyleUnderline"/>
        </w:rPr>
        <w:t xml:space="preserve"> anything</w:t>
      </w:r>
      <w:r w:rsidRPr="009514FB">
        <w:rPr>
          <w:sz w:val="16"/>
        </w:rPr>
        <w:t xml:space="preserve">.92 </w:t>
      </w:r>
      <w:r w:rsidRPr="00030AA9">
        <w:rPr>
          <w:rStyle w:val="StyleUnderline"/>
        </w:rPr>
        <w:t xml:space="preserve">They are </w:t>
      </w:r>
      <w:r w:rsidRPr="00030AA9">
        <w:rPr>
          <w:rStyle w:val="Emphasis"/>
        </w:rPr>
        <w:t>independent</w:t>
      </w:r>
      <w:r w:rsidRPr="00030AA9">
        <w:rPr>
          <w:rStyle w:val="StyleUnderline"/>
        </w:rPr>
        <w:t xml:space="preserve"> inventors</w:t>
      </w:r>
      <w:r w:rsidRPr="009514FB">
        <w:rPr>
          <w:sz w:val="16"/>
        </w:rPr>
        <w:t xml:space="preserve">.93 Indeed, as we have seen, it is quite often impossible to know whether someone else invented the same thing you did at around the same time until years after the fact. Coupled with the notorious vagueness of IT patents94 and the sheer number of them, </w:t>
      </w:r>
      <w:r w:rsidRPr="00EE1071">
        <w:rPr>
          <w:rStyle w:val="StyleUnderline"/>
        </w:rPr>
        <w:t xml:space="preserve">patent holdout does not explain what goes on in the technology industry unless it means </w:t>
      </w:r>
      <w:r w:rsidRPr="00EE1071">
        <w:rPr>
          <w:rStyle w:val="Emphasis"/>
        </w:rPr>
        <w:t>failing</w:t>
      </w:r>
      <w:r w:rsidRPr="00EE1071">
        <w:rPr>
          <w:rStyle w:val="StyleUnderline"/>
        </w:rPr>
        <w:t xml:space="preserve"> to </w:t>
      </w:r>
      <w:r w:rsidRPr="00EE1071">
        <w:rPr>
          <w:rStyle w:val="Emphasis"/>
        </w:rPr>
        <w:t>predict</w:t>
      </w:r>
      <w:r w:rsidRPr="00EE1071">
        <w:rPr>
          <w:rStyle w:val="StyleUnderline"/>
        </w:rPr>
        <w:t xml:space="preserve"> which of 500,000 patents</w:t>
      </w:r>
      <w:r w:rsidRPr="00EE1071">
        <w:rPr>
          <w:sz w:val="16"/>
        </w:rPr>
        <w:t xml:space="preserve">, </w:t>
      </w:r>
      <w:r w:rsidRPr="00EE1071">
        <w:rPr>
          <w:rStyle w:val="StyleUnderline"/>
        </w:rPr>
        <w:t>many of which you cannot see</w:t>
      </w:r>
      <w:r w:rsidRPr="00EE1071">
        <w:rPr>
          <w:sz w:val="16"/>
        </w:rPr>
        <w:t xml:space="preserve">, </w:t>
      </w:r>
      <w:r w:rsidRPr="00EE1071">
        <w:rPr>
          <w:rStyle w:val="StyleUnderline"/>
        </w:rPr>
        <w:t xml:space="preserve">will someday be </w:t>
      </w:r>
      <w:r w:rsidRPr="00EE1071">
        <w:rPr>
          <w:rStyle w:val="Emphasis"/>
        </w:rPr>
        <w:t>asserted</w:t>
      </w:r>
      <w:r w:rsidRPr="00030AA9">
        <w:rPr>
          <w:rStyle w:val="StyleUnderline"/>
        </w:rPr>
        <w:t xml:space="preserve"> against technology you have developed yourself even though you have </w:t>
      </w:r>
      <w:r w:rsidRPr="00030AA9">
        <w:rPr>
          <w:rStyle w:val="Emphasis"/>
        </w:rPr>
        <w:t>never heard</w:t>
      </w:r>
      <w:r w:rsidRPr="00030AA9">
        <w:rPr>
          <w:rStyle w:val="StyleUnderline"/>
        </w:rPr>
        <w:t xml:space="preserve"> of the inventor and they </w:t>
      </w:r>
      <w:r w:rsidRPr="00030AA9">
        <w:rPr>
          <w:rStyle w:val="Emphasis"/>
        </w:rPr>
        <w:t>never built</w:t>
      </w:r>
      <w:r w:rsidRPr="00030AA9">
        <w:rPr>
          <w:rStyle w:val="StyleUnderline"/>
        </w:rPr>
        <w:t xml:space="preserve"> anything</w:t>
      </w:r>
      <w:r w:rsidRPr="009514FB">
        <w:rPr>
          <w:sz w:val="16"/>
        </w:rPr>
        <w:t>. That is not to say that there are never cases of deliberate copying, but they are a tiny fraction of patent suits in the IT industry.</w:t>
      </w:r>
    </w:p>
    <w:p w14:paraId="1AA121E3" w14:textId="77777777" w:rsidR="00530365" w:rsidRPr="009514FB" w:rsidRDefault="00530365" w:rsidP="00530365">
      <w:pPr>
        <w:rPr>
          <w:sz w:val="16"/>
        </w:rPr>
      </w:pPr>
      <w:r w:rsidRPr="00030AA9">
        <w:rPr>
          <w:rStyle w:val="StyleUnderline"/>
        </w:rPr>
        <w:t xml:space="preserve">The problems with patent holdout run </w:t>
      </w:r>
      <w:r w:rsidRPr="00030AA9">
        <w:rPr>
          <w:rStyle w:val="Emphasis"/>
        </w:rPr>
        <w:t>far deeper</w:t>
      </w:r>
      <w:r w:rsidRPr="00030AA9">
        <w:rPr>
          <w:rStyle w:val="StyleUnderline"/>
        </w:rPr>
        <w:t xml:space="preserve"> than that</w:t>
      </w:r>
      <w:r w:rsidRPr="009514FB">
        <w:rPr>
          <w:sz w:val="16"/>
        </w:rPr>
        <w:t xml:space="preserve">, however. </w:t>
      </w:r>
      <w:r w:rsidRPr="00793E9E">
        <w:rPr>
          <w:rStyle w:val="StyleUnderline"/>
          <w:highlight w:val="yellow"/>
        </w:rPr>
        <w:t>According to</w:t>
      </w:r>
      <w:r w:rsidRPr="009514FB">
        <w:rPr>
          <w:sz w:val="16"/>
        </w:rPr>
        <w:t xml:space="preserve"> the </w:t>
      </w:r>
      <w:r w:rsidRPr="00030AA9">
        <w:rPr>
          <w:rStyle w:val="StyleUnderline"/>
        </w:rPr>
        <w:t xml:space="preserve">patent </w:t>
      </w:r>
      <w:r w:rsidRPr="00793E9E">
        <w:rPr>
          <w:rStyle w:val="StyleUnderline"/>
          <w:highlight w:val="yellow"/>
        </w:rPr>
        <w:t>holdout</w:t>
      </w:r>
      <w:r w:rsidRPr="009514FB">
        <w:rPr>
          <w:sz w:val="16"/>
        </w:rPr>
        <w:t xml:space="preserve"> theory, </w:t>
      </w:r>
      <w:r w:rsidRPr="00793E9E">
        <w:rPr>
          <w:rStyle w:val="StyleUnderline"/>
          <w:highlight w:val="yellow"/>
        </w:rPr>
        <w:t xml:space="preserve">the patent holder is </w:t>
      </w:r>
      <w:r w:rsidRPr="00793E9E">
        <w:rPr>
          <w:rStyle w:val="Emphasis"/>
          <w:highlight w:val="yellow"/>
        </w:rPr>
        <w:t>unfairly</w:t>
      </w:r>
      <w:r w:rsidRPr="00793E9E">
        <w:rPr>
          <w:rStyle w:val="StyleUnderline"/>
          <w:highlight w:val="yellow"/>
        </w:rPr>
        <w:t xml:space="preserve"> disadvantaged</w:t>
      </w:r>
      <w:r w:rsidRPr="00030AA9">
        <w:rPr>
          <w:rStyle w:val="StyleUnderline"/>
        </w:rPr>
        <w:t xml:space="preserve"> because it has incurred the </w:t>
      </w:r>
      <w:r w:rsidRPr="00030AA9">
        <w:rPr>
          <w:rStyle w:val="Emphasis"/>
        </w:rPr>
        <w:t>sunk costs</w:t>
      </w:r>
      <w:r w:rsidRPr="009514FB">
        <w:rPr>
          <w:sz w:val="16"/>
        </w:rPr>
        <w:t xml:space="preserve"> </w:t>
      </w:r>
      <w:r w:rsidRPr="00030AA9">
        <w:rPr>
          <w:rStyle w:val="StyleUnderline"/>
        </w:rPr>
        <w:t>of developing its invention before it can negotiate with an</w:t>
      </w:r>
      <w:r w:rsidRPr="009514FB">
        <w:rPr>
          <w:sz w:val="16"/>
        </w:rPr>
        <w:t xml:space="preserve"> alleged </w:t>
      </w:r>
      <w:r w:rsidRPr="00030AA9">
        <w:rPr>
          <w:rStyle w:val="StyleUnderline"/>
        </w:rPr>
        <w:t>infringer</w:t>
      </w:r>
      <w:r w:rsidRPr="009514FB">
        <w:rPr>
          <w:sz w:val="16"/>
        </w:rPr>
        <w:t xml:space="preserve">. </w:t>
      </w:r>
      <w:r w:rsidRPr="00030AA9">
        <w:rPr>
          <w:rStyle w:val="StyleUnderline"/>
        </w:rPr>
        <w:t xml:space="preserve">But </w:t>
      </w:r>
      <w:r w:rsidRPr="00793E9E">
        <w:rPr>
          <w:rStyle w:val="StyleUnderline"/>
          <w:highlight w:val="yellow"/>
        </w:rPr>
        <w:t>this is</w:t>
      </w:r>
      <w:r w:rsidRPr="00030AA9">
        <w:rPr>
          <w:rStyle w:val="StyleUnderline"/>
        </w:rPr>
        <w:t xml:space="preserve"> precisely </w:t>
      </w:r>
      <w:r w:rsidRPr="00793E9E">
        <w:rPr>
          <w:rStyle w:val="StyleUnderline"/>
          <w:highlight w:val="yellow"/>
        </w:rPr>
        <w:t>how innovation</w:t>
      </w:r>
      <w:r w:rsidRPr="00030AA9">
        <w:rPr>
          <w:rStyle w:val="StyleUnderline"/>
        </w:rPr>
        <w:t xml:space="preserve"> in the private sector </w:t>
      </w:r>
      <w:r w:rsidRPr="00793E9E">
        <w:rPr>
          <w:rStyle w:val="StyleUnderline"/>
          <w:highlight w:val="yellow"/>
        </w:rPr>
        <w:t xml:space="preserve">is </w:t>
      </w:r>
      <w:r w:rsidRPr="00793E9E">
        <w:rPr>
          <w:rStyle w:val="Emphasis"/>
          <w:highlight w:val="yellow"/>
        </w:rPr>
        <w:t>intended</w:t>
      </w:r>
      <w:r w:rsidRPr="00793E9E">
        <w:rPr>
          <w:rStyle w:val="StyleUnderline"/>
          <w:highlight w:val="yellow"/>
        </w:rPr>
        <w:t xml:space="preserve"> to </w:t>
      </w:r>
      <w:r w:rsidRPr="00793E9E">
        <w:rPr>
          <w:rStyle w:val="Emphasis"/>
          <w:highlight w:val="yellow"/>
        </w:rPr>
        <w:t>work</w:t>
      </w:r>
      <w:r w:rsidRPr="00EE1071">
        <w:rPr>
          <w:rStyle w:val="StyleUnderline"/>
        </w:rPr>
        <w:t xml:space="preserve"> in</w:t>
      </w:r>
      <w:r w:rsidRPr="00030AA9">
        <w:rPr>
          <w:rStyle w:val="StyleUnderline"/>
        </w:rPr>
        <w:t xml:space="preserve"> the presence of a patent system</w:t>
      </w:r>
      <w:r w:rsidRPr="009514FB">
        <w:rPr>
          <w:sz w:val="16"/>
        </w:rPr>
        <w:t xml:space="preserve">. </w:t>
      </w:r>
      <w:r w:rsidRPr="00793E9E">
        <w:rPr>
          <w:rStyle w:val="StyleUnderline"/>
          <w:highlight w:val="yellow"/>
        </w:rPr>
        <w:t>The reward to an inventor is based on</w:t>
      </w:r>
      <w:r w:rsidRPr="00030AA9">
        <w:rPr>
          <w:rStyle w:val="StyleUnderline"/>
        </w:rPr>
        <w:t xml:space="preserve"> the </w:t>
      </w:r>
      <w:r w:rsidRPr="00030AA9">
        <w:rPr>
          <w:rStyle w:val="Emphasis"/>
        </w:rPr>
        <w:t xml:space="preserve">incremental </w:t>
      </w:r>
      <w:r w:rsidRPr="00793E9E">
        <w:rPr>
          <w:rStyle w:val="Emphasis"/>
          <w:highlight w:val="yellow"/>
        </w:rPr>
        <w:t>value</w:t>
      </w:r>
      <w:r w:rsidRPr="00793E9E">
        <w:rPr>
          <w:rStyle w:val="StyleUnderline"/>
          <w:highlight w:val="yellow"/>
        </w:rPr>
        <w:t xml:space="preserve"> of its invention</w:t>
      </w:r>
      <w:r w:rsidRPr="00793E9E">
        <w:rPr>
          <w:sz w:val="16"/>
          <w:highlight w:val="yellow"/>
        </w:rPr>
        <w:t xml:space="preserve">, </w:t>
      </w:r>
      <w:r w:rsidRPr="00793E9E">
        <w:rPr>
          <w:rStyle w:val="StyleUnderline"/>
          <w:highlight w:val="yellow"/>
        </w:rPr>
        <w:t>not</w:t>
      </w:r>
      <w:r w:rsidRPr="00030AA9">
        <w:rPr>
          <w:rStyle w:val="StyleUnderline"/>
        </w:rPr>
        <w:t xml:space="preserve"> on </w:t>
      </w:r>
      <w:r w:rsidRPr="00793E9E">
        <w:rPr>
          <w:rStyle w:val="StyleUnderline"/>
          <w:highlight w:val="yellow"/>
        </w:rPr>
        <w:t xml:space="preserve">the </w:t>
      </w:r>
      <w:r w:rsidRPr="00793E9E">
        <w:rPr>
          <w:rStyle w:val="Emphasis"/>
          <w:highlight w:val="yellow"/>
        </w:rPr>
        <w:t>amount</w:t>
      </w:r>
      <w:r w:rsidRPr="00793E9E">
        <w:rPr>
          <w:rStyle w:val="StyleUnderline"/>
          <w:highlight w:val="yellow"/>
        </w:rPr>
        <w:t xml:space="preserve"> of money </w:t>
      </w:r>
      <w:r w:rsidRPr="00793E9E">
        <w:rPr>
          <w:rStyle w:val="Emphasis"/>
          <w:highlight w:val="yellow"/>
        </w:rPr>
        <w:t>expended</w:t>
      </w:r>
      <w:r w:rsidRPr="00030AA9">
        <w:rPr>
          <w:rStyle w:val="StyleUnderline"/>
        </w:rPr>
        <w:t xml:space="preserve"> to achieve that invention </w:t>
      </w:r>
      <w:r w:rsidRPr="00793E9E">
        <w:rPr>
          <w:rStyle w:val="StyleUnderline"/>
          <w:highlight w:val="yellow"/>
        </w:rPr>
        <w:t>or</w:t>
      </w:r>
      <w:r w:rsidRPr="00030AA9">
        <w:rPr>
          <w:rStyle w:val="StyleUnderline"/>
        </w:rPr>
        <w:t xml:space="preserve"> the </w:t>
      </w:r>
      <w:r w:rsidRPr="00793E9E">
        <w:rPr>
          <w:rStyle w:val="Emphasis"/>
          <w:highlight w:val="yellow"/>
        </w:rPr>
        <w:t>risk involved</w:t>
      </w:r>
      <w:r w:rsidRPr="009514FB">
        <w:rPr>
          <w:sz w:val="16"/>
        </w:rPr>
        <w:t xml:space="preserve">.95 A major invention can earn enormous profits even if it did not involve large R&amp;D expenditures, and </w:t>
      </w:r>
      <w:r w:rsidRPr="00030AA9">
        <w:rPr>
          <w:rStyle w:val="StyleUnderline"/>
        </w:rPr>
        <w:t xml:space="preserve">a patented invention may have </w:t>
      </w:r>
      <w:r w:rsidRPr="00030AA9">
        <w:rPr>
          <w:rStyle w:val="Emphasis"/>
        </w:rPr>
        <w:t>no commercial value</w:t>
      </w:r>
      <w:r w:rsidRPr="009514FB">
        <w:rPr>
          <w:sz w:val="16"/>
        </w:rPr>
        <w:t>, even if it was very expensive to develop.</w:t>
      </w:r>
    </w:p>
    <w:p w14:paraId="329DBC6F" w14:textId="77777777" w:rsidR="00530365" w:rsidRPr="009514FB" w:rsidRDefault="00530365" w:rsidP="00530365">
      <w:pPr>
        <w:rPr>
          <w:sz w:val="16"/>
        </w:rPr>
      </w:pPr>
      <w:r w:rsidRPr="009514FB">
        <w:rPr>
          <w:sz w:val="16"/>
        </w:rPr>
        <w:t xml:space="preserve">Those who express concerns about patent holdout seem to want to increase the returns to patent holders whose inventions add little or no incremental value. </w:t>
      </w:r>
      <w:r w:rsidRPr="00030AA9">
        <w:rPr>
          <w:rStyle w:val="StyleUnderline"/>
        </w:rPr>
        <w:t xml:space="preserve">That’s simply </w:t>
      </w:r>
      <w:r w:rsidRPr="00030AA9">
        <w:rPr>
          <w:rStyle w:val="Emphasis"/>
        </w:rPr>
        <w:t>not how</w:t>
      </w:r>
      <w:r w:rsidRPr="00030AA9">
        <w:rPr>
          <w:rStyle w:val="StyleUnderline"/>
        </w:rPr>
        <w:t xml:space="preserve"> the patent system works or is intended to work</w:t>
      </w:r>
      <w:r w:rsidRPr="009514FB">
        <w:rPr>
          <w:sz w:val="16"/>
        </w:rPr>
        <w:t>. Indeed, doing so would create perverse incentives for companies to seek patents with holdup power rather than to fund R&amp;D programs leading to technological advances.</w:t>
      </w:r>
    </w:p>
    <w:p w14:paraId="6852C64A" w14:textId="77777777" w:rsidR="00530365" w:rsidRPr="009514FB" w:rsidRDefault="00530365" w:rsidP="00530365">
      <w:pPr>
        <w:rPr>
          <w:sz w:val="16"/>
        </w:rPr>
      </w:pPr>
      <w:r w:rsidRPr="00030AA9">
        <w:rPr>
          <w:rStyle w:val="StyleUnderline"/>
        </w:rPr>
        <w:t xml:space="preserve">The patent holdout theory boils down to a complaint that basing patent damages on </w:t>
      </w:r>
      <w:r w:rsidRPr="00030AA9">
        <w:rPr>
          <w:rStyle w:val="Emphasis"/>
        </w:rPr>
        <w:t>reasonable royalties</w:t>
      </w:r>
      <w:r w:rsidRPr="00030AA9">
        <w:rPr>
          <w:rStyle w:val="StyleUnderline"/>
        </w:rPr>
        <w:t xml:space="preserve"> is </w:t>
      </w:r>
      <w:r w:rsidRPr="00030AA9">
        <w:rPr>
          <w:rStyle w:val="Emphasis"/>
        </w:rPr>
        <w:t>not favorable</w:t>
      </w:r>
      <w:r w:rsidRPr="00030AA9">
        <w:rPr>
          <w:rStyle w:val="StyleUnderline"/>
        </w:rPr>
        <w:t xml:space="preserve"> enough to patent holders</w:t>
      </w:r>
      <w:r w:rsidRPr="009514FB">
        <w:rPr>
          <w:sz w:val="16"/>
        </w:rPr>
        <w:t xml:space="preserve">; </w:t>
      </w:r>
      <w:r w:rsidRPr="00030AA9">
        <w:rPr>
          <w:rStyle w:val="StyleUnderline"/>
        </w:rPr>
        <w:t xml:space="preserve">that they should be entitled to capture </w:t>
      </w:r>
      <w:r w:rsidRPr="00030AA9">
        <w:rPr>
          <w:rStyle w:val="Emphasis"/>
        </w:rPr>
        <w:t>all</w:t>
      </w:r>
      <w:r w:rsidRPr="00030AA9">
        <w:rPr>
          <w:rStyle w:val="StyleUnderline"/>
        </w:rPr>
        <w:t xml:space="preserve"> the </w:t>
      </w:r>
      <w:r w:rsidRPr="00030AA9">
        <w:rPr>
          <w:rStyle w:val="Emphasis"/>
        </w:rPr>
        <w:t>social value</w:t>
      </w:r>
      <w:r w:rsidRPr="00030AA9">
        <w:rPr>
          <w:rStyle w:val="StyleUnderline"/>
        </w:rPr>
        <w:t xml:space="preserve"> that traces in some way to their technology</w:t>
      </w:r>
      <w:r w:rsidRPr="009514FB">
        <w:rPr>
          <w:sz w:val="16"/>
        </w:rPr>
        <w:t xml:space="preserve">.96 But </w:t>
      </w:r>
      <w:r w:rsidRPr="00793E9E">
        <w:rPr>
          <w:rStyle w:val="StyleUnderline"/>
          <w:highlight w:val="yellow"/>
        </w:rPr>
        <w:t>no property gives its owner</w:t>
      </w:r>
      <w:r w:rsidRPr="00030AA9">
        <w:rPr>
          <w:rStyle w:val="StyleUnderline"/>
        </w:rPr>
        <w:t xml:space="preserve"> the </w:t>
      </w:r>
      <w:r w:rsidRPr="00793E9E">
        <w:rPr>
          <w:rStyle w:val="StyleUnderline"/>
          <w:highlight w:val="yellow"/>
        </w:rPr>
        <w:t>right to all</w:t>
      </w:r>
      <w:r w:rsidRPr="00030AA9">
        <w:rPr>
          <w:rStyle w:val="StyleUnderline"/>
        </w:rPr>
        <w:t xml:space="preserve"> related </w:t>
      </w:r>
      <w:r w:rsidRPr="00793E9E">
        <w:rPr>
          <w:rStyle w:val="Emphasis"/>
          <w:highlight w:val="yellow"/>
        </w:rPr>
        <w:t>social surplus</w:t>
      </w:r>
      <w:r w:rsidRPr="00793E9E">
        <w:rPr>
          <w:sz w:val="16"/>
          <w:highlight w:val="yellow"/>
        </w:rPr>
        <w:t xml:space="preserve">, </w:t>
      </w:r>
      <w:r w:rsidRPr="00793E9E">
        <w:rPr>
          <w:rStyle w:val="StyleUnderline"/>
          <w:highlight w:val="yellow"/>
        </w:rPr>
        <w:t xml:space="preserve">and </w:t>
      </w:r>
      <w:r w:rsidRPr="00793E9E">
        <w:rPr>
          <w:rStyle w:val="Emphasis"/>
          <w:highlight w:val="yellow"/>
        </w:rPr>
        <w:t>no market works</w:t>
      </w:r>
      <w:r w:rsidRPr="00793E9E">
        <w:rPr>
          <w:rStyle w:val="StyleUnderline"/>
          <w:highlight w:val="yellow"/>
        </w:rPr>
        <w:t xml:space="preserve"> that way</w:t>
      </w:r>
      <w:r w:rsidRPr="009514FB">
        <w:rPr>
          <w:sz w:val="16"/>
        </w:rPr>
        <w:t xml:space="preserve">. On top of all that, </w:t>
      </w:r>
      <w:r w:rsidRPr="00030AA9">
        <w:rPr>
          <w:rStyle w:val="StyleUnderline"/>
        </w:rPr>
        <w:t xml:space="preserve">the patent holdout view seems rooted in the </w:t>
      </w:r>
      <w:r w:rsidRPr="00030AA9">
        <w:rPr>
          <w:rStyle w:val="Emphasis"/>
        </w:rPr>
        <w:t>stilted view</w:t>
      </w:r>
      <w:r w:rsidRPr="00030AA9">
        <w:rPr>
          <w:rStyle w:val="StyleUnderline"/>
        </w:rPr>
        <w:t xml:space="preserve"> that </w:t>
      </w:r>
      <w:r w:rsidRPr="00793E9E">
        <w:rPr>
          <w:rStyle w:val="Emphasis"/>
          <w:highlight w:val="yellow"/>
        </w:rPr>
        <w:t>all innovation</w:t>
      </w:r>
      <w:r w:rsidRPr="00793E9E">
        <w:rPr>
          <w:rStyle w:val="StyleUnderline"/>
          <w:highlight w:val="yellow"/>
        </w:rPr>
        <w:t xml:space="preserve"> comes in</w:t>
      </w:r>
      <w:r w:rsidRPr="00030AA9">
        <w:rPr>
          <w:rStyle w:val="StyleUnderline"/>
        </w:rPr>
        <w:t xml:space="preserve"> the form of </w:t>
      </w:r>
      <w:r w:rsidRPr="00793E9E">
        <w:rPr>
          <w:rStyle w:val="Emphasis"/>
          <w:highlight w:val="yellow"/>
        </w:rPr>
        <w:t>patents</w:t>
      </w:r>
      <w:r w:rsidRPr="009514FB">
        <w:rPr>
          <w:sz w:val="16"/>
        </w:rPr>
        <w:t xml:space="preserve">. </w:t>
      </w:r>
      <w:r w:rsidRPr="00030AA9">
        <w:rPr>
          <w:rStyle w:val="StyleUnderline"/>
        </w:rPr>
        <w:t xml:space="preserve">That proposition </w:t>
      </w:r>
      <w:r w:rsidRPr="00793E9E">
        <w:rPr>
          <w:rStyle w:val="StyleUnderline"/>
          <w:highlight w:val="yellow"/>
        </w:rPr>
        <w:t xml:space="preserve">is disproven by a </w:t>
      </w:r>
      <w:r w:rsidRPr="00793E9E">
        <w:rPr>
          <w:rStyle w:val="Emphasis"/>
          <w:highlight w:val="yellow"/>
        </w:rPr>
        <w:t>large literature</w:t>
      </w:r>
      <w:r w:rsidRPr="00793E9E">
        <w:rPr>
          <w:rStyle w:val="StyleUnderline"/>
          <w:highlight w:val="yellow"/>
        </w:rPr>
        <w:t xml:space="preserve"> and </w:t>
      </w:r>
      <w:r w:rsidRPr="00793E9E">
        <w:rPr>
          <w:rStyle w:val="Emphasis"/>
          <w:highlight w:val="yellow"/>
        </w:rPr>
        <w:t>impressive body</w:t>
      </w:r>
      <w:r w:rsidRPr="00793E9E">
        <w:rPr>
          <w:rStyle w:val="StyleUnderline"/>
          <w:highlight w:val="yellow"/>
        </w:rPr>
        <w:t xml:space="preserve"> of </w:t>
      </w:r>
      <w:r w:rsidRPr="00793E9E">
        <w:rPr>
          <w:rStyle w:val="Emphasis"/>
          <w:highlight w:val="yellow"/>
        </w:rPr>
        <w:t>evidence</w:t>
      </w:r>
      <w:r w:rsidRPr="00793E9E">
        <w:rPr>
          <w:rStyle w:val="StyleUnderline"/>
          <w:highlight w:val="yellow"/>
        </w:rPr>
        <w:t xml:space="preserve"> showing</w:t>
      </w:r>
      <w:r w:rsidRPr="00030AA9">
        <w:rPr>
          <w:rStyle w:val="StyleUnderline"/>
        </w:rPr>
        <w:t xml:space="preserve"> that a great deal of the </w:t>
      </w:r>
      <w:r w:rsidRPr="00793E9E">
        <w:rPr>
          <w:rStyle w:val="Emphasis"/>
          <w:highlight w:val="yellow"/>
        </w:rPr>
        <w:t>creation</w:t>
      </w:r>
      <w:r w:rsidRPr="00793E9E">
        <w:rPr>
          <w:sz w:val="16"/>
          <w:highlight w:val="yellow"/>
        </w:rPr>
        <w:t xml:space="preserve">, </w:t>
      </w:r>
      <w:r w:rsidRPr="00793E9E">
        <w:rPr>
          <w:rStyle w:val="Emphasis"/>
          <w:highlight w:val="yellow"/>
        </w:rPr>
        <w:t>adoption</w:t>
      </w:r>
      <w:r w:rsidRPr="00793E9E">
        <w:rPr>
          <w:sz w:val="16"/>
          <w:highlight w:val="yellow"/>
        </w:rPr>
        <w:t xml:space="preserve">, </w:t>
      </w:r>
      <w:r w:rsidRPr="00793E9E">
        <w:rPr>
          <w:rStyle w:val="StyleUnderline"/>
          <w:highlight w:val="yellow"/>
        </w:rPr>
        <w:t xml:space="preserve">and </w:t>
      </w:r>
      <w:r w:rsidRPr="00793E9E">
        <w:rPr>
          <w:rStyle w:val="Emphasis"/>
          <w:highlight w:val="yellow"/>
        </w:rPr>
        <w:t>diffusion</w:t>
      </w:r>
      <w:r w:rsidRPr="00793E9E">
        <w:rPr>
          <w:rStyle w:val="StyleUnderline"/>
          <w:highlight w:val="yellow"/>
        </w:rPr>
        <w:t xml:space="preserve"> of</w:t>
      </w:r>
      <w:r w:rsidRPr="00030AA9">
        <w:rPr>
          <w:rStyle w:val="StyleUnderline"/>
        </w:rPr>
        <w:t xml:space="preserve"> new </w:t>
      </w:r>
      <w:r w:rsidRPr="00793E9E">
        <w:rPr>
          <w:rStyle w:val="StyleUnderline"/>
          <w:highlight w:val="yellow"/>
        </w:rPr>
        <w:t xml:space="preserve">technologies </w:t>
      </w:r>
      <w:r w:rsidRPr="00793E9E">
        <w:rPr>
          <w:rStyle w:val="Emphasis"/>
          <w:highlight w:val="yellow"/>
        </w:rPr>
        <w:t>does not</w:t>
      </w:r>
      <w:r w:rsidRPr="00793E9E">
        <w:rPr>
          <w:rStyle w:val="StyleUnderline"/>
          <w:highlight w:val="yellow"/>
        </w:rPr>
        <w:t xml:space="preserve"> take place in</w:t>
      </w:r>
      <w:r w:rsidRPr="00030AA9">
        <w:rPr>
          <w:rStyle w:val="StyleUnderline"/>
        </w:rPr>
        <w:t xml:space="preserve"> the form of </w:t>
      </w:r>
      <w:r w:rsidRPr="00793E9E">
        <w:rPr>
          <w:rStyle w:val="StyleUnderline"/>
          <w:highlight w:val="yellow"/>
        </w:rPr>
        <w:t>patents</w:t>
      </w:r>
      <w:r w:rsidRPr="009514FB">
        <w:rPr>
          <w:sz w:val="16"/>
        </w:rPr>
        <w:t>.97</w:t>
      </w:r>
    </w:p>
    <w:p w14:paraId="4A8DE82A" w14:textId="77777777" w:rsidR="00530365" w:rsidRPr="009514FB" w:rsidRDefault="00530365" w:rsidP="00530365">
      <w:pPr>
        <w:rPr>
          <w:sz w:val="16"/>
        </w:rPr>
      </w:pPr>
      <w:r w:rsidRPr="00030AA9">
        <w:rPr>
          <w:rStyle w:val="StyleUnderline"/>
        </w:rPr>
        <w:t xml:space="preserve">Those pushing the theory of patent holdout as parallel to patent </w:t>
      </w:r>
      <w:r w:rsidRPr="00EE1071">
        <w:rPr>
          <w:rStyle w:val="StyleUnderline"/>
        </w:rPr>
        <w:t>holdup</w:t>
      </w:r>
      <w:r w:rsidRPr="00030AA9">
        <w:rPr>
          <w:rStyle w:val="StyleUnderline"/>
        </w:rPr>
        <w:t xml:space="preserve"> also </w:t>
      </w:r>
      <w:r w:rsidRPr="00030AA9">
        <w:rPr>
          <w:rStyle w:val="Emphasis"/>
        </w:rPr>
        <w:t>misunderstand</w:t>
      </w:r>
      <w:r w:rsidRPr="00030AA9">
        <w:rPr>
          <w:rStyle w:val="StyleUnderline"/>
        </w:rPr>
        <w:t xml:space="preserve"> the actual </w:t>
      </w:r>
      <w:r w:rsidRPr="00030AA9">
        <w:rPr>
          <w:rStyle w:val="Emphasis"/>
        </w:rPr>
        <w:t>operation</w:t>
      </w:r>
      <w:r w:rsidRPr="00030AA9">
        <w:rPr>
          <w:rStyle w:val="StyleUnderline"/>
        </w:rPr>
        <w:t xml:space="preserve"> of the </w:t>
      </w:r>
      <w:r w:rsidRPr="00030AA9">
        <w:rPr>
          <w:rStyle w:val="Emphasis"/>
        </w:rPr>
        <w:t>patent system</w:t>
      </w:r>
      <w:r w:rsidRPr="009514FB">
        <w:rPr>
          <w:sz w:val="16"/>
        </w:rPr>
        <w:t xml:space="preserve">. </w:t>
      </w:r>
      <w:r w:rsidRPr="00030AA9">
        <w:rPr>
          <w:rStyle w:val="StyleUnderline"/>
        </w:rPr>
        <w:t xml:space="preserve">Patent </w:t>
      </w:r>
      <w:r w:rsidRPr="00793E9E">
        <w:rPr>
          <w:rStyle w:val="StyleUnderline"/>
          <w:highlight w:val="yellow"/>
        </w:rPr>
        <w:t>holdup</w:t>
      </w:r>
      <w:r w:rsidRPr="009514FB">
        <w:rPr>
          <w:sz w:val="16"/>
        </w:rPr>
        <w:t xml:space="preserve">, like any kind of holdup, </w:t>
      </w:r>
      <w:r w:rsidRPr="00793E9E">
        <w:rPr>
          <w:rStyle w:val="StyleUnderline"/>
          <w:highlight w:val="yellow"/>
        </w:rPr>
        <w:t>occurs because the party engaging</w:t>
      </w:r>
      <w:r w:rsidRPr="00030AA9">
        <w:rPr>
          <w:rStyle w:val="StyleUnderline"/>
        </w:rPr>
        <w:t xml:space="preserve"> in patent holdup</w:t>
      </w:r>
      <w:r w:rsidRPr="009514FB">
        <w:rPr>
          <w:sz w:val="16"/>
        </w:rPr>
        <w:t xml:space="preserve">, namely the patent owner, </w:t>
      </w:r>
      <w:r w:rsidRPr="00793E9E">
        <w:rPr>
          <w:rStyle w:val="StyleUnderline"/>
          <w:highlight w:val="yellow"/>
        </w:rPr>
        <w:t xml:space="preserve">has the </w:t>
      </w:r>
      <w:r w:rsidRPr="00793E9E">
        <w:rPr>
          <w:rStyle w:val="Emphasis"/>
          <w:highlight w:val="yellow"/>
        </w:rPr>
        <w:t>law</w:t>
      </w:r>
      <w:r w:rsidRPr="00793E9E">
        <w:rPr>
          <w:rStyle w:val="StyleUnderline"/>
          <w:highlight w:val="yellow"/>
        </w:rPr>
        <w:t xml:space="preserve"> on its </w:t>
      </w:r>
      <w:r w:rsidRPr="00793E9E">
        <w:rPr>
          <w:rStyle w:val="Emphasis"/>
          <w:highlight w:val="yellow"/>
        </w:rPr>
        <w:t>side</w:t>
      </w:r>
      <w:r w:rsidRPr="009514FB">
        <w:rPr>
          <w:sz w:val="16"/>
        </w:rPr>
        <w:t xml:space="preserve"> and can therefore shut down the defendant’s conduct unless the defendant pays a surcharge. But there is no similar legal right of the party supposedly engaging in patent holdout to infringe a patent. </w:t>
      </w:r>
      <w:r w:rsidRPr="00030AA9">
        <w:rPr>
          <w:rStyle w:val="StyleUnderline"/>
        </w:rPr>
        <w:t>To the contrary</w:t>
      </w:r>
      <w:r w:rsidRPr="009514FB">
        <w:rPr>
          <w:sz w:val="16"/>
        </w:rPr>
        <w:t xml:space="preserve">, </w:t>
      </w:r>
      <w:r w:rsidRPr="00793E9E">
        <w:rPr>
          <w:rStyle w:val="StyleUnderline"/>
          <w:highlight w:val="yellow"/>
        </w:rPr>
        <w:t>the law gives patent owners</w:t>
      </w:r>
      <w:r w:rsidRPr="00030AA9">
        <w:rPr>
          <w:rStyle w:val="StyleUnderline"/>
        </w:rPr>
        <w:t xml:space="preserve"> the </w:t>
      </w:r>
      <w:r w:rsidRPr="00793E9E">
        <w:rPr>
          <w:rStyle w:val="StyleUnderline"/>
          <w:highlight w:val="yellow"/>
        </w:rPr>
        <w:t>right to sue for an</w:t>
      </w:r>
      <w:r w:rsidRPr="00030AA9">
        <w:rPr>
          <w:rStyle w:val="StyleUnderline"/>
        </w:rPr>
        <w:t xml:space="preserve"> </w:t>
      </w:r>
      <w:r w:rsidRPr="00793E9E">
        <w:rPr>
          <w:rStyle w:val="StyleUnderline"/>
          <w:highlight w:val="yellow"/>
        </w:rPr>
        <w:t>injunction</w:t>
      </w:r>
      <w:r w:rsidRPr="009514FB">
        <w:rPr>
          <w:sz w:val="16"/>
        </w:rPr>
        <w:t xml:space="preserve"> (if they are practicing entities) </w:t>
      </w:r>
      <w:r w:rsidRPr="00793E9E">
        <w:rPr>
          <w:rStyle w:val="StyleUnderline"/>
          <w:highlight w:val="yellow"/>
        </w:rPr>
        <w:t>and</w:t>
      </w:r>
      <w:r w:rsidRPr="009514FB">
        <w:rPr>
          <w:sz w:val="16"/>
        </w:rPr>
        <w:t xml:space="preserve">, in any event, </w:t>
      </w:r>
      <w:r w:rsidRPr="00030AA9">
        <w:rPr>
          <w:rStyle w:val="StyleUnderline"/>
        </w:rPr>
        <w:t xml:space="preserve">for </w:t>
      </w:r>
      <w:r w:rsidRPr="00793E9E">
        <w:rPr>
          <w:rStyle w:val="StyleUnderline"/>
          <w:highlight w:val="yellow"/>
        </w:rPr>
        <w:t>damages</w:t>
      </w:r>
      <w:r w:rsidRPr="00030AA9">
        <w:rPr>
          <w:rStyle w:val="StyleUnderline"/>
        </w:rPr>
        <w:t xml:space="preserve"> adequate to </w:t>
      </w:r>
      <w:r w:rsidRPr="00030AA9">
        <w:rPr>
          <w:rStyle w:val="Emphasis"/>
        </w:rPr>
        <w:t>compensate</w:t>
      </w:r>
      <w:r w:rsidRPr="00030AA9">
        <w:rPr>
          <w:rStyle w:val="StyleUnderline"/>
        </w:rPr>
        <w:t xml:space="preserve"> for the </w:t>
      </w:r>
      <w:r w:rsidRPr="00030AA9">
        <w:rPr>
          <w:rStyle w:val="Emphasis"/>
        </w:rPr>
        <w:t>infringement</w:t>
      </w:r>
      <w:r w:rsidRPr="009514FB">
        <w:rPr>
          <w:sz w:val="16"/>
        </w:rPr>
        <w:t xml:space="preserve">.98 While courts may have difficulty calculating those damages, they tend to err on the side of paying patent owners too much, not too little.99 Plus, </w:t>
      </w:r>
      <w:r w:rsidRPr="00030AA9">
        <w:rPr>
          <w:rStyle w:val="StyleUnderline"/>
        </w:rPr>
        <w:t xml:space="preserve">a defendant deliberately infringing a patent must also pay </w:t>
      </w:r>
      <w:r w:rsidRPr="00030AA9">
        <w:rPr>
          <w:rStyle w:val="Emphasis"/>
        </w:rPr>
        <w:t>punitive damages</w:t>
      </w:r>
      <w:r w:rsidRPr="00030AA9">
        <w:rPr>
          <w:rStyle w:val="StyleUnderline"/>
        </w:rPr>
        <w:t xml:space="preserve"> for </w:t>
      </w:r>
      <w:r w:rsidRPr="00030AA9">
        <w:rPr>
          <w:rStyle w:val="Emphasis"/>
        </w:rPr>
        <w:t>willful infringement</w:t>
      </w:r>
      <w:r w:rsidRPr="009514FB">
        <w:rPr>
          <w:sz w:val="16"/>
        </w:rPr>
        <w:t xml:space="preserve">,100 and often attorneys’ fees as well.101 Some companies may try to “hold out” by infringing a patent and refusing to pay reasonable royalties, but the law can and does call them to account for it. </w:t>
      </w:r>
      <w:r w:rsidRPr="00030AA9">
        <w:rPr>
          <w:rStyle w:val="StyleUnderline"/>
        </w:rPr>
        <w:t>Patent holdout might be a worry if we did not have a patent system</w:t>
      </w:r>
      <w:r w:rsidRPr="009514FB">
        <w:rPr>
          <w:sz w:val="16"/>
        </w:rPr>
        <w:t xml:space="preserve">, </w:t>
      </w:r>
      <w:r w:rsidRPr="00030AA9">
        <w:rPr>
          <w:rStyle w:val="StyleUnderline"/>
        </w:rPr>
        <w:t xml:space="preserve">but </w:t>
      </w:r>
      <w:r w:rsidRPr="00793E9E">
        <w:rPr>
          <w:rStyle w:val="StyleUnderline"/>
          <w:highlight w:val="yellow"/>
        </w:rPr>
        <w:t xml:space="preserve">that system </w:t>
      </w:r>
      <w:r w:rsidRPr="00793E9E">
        <w:rPr>
          <w:rStyle w:val="Emphasis"/>
          <w:highlight w:val="yellow"/>
        </w:rPr>
        <w:t>by design</w:t>
      </w:r>
      <w:r w:rsidRPr="00793E9E">
        <w:rPr>
          <w:rStyle w:val="StyleUnderline"/>
          <w:highlight w:val="yellow"/>
        </w:rPr>
        <w:t xml:space="preserve"> prevents</w:t>
      </w:r>
      <w:r w:rsidRPr="00030AA9">
        <w:rPr>
          <w:rStyle w:val="StyleUnderline"/>
        </w:rPr>
        <w:t xml:space="preserve"> </w:t>
      </w:r>
      <w:r w:rsidRPr="00030AA9">
        <w:rPr>
          <w:rStyle w:val="Emphasis"/>
        </w:rPr>
        <w:t xml:space="preserve">patent </w:t>
      </w:r>
      <w:r w:rsidRPr="00793E9E">
        <w:rPr>
          <w:rStyle w:val="Emphasis"/>
          <w:highlight w:val="yellow"/>
        </w:rPr>
        <w:t>holdout</w:t>
      </w:r>
      <w:r w:rsidRPr="009514FB">
        <w:rPr>
          <w:sz w:val="16"/>
        </w:rPr>
        <w:t>.102</w:t>
      </w:r>
    </w:p>
    <w:p w14:paraId="41106096" w14:textId="77777777" w:rsidR="00530365" w:rsidRPr="009514FB" w:rsidRDefault="00530365" w:rsidP="00530365">
      <w:pPr>
        <w:rPr>
          <w:sz w:val="16"/>
        </w:rPr>
      </w:pPr>
      <w:r w:rsidRPr="009514FB">
        <w:rPr>
          <w:sz w:val="16"/>
        </w:rPr>
        <w:t>It is true that a group of companies might conspire together to drive down the price of inputs, just as they might form a cartel to raise their own prices. These “</w:t>
      </w:r>
      <w:r w:rsidRPr="00030AA9">
        <w:rPr>
          <w:rStyle w:val="StyleUnderline"/>
        </w:rPr>
        <w:t>buyers’ cartels” are a legitimate worry of antitrust law</w:t>
      </w:r>
      <w:r w:rsidRPr="009514FB">
        <w:rPr>
          <w:sz w:val="16"/>
        </w:rPr>
        <w:t xml:space="preserve">.103 But a single company developing a product it made and defending itself in a later patent suit is not a buyers’ cartel. </w:t>
      </w:r>
      <w:r w:rsidRPr="00030AA9">
        <w:rPr>
          <w:rStyle w:val="StyleUnderline"/>
        </w:rPr>
        <w:t>Nor is a group of companies that responds to the danger of patent holdup</w:t>
      </w:r>
      <w:r w:rsidRPr="009514FB">
        <w:rPr>
          <w:sz w:val="16"/>
        </w:rPr>
        <w:t xml:space="preserve">, not by refusing to pay or by setting an artificially low price, but </w:t>
      </w:r>
      <w:r w:rsidRPr="00030AA9">
        <w:rPr>
          <w:rStyle w:val="StyleUnderline"/>
        </w:rPr>
        <w:t xml:space="preserve">by agreeing with the patent owners themselves to pay the price patent law would </w:t>
      </w:r>
      <w:r w:rsidRPr="00030AA9">
        <w:rPr>
          <w:rStyle w:val="Emphasis"/>
        </w:rPr>
        <w:t>rightfully</w:t>
      </w:r>
      <w:r w:rsidRPr="00030AA9">
        <w:rPr>
          <w:rStyle w:val="StyleUnderline"/>
        </w:rPr>
        <w:t xml:space="preserve"> charge them anyway</w:t>
      </w:r>
      <w:r w:rsidRPr="009514FB">
        <w:rPr>
          <w:sz w:val="16"/>
        </w:rPr>
        <w:t>—</w:t>
      </w:r>
      <w:r w:rsidRPr="00030AA9">
        <w:rPr>
          <w:rStyle w:val="StyleUnderline"/>
        </w:rPr>
        <w:t>a FRAND royalty</w:t>
      </w:r>
      <w:r w:rsidRPr="009514FB">
        <w:rPr>
          <w:sz w:val="16"/>
        </w:rPr>
        <w:t>.</w:t>
      </w:r>
    </w:p>
    <w:p w14:paraId="2C561F5A" w14:textId="77777777" w:rsidR="00530365" w:rsidRDefault="00530365" w:rsidP="00530365">
      <w:pPr>
        <w:pStyle w:val="Heading3"/>
      </w:pPr>
      <w:r>
        <w:t xml:space="preserve">2AC---AT: Galetovic </w:t>
      </w:r>
    </w:p>
    <w:p w14:paraId="7EFD96C2" w14:textId="77777777" w:rsidR="00530365" w:rsidRDefault="00530365" w:rsidP="00530365">
      <w:pPr>
        <w:pStyle w:val="Heading4"/>
      </w:pPr>
      <w:r>
        <w:t xml:space="preserve">Galetovic ignores mitigating factors and contradicts supported theory. </w:t>
      </w:r>
    </w:p>
    <w:p w14:paraId="618D933A" w14:textId="77777777" w:rsidR="00530365" w:rsidRPr="008F2DA4" w:rsidRDefault="00530365" w:rsidP="00530365">
      <w:r w:rsidRPr="008F2DA4">
        <w:rPr>
          <w:rStyle w:val="Style13ptBold"/>
        </w:rPr>
        <w:t>Siebrasse 19</w:t>
      </w:r>
      <w:r w:rsidRPr="008F2DA4">
        <w:t>, *Norman Siebrasse is a Professor of Law at the University of New Brunswick. His research focuses on patent law, particularly pharmaceutical patent law, patent remedies, and the intersection of intellectual property law and commercial law; (July 2019, “Holdup, Holdout, and Royalty Stacking: A Review of the Literature”, https://www.cambridge.org/core/books/patent-remedies-and-complex-products/holdup-holdout-and-royalty-stacking-a-review-of-the-literature/98A2C16F10DB52E2070E2DA92B197DDC/core-reader)</w:t>
      </w:r>
    </w:p>
    <w:p w14:paraId="0F55F090" w14:textId="77777777" w:rsidR="00530365" w:rsidRPr="00560731" w:rsidRDefault="00530365" w:rsidP="00530365">
      <w:pPr>
        <w:rPr>
          <w:sz w:val="16"/>
        </w:rPr>
      </w:pPr>
      <w:r w:rsidRPr="00560731">
        <w:rPr>
          <w:sz w:val="16"/>
        </w:rPr>
        <w:t xml:space="preserve">The most important recent study is that of </w:t>
      </w:r>
      <w:r w:rsidRPr="00480F4F">
        <w:rPr>
          <w:rStyle w:val="StyleUnderline"/>
          <w:highlight w:val="yellow"/>
        </w:rPr>
        <w:t>Galetovic</w:t>
      </w:r>
      <w:r w:rsidRPr="00560731">
        <w:rPr>
          <w:sz w:val="16"/>
        </w:rPr>
        <w:t xml:space="preserve"> et al. (</w:t>
      </w:r>
      <w:hyperlink r:id="rId48" w:anchor="BIBe-r-139" w:tgtFrame="_blank" w:history="1">
        <w:r w:rsidRPr="00560731">
          <w:rPr>
            <w:rStyle w:val="Hyperlink"/>
            <w:sz w:val="16"/>
          </w:rPr>
          <w:t>2015</w:t>
        </w:r>
      </w:hyperlink>
      <w:r w:rsidRPr="00560731">
        <w:rPr>
          <w:sz w:val="16"/>
        </w:rPr>
        <w:t>), which examines SEPs in particular. They examine two empirical implications of the SEP holdup hypothesis. First, if holdup in the standards context is slowing the rate of innovation, then products that are highly reliant upon SEPs will experience slower rates of decrease in quality-adjusted prices than similar products that do not. Second, they consider the quasi-natural experiment resulting from the 2006 Supreme Court of the United States decision in eBay Inc. v. MercExchange, LLC,</w:t>
      </w:r>
      <w:hyperlink r:id="rId49" w:anchor="FN-fn-1395" w:history="1">
        <w:r w:rsidRPr="00560731">
          <w:rPr>
            <w:rStyle w:val="Hyperlink"/>
            <w:sz w:val="16"/>
          </w:rPr>
          <w:t>233</w:t>
        </w:r>
      </w:hyperlink>
      <w:r w:rsidRPr="00560731">
        <w:rPr>
          <w:sz w:val="16"/>
        </w:rPr>
        <w:t> which made it more difficult for SEP holders to obtain injunctions against infringers than for the holders of non-SEP patents. They find no evidence of SEP holdup on either test. With respect to the comparison between industries, they find:</w:t>
      </w:r>
    </w:p>
    <w:p w14:paraId="6EFA8BA4" w14:textId="77777777" w:rsidR="00530365" w:rsidRPr="00560731" w:rsidRDefault="00530365" w:rsidP="00530365">
      <w:pPr>
        <w:rPr>
          <w:sz w:val="16"/>
          <w:szCs w:val="16"/>
        </w:rPr>
      </w:pPr>
      <w:r w:rsidRPr="00560731">
        <w:rPr>
          <w:sz w:val="16"/>
          <w:szCs w:val="16"/>
        </w:rPr>
        <w:t>[P]roducts that are SEP-reliant have experienced faster price declines than any other good in the Consumer Price Index (CPI) over the past 16 years … The prices of SEP-reliant products have fallen at rates that are not only fast relative to a classic holdup industry, they are fast relative to other patent-intensive products that benefit from Moore’s Law but are not SEP-reliant.</w:t>
      </w:r>
      <w:hyperlink r:id="rId50" w:anchor="FN-fn-1396" w:history="1">
        <w:r w:rsidRPr="00560731">
          <w:rPr>
            <w:rStyle w:val="Hyperlink"/>
            <w:sz w:val="16"/>
            <w:szCs w:val="16"/>
          </w:rPr>
          <w:t>234</w:t>
        </w:r>
      </w:hyperlink>
    </w:p>
    <w:p w14:paraId="1CCC0FC9" w14:textId="77777777" w:rsidR="00530365" w:rsidRPr="00560731" w:rsidRDefault="00530365" w:rsidP="00530365">
      <w:pPr>
        <w:rPr>
          <w:sz w:val="16"/>
          <w:szCs w:val="16"/>
        </w:rPr>
      </w:pPr>
      <w:r w:rsidRPr="00560731">
        <w:rPr>
          <w:sz w:val="16"/>
          <w:szCs w:val="16"/>
        </w:rPr>
        <w:t>On the second test, they use a difference in differences specification to test whether quality-adjusted prices fall faster in SEP-reliant industries after eBay, while controlling for industry and year effects. Their analysis does not allow them to reject the null hypothesis that eBay did not differentially affect SEP-reliant industries.</w:t>
      </w:r>
    </w:p>
    <w:p w14:paraId="5B865993" w14:textId="77777777" w:rsidR="00530365" w:rsidRPr="00560731" w:rsidRDefault="00530365" w:rsidP="00530365">
      <w:pPr>
        <w:rPr>
          <w:sz w:val="16"/>
        </w:rPr>
      </w:pPr>
      <w:r w:rsidRPr="00560731">
        <w:rPr>
          <w:sz w:val="16"/>
        </w:rPr>
        <w:t xml:space="preserve">These </w:t>
      </w:r>
      <w:r w:rsidRPr="00480F4F">
        <w:rPr>
          <w:rStyle w:val="StyleUnderline"/>
          <w:highlight w:val="yellow"/>
        </w:rPr>
        <w:t>results</w:t>
      </w:r>
      <w:r w:rsidRPr="00560731">
        <w:rPr>
          <w:rStyle w:val="StyleUnderline"/>
        </w:rPr>
        <w:t xml:space="preserve"> imply</w:t>
      </w:r>
      <w:r w:rsidRPr="00560731">
        <w:rPr>
          <w:sz w:val="16"/>
        </w:rPr>
        <w:t xml:space="preserve"> that </w:t>
      </w:r>
      <w:r w:rsidRPr="00560731">
        <w:rPr>
          <w:rStyle w:val="StyleUnderline"/>
        </w:rPr>
        <w:t xml:space="preserve">holdup is not systemically </w:t>
      </w:r>
      <w:r w:rsidRPr="00560731">
        <w:rPr>
          <w:rStyle w:val="Emphasis"/>
        </w:rPr>
        <w:t>impeding innovation</w:t>
      </w:r>
      <w:r w:rsidRPr="00560731">
        <w:rPr>
          <w:sz w:val="16"/>
        </w:rPr>
        <w:t xml:space="preserve"> in SEP-reliant industries. </w:t>
      </w:r>
      <w:r w:rsidRPr="00560731">
        <w:rPr>
          <w:rStyle w:val="StyleUnderline"/>
        </w:rPr>
        <w:t xml:space="preserve">There are </w:t>
      </w:r>
      <w:r w:rsidRPr="00480F4F">
        <w:rPr>
          <w:rStyle w:val="Emphasis"/>
          <w:highlight w:val="yellow"/>
        </w:rPr>
        <w:t>two caveats</w:t>
      </w:r>
      <w:r w:rsidRPr="00560731">
        <w:rPr>
          <w:sz w:val="16"/>
        </w:rPr>
        <w:t xml:space="preserve"> to these results that are potentially relevant to remedial issues. First, </w:t>
      </w:r>
      <w:r w:rsidRPr="00560731">
        <w:rPr>
          <w:rStyle w:val="StyleUnderline"/>
        </w:rPr>
        <w:t>they do not claim</w:t>
      </w:r>
      <w:r w:rsidRPr="00560731">
        <w:rPr>
          <w:sz w:val="16"/>
        </w:rPr>
        <w:t xml:space="preserve"> that </w:t>
      </w:r>
      <w:r w:rsidRPr="00560731">
        <w:rPr>
          <w:rStyle w:val="StyleUnderline"/>
        </w:rPr>
        <w:t>individual firms never attempt to engage in</w:t>
      </w:r>
      <w:r w:rsidRPr="00560731">
        <w:rPr>
          <w:sz w:val="16"/>
        </w:rPr>
        <w:t xml:space="preserve"> behavior that can be characterized as </w:t>
      </w:r>
      <w:r w:rsidRPr="00560731">
        <w:rPr>
          <w:rStyle w:val="StyleUnderline"/>
        </w:rPr>
        <w:t>holdup</w:t>
      </w:r>
      <w:r w:rsidRPr="00560731">
        <w:rPr>
          <w:sz w:val="16"/>
        </w:rPr>
        <w:t>.</w:t>
      </w:r>
      <w:hyperlink r:id="rId51" w:anchor="FN-fn-1397" w:history="1">
        <w:r w:rsidRPr="00560731">
          <w:rPr>
            <w:rStyle w:val="Hyperlink"/>
            <w:sz w:val="16"/>
          </w:rPr>
          <w:t>235</w:t>
        </w:r>
      </w:hyperlink>
      <w:r w:rsidRPr="00560731">
        <w:rPr>
          <w:sz w:val="16"/>
        </w:rPr>
        <w:t> </w:t>
      </w:r>
      <w:r w:rsidRPr="00480F4F">
        <w:rPr>
          <w:rStyle w:val="StyleUnderline"/>
          <w:highlight w:val="yellow"/>
        </w:rPr>
        <w:t xml:space="preserve">Courts may wish to respond to </w:t>
      </w:r>
      <w:r w:rsidRPr="00480F4F">
        <w:rPr>
          <w:rStyle w:val="Emphasis"/>
          <w:highlight w:val="yellow"/>
        </w:rPr>
        <w:t>individual instances</w:t>
      </w:r>
      <w:r w:rsidRPr="00560731">
        <w:rPr>
          <w:rStyle w:val="StyleUnderline"/>
        </w:rPr>
        <w:t xml:space="preserve"> of holdup</w:t>
      </w:r>
      <w:r w:rsidRPr="00560731">
        <w:rPr>
          <w:sz w:val="16"/>
        </w:rPr>
        <w:t>, even if it is not a systemic problem.</w:t>
      </w:r>
    </w:p>
    <w:p w14:paraId="4C274826" w14:textId="77777777" w:rsidR="00530365" w:rsidRPr="00560731" w:rsidRDefault="00530365" w:rsidP="00530365">
      <w:pPr>
        <w:rPr>
          <w:sz w:val="16"/>
        </w:rPr>
      </w:pPr>
      <w:r w:rsidRPr="00560731">
        <w:rPr>
          <w:sz w:val="16"/>
        </w:rPr>
        <w:t xml:space="preserve">Secondly, </w:t>
      </w:r>
      <w:r w:rsidRPr="00480F4F">
        <w:rPr>
          <w:rStyle w:val="StyleUnderline"/>
          <w:highlight w:val="yellow"/>
        </w:rPr>
        <w:t>they do not take issue with the</w:t>
      </w:r>
      <w:r w:rsidRPr="00560731">
        <w:rPr>
          <w:rStyle w:val="StyleUnderline"/>
        </w:rPr>
        <w:t xml:space="preserve"> view</w:t>
      </w:r>
      <w:r w:rsidRPr="00560731">
        <w:rPr>
          <w:sz w:val="16"/>
        </w:rPr>
        <w:t xml:space="preserve"> that the theoretical conditions for holdup exist in SEP-reliant industries, which suggests that it is </w:t>
      </w:r>
      <w:r w:rsidRPr="00560731">
        <w:rPr>
          <w:rStyle w:val="StyleUnderline"/>
        </w:rPr>
        <w:t xml:space="preserve">some </w:t>
      </w:r>
      <w:r w:rsidRPr="00480F4F">
        <w:rPr>
          <w:rStyle w:val="Emphasis"/>
          <w:highlight w:val="yellow"/>
        </w:rPr>
        <w:t>mitigating mechanism</w:t>
      </w:r>
      <w:r w:rsidRPr="00480F4F">
        <w:rPr>
          <w:rStyle w:val="StyleUnderline"/>
          <w:highlight w:val="yellow"/>
        </w:rPr>
        <w:t xml:space="preserve"> that </w:t>
      </w:r>
      <w:r w:rsidRPr="00480F4F">
        <w:rPr>
          <w:rStyle w:val="Emphasis"/>
          <w:highlight w:val="yellow"/>
        </w:rPr>
        <w:t>explains</w:t>
      </w:r>
      <w:r w:rsidRPr="00560731">
        <w:rPr>
          <w:rStyle w:val="StyleUnderline"/>
        </w:rPr>
        <w:t xml:space="preserve"> their </w:t>
      </w:r>
      <w:r w:rsidRPr="00480F4F">
        <w:rPr>
          <w:rStyle w:val="Emphasis"/>
          <w:highlight w:val="yellow"/>
        </w:rPr>
        <w:t>results</w:t>
      </w:r>
      <w:r w:rsidRPr="00560731">
        <w:rPr>
          <w:sz w:val="16"/>
        </w:rPr>
        <w:t xml:space="preserve">. One possibility is that </w:t>
      </w:r>
      <w:r w:rsidRPr="00480F4F">
        <w:rPr>
          <w:rStyle w:val="StyleUnderline"/>
          <w:highlight w:val="yellow"/>
        </w:rPr>
        <w:t xml:space="preserve">systemic holdup has been </w:t>
      </w:r>
      <w:r w:rsidRPr="00480F4F">
        <w:rPr>
          <w:rStyle w:val="Emphasis"/>
          <w:highlight w:val="yellow"/>
        </w:rPr>
        <w:t>avoided</w:t>
      </w:r>
      <w:r w:rsidRPr="00560731">
        <w:rPr>
          <w:sz w:val="16"/>
        </w:rPr>
        <w:t xml:space="preserve"> </w:t>
      </w:r>
      <w:r w:rsidRPr="00480F4F">
        <w:rPr>
          <w:rStyle w:val="StyleUnderline"/>
          <w:highlight w:val="yellow"/>
        </w:rPr>
        <w:t xml:space="preserve">as a result of </w:t>
      </w:r>
      <w:r w:rsidRPr="00480F4F">
        <w:rPr>
          <w:rStyle w:val="Emphasis"/>
          <w:highlight w:val="yellow"/>
        </w:rPr>
        <w:t>structural factors</w:t>
      </w:r>
      <w:r w:rsidRPr="00560731">
        <w:rPr>
          <w:rStyle w:val="StyleUnderline"/>
        </w:rPr>
        <w:t xml:space="preserve"> such as the prevalence of </w:t>
      </w:r>
      <w:r w:rsidRPr="00480F4F">
        <w:rPr>
          <w:rStyle w:val="Emphasis"/>
          <w:highlight w:val="yellow"/>
        </w:rPr>
        <w:t>ex ante bargaining</w:t>
      </w:r>
      <w:r w:rsidRPr="00560731">
        <w:rPr>
          <w:rStyle w:val="StyleUnderline"/>
        </w:rPr>
        <w:t xml:space="preserve"> or </w:t>
      </w:r>
      <w:r w:rsidRPr="00480F4F">
        <w:rPr>
          <w:rStyle w:val="Emphasis"/>
          <w:highlight w:val="yellow"/>
        </w:rPr>
        <w:t>repeat play</w:t>
      </w:r>
      <w:r w:rsidRPr="00560731">
        <w:rPr>
          <w:rStyle w:val="StyleUnderline"/>
        </w:rPr>
        <w:t xml:space="preserve"> mechanisms</w:t>
      </w:r>
      <w:r w:rsidRPr="00560731">
        <w:rPr>
          <w:sz w:val="16"/>
        </w:rPr>
        <w:t xml:space="preserve">. On the other hand, we have seen that it is sometimes suggested that it is </w:t>
      </w:r>
      <w:r w:rsidRPr="00480F4F">
        <w:rPr>
          <w:rStyle w:val="Emphasis"/>
          <w:highlight w:val="yellow"/>
        </w:rPr>
        <w:t>legal constraints</w:t>
      </w:r>
      <w:r w:rsidRPr="00560731">
        <w:rPr>
          <w:sz w:val="16"/>
        </w:rPr>
        <w:t xml:space="preserve">, such as the FRAND commitment, that </w:t>
      </w:r>
      <w:r w:rsidRPr="00560731">
        <w:rPr>
          <w:rStyle w:val="StyleUnderline"/>
        </w:rPr>
        <w:t>mitigate the effect of holdup.</w:t>
      </w:r>
      <w:r w:rsidRPr="00560731">
        <w:rPr>
          <w:sz w:val="16"/>
        </w:rPr>
        <w:t xml:space="preserve"> That hypothesis is broadly consistent with the result that the prices of SEP-reliant products have fallen at rates that are fast relative to other patent-intensive products that are not SEP-reliant. It is more difficult to reconcile with the result that eBay has had no observable effect on holdup, but it is possible that eBay was effectively anticipated in the context of SEPs. That is, it may be that even before eBay, implementers understood that the FRAND commitment meant what it said and that they would be able to use standards subject to the FRAND commitment without fear of being held up by injunctions or excessive royalties.</w:t>
      </w:r>
    </w:p>
    <w:p w14:paraId="1A07BB4A" w14:textId="77777777" w:rsidR="00530365" w:rsidRPr="00560731" w:rsidRDefault="00530365" w:rsidP="00530365">
      <w:pPr>
        <w:rPr>
          <w:sz w:val="16"/>
        </w:rPr>
      </w:pPr>
      <w:r w:rsidRPr="00560731">
        <w:rPr>
          <w:rStyle w:val="StyleUnderline"/>
        </w:rPr>
        <w:t>From a remedial perspective</w:t>
      </w:r>
      <w:r w:rsidRPr="00560731">
        <w:rPr>
          <w:sz w:val="16"/>
        </w:rPr>
        <w:t xml:space="preserve">, </w:t>
      </w:r>
      <w:r w:rsidRPr="00560731">
        <w:rPr>
          <w:rStyle w:val="StyleUnderline"/>
        </w:rPr>
        <w:t xml:space="preserve">it </w:t>
      </w:r>
      <w:r w:rsidRPr="00560731">
        <w:rPr>
          <w:rStyle w:val="Emphasis"/>
        </w:rPr>
        <w:t>matters</w:t>
      </w:r>
      <w:r w:rsidRPr="00560731">
        <w:rPr>
          <w:sz w:val="16"/>
        </w:rPr>
        <w:t xml:space="preserve"> what the particular mechanism might be. If structural factors are at play, this would suggest that the courts should be relatively reluctant to withhold injunctive relief to a successful patentee. On the other hand, if it is the FRAND commitment that is avoiding holdup in SEP-reliant industries, the results of Galetovic et al. (</w:t>
      </w:r>
      <w:hyperlink r:id="rId52" w:anchor="BIBe-r-139" w:tgtFrame="_blank" w:history="1">
        <w:r w:rsidRPr="00560731">
          <w:rPr>
            <w:rStyle w:val="Hyperlink"/>
            <w:sz w:val="16"/>
          </w:rPr>
          <w:t>2015</w:t>
        </w:r>
      </w:hyperlink>
      <w:r w:rsidRPr="00560731">
        <w:rPr>
          <w:sz w:val="16"/>
        </w:rPr>
        <w:t>) show that the FRAND system is working, but it might suggest that the courts should continue to apply the FRAND principles relatively aggressively in order to ensure that the system keeps working. This might also suggest that the courts should apply a similar reluctance to grant injunctions even in respect of patents that are not FRAND committed, if the potential for holdup is otherwise present. The other side of that coin is that it is also possible that the FRAND commitment has been applied too aggressively, resulting in an inadequate incentive to invent. There appear to be no systemic studies addressing that possibility, though it is likely too soon for incentive effects to have manifested themselves.</w:t>
      </w:r>
    </w:p>
    <w:p w14:paraId="35A8C56C" w14:textId="77777777" w:rsidR="00530365" w:rsidRPr="00560731" w:rsidRDefault="00530365" w:rsidP="00530365">
      <w:pPr>
        <w:rPr>
          <w:sz w:val="16"/>
          <w:szCs w:val="16"/>
        </w:rPr>
      </w:pPr>
      <w:r w:rsidRPr="00560731">
        <w:rPr>
          <w:sz w:val="16"/>
          <w:szCs w:val="16"/>
        </w:rPr>
        <w:t>3 Royalty Stacking</w:t>
      </w:r>
    </w:p>
    <w:p w14:paraId="26AA9B46" w14:textId="77777777" w:rsidR="00530365" w:rsidRPr="00560731" w:rsidRDefault="00530365" w:rsidP="00530365">
      <w:pPr>
        <w:rPr>
          <w:sz w:val="16"/>
        </w:rPr>
      </w:pPr>
      <w:r w:rsidRPr="00560731">
        <w:rPr>
          <w:rStyle w:val="StyleUnderline"/>
        </w:rPr>
        <w:t>Galetovic &amp; Gupta</w:t>
      </w:r>
      <w:r w:rsidRPr="00560731">
        <w:rPr>
          <w:sz w:val="16"/>
        </w:rPr>
        <w:t xml:space="preserve"> (</w:t>
      </w:r>
      <w:hyperlink r:id="rId53" w:anchor="BIBe-r-138" w:tgtFrame="_blank" w:history="1">
        <w:r w:rsidRPr="00560731">
          <w:rPr>
            <w:rStyle w:val="Hyperlink"/>
            <w:sz w:val="16"/>
          </w:rPr>
          <w:t>2017</w:t>
        </w:r>
      </w:hyperlink>
      <w:r w:rsidRPr="00560731">
        <w:rPr>
          <w:sz w:val="16"/>
        </w:rPr>
        <w:t xml:space="preserve">) </w:t>
      </w:r>
      <w:r w:rsidRPr="00560731">
        <w:rPr>
          <w:rStyle w:val="StyleUnderline"/>
        </w:rPr>
        <w:t>empirically investigate royalty stacking</w:t>
      </w:r>
      <w:r w:rsidRPr="00560731">
        <w:rPr>
          <w:sz w:val="16"/>
        </w:rPr>
        <w:t>, and the Cournot complements problem in particular, in the world mobile wireless industry, focusing on third generation (3G) and fourth generation (4G) wireless cellular standards defined by the third generation partnership project (3GPP). Their paper draws on the fact that the number of SEP holders and the number of SEPs have grown dramatically over the life of this technology: “During the last 20 years the number of SEP holders for 3G and 4G standards grew from 2 in 1994 to 130 in 2013 and the number of SEPs rose from fewer than 150 in 1994 to more than 150,000 in 2013.”</w:t>
      </w:r>
      <w:hyperlink r:id="rId54" w:anchor="FN-fn-1398" w:history="1">
        <w:r w:rsidRPr="00560731">
          <w:rPr>
            <w:rStyle w:val="Hyperlink"/>
            <w:sz w:val="16"/>
          </w:rPr>
          <w:t>236</w:t>
        </w:r>
      </w:hyperlink>
      <w:r w:rsidRPr="00560731">
        <w:rPr>
          <w:sz w:val="16"/>
        </w:rPr>
        <w:t> Cournot complements theory implies that with the increase in the number of SEP holders, royalty stacking would have gotten worse. In particular, they note that the price of phones should increase or (if quality increases demand) at least stagnate; that margins of SEP holders and downstream manufacturers will fall; and that the number of device manufacturers will decrease and industry concentration will rise. They find none of these effects. On price, for example, they find that “between 1994 and 2013 and controlling for technological generation, the real average selling price of a device fell between −11.4% to −24.8% per year. Moreover, the introductory average selling price of successive generations fell.”</w:t>
      </w:r>
      <w:hyperlink r:id="rId55" w:anchor="FN-fn-1399" w:history="1">
        <w:r w:rsidRPr="00560731">
          <w:rPr>
            <w:rStyle w:val="Hyperlink"/>
            <w:sz w:val="16"/>
          </w:rPr>
          <w:t>237</w:t>
        </w:r>
      </w:hyperlink>
      <w:r w:rsidRPr="00560731">
        <w:rPr>
          <w:sz w:val="16"/>
        </w:rPr>
        <w:t> They also find no trend in margins, and that industry concentration fell.</w:t>
      </w:r>
      <w:hyperlink r:id="rId56" w:anchor="FN-fn-1400" w:history="1">
        <w:r w:rsidRPr="00560731">
          <w:rPr>
            <w:rStyle w:val="Hyperlink"/>
            <w:sz w:val="16"/>
          </w:rPr>
          <w:t>238</w:t>
        </w:r>
      </w:hyperlink>
      <w:r w:rsidRPr="00560731">
        <w:rPr>
          <w:sz w:val="16"/>
        </w:rPr>
        <w:t> There are many other variables that might also affect the price of phones. Most obviously, the quality of phones has increased, raising willingness to pay, and manufacturing costs have probably decreased, and other factors such as incomes, substitute prices, and downstream intensity of price competition have also changed.</w:t>
      </w:r>
      <w:hyperlink r:id="rId57" w:anchor="FN-fn-1401" w:history="1">
        <w:r w:rsidRPr="00560731">
          <w:rPr>
            <w:rStyle w:val="Hyperlink"/>
            <w:sz w:val="16"/>
          </w:rPr>
          <w:t>239</w:t>
        </w:r>
      </w:hyperlink>
      <w:r w:rsidRPr="00560731">
        <w:rPr>
          <w:sz w:val="16"/>
        </w:rPr>
        <w:t> However, in their model, such changes cannot explain the price decrease and other observed effects, because when stacking is severe, the stacked royalty will increase to extract any benefit from cost reductions or increased demand.</w:t>
      </w:r>
      <w:hyperlink r:id="rId58" w:anchor="FN-fn-1402" w:history="1">
        <w:r w:rsidRPr="00560731">
          <w:rPr>
            <w:rStyle w:val="Hyperlink"/>
            <w:sz w:val="16"/>
          </w:rPr>
          <w:t>240</w:t>
        </w:r>
      </w:hyperlink>
    </w:p>
    <w:p w14:paraId="7A139A80" w14:textId="77777777" w:rsidR="00530365" w:rsidRPr="00560731" w:rsidRDefault="00530365" w:rsidP="00530365">
      <w:pPr>
        <w:rPr>
          <w:rStyle w:val="StyleUnderline"/>
        </w:rPr>
      </w:pPr>
      <w:r w:rsidRPr="00560731">
        <w:rPr>
          <w:rStyle w:val="StyleUnderline"/>
        </w:rPr>
        <w:t>Galetovic &amp; Gupta portray</w:t>
      </w:r>
      <w:r w:rsidRPr="00560731">
        <w:rPr>
          <w:sz w:val="16"/>
        </w:rPr>
        <w:t xml:space="preserve"> these </w:t>
      </w:r>
      <w:r w:rsidRPr="00560731">
        <w:rPr>
          <w:rStyle w:val="StyleUnderline"/>
        </w:rPr>
        <w:t>results as indicating that royalty stacking has not been a systemic problem</w:t>
      </w:r>
      <w:r w:rsidRPr="00560731">
        <w:rPr>
          <w:sz w:val="16"/>
        </w:rPr>
        <w:t xml:space="preserve"> in the wireless industry, despite the large number of SEP owners. </w:t>
      </w:r>
      <w:r w:rsidRPr="00480F4F">
        <w:rPr>
          <w:rStyle w:val="StyleUnderline"/>
          <w:highlight w:val="yellow"/>
        </w:rPr>
        <w:t xml:space="preserve">This raises a </w:t>
      </w:r>
      <w:r w:rsidRPr="00480F4F">
        <w:rPr>
          <w:rStyle w:val="Emphasis"/>
          <w:highlight w:val="yellow"/>
        </w:rPr>
        <w:t>puzzle</w:t>
      </w:r>
      <w:r w:rsidRPr="00480F4F">
        <w:rPr>
          <w:sz w:val="16"/>
          <w:highlight w:val="yellow"/>
        </w:rPr>
        <w:t xml:space="preserve">: </w:t>
      </w:r>
      <w:r w:rsidRPr="00480F4F">
        <w:rPr>
          <w:rStyle w:val="StyleUnderline"/>
          <w:highlight w:val="yellow"/>
        </w:rPr>
        <w:t>How is this result</w:t>
      </w:r>
      <w:r w:rsidRPr="00560731">
        <w:rPr>
          <w:rStyle w:val="StyleUnderline"/>
        </w:rPr>
        <w:t xml:space="preserve"> to be </w:t>
      </w:r>
      <w:r w:rsidRPr="00480F4F">
        <w:rPr>
          <w:rStyle w:val="StyleUnderline"/>
          <w:highlight w:val="yellow"/>
        </w:rPr>
        <w:t xml:space="preserve">reconciled with </w:t>
      </w:r>
      <w:r w:rsidRPr="00480F4F">
        <w:rPr>
          <w:rStyle w:val="Emphasis"/>
          <w:highlight w:val="yellow"/>
        </w:rPr>
        <w:t>Cournot complements</w:t>
      </w:r>
      <w:r w:rsidRPr="00560731">
        <w:rPr>
          <w:rStyle w:val="StyleUnderline"/>
        </w:rPr>
        <w:t xml:space="preserve"> theory?</w:t>
      </w:r>
      <w:r w:rsidRPr="00560731">
        <w:rPr>
          <w:sz w:val="16"/>
        </w:rPr>
        <w:t xml:space="preserve"> The general Cournot complements model developed by Galetovic &amp; Gupta (</w:t>
      </w:r>
      <w:hyperlink r:id="rId59" w:anchor="BIBe-r-138" w:tgtFrame="_blank" w:history="1">
        <w:r w:rsidRPr="00560731">
          <w:rPr>
            <w:rStyle w:val="Hyperlink"/>
            <w:sz w:val="16"/>
          </w:rPr>
          <w:t>2017</w:t>
        </w:r>
      </w:hyperlink>
      <w:r w:rsidRPr="00560731">
        <w:rPr>
          <w:sz w:val="16"/>
        </w:rPr>
        <w:t>) shows that “even with a modest number of SEP holders, the effect of royalty stacking on output is severe and eventually, output collapses.”</w:t>
      </w:r>
      <w:hyperlink r:id="rId60" w:anchor="FN-fn-1403" w:history="1">
        <w:r w:rsidRPr="00560731">
          <w:rPr>
            <w:rStyle w:val="Hyperlink"/>
            <w:sz w:val="16"/>
          </w:rPr>
          <w:t>241</w:t>
        </w:r>
      </w:hyperlink>
      <w:r w:rsidRPr="00560731">
        <w:rPr>
          <w:sz w:val="16"/>
        </w:rPr>
        <w:t xml:space="preserve"> As they observe, </w:t>
      </w:r>
      <w:r w:rsidRPr="00560731">
        <w:rPr>
          <w:rStyle w:val="StyleUnderline"/>
        </w:rPr>
        <w:t xml:space="preserve">the modern wireless industry has a </w:t>
      </w:r>
      <w:r w:rsidRPr="00560731">
        <w:rPr>
          <w:rStyle w:val="Emphasis"/>
        </w:rPr>
        <w:t>large number</w:t>
      </w:r>
      <w:r w:rsidRPr="00560731">
        <w:rPr>
          <w:rStyle w:val="StyleUnderline"/>
        </w:rPr>
        <w:t xml:space="preserve"> of </w:t>
      </w:r>
      <w:r w:rsidRPr="00560731">
        <w:rPr>
          <w:rStyle w:val="Emphasis"/>
        </w:rPr>
        <w:t>complementary inputs</w:t>
      </w:r>
      <w:r w:rsidRPr="00560731">
        <w:rPr>
          <w:rStyle w:val="StyleUnderline"/>
        </w:rPr>
        <w:t xml:space="preserve"> in the form of SEPs</w:t>
      </w:r>
      <w:r w:rsidRPr="00560731">
        <w:rPr>
          <w:sz w:val="16"/>
        </w:rPr>
        <w:t xml:space="preserve">, held by independent owners. </w:t>
      </w:r>
      <w:r w:rsidRPr="00560731">
        <w:rPr>
          <w:rStyle w:val="StyleUnderline"/>
        </w:rPr>
        <w:t xml:space="preserve">This implies that the market should </w:t>
      </w:r>
      <w:r w:rsidRPr="00560731">
        <w:rPr>
          <w:rStyle w:val="Emphasis"/>
        </w:rPr>
        <w:t>“nearly disappear”</w:t>
      </w:r>
      <w:r w:rsidRPr="00560731">
        <w:rPr>
          <w:rStyle w:val="StyleUnderline"/>
        </w:rPr>
        <w:t xml:space="preserve"> and yet</w:t>
      </w:r>
      <w:r w:rsidRPr="00560731">
        <w:rPr>
          <w:sz w:val="16"/>
        </w:rPr>
        <w:t xml:space="preserve">, as they also observe, </w:t>
      </w:r>
      <w:r w:rsidRPr="00560731">
        <w:rPr>
          <w:rStyle w:val="StyleUnderline"/>
        </w:rPr>
        <w:t xml:space="preserve">the modern wireless industry is </w:t>
      </w:r>
      <w:r w:rsidRPr="00560731">
        <w:rPr>
          <w:rStyle w:val="Emphasis"/>
        </w:rPr>
        <w:t>very healthy</w:t>
      </w:r>
      <w:r w:rsidRPr="00560731">
        <w:rPr>
          <w:rStyle w:val="StyleUnderline"/>
        </w:rPr>
        <w:t>.</w:t>
      </w:r>
    </w:p>
    <w:p w14:paraId="5D1B2B0A" w14:textId="77777777" w:rsidR="00530365" w:rsidRPr="00560731" w:rsidRDefault="00530365" w:rsidP="00530365">
      <w:pPr>
        <w:rPr>
          <w:sz w:val="16"/>
        </w:rPr>
      </w:pPr>
      <w:r w:rsidRPr="00480F4F">
        <w:rPr>
          <w:rStyle w:val="StyleUnderline"/>
          <w:highlight w:val="yellow"/>
        </w:rPr>
        <w:t xml:space="preserve">Galetovic &amp; Gupta </w:t>
      </w:r>
      <w:r w:rsidRPr="00480F4F">
        <w:rPr>
          <w:rStyle w:val="Emphasis"/>
          <w:highlight w:val="yellow"/>
        </w:rPr>
        <w:t>do not</w:t>
      </w:r>
      <w:r w:rsidRPr="00560731">
        <w:rPr>
          <w:rStyle w:val="Emphasis"/>
        </w:rPr>
        <w:t xml:space="preserve"> attempt</w:t>
      </w:r>
      <w:r w:rsidRPr="00560731">
        <w:rPr>
          <w:rStyle w:val="StyleUnderline"/>
        </w:rPr>
        <w:t xml:space="preserve"> to </w:t>
      </w:r>
      <w:r w:rsidRPr="00480F4F">
        <w:rPr>
          <w:rStyle w:val="Emphasis"/>
          <w:highlight w:val="yellow"/>
        </w:rPr>
        <w:t>resolve this</w:t>
      </w:r>
      <w:r w:rsidRPr="00560731">
        <w:rPr>
          <w:rStyle w:val="Emphasis"/>
        </w:rPr>
        <w:t xml:space="preserve"> puzzle</w:t>
      </w:r>
      <w:r w:rsidRPr="00560731">
        <w:rPr>
          <w:sz w:val="16"/>
        </w:rPr>
        <w:t>. As discussed above, the Cournot complements problem might be mitigated or solved by wide-scale price coordination, perhaps through patent pools, or possibly by specific pricing strategies or practices, but it is not obvious that such factors can explain the apparent lack of royalty stacking in the wireless industry. If Galetovic &amp; Gupta’s basic results are replicated, it is of pressing interest to explain why the wireless industry is so robust, as this might shed entirely new light on the Cournot complements problem. While Galetovic &amp; Gupta present their work as challenging the claim that royalty stacking is a problem in complex product industries such as cellular phones, their work can also be seen as a challenge to Cournot complements theory itself.</w:t>
      </w:r>
    </w:p>
    <w:p w14:paraId="7422D6C6" w14:textId="77777777" w:rsidR="00530365" w:rsidRDefault="00530365" w:rsidP="00530365">
      <w:pPr>
        <w:pStyle w:val="Heading3"/>
      </w:pPr>
      <w:r>
        <w:t>2AC---Indict</w:t>
      </w:r>
    </w:p>
    <w:p w14:paraId="77965440" w14:textId="77777777" w:rsidR="00530365" w:rsidRPr="00511339" w:rsidRDefault="00530365" w:rsidP="00530365">
      <w:pPr>
        <w:pStyle w:val="Heading4"/>
      </w:pPr>
      <w:r w:rsidRPr="00EB4673">
        <w:rPr>
          <w:u w:val="single"/>
        </w:rPr>
        <w:t>Don’t trust</w:t>
      </w:r>
      <w:r>
        <w:t xml:space="preserve"> authors from GMU’s Mercatus Institute </w:t>
      </w:r>
      <w:r w:rsidRPr="00EB4673">
        <w:rPr>
          <w:b w:val="0"/>
          <w:bCs/>
        </w:rPr>
        <w:t>(or Global Antitrust Institute).</w:t>
      </w:r>
      <w:r>
        <w:t xml:space="preserve">  </w:t>
      </w:r>
    </w:p>
    <w:p w14:paraId="5D2B11DC" w14:textId="77777777" w:rsidR="00530365" w:rsidRDefault="00530365" w:rsidP="00530365">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61" w:history="1">
        <w:r w:rsidRPr="00C14162">
          <w:rPr>
            <w:rStyle w:val="Hyperlink"/>
          </w:rPr>
          <w:t>https://www.bloomberg.com/news/articles/2021-03-12/how-george-mason-university-shaped-ftc-s-hands-off-approach-to-tech</w:t>
        </w:r>
      </w:hyperlink>
      <w:r w:rsidRPr="00511339">
        <w:t>)</w:t>
      </w:r>
    </w:p>
    <w:p w14:paraId="58591371" w14:textId="77777777" w:rsidR="00530365" w:rsidRPr="00D30EDA" w:rsidRDefault="00530365" w:rsidP="00530365">
      <w:pPr>
        <w:pStyle w:val="ListParagraph"/>
        <w:numPr>
          <w:ilvl w:val="0"/>
          <w:numId w:val="11"/>
        </w:numPr>
      </w:pPr>
      <w:r w:rsidRPr="00D30EDA">
        <w:t>Alden Abbott, Jonathan Barnett are both fellows at George Mason University’s Center for Intellectual Property and Innovation Policy</w:t>
      </w:r>
      <w:r>
        <w:t xml:space="preserve"> (funded by Qualcomm)</w:t>
      </w:r>
    </w:p>
    <w:p w14:paraId="6C4BACD1" w14:textId="77777777" w:rsidR="00530365" w:rsidRPr="00D30EDA" w:rsidRDefault="00530365" w:rsidP="00530365">
      <w:pPr>
        <w:pStyle w:val="ListParagraph"/>
        <w:numPr>
          <w:ilvl w:val="0"/>
          <w:numId w:val="11"/>
        </w:numPr>
      </w:pPr>
      <w:r w:rsidRPr="00D30EDA">
        <w:t xml:space="preserve">Joshua Wright is a former FTC commissioner who taught at the institute and </w:t>
      </w:r>
      <w:r>
        <w:t>lobbied for Qualcomm</w:t>
      </w:r>
    </w:p>
    <w:p w14:paraId="2E31B4CE" w14:textId="77777777" w:rsidR="00530365" w:rsidRPr="00CF76F6" w:rsidRDefault="00530365" w:rsidP="00530365">
      <w:pPr>
        <w:rPr>
          <w:sz w:val="16"/>
        </w:rPr>
      </w:pPr>
      <w:r w:rsidRPr="00CF76F6">
        <w:rPr>
          <w:sz w:val="16"/>
        </w:rPr>
        <w:t>The </w:t>
      </w:r>
      <w:hyperlink r:id="rId62"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6E3966">
        <w:rPr>
          <w:rStyle w:val="StyleUnderline"/>
          <w:highlight w:val="yellow"/>
        </w:rPr>
        <w:t>G</w:t>
      </w:r>
      <w:r w:rsidRPr="005674AB">
        <w:rPr>
          <w:rStyle w:val="StyleUnderline"/>
        </w:rPr>
        <w:t xml:space="preserve">eorge </w:t>
      </w:r>
      <w:r w:rsidRPr="006E3966">
        <w:rPr>
          <w:rStyle w:val="StyleUnderline"/>
          <w:highlight w:val="yellow"/>
        </w:rPr>
        <w:t>M</w:t>
      </w:r>
      <w:r w:rsidRPr="005674AB">
        <w:rPr>
          <w:rStyle w:val="StyleUnderline"/>
        </w:rPr>
        <w:t xml:space="preserve">ason </w:t>
      </w:r>
      <w:r w:rsidRPr="006E3966">
        <w:rPr>
          <w:rStyle w:val="StyleUnderline"/>
          <w:highlight w:val="yellow"/>
        </w:rPr>
        <w:t>U</w:t>
      </w:r>
      <w:r w:rsidRPr="005674AB">
        <w:rPr>
          <w:rStyle w:val="StyleUnderline"/>
        </w:rPr>
        <w:t>niversity</w:t>
      </w:r>
      <w:r w:rsidRPr="00CF76F6">
        <w:rPr>
          <w:sz w:val="16"/>
        </w:rPr>
        <w:t xml:space="preserve"> and the Federal Trade Commission. By helping shape the workforce of the FTC, the group claims, the school </w:t>
      </w:r>
      <w:r w:rsidRPr="006E3966">
        <w:rPr>
          <w:rStyle w:val="Emphasis"/>
          <w:highlight w:val="yellow"/>
        </w:rPr>
        <w:t>infused</w:t>
      </w:r>
      <w:r w:rsidRPr="00CF76F6">
        <w:rPr>
          <w:sz w:val="16"/>
        </w:rPr>
        <w:t xml:space="preserve"> it </w:t>
      </w:r>
      <w:r w:rsidRPr="006E3966">
        <w:rPr>
          <w:rStyle w:val="StyleUnderline"/>
          <w:highlight w:val="yellow"/>
        </w:rPr>
        <w:t xml:space="preserve">with a </w:t>
      </w:r>
      <w:r w:rsidRPr="00D30EDA">
        <w:rPr>
          <w:rStyle w:val="Emphasis"/>
        </w:rPr>
        <w:t>laissez-faire</w:t>
      </w:r>
      <w:r w:rsidRPr="00DC12B7">
        <w:rPr>
          <w:rStyle w:val="StyleUnderline"/>
        </w:rPr>
        <w:t xml:space="preserve"> </w:t>
      </w:r>
      <w:r w:rsidRPr="006E3966">
        <w:rPr>
          <w:rStyle w:val="StyleUnderline"/>
          <w:highlight w:val="yellow"/>
        </w:rPr>
        <w:t xml:space="preserve">philosophy </w:t>
      </w:r>
      <w:r w:rsidRPr="006E3966">
        <w:rPr>
          <w:rStyle w:val="Emphasis"/>
          <w:highlight w:val="yellow"/>
        </w:rPr>
        <w:t>favorable</w:t>
      </w:r>
      <w:r w:rsidRPr="006E3966">
        <w:rPr>
          <w:rStyle w:val="StyleUnderline"/>
          <w:highlight w:val="yellow"/>
        </w:rPr>
        <w:t xml:space="preserve"> to</w:t>
      </w:r>
      <w:r w:rsidRPr="00DC12B7">
        <w:rPr>
          <w:rStyle w:val="StyleUnderline"/>
        </w:rPr>
        <w:t xml:space="preserve"> the school’s </w:t>
      </w:r>
      <w:r w:rsidRPr="006E3966">
        <w:rPr>
          <w:rStyle w:val="Emphasis"/>
          <w:highlight w:val="yellow"/>
        </w:rPr>
        <w:t>tech donors</w:t>
      </w:r>
      <w:r w:rsidRPr="00CF76F6">
        <w:rPr>
          <w:sz w:val="16"/>
        </w:rPr>
        <w:t>.</w:t>
      </w:r>
    </w:p>
    <w:p w14:paraId="43F20573" w14:textId="77777777" w:rsidR="00530365" w:rsidRPr="00CF76F6" w:rsidRDefault="00530365" w:rsidP="00530365">
      <w:pPr>
        <w:rPr>
          <w:sz w:val="16"/>
          <w:szCs w:val="16"/>
        </w:rPr>
      </w:pPr>
      <w:hyperlink r:id="rId63" w:tgtFrame="_blank" w:history="1">
        <w:r w:rsidRPr="00CF76F6">
          <w:rPr>
            <w:rStyle w:val="Hyperlink"/>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64" w:history="1">
        <w:r w:rsidRPr="00CF76F6">
          <w:rPr>
            <w:rStyle w:val="Hyperlink"/>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36C7D29D" w14:textId="77777777" w:rsidR="00530365" w:rsidRPr="00CF76F6" w:rsidRDefault="00530365" w:rsidP="00530365">
      <w:pPr>
        <w:rPr>
          <w:sz w:val="16"/>
        </w:rPr>
      </w:pPr>
      <w:r w:rsidRPr="00CF76F6">
        <w:rPr>
          <w:sz w:val="16"/>
        </w:rPr>
        <w:t xml:space="preserve">One explanation for its lenience, the TTP report charges, is that </w:t>
      </w:r>
      <w:r w:rsidRPr="00EB4673">
        <w:rPr>
          <w:rStyle w:val="StyleUnderline"/>
        </w:rPr>
        <w:t xml:space="preserve">the industry used a </w:t>
      </w:r>
      <w:r w:rsidRPr="00EB4673">
        <w:rPr>
          <w:rStyle w:val="Emphasis"/>
        </w:rPr>
        <w:t>corner</w:t>
      </w:r>
      <w:r w:rsidRPr="00EB4673">
        <w:rPr>
          <w:rStyle w:val="StyleUnderline"/>
        </w:rPr>
        <w:t xml:space="preserve"> of </w:t>
      </w:r>
      <w:r w:rsidRPr="00EB4673">
        <w:rPr>
          <w:rStyle w:val="Emphasis"/>
        </w:rPr>
        <w:t>academia</w:t>
      </w:r>
      <w:r w:rsidRPr="00EB4673">
        <w:rPr>
          <w:sz w:val="16"/>
        </w:rPr>
        <w:t xml:space="preserve"> </w:t>
      </w:r>
      <w:r w:rsidRPr="00EB4673">
        <w:rPr>
          <w:rStyle w:val="StyleUnderline"/>
        </w:rPr>
        <w:t xml:space="preserve">to </w:t>
      </w:r>
      <w:r w:rsidRPr="00EB4673">
        <w:rPr>
          <w:rStyle w:val="Emphasis"/>
        </w:rPr>
        <w:t>capture</w:t>
      </w:r>
      <w:r w:rsidRPr="00EB4673">
        <w:rPr>
          <w:rStyle w:val="StyleUnderline"/>
        </w:rPr>
        <w:t xml:space="preserve"> the </w:t>
      </w:r>
      <w:r w:rsidRPr="00EB4673">
        <w:rPr>
          <w:rStyle w:val="Emphasis"/>
        </w:rPr>
        <w:t>agency</w:t>
      </w:r>
      <w:r w:rsidRPr="00EB4673">
        <w:rPr>
          <w:sz w:val="16"/>
        </w:rPr>
        <w:t>. According</w:t>
      </w:r>
      <w:r w:rsidRPr="00CF76F6">
        <w:rPr>
          <w:sz w:val="16"/>
        </w:rPr>
        <w:t xml:space="preserve"> to the report, which was published on March 12, </w:t>
      </w:r>
      <w:r w:rsidRPr="006E3966">
        <w:rPr>
          <w:rStyle w:val="StyleUnderline"/>
          <w:highlight w:val="yellow"/>
        </w:rPr>
        <w:t xml:space="preserve">Silicon Valley donated </w:t>
      </w:r>
      <w:r w:rsidRPr="006E3966">
        <w:rPr>
          <w:rStyle w:val="Emphasis"/>
          <w:highlight w:val="yellow"/>
        </w:rPr>
        <w:t>substantial sums</w:t>
      </w:r>
      <w:r w:rsidRPr="006E3966">
        <w:rPr>
          <w:sz w:val="16"/>
          <w:highlight w:val="yellow"/>
        </w:rPr>
        <w:t xml:space="preserve"> </w:t>
      </w:r>
      <w:r w:rsidRPr="006E3966">
        <w:rPr>
          <w:rStyle w:val="StyleUnderline"/>
          <w:highlight w:val="yellow"/>
        </w:rPr>
        <w:t>to George Mason’s</w:t>
      </w:r>
      <w:r w:rsidRPr="00CF76F6">
        <w:rPr>
          <w:sz w:val="16"/>
        </w:rPr>
        <w:t xml:space="preserve"> Antonin Scalia </w:t>
      </w:r>
      <w:r w:rsidRPr="006E3966">
        <w:rPr>
          <w:rStyle w:val="StyleUnderline"/>
          <w:highlight w:val="yellow"/>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2AE78F9A" w14:textId="77777777" w:rsidR="00530365" w:rsidRPr="00CF76F6" w:rsidRDefault="00530365" w:rsidP="00530365">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107CD420" w14:textId="77777777" w:rsidR="00530365" w:rsidRPr="00CF76F6" w:rsidRDefault="00530365" w:rsidP="00530365">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1FE2868D" w14:textId="77777777" w:rsidR="00530365" w:rsidRPr="00CF76F6" w:rsidRDefault="00530365" w:rsidP="00530365">
      <w:pPr>
        <w:rPr>
          <w:sz w:val="16"/>
          <w:szCs w:val="16"/>
        </w:rPr>
      </w:pPr>
      <w:r w:rsidRPr="00CF76F6">
        <w:rPr>
          <w:sz w:val="16"/>
          <w:szCs w:val="16"/>
        </w:rPr>
        <w:t>Revolving Door</w:t>
      </w:r>
    </w:p>
    <w:p w14:paraId="5050882B" w14:textId="77777777" w:rsidR="00530365" w:rsidRPr="00CF76F6" w:rsidRDefault="00530365" w:rsidP="00530365">
      <w:pPr>
        <w:rPr>
          <w:sz w:val="16"/>
          <w:szCs w:val="16"/>
        </w:rPr>
      </w:pPr>
      <w:r w:rsidRPr="00CF76F6">
        <w:rPr>
          <w:sz w:val="16"/>
          <w:szCs w:val="16"/>
        </w:rPr>
        <w:t>Large tech companies have donated to two programs affiliated with Scalia Law, the Global Antitrust Institute and the Law &amp; Economics Center. From January 2018 to the end of last year, </w:t>
      </w:r>
      <w:hyperlink r:id="rId65" w:history="1">
        <w:r w:rsidRPr="00CF76F6">
          <w:rPr>
            <w:rStyle w:val="Hyperlink"/>
            <w:sz w:val="16"/>
            <w:szCs w:val="16"/>
          </w:rPr>
          <w:t>Google</w:t>
        </w:r>
      </w:hyperlink>
      <w:r w:rsidRPr="00CF76F6">
        <w:rPr>
          <w:sz w:val="16"/>
          <w:szCs w:val="16"/>
        </w:rPr>
        <w:t> donated $900,000, </w:t>
      </w:r>
      <w:hyperlink r:id="rId66"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3C84B542" w14:textId="77777777" w:rsidR="00530365" w:rsidRPr="00CF76F6" w:rsidRDefault="00530365" w:rsidP="00530365">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4A2A846F" w14:textId="77777777" w:rsidR="00530365" w:rsidRPr="00CF76F6" w:rsidRDefault="00530365" w:rsidP="00530365">
      <w:pPr>
        <w:rPr>
          <w:sz w:val="16"/>
          <w:szCs w:val="16"/>
        </w:rPr>
      </w:pPr>
      <w:r w:rsidRPr="00CF76F6">
        <w:rPr>
          <w:sz w:val="16"/>
          <w:szCs w:val="16"/>
        </w:rPr>
        <w:t>The Tech Transparency Project is part of a larger watchdog group, </w:t>
      </w:r>
      <w:hyperlink r:id="rId67"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5C277FE6" w14:textId="77777777" w:rsidR="00530365" w:rsidRPr="00CF76F6" w:rsidRDefault="00530365" w:rsidP="00530365">
      <w:pPr>
        <w:rPr>
          <w:sz w:val="16"/>
          <w:szCs w:val="16"/>
        </w:rPr>
      </w:pPr>
      <w:r w:rsidRPr="00CF76F6">
        <w:rPr>
          <w:sz w:val="16"/>
          <w:szCs w:val="16"/>
        </w:rPr>
        <w:t>Both George Mason programs, which host conferences and offer training for judges and antitrust enforcers, promote the consumer-welfare standard articulated by Robert Bork, the late federal judge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726271C5" w14:textId="77777777" w:rsidR="00530365" w:rsidRPr="00CF76F6" w:rsidRDefault="00530365" w:rsidP="00530365">
      <w:pPr>
        <w:rPr>
          <w:sz w:val="16"/>
        </w:rPr>
      </w:pPr>
      <w:r w:rsidRPr="00DC12B7">
        <w:rPr>
          <w:rStyle w:val="StyleUnderline"/>
        </w:rPr>
        <w:t xml:space="preserve">The tech companies’ </w:t>
      </w:r>
      <w:r w:rsidRPr="006E3966">
        <w:rPr>
          <w:rStyle w:val="StyleUnderline"/>
          <w:highlight w:val="yellow"/>
        </w:rPr>
        <w:t>donations are</w:t>
      </w:r>
      <w:r w:rsidRPr="00CF76F6">
        <w:rPr>
          <w:sz w:val="16"/>
        </w:rPr>
        <w:t xml:space="preserve"> drawing scrutiny. At a hearing on Feb. 25, New York Democratic Representative Mondaire Jones called Abbott “Tad” Lipsky, a former FTC official now at the </w:t>
      </w:r>
      <w:hyperlink r:id="rId68" w:tgtFrame="_blank" w:tooltip="GAI website" w:history="1">
        <w:r w:rsidRPr="00CF76F6">
          <w:rPr>
            <w:rStyle w:val="Hyperlink"/>
            <w:sz w:val="16"/>
          </w:rPr>
          <w:t>Global Antitrust Institute</w:t>
        </w:r>
      </w:hyperlink>
      <w:r w:rsidRPr="00CF76F6">
        <w:rPr>
          <w:sz w:val="16"/>
        </w:rPr>
        <w:t>, “</w:t>
      </w:r>
      <w:r w:rsidRPr="006E3966">
        <w:rPr>
          <w:rStyle w:val="StyleUnderline"/>
          <w:highlight w:val="yellow"/>
        </w:rPr>
        <w:t xml:space="preserve">a </w:t>
      </w:r>
      <w:r w:rsidRPr="006E3966">
        <w:rPr>
          <w:rStyle w:val="Emphasis"/>
          <w:highlight w:val="yellow"/>
        </w:rPr>
        <w:t>wolf</w:t>
      </w:r>
      <w:r w:rsidRPr="006E3966">
        <w:rPr>
          <w:rStyle w:val="StyleUnderline"/>
          <w:highlight w:val="yellow"/>
        </w:rPr>
        <w:t xml:space="preserve"> in </w:t>
      </w:r>
      <w:r w:rsidRPr="006E3966">
        <w:rPr>
          <w:rStyle w:val="Emphasis"/>
          <w:highlight w:val="yellow"/>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45B37CE4" w14:textId="77777777" w:rsidR="00530365" w:rsidRPr="00CF76F6" w:rsidRDefault="00530365" w:rsidP="00530365">
      <w:pPr>
        <w:rPr>
          <w:sz w:val="16"/>
        </w:rPr>
      </w:pPr>
      <w:r w:rsidRPr="00CF76F6">
        <w:rPr>
          <w:sz w:val="16"/>
        </w:rPr>
        <w:t xml:space="preserve">A key figure in the law school-to-regulator pipeline is Lipsky’s boss, </w:t>
      </w:r>
      <w:r w:rsidRPr="006E3966">
        <w:rPr>
          <w:rStyle w:val="StyleUnderline"/>
          <w:highlight w:val="yellow"/>
        </w:rPr>
        <w:t xml:space="preserve">Joshua </w:t>
      </w:r>
      <w:r w:rsidRPr="006E3966">
        <w:rPr>
          <w:rStyle w:val="Emphasis"/>
          <w:highlight w:val="yellow"/>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11CB0714" w14:textId="77777777" w:rsidR="00530365" w:rsidRPr="00CF76F6" w:rsidRDefault="00530365" w:rsidP="00530365">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in an attempt to rein in the agency’s enforcement power. </w:t>
      </w:r>
      <w:r w:rsidRPr="00DC12B7">
        <w:rPr>
          <w:rStyle w:val="StyleUnderline"/>
        </w:rPr>
        <w:t xml:space="preserve">After he left he </w:t>
      </w:r>
      <w:r w:rsidRPr="006E3966">
        <w:rPr>
          <w:rStyle w:val="Emphasis"/>
          <w:highlight w:val="yellow"/>
        </w:rPr>
        <w:t>improperly lobbied</w:t>
      </w:r>
      <w:r w:rsidRPr="00CF76F6">
        <w:rPr>
          <w:sz w:val="16"/>
        </w:rPr>
        <w:t xml:space="preserve"> </w:t>
      </w:r>
      <w:r w:rsidRPr="00DC12B7">
        <w:rPr>
          <w:rStyle w:val="StyleUnderline"/>
        </w:rPr>
        <w:t xml:space="preserve">the agency </w:t>
      </w:r>
      <w:r w:rsidRPr="006E3966">
        <w:rPr>
          <w:rStyle w:val="StyleUnderline"/>
          <w:highlight w:val="yellow"/>
        </w:rPr>
        <w:t xml:space="preserve">on behalf of </w:t>
      </w:r>
      <w:r w:rsidRPr="006E3966">
        <w:rPr>
          <w:rStyle w:val="Emphasis"/>
          <w:highlight w:val="yellow"/>
        </w:rPr>
        <w:t>Qualcomm</w:t>
      </w:r>
      <w:r w:rsidRPr="00CF76F6">
        <w:rPr>
          <w:sz w:val="16"/>
        </w:rPr>
        <w:t xml:space="preserve"> Inc., </w:t>
      </w:r>
      <w:r w:rsidRPr="006E3966">
        <w:rPr>
          <w:rStyle w:val="StyleUnderline"/>
          <w:highlight w:val="yellow"/>
        </w:rPr>
        <w:t xml:space="preserve">one of the law school’s </w:t>
      </w:r>
      <w:r w:rsidRPr="006E3966">
        <w:rPr>
          <w:rStyle w:val="Emphasis"/>
          <w:highlight w:val="yellow"/>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34DB5259" w14:textId="77777777" w:rsidR="00530365" w:rsidRPr="00CF76F6" w:rsidRDefault="00530365" w:rsidP="00530365">
      <w:pPr>
        <w:rPr>
          <w:sz w:val="16"/>
        </w:rPr>
      </w:pPr>
      <w:r w:rsidRPr="00CF76F6">
        <w:rPr>
          <w:sz w:val="16"/>
        </w:rPr>
        <w:t>The New York Times last year </w:t>
      </w:r>
      <w:hyperlink r:id="rId69"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5CF2F021" w14:textId="77777777" w:rsidR="00530365" w:rsidRPr="00CF76F6" w:rsidRDefault="00530365" w:rsidP="00530365">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70" w:tgtFrame="_blank" w:tooltip="RDP website" w:history="1">
        <w:r w:rsidRPr="00CF76F6">
          <w:rPr>
            <w:rStyle w:val="Hyperlink"/>
            <w:sz w:val="16"/>
          </w:rPr>
          <w:t>Revolving Door Project</w:t>
        </w:r>
      </w:hyperlink>
      <w:r w:rsidRPr="00CF76F6">
        <w:rPr>
          <w:sz w:val="16"/>
        </w:rPr>
        <w:t>, which tracks government officials’ corporate ties.</w:t>
      </w:r>
    </w:p>
    <w:p w14:paraId="6EF30CFC" w14:textId="77777777" w:rsidR="00530365" w:rsidRPr="00CF76F6" w:rsidRDefault="00530365" w:rsidP="00530365">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7D460812" w14:textId="77777777" w:rsidR="00530365" w:rsidRPr="00CF76F6" w:rsidRDefault="00530365" w:rsidP="00530365">
      <w:pPr>
        <w:rPr>
          <w:sz w:val="16"/>
        </w:rPr>
      </w:pPr>
      <w:r w:rsidRPr="00CF76F6">
        <w:rPr>
          <w:sz w:val="16"/>
        </w:rPr>
        <w:t xml:space="preserve">A public university in the northern Virginia suburbs of Washington, </w:t>
      </w:r>
      <w:r w:rsidRPr="00DC12B7">
        <w:rPr>
          <w:rStyle w:val="StyleUnderline"/>
        </w:rPr>
        <w:t>George Mason is home to the</w:t>
      </w:r>
      <w:r w:rsidRPr="00CF76F6">
        <w:rPr>
          <w:sz w:val="16"/>
        </w:rPr>
        <w:t xml:space="preserve"> free-market think tank the </w:t>
      </w:r>
      <w:hyperlink r:id="rId71" w:tgtFrame="_blank" w:tooltip="Mercatus Center website" w:history="1">
        <w:r w:rsidRPr="00DC12B7">
          <w:rPr>
            <w:rStyle w:val="StyleUnderline"/>
          </w:rPr>
          <w:t>Mercatus Center</w:t>
        </w:r>
      </w:hyperlink>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02B0835E" w14:textId="77777777" w:rsidR="00530365" w:rsidRPr="00CF76F6" w:rsidRDefault="00530365" w:rsidP="00530365">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48AC651F" w14:textId="77777777" w:rsidR="00530365" w:rsidRPr="00CF76F6" w:rsidRDefault="00530365" w:rsidP="00530365">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18B0240B" w14:textId="77777777" w:rsidR="00530365" w:rsidRPr="00CF76F6" w:rsidRDefault="00530365" w:rsidP="00530365">
      <w:pPr>
        <w:rPr>
          <w:sz w:val="16"/>
        </w:rPr>
      </w:pPr>
      <w:r w:rsidRPr="00CF76F6">
        <w:rPr>
          <w:sz w:val="16"/>
        </w:rPr>
        <w:t xml:space="preserve">But </w:t>
      </w:r>
      <w:r w:rsidRPr="006E3966">
        <w:rPr>
          <w:rStyle w:val="StyleUnderline"/>
          <w:highlight w:val="yellow"/>
        </w:rPr>
        <w:t>Wright</w:t>
      </w:r>
      <w:r w:rsidRPr="00CF76F6">
        <w:rPr>
          <w:sz w:val="16"/>
        </w:rPr>
        <w:t xml:space="preserve">, the former FTC commissioner, </w:t>
      </w:r>
      <w:r w:rsidRPr="00DC12B7">
        <w:rPr>
          <w:rStyle w:val="StyleUnderline"/>
        </w:rPr>
        <w:t xml:space="preserve">perhaps </w:t>
      </w:r>
      <w:r w:rsidRPr="006E3966">
        <w:rPr>
          <w:rStyle w:val="Emphasis"/>
          <w:highlight w:val="yellow"/>
        </w:rPr>
        <w:t>best embodies</w:t>
      </w:r>
      <w:r w:rsidRPr="00CF76F6">
        <w:rPr>
          <w:sz w:val="16"/>
        </w:rPr>
        <w:t xml:space="preserve"> </w:t>
      </w:r>
      <w:r w:rsidRPr="00DC12B7">
        <w:rPr>
          <w:rStyle w:val="StyleUnderline"/>
        </w:rPr>
        <w:t xml:space="preserve">the </w:t>
      </w:r>
      <w:r w:rsidRPr="006E3966">
        <w:rPr>
          <w:rStyle w:val="StyleUnderline"/>
          <w:highlight w:val="yellow"/>
        </w:rPr>
        <w:t>ties linking the FTC to</w:t>
      </w:r>
      <w:r w:rsidRPr="00CF76F6">
        <w:rPr>
          <w:sz w:val="16"/>
        </w:rPr>
        <w:t xml:space="preserve"> the law school and </w:t>
      </w:r>
      <w:r w:rsidRPr="00DC12B7">
        <w:rPr>
          <w:rStyle w:val="StyleUnderline"/>
        </w:rPr>
        <w:t xml:space="preserve">its </w:t>
      </w:r>
      <w:r w:rsidRPr="006E3966">
        <w:rPr>
          <w:rStyle w:val="StyleUnderline"/>
          <w:highlight w:val="yellow"/>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Sonsini Goodrich &amp; Rosati law firm, where </w:t>
      </w:r>
      <w:r w:rsidRPr="00DC12B7">
        <w:rPr>
          <w:rStyle w:val="StyleUnderline"/>
        </w:rPr>
        <w:t xml:space="preserve">he represented </w:t>
      </w:r>
      <w:r w:rsidRPr="00DC12B7">
        <w:rPr>
          <w:rStyle w:val="Emphasis"/>
        </w:rPr>
        <w:t>Qualcomm</w:t>
      </w:r>
      <w:r w:rsidRPr="00CF76F6">
        <w:rPr>
          <w:sz w:val="16"/>
        </w:rPr>
        <w:t>.</w:t>
      </w:r>
    </w:p>
    <w:p w14:paraId="386372F1" w14:textId="77777777" w:rsidR="00530365" w:rsidRPr="00CF76F6" w:rsidRDefault="00530365" w:rsidP="00530365">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5A3D6330" w14:textId="77777777" w:rsidR="00530365" w:rsidRPr="00CF76F6" w:rsidRDefault="00530365" w:rsidP="00530365">
      <w:pPr>
        <w:rPr>
          <w:sz w:val="16"/>
        </w:rPr>
      </w:pPr>
      <w:r w:rsidRPr="00CF76F6">
        <w:rPr>
          <w:sz w:val="16"/>
        </w:rPr>
        <w:t xml:space="preserve">In doing so, </w:t>
      </w:r>
      <w:r w:rsidRPr="006E3966">
        <w:rPr>
          <w:rStyle w:val="StyleUnderline"/>
          <w:highlight w:val="yellow"/>
        </w:rPr>
        <w:t xml:space="preserve">Wright violated an </w:t>
      </w:r>
      <w:r w:rsidRPr="006E3966">
        <w:rPr>
          <w:rStyle w:val="Emphasis"/>
          <w:highlight w:val="yellow"/>
        </w:rPr>
        <w:t>ethics law</w:t>
      </w:r>
      <w:r w:rsidRPr="006E3966">
        <w:rPr>
          <w:sz w:val="16"/>
          <w:highlight w:val="yellow"/>
        </w:rPr>
        <w:t xml:space="preserve"> </w:t>
      </w:r>
      <w:r w:rsidRPr="006E3966">
        <w:rPr>
          <w:rStyle w:val="StyleUnderline"/>
          <w:highlight w:val="yellow"/>
        </w:rPr>
        <w:t xml:space="preserve">that </w:t>
      </w:r>
      <w:r w:rsidRPr="006E3966">
        <w:rPr>
          <w:rStyle w:val="Emphasis"/>
          <w:highlight w:val="yellow"/>
        </w:rPr>
        <w:t>bans officials</w:t>
      </w:r>
      <w:r w:rsidRPr="00CF76F6">
        <w:rPr>
          <w:sz w:val="16"/>
        </w:rPr>
        <w:t xml:space="preserve"> for life </w:t>
      </w:r>
      <w:r w:rsidRPr="006E3966">
        <w:rPr>
          <w:rStyle w:val="StyleUnderline"/>
          <w:highlight w:val="yellow"/>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001307E6" w14:textId="77777777" w:rsidR="00530365" w:rsidRPr="00CF76F6" w:rsidRDefault="00530365" w:rsidP="00530365">
      <w:pPr>
        <w:rPr>
          <w:sz w:val="16"/>
          <w:szCs w:val="16"/>
        </w:rPr>
      </w:pPr>
      <w:r w:rsidRPr="00CF76F6">
        <w:rPr>
          <w:sz w:val="16"/>
          <w:szCs w:val="16"/>
        </w:rPr>
        <w:t>Lipsky resigned two months after his lunch with Wright, who then hired him at the GAI. Lipsky didn’t respond to a request for comment.</w:t>
      </w:r>
    </w:p>
    <w:p w14:paraId="7522C5C3" w14:textId="77777777" w:rsidR="00530365" w:rsidRPr="00CF76F6" w:rsidRDefault="00530365" w:rsidP="00530365">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5209C76C" w14:textId="77777777" w:rsidR="00530365" w:rsidRPr="00CF76F6" w:rsidRDefault="00530365" w:rsidP="00530365">
      <w:pPr>
        <w:rPr>
          <w:sz w:val="16"/>
        </w:rPr>
      </w:pPr>
      <w:r w:rsidRPr="006E3966">
        <w:rPr>
          <w:rStyle w:val="StyleUnderline"/>
          <w:highlight w:val="yellow"/>
        </w:rPr>
        <w:t>Qualcomm contributed</w:t>
      </w:r>
      <w:r w:rsidRPr="00CF76F6">
        <w:rPr>
          <w:sz w:val="16"/>
        </w:rPr>
        <w:t xml:space="preserve"> almost </w:t>
      </w:r>
      <w:r w:rsidRPr="006E3966">
        <w:rPr>
          <w:rStyle w:val="Emphasis"/>
          <w:highlight w:val="yellow"/>
        </w:rPr>
        <w:t>$5.8 million</w:t>
      </w:r>
      <w:r w:rsidRPr="006E3966">
        <w:rPr>
          <w:sz w:val="16"/>
          <w:highlight w:val="yellow"/>
        </w:rPr>
        <w:t xml:space="preserve"> </w:t>
      </w:r>
      <w:r w:rsidRPr="006E3966">
        <w:rPr>
          <w:rStyle w:val="StyleUnderline"/>
          <w:highlight w:val="yellow"/>
        </w:rPr>
        <w:t>to the</w:t>
      </w:r>
      <w:r w:rsidRPr="00DC12B7">
        <w:rPr>
          <w:rStyle w:val="StyleUnderline"/>
        </w:rPr>
        <w:t xml:space="preserve"> George Mason </w:t>
      </w:r>
      <w:r w:rsidRPr="006E3966">
        <w:rPr>
          <w:rStyle w:val="StyleUnderline"/>
          <w:highlight w:val="yellow"/>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5C344BFB" w14:textId="77777777" w:rsidR="00530365" w:rsidRDefault="00530365" w:rsidP="00530365">
      <w:pPr>
        <w:rPr>
          <w:sz w:val="16"/>
        </w:rPr>
      </w:pPr>
      <w:r w:rsidRPr="006E3966">
        <w:rPr>
          <w:rStyle w:val="StyleUnderline"/>
          <w:highlight w:val="yellow"/>
        </w:rPr>
        <w:t>Tech companies</w:t>
      </w:r>
      <w:r w:rsidRPr="00CF76F6">
        <w:rPr>
          <w:sz w:val="16"/>
        </w:rPr>
        <w:t xml:space="preserve"> that donate to George Mason </w:t>
      </w:r>
      <w:r w:rsidRPr="006E3966">
        <w:rPr>
          <w:rStyle w:val="Emphasis"/>
          <w:highlight w:val="yellow"/>
        </w:rPr>
        <w:t>collaborate</w:t>
      </w:r>
      <w:r w:rsidRPr="006E3966">
        <w:rPr>
          <w:sz w:val="16"/>
          <w:highlight w:val="yellow"/>
        </w:rPr>
        <w:t xml:space="preserve"> </w:t>
      </w:r>
      <w:r w:rsidRPr="006E3966">
        <w:rPr>
          <w:rStyle w:val="StyleUnderline"/>
          <w:highlight w:val="yellow"/>
        </w:rPr>
        <w:t>with</w:t>
      </w:r>
      <w:r w:rsidRPr="00DC12B7">
        <w:rPr>
          <w:rStyle w:val="StyleUnderline"/>
        </w:rPr>
        <w:t xml:space="preserve"> the school’s </w:t>
      </w:r>
      <w:r w:rsidRPr="006E3966">
        <w:rPr>
          <w:rStyle w:val="StyleUnderline"/>
          <w:highlight w:val="yellow"/>
        </w:rPr>
        <w:t xml:space="preserve">professors on </w:t>
      </w:r>
      <w:r w:rsidRPr="006E3966">
        <w:rPr>
          <w:rStyle w:val="Emphasis"/>
          <w:highlight w:val="yellow"/>
        </w:rPr>
        <w:t>projects</w:t>
      </w:r>
      <w:r w:rsidRPr="00CF76F6">
        <w:rPr>
          <w:sz w:val="16"/>
        </w:rPr>
        <w:t>, according to emails obtained through a public records request.</w:t>
      </w:r>
    </w:p>
    <w:p w14:paraId="5D53BC8A" w14:textId="77777777" w:rsidR="00530365" w:rsidRDefault="00530365" w:rsidP="00530365">
      <w:pPr>
        <w:rPr>
          <w:sz w:val="16"/>
        </w:rPr>
      </w:pPr>
    </w:p>
    <w:p w14:paraId="7074EA99" w14:textId="77777777" w:rsidR="00530365" w:rsidRDefault="00530365" w:rsidP="00530365">
      <w:pPr>
        <w:pStyle w:val="Heading4"/>
      </w:pPr>
      <w:r>
        <w:t xml:space="preserve">Big Tech funding sinks their ev credibility. </w:t>
      </w:r>
    </w:p>
    <w:p w14:paraId="5058E212" w14:textId="77777777" w:rsidR="00530365" w:rsidRPr="0000217A" w:rsidRDefault="00530365" w:rsidP="00530365">
      <w:r w:rsidRPr="0000217A">
        <w:rPr>
          <w:rStyle w:val="Style13ptBold"/>
        </w:rPr>
        <w:t>Mullins and Nicas 17</w:t>
      </w:r>
      <w:r w:rsidRPr="0000217A">
        <w:t>, *Brody Mullins is an investigative reporter in the Washington D.C. bureau of The Wall Street Journal where he covers business, lobbying and campaign finance; *Jack Nicas covers Google and other companies owned by Alphabet Inc. He is based in The Wall Street Journal's San Francisco bureau; (July 14th, 2017, “Paying Professors: Inside Google’s Academic Influence Campaign”, https://www.wsj.com/articles/paying-professors-inside-googles-academic-influence-campaign-1499785286)</w:t>
      </w:r>
    </w:p>
    <w:p w14:paraId="7CE5BB5B" w14:textId="77777777" w:rsidR="00530365" w:rsidRPr="008A7D77" w:rsidRDefault="00530365" w:rsidP="00530365">
      <w:pPr>
        <w:rPr>
          <w:sz w:val="16"/>
        </w:rPr>
      </w:pPr>
      <w:r w:rsidRPr="008A7D77">
        <w:rPr>
          <w:sz w:val="16"/>
        </w:rPr>
        <w:t xml:space="preserve">Ms. Feldman and other critics of the funding say </w:t>
      </w:r>
      <w:r w:rsidRPr="006E3966">
        <w:rPr>
          <w:rStyle w:val="StyleUnderline"/>
          <w:highlight w:val="yellow"/>
        </w:rPr>
        <w:t xml:space="preserve">even </w:t>
      </w:r>
      <w:r w:rsidRPr="006E3966">
        <w:rPr>
          <w:rStyle w:val="Emphasis"/>
          <w:highlight w:val="yellow"/>
        </w:rPr>
        <w:t>disclosing</w:t>
      </w:r>
      <w:r w:rsidRPr="006E3966">
        <w:rPr>
          <w:rStyle w:val="StyleUnderline"/>
          <w:highlight w:val="yellow"/>
        </w:rPr>
        <w:t xml:space="preserve"> money</w:t>
      </w:r>
      <w:r w:rsidRPr="008A7D77">
        <w:rPr>
          <w:sz w:val="16"/>
        </w:rPr>
        <w:t xml:space="preserve"> received from a company that has benefited from the research </w:t>
      </w:r>
      <w:r w:rsidRPr="006E3966">
        <w:rPr>
          <w:rStyle w:val="StyleUnderline"/>
          <w:highlight w:val="yellow"/>
        </w:rPr>
        <w:t>can</w:t>
      </w:r>
      <w:r w:rsidRPr="008A7D77">
        <w:rPr>
          <w:sz w:val="16"/>
        </w:rPr>
        <w:t xml:space="preserve"> give the appearance of a conflict of interest and </w:t>
      </w:r>
      <w:r w:rsidRPr="006E3966">
        <w:rPr>
          <w:rStyle w:val="Emphasis"/>
          <w:sz w:val="26"/>
          <w:szCs w:val="26"/>
          <w:highlight w:val="yellow"/>
        </w:rPr>
        <w:t>undermine academic credibility</w:t>
      </w:r>
      <w:r w:rsidRPr="008A7D77">
        <w:rPr>
          <w:sz w:val="16"/>
        </w:rPr>
        <w:t>.</w:t>
      </w:r>
    </w:p>
    <w:p w14:paraId="145184B4" w14:textId="77777777" w:rsidR="00530365" w:rsidRPr="008A7D77" w:rsidRDefault="00530365" w:rsidP="00530365">
      <w:pPr>
        <w:rPr>
          <w:sz w:val="16"/>
        </w:rPr>
      </w:pPr>
      <w:r w:rsidRPr="008A7D77">
        <w:rPr>
          <w:sz w:val="16"/>
        </w:rPr>
        <w:t xml:space="preserve">“Yeah, </w:t>
      </w:r>
      <w:r w:rsidRPr="00AD2476">
        <w:rPr>
          <w:rStyle w:val="StyleUnderline"/>
        </w:rPr>
        <w:t xml:space="preserve">the </w:t>
      </w:r>
      <w:r w:rsidRPr="006E3966">
        <w:rPr>
          <w:rStyle w:val="StyleUnderline"/>
          <w:highlight w:val="yellow"/>
        </w:rPr>
        <w:t>money</w:t>
      </w:r>
      <w:r w:rsidRPr="008A7D77">
        <w:rPr>
          <w:sz w:val="16"/>
        </w:rPr>
        <w:t xml:space="preserve"> is good but it </w:t>
      </w:r>
      <w:r w:rsidRPr="006E3966">
        <w:rPr>
          <w:rStyle w:val="StyleUnderline"/>
          <w:highlight w:val="yellow"/>
        </w:rPr>
        <w:t xml:space="preserve">does </w:t>
      </w:r>
      <w:r w:rsidRPr="006E3966">
        <w:rPr>
          <w:rStyle w:val="Emphasis"/>
          <w:highlight w:val="yellow"/>
        </w:rPr>
        <w:t>get in the way</w:t>
      </w:r>
      <w:r w:rsidRPr="006E3966">
        <w:rPr>
          <w:rStyle w:val="StyleUnderline"/>
          <w:highlight w:val="yellow"/>
        </w:rPr>
        <w:t xml:space="preserve"> of </w:t>
      </w:r>
      <w:r w:rsidRPr="006E3966">
        <w:rPr>
          <w:rStyle w:val="Emphasis"/>
          <w:highlight w:val="yellow"/>
        </w:rPr>
        <w:t>objective</w:t>
      </w:r>
      <w:r w:rsidRPr="00AD2476">
        <w:rPr>
          <w:rStyle w:val="StyleUnderline"/>
        </w:rPr>
        <w:t xml:space="preserve"> academic </w:t>
      </w:r>
      <w:r w:rsidRPr="006E3966">
        <w:rPr>
          <w:rStyle w:val="Emphasis"/>
          <w:highlight w:val="yellow"/>
        </w:rPr>
        <w:t>research</w:t>
      </w:r>
      <w:r w:rsidRPr="008A7D77">
        <w:rPr>
          <w:sz w:val="16"/>
        </w:rPr>
        <w:t>,” said Daniel Crane, a University of Michigan law professor. He said he turned down Google’s offers to fund his research that opposed antitrust regulation of internet search engines. “</w:t>
      </w:r>
      <w:r w:rsidRPr="006E3966">
        <w:rPr>
          <w:rStyle w:val="StyleUnderline"/>
          <w:highlight w:val="yellow"/>
        </w:rPr>
        <w:t>If</w:t>
      </w:r>
      <w:r w:rsidRPr="008A7D77">
        <w:rPr>
          <w:rStyle w:val="StyleUnderline"/>
        </w:rPr>
        <w:t xml:space="preserve"> I am reading an academic paper</w:t>
      </w:r>
      <w:r w:rsidRPr="008A7D77">
        <w:rPr>
          <w:sz w:val="16"/>
        </w:rPr>
        <w:t xml:space="preserve">, </w:t>
      </w:r>
      <w:r w:rsidRPr="008A7D77">
        <w:rPr>
          <w:rStyle w:val="StyleUnderline"/>
        </w:rPr>
        <w:t xml:space="preserve">and </w:t>
      </w:r>
      <w:r w:rsidRPr="006E3966">
        <w:rPr>
          <w:rStyle w:val="StyleUnderline"/>
          <w:highlight w:val="yellow"/>
        </w:rPr>
        <w:t>they disclose</w:t>
      </w:r>
      <w:r w:rsidRPr="008A7D77">
        <w:rPr>
          <w:rStyle w:val="StyleUnderline"/>
        </w:rPr>
        <w:t xml:space="preserve"> an interest with </w:t>
      </w:r>
      <w:r w:rsidRPr="006E3966">
        <w:rPr>
          <w:rStyle w:val="StyleUnderline"/>
          <w:highlight w:val="yellow"/>
        </w:rPr>
        <w:t xml:space="preserve">a party with an </w:t>
      </w:r>
      <w:r w:rsidRPr="006E3966">
        <w:rPr>
          <w:rStyle w:val="Emphasis"/>
          <w:highlight w:val="yellow"/>
        </w:rPr>
        <w:t>interest</w:t>
      </w:r>
      <w:r w:rsidRPr="006E3966">
        <w:rPr>
          <w:rStyle w:val="StyleUnderline"/>
          <w:highlight w:val="yellow"/>
        </w:rPr>
        <w:t xml:space="preserve"> in the </w:t>
      </w:r>
      <w:r w:rsidRPr="006E3966">
        <w:rPr>
          <w:rStyle w:val="Emphasis"/>
          <w:highlight w:val="yellow"/>
        </w:rPr>
        <w:t>outcome</w:t>
      </w:r>
      <w:r w:rsidRPr="008A7D77">
        <w:rPr>
          <w:sz w:val="16"/>
        </w:rPr>
        <w:t>,” he said, “</w:t>
      </w:r>
      <w:r w:rsidRPr="006E3966">
        <w:rPr>
          <w:rStyle w:val="Emphasis"/>
          <w:sz w:val="26"/>
          <w:szCs w:val="26"/>
          <w:highlight w:val="yellow"/>
        </w:rPr>
        <w:t>you take [the research] with a grain of salt</w:t>
      </w:r>
      <w:r w:rsidRPr="008A7D77">
        <w:rPr>
          <w:sz w:val="16"/>
        </w:rPr>
        <w:t>.”</w:t>
      </w:r>
    </w:p>
    <w:p w14:paraId="165C9D93" w14:textId="77777777" w:rsidR="00530365" w:rsidRPr="008A7D77" w:rsidRDefault="00530365" w:rsidP="00530365">
      <w:pPr>
        <w:rPr>
          <w:sz w:val="16"/>
          <w:szCs w:val="16"/>
        </w:rPr>
      </w:pPr>
      <w:r w:rsidRPr="008A7D77">
        <w:rPr>
          <w:sz w:val="16"/>
          <w:szCs w:val="16"/>
        </w:rPr>
        <w:t>Paying for favorable academic research has long been a tool of influence by U.S. corporations in food, drug and oil industries. Scandals involving conflicts of interest in medical research have spurred many medical schools, scientific researchers and journals to require disclosure of corporate funding and to prohibit corporate sponsors from meddling with findings.</w:t>
      </w:r>
    </w:p>
    <w:p w14:paraId="7A15BC02" w14:textId="77777777" w:rsidR="00530365" w:rsidRPr="008A7D77" w:rsidRDefault="00530365" w:rsidP="00530365">
      <w:pPr>
        <w:rPr>
          <w:sz w:val="16"/>
          <w:szCs w:val="16"/>
        </w:rPr>
      </w:pPr>
      <w:r w:rsidRPr="008A7D77">
        <w:rPr>
          <w:sz w:val="16"/>
          <w:szCs w:val="16"/>
        </w:rPr>
        <w:t xml:space="preserve">The tech industry now includes the world’s top five companies by market value: </w:t>
      </w:r>
      <w:hyperlink r:id="rId72" w:history="1">
        <w:r w:rsidRPr="008A7D77">
          <w:rPr>
            <w:rStyle w:val="Hyperlink"/>
            <w:sz w:val="16"/>
            <w:szCs w:val="16"/>
          </w:rPr>
          <w:t>Apple</w:t>
        </w:r>
      </w:hyperlink>
      <w:r w:rsidRPr="008A7D77">
        <w:rPr>
          <w:sz w:val="16"/>
          <w:szCs w:val="16"/>
        </w:rPr>
        <w:t xml:space="preserve"> Inc., Google parent </w:t>
      </w:r>
      <w:hyperlink r:id="rId73" w:history="1">
        <w:r w:rsidRPr="008A7D77">
          <w:rPr>
            <w:rStyle w:val="Hyperlink"/>
            <w:sz w:val="16"/>
            <w:szCs w:val="16"/>
          </w:rPr>
          <w:t>Alphabet</w:t>
        </w:r>
      </w:hyperlink>
      <w:r w:rsidRPr="008A7D77">
        <w:rPr>
          <w:sz w:val="16"/>
          <w:szCs w:val="16"/>
        </w:rPr>
        <w:t xml:space="preserve"> Inc., </w:t>
      </w:r>
      <w:hyperlink r:id="rId74" w:history="1">
        <w:r w:rsidRPr="008A7D77">
          <w:rPr>
            <w:rStyle w:val="Hyperlink"/>
            <w:sz w:val="16"/>
            <w:szCs w:val="16"/>
          </w:rPr>
          <w:t>Microsoft</w:t>
        </w:r>
      </w:hyperlink>
      <w:r w:rsidRPr="008A7D77">
        <w:rPr>
          <w:sz w:val="16"/>
          <w:szCs w:val="16"/>
        </w:rPr>
        <w:t xml:space="preserve"> Corp. , </w:t>
      </w:r>
      <w:hyperlink r:id="rId75" w:history="1">
        <w:r w:rsidRPr="008A7D77">
          <w:rPr>
            <w:rStyle w:val="Hyperlink"/>
            <w:sz w:val="16"/>
            <w:szCs w:val="16"/>
          </w:rPr>
          <w:t>Amazon.com</w:t>
        </w:r>
      </w:hyperlink>
      <w:r w:rsidRPr="008A7D77">
        <w:rPr>
          <w:sz w:val="16"/>
          <w:szCs w:val="16"/>
        </w:rPr>
        <w:t xml:space="preserve"> Inc. and </w:t>
      </w:r>
      <w:hyperlink r:id="rId76" w:history="1">
        <w:r w:rsidRPr="008A7D77">
          <w:rPr>
            <w:rStyle w:val="Hyperlink"/>
            <w:sz w:val="16"/>
            <w:szCs w:val="16"/>
          </w:rPr>
          <w:t>Facebook</w:t>
        </w:r>
      </w:hyperlink>
      <w:r w:rsidRPr="008A7D77">
        <w:rPr>
          <w:sz w:val="16"/>
          <w:szCs w:val="16"/>
        </w:rPr>
        <w:t xml:space="preserve"> Inc. </w:t>
      </w:r>
    </w:p>
    <w:p w14:paraId="2EDA8DFE" w14:textId="77777777" w:rsidR="00530365" w:rsidRDefault="00530365" w:rsidP="00530365">
      <w:pPr>
        <w:rPr>
          <w:sz w:val="16"/>
        </w:rPr>
      </w:pPr>
      <w:r w:rsidRPr="008A7D77">
        <w:rPr>
          <w:rStyle w:val="StyleUnderline"/>
        </w:rPr>
        <w:t>Several</w:t>
      </w:r>
      <w:r w:rsidRPr="008A7D77">
        <w:rPr>
          <w:sz w:val="16"/>
        </w:rPr>
        <w:t xml:space="preserve"> of the </w:t>
      </w:r>
      <w:r w:rsidRPr="008A7D77">
        <w:rPr>
          <w:rStyle w:val="StyleUnderline"/>
        </w:rPr>
        <w:t>companies</w:t>
      </w:r>
      <w:r w:rsidRPr="008A7D77">
        <w:rPr>
          <w:sz w:val="16"/>
        </w:rPr>
        <w:t xml:space="preserve"> also </w:t>
      </w:r>
      <w:r w:rsidRPr="008A7D77">
        <w:rPr>
          <w:rStyle w:val="StyleUnderline"/>
        </w:rPr>
        <w:t xml:space="preserve">are active in </w:t>
      </w:r>
      <w:r w:rsidRPr="008A7D77">
        <w:rPr>
          <w:rStyle w:val="Emphasis"/>
        </w:rPr>
        <w:t>funding</w:t>
      </w:r>
      <w:r w:rsidRPr="008A7D77">
        <w:rPr>
          <w:rStyle w:val="StyleUnderline"/>
        </w:rPr>
        <w:t xml:space="preserve"> academic </w:t>
      </w:r>
      <w:r w:rsidRPr="008A7D77">
        <w:rPr>
          <w:rStyle w:val="Emphasis"/>
        </w:rPr>
        <w:t>research</w:t>
      </w:r>
      <w:r w:rsidRPr="008A7D77">
        <w:rPr>
          <w:sz w:val="16"/>
        </w:rPr>
        <w:t xml:space="preserve">. Microsoft has paid Harvard business professor Ben Edelman, the author of papers saying Google abuses its market dominance. </w:t>
      </w:r>
      <w:r w:rsidRPr="008A7D77">
        <w:rPr>
          <w:rStyle w:val="StyleUnderline"/>
        </w:rPr>
        <w:t xml:space="preserve">Chip maker </w:t>
      </w:r>
      <w:hyperlink r:id="rId77" w:history="1">
        <w:r w:rsidRPr="006E3966">
          <w:rPr>
            <w:rStyle w:val="Emphasis"/>
            <w:highlight w:val="yellow"/>
          </w:rPr>
          <w:t>Qualcomm</w:t>
        </w:r>
      </w:hyperlink>
      <w:r w:rsidRPr="008A7D77">
        <w:rPr>
          <w:sz w:val="16"/>
        </w:rPr>
        <w:t xml:space="preserve"> Inc. </w:t>
      </w:r>
      <w:r w:rsidRPr="006E3966">
        <w:rPr>
          <w:rStyle w:val="StyleUnderline"/>
          <w:highlight w:val="yellow"/>
        </w:rPr>
        <w:t>funded papers supporting its side of a fight</w:t>
      </w:r>
      <w:r w:rsidRPr="008A7D77">
        <w:rPr>
          <w:sz w:val="16"/>
        </w:rPr>
        <w:t xml:space="preserve"> against Google over patents. And telecommunication giants </w:t>
      </w:r>
      <w:hyperlink r:id="rId78" w:history="1">
        <w:r w:rsidRPr="008A7D77">
          <w:rPr>
            <w:rStyle w:val="Hyperlink"/>
            <w:sz w:val="16"/>
          </w:rPr>
          <w:t>Verizon Communications</w:t>
        </w:r>
      </w:hyperlink>
      <w:r w:rsidRPr="008A7D77">
        <w:rPr>
          <w:sz w:val="16"/>
        </w:rPr>
        <w:t xml:space="preserve"> Inc. and </w:t>
      </w:r>
      <w:hyperlink r:id="rId79" w:history="1">
        <w:r w:rsidRPr="008A7D77">
          <w:rPr>
            <w:rStyle w:val="Hyperlink"/>
            <w:sz w:val="16"/>
          </w:rPr>
          <w:t>AT&amp;T</w:t>
        </w:r>
      </w:hyperlink>
      <w:r w:rsidRPr="008A7D77">
        <w:rPr>
          <w:sz w:val="16"/>
        </w:rPr>
        <w:t xml:space="preserve"> Inc. have funded various papers against Google. The companies either declined to comment or didn’t respond to requests for comment.</w:t>
      </w:r>
    </w:p>
    <w:p w14:paraId="11860718" w14:textId="77777777" w:rsidR="00530365" w:rsidRPr="00D416F7" w:rsidRDefault="00530365" w:rsidP="00530365"/>
    <w:p w14:paraId="7717C44A" w14:textId="77777777" w:rsidR="00530365" w:rsidRDefault="00530365" w:rsidP="00530365">
      <w:pPr>
        <w:pStyle w:val="Heading2"/>
      </w:pPr>
      <w:r>
        <w:t>Advantage---Cybersecurity</w:t>
      </w:r>
    </w:p>
    <w:p w14:paraId="1BDCF82D" w14:textId="77777777" w:rsidR="00530365" w:rsidRDefault="00530365" w:rsidP="00530365">
      <w:pPr>
        <w:pStyle w:val="Heading2"/>
      </w:pPr>
      <w:r>
        <w:t>AT: CP---Non-Antitrust Regulation</w:t>
      </w:r>
    </w:p>
    <w:p w14:paraId="708B2D37" w14:textId="77777777" w:rsidR="00530365" w:rsidRDefault="00530365" w:rsidP="00530365">
      <w:pPr>
        <w:pStyle w:val="Heading3"/>
      </w:pPr>
      <w:r>
        <w:t>2AC---Theory---Emory Regs CP</w:t>
      </w:r>
    </w:p>
    <w:p w14:paraId="49A9D5F5" w14:textId="77777777" w:rsidR="00530365" w:rsidRPr="006851AB" w:rsidRDefault="00530365" w:rsidP="00530365">
      <w:pPr>
        <w:pStyle w:val="Heading4"/>
      </w:pPr>
      <w:r>
        <w:t xml:space="preserve">1---patent law can’t “regulate”. The federal role in mitigating patent holdup is non-existent aside from antitrust, and no regulatory body exists for patent law. </w:t>
      </w:r>
    </w:p>
    <w:p w14:paraId="1381E7E1" w14:textId="77777777" w:rsidR="00530365" w:rsidRDefault="00530365" w:rsidP="00530365">
      <w:bookmarkStart w:id="18" w:name="_Hlk77585210"/>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80" w:history="1">
        <w:r w:rsidRPr="00E061F4">
          <w:rPr>
            <w:rStyle w:val="Hyperlink"/>
          </w:rPr>
          <w:t>https://www.clearygottlieb.com/~/media/organize-archive/cgsh/files/publication-pdfs/the-case-for-antitrust-law-to-police-the-patent-holdup-problem-in-the-standard-setting.pdf</w:t>
        </w:r>
      </w:hyperlink>
      <w:r w:rsidRPr="003C3F24">
        <w:t>)</w:t>
      </w:r>
    </w:p>
    <w:bookmarkEnd w:id="18"/>
    <w:p w14:paraId="79A96E56" w14:textId="77777777" w:rsidR="00530365" w:rsidRPr="000865D4" w:rsidRDefault="00530365" w:rsidP="00530365">
      <w:pPr>
        <w:rPr>
          <w:sz w:val="16"/>
          <w:szCs w:val="16"/>
        </w:rPr>
      </w:pPr>
      <w:r w:rsidRPr="000865D4">
        <w:rPr>
          <w:sz w:val="16"/>
          <w:szCs w:val="16"/>
        </w:rPr>
        <w:t>B. IMPLIED PREEMPTION DOCTRINE DOES NOT APPLY TO PATENT HOLDUP</w:t>
      </w:r>
    </w:p>
    <w:p w14:paraId="73FAE402" w14:textId="77777777" w:rsidR="00530365" w:rsidRPr="00507F02" w:rsidRDefault="00530365" w:rsidP="00530365">
      <w:pPr>
        <w:rPr>
          <w:sz w:val="16"/>
        </w:rPr>
      </w:pPr>
      <w:r w:rsidRPr="000865D4">
        <w:rPr>
          <w:sz w:val="16"/>
        </w:rPr>
        <w:t xml:space="preserve">Even accepting the idea of </w:t>
      </w:r>
      <w:r w:rsidRPr="00507F02">
        <w:rPr>
          <w:sz w:val="16"/>
        </w:rPr>
        <w:t xml:space="preserve">implied preemption in the face of substantial regulatory regimes, </w:t>
      </w:r>
      <w:r w:rsidRPr="00507F02">
        <w:rPr>
          <w:rStyle w:val="StyleUnderline"/>
        </w:rPr>
        <w:t>the case for preempting</w:t>
      </w:r>
      <w:r w:rsidRPr="00507F02">
        <w:rPr>
          <w:sz w:val="16"/>
        </w:rPr>
        <w:t xml:space="preserve"> the </w:t>
      </w:r>
      <w:r w:rsidRPr="00507F02">
        <w:rPr>
          <w:rStyle w:val="StyleUnderline"/>
        </w:rPr>
        <w:t>antitrust</w:t>
      </w:r>
      <w:r w:rsidRPr="00507F02">
        <w:rPr>
          <w:sz w:val="16"/>
        </w:rPr>
        <w:t xml:space="preserve"> laws </w:t>
      </w:r>
      <w:r w:rsidRPr="00507F02">
        <w:rPr>
          <w:rStyle w:val="StyleUnderline"/>
        </w:rPr>
        <w:t xml:space="preserve">in the SSO-patent holdup context has </w:t>
      </w:r>
      <w:r w:rsidRPr="00507F02">
        <w:rPr>
          <w:rStyle w:val="Emphasis"/>
        </w:rPr>
        <w:t>not been made</w:t>
      </w:r>
      <w:r w:rsidRPr="00507F02">
        <w:rPr>
          <w:sz w:val="16"/>
        </w:rPr>
        <w:t xml:space="preserve">. Put simply, </w:t>
      </w:r>
      <w:r w:rsidRPr="00793E9E">
        <w:rPr>
          <w:rStyle w:val="StyleUnderline"/>
          <w:highlight w:val="yellow"/>
        </w:rPr>
        <w:t xml:space="preserve">there is </w:t>
      </w:r>
      <w:r w:rsidRPr="00793E9E">
        <w:rPr>
          <w:rStyle w:val="Emphasis"/>
          <w:highlight w:val="yellow"/>
        </w:rPr>
        <w:t>no regulatory oversight</w:t>
      </w:r>
      <w:r w:rsidRPr="00793E9E">
        <w:rPr>
          <w:sz w:val="16"/>
          <w:highlight w:val="yellow"/>
        </w:rPr>
        <w:t xml:space="preserve"> </w:t>
      </w:r>
      <w:r w:rsidRPr="00793E9E">
        <w:rPr>
          <w:rStyle w:val="StyleUnderline"/>
          <w:highlight w:val="yellow"/>
        </w:rPr>
        <w:t>in</w:t>
      </w:r>
      <w:r w:rsidRPr="00507F02">
        <w:rPr>
          <w:rStyle w:val="StyleUnderline"/>
        </w:rPr>
        <w:t xml:space="preserve"> the case of </w:t>
      </w:r>
      <w:r w:rsidRPr="00793E9E">
        <w:rPr>
          <w:rStyle w:val="Emphasis"/>
          <w:highlight w:val="yellow"/>
        </w:rPr>
        <w:t>SSO-patent holdup</w:t>
      </w:r>
      <w:r w:rsidRPr="00507F02">
        <w:rPr>
          <w:sz w:val="16"/>
        </w:rPr>
        <w:t xml:space="preserve">. Although the Patent and Trade-mark Office (PTO) regulates patents in the sense of deciding what patents to issue, there is no connection between that role and the patent holdup issue. Indeed, </w:t>
      </w:r>
      <w:r w:rsidRPr="00507F02">
        <w:rPr>
          <w:sz w:val="16"/>
          <w:szCs w:val="16"/>
        </w:rPr>
        <w:t xml:space="preserve">almost </w:t>
      </w:r>
      <w:r w:rsidRPr="00793E9E">
        <w:rPr>
          <w:rStyle w:val="Emphasis"/>
          <w:highlight w:val="yellow"/>
        </w:rPr>
        <w:t>every dispute</w:t>
      </w:r>
      <w:r w:rsidRPr="00507F02">
        <w:rPr>
          <w:rStyle w:val="StyleUnderline"/>
        </w:rPr>
        <w:t xml:space="preserve"> involving a patent</w:t>
      </w:r>
      <w:r w:rsidRPr="00507F02">
        <w:rPr>
          <w:sz w:val="16"/>
        </w:rPr>
        <w:t>—</w:t>
      </w:r>
      <w:r w:rsidRPr="00507F02">
        <w:rPr>
          <w:rStyle w:val="StyleUnderline"/>
        </w:rPr>
        <w:t>whether patent abuse</w:t>
      </w:r>
      <w:r w:rsidRPr="00507F02">
        <w:rPr>
          <w:sz w:val="16"/>
        </w:rPr>
        <w:t xml:space="preserve">, </w:t>
      </w:r>
      <w:r w:rsidRPr="00507F02">
        <w:rPr>
          <w:rStyle w:val="StyleUnderline"/>
        </w:rPr>
        <w:t>infringement</w:t>
      </w:r>
      <w:r w:rsidRPr="00507F02">
        <w:rPr>
          <w:sz w:val="16"/>
        </w:rPr>
        <w:t xml:space="preserve">, </w:t>
      </w:r>
      <w:r w:rsidRPr="00507F02">
        <w:rPr>
          <w:rStyle w:val="StyleUnderline"/>
        </w:rPr>
        <w:t>or licensing quarrels</w:t>
      </w:r>
      <w:r w:rsidRPr="00507F02">
        <w:rPr>
          <w:sz w:val="16"/>
        </w:rPr>
        <w:t>—</w:t>
      </w:r>
      <w:r w:rsidRPr="00793E9E">
        <w:rPr>
          <w:rStyle w:val="StyleUnderline"/>
          <w:highlight w:val="yellow"/>
        </w:rPr>
        <w:t>is</w:t>
      </w:r>
      <w:r w:rsidRPr="00507F02">
        <w:rPr>
          <w:rStyle w:val="StyleUnderline"/>
        </w:rPr>
        <w:t xml:space="preserve"> </w:t>
      </w:r>
      <w:r w:rsidRPr="00507F02">
        <w:rPr>
          <w:rStyle w:val="Emphasis"/>
        </w:rPr>
        <w:t xml:space="preserve">ordinarily </w:t>
      </w:r>
      <w:r w:rsidRPr="00793E9E">
        <w:rPr>
          <w:rStyle w:val="Emphasis"/>
          <w:highlight w:val="yellow"/>
        </w:rPr>
        <w:t>resolved</w:t>
      </w:r>
      <w:r w:rsidRPr="00793E9E">
        <w:rPr>
          <w:rStyle w:val="StyleUnderline"/>
          <w:highlight w:val="yellow"/>
        </w:rPr>
        <w:t xml:space="preserve"> through</w:t>
      </w:r>
      <w:r w:rsidRPr="00507F02">
        <w:rPr>
          <w:rStyle w:val="StyleUnderline"/>
        </w:rPr>
        <w:t xml:space="preserve"> some form of </w:t>
      </w:r>
      <w:r w:rsidRPr="00793E9E">
        <w:rPr>
          <w:rStyle w:val="Emphasis"/>
          <w:highlight w:val="yellow"/>
        </w:rPr>
        <w:t>private litigation</w:t>
      </w:r>
      <w:r w:rsidRPr="00507F02">
        <w:rPr>
          <w:rStyle w:val="StyleUnderline"/>
        </w:rPr>
        <w:t xml:space="preserve"> or dispute resolution</w:t>
      </w:r>
      <w:r w:rsidRPr="00507F02">
        <w:rPr>
          <w:sz w:val="16"/>
        </w:rPr>
        <w:t>.79</w:t>
      </w:r>
    </w:p>
    <w:p w14:paraId="7B0A09D9" w14:textId="77777777" w:rsidR="00530365" w:rsidRDefault="00530365" w:rsidP="00530365">
      <w:pPr>
        <w:rPr>
          <w:sz w:val="16"/>
        </w:rPr>
      </w:pPr>
      <w:r w:rsidRPr="00507F02">
        <w:rPr>
          <w:sz w:val="16"/>
        </w:rPr>
        <w:t xml:space="preserve">It is of course true that there is a specialized patent court (the Federal Circuit), and that certain doctrines (laches, equitable estoppel, and misuse) have been developed to address “opportunistic behavior” by patentees. But this simply means that there is an independent body of patent law that certain private parties may enforce. </w:t>
      </w:r>
      <w:r w:rsidRPr="00793E9E">
        <w:rPr>
          <w:rStyle w:val="StyleUnderline"/>
          <w:highlight w:val="yellow"/>
        </w:rPr>
        <w:t>The government does not</w:t>
      </w:r>
      <w:r w:rsidRPr="00507F02">
        <w:rPr>
          <w:rStyle w:val="StyleUnderline"/>
        </w:rPr>
        <w:t xml:space="preserve"> </w:t>
      </w:r>
      <w:r w:rsidRPr="00507F02">
        <w:rPr>
          <w:rStyle w:val="Emphasis"/>
        </w:rPr>
        <w:t xml:space="preserve">actively </w:t>
      </w:r>
      <w:r w:rsidRPr="00793E9E">
        <w:rPr>
          <w:rStyle w:val="Emphasis"/>
          <w:highlight w:val="yellow"/>
        </w:rPr>
        <w:t>police</w:t>
      </w:r>
      <w:r w:rsidRPr="00507F02">
        <w:rPr>
          <w:sz w:val="16"/>
        </w:rPr>
        <w:t xml:space="preserve"> </w:t>
      </w:r>
      <w:r w:rsidRPr="00507F02">
        <w:rPr>
          <w:rStyle w:val="StyleUnderline"/>
        </w:rPr>
        <w:t xml:space="preserve">the behavior of </w:t>
      </w:r>
      <w:r w:rsidRPr="00793E9E">
        <w:rPr>
          <w:rStyle w:val="StyleUnderline"/>
          <w:highlight w:val="yellow"/>
        </w:rPr>
        <w:t>patent holders</w:t>
      </w:r>
      <w:r w:rsidRPr="00507F02">
        <w:rPr>
          <w:rStyle w:val="StyleUnderline"/>
        </w:rPr>
        <w:t xml:space="preserve"> in the way the SEC enforces</w:t>
      </w:r>
      <w:r w:rsidRPr="00507F02">
        <w:rPr>
          <w:sz w:val="16"/>
        </w:rPr>
        <w:t xml:space="preserve"> the </w:t>
      </w:r>
      <w:r w:rsidRPr="00507F02">
        <w:rPr>
          <w:rStyle w:val="StyleUnderline"/>
        </w:rPr>
        <w:t>securities laws</w:t>
      </w:r>
      <w:r w:rsidRPr="00507F02">
        <w:rPr>
          <w:sz w:val="16"/>
        </w:rPr>
        <w:t xml:space="preserve"> or the states enforce their laws in the state-action context.80 Although </w:t>
      </w:r>
      <w:r w:rsidRPr="00507F02">
        <w:rPr>
          <w:rStyle w:val="StyleUnderline"/>
        </w:rPr>
        <w:t>the PTO</w:t>
      </w:r>
      <w:r w:rsidRPr="00507F02">
        <w:rPr>
          <w:sz w:val="16"/>
        </w:rPr>
        <w:t xml:space="preserve"> imposes certain duties upon patent applicants,81 it </w:t>
      </w:r>
      <w:r w:rsidRPr="00793E9E">
        <w:rPr>
          <w:rStyle w:val="Emphasis"/>
          <w:highlight w:val="yellow"/>
        </w:rPr>
        <w:t>lacks the authority</w:t>
      </w:r>
      <w:r w:rsidRPr="00793E9E">
        <w:rPr>
          <w:sz w:val="16"/>
          <w:highlight w:val="yellow"/>
        </w:rPr>
        <w:t xml:space="preserve"> </w:t>
      </w:r>
      <w:r w:rsidRPr="00793E9E">
        <w:rPr>
          <w:rStyle w:val="StyleUnderline"/>
          <w:highlight w:val="yellow"/>
        </w:rPr>
        <w:t>to</w:t>
      </w:r>
      <w:r w:rsidRPr="00507F02">
        <w:rPr>
          <w:rStyle w:val="StyleUnderline"/>
        </w:rPr>
        <w:t xml:space="preserve"> </w:t>
      </w:r>
      <w:r w:rsidRPr="00793E9E">
        <w:rPr>
          <w:rStyle w:val="StyleUnderline"/>
          <w:highlight w:val="yellow"/>
        </w:rPr>
        <w:t>impose</w:t>
      </w:r>
      <w:r w:rsidRPr="00507F02">
        <w:rPr>
          <w:rStyle w:val="StyleUnderline"/>
        </w:rPr>
        <w:t xml:space="preserve"> any</w:t>
      </w:r>
      <w:r w:rsidRPr="00507F02">
        <w:rPr>
          <w:sz w:val="16"/>
        </w:rPr>
        <w:t xml:space="preserve"> such </w:t>
      </w:r>
      <w:r w:rsidRPr="00793E9E">
        <w:rPr>
          <w:rStyle w:val="StyleUnderline"/>
          <w:highlight w:val="yellow"/>
        </w:rPr>
        <w:t>similar duties</w:t>
      </w:r>
      <w:r w:rsidRPr="00507F02">
        <w:rPr>
          <w:sz w:val="16"/>
        </w:rPr>
        <w:t xml:space="preserve"> upon patentees participating in a standard-setting process. </w:t>
      </w:r>
      <w:r w:rsidRPr="00793E9E">
        <w:rPr>
          <w:rStyle w:val="StyleUnderline"/>
          <w:highlight w:val="yellow"/>
        </w:rPr>
        <w:t>SSOs impose</w:t>
      </w:r>
      <w:r w:rsidRPr="00507F02">
        <w:rPr>
          <w:rStyle w:val="StyleUnderline"/>
        </w:rPr>
        <w:t xml:space="preserve"> their own disclosure </w:t>
      </w:r>
      <w:r w:rsidRPr="00793E9E">
        <w:rPr>
          <w:rStyle w:val="StyleUnderline"/>
          <w:highlight w:val="yellow"/>
        </w:rPr>
        <w:t xml:space="preserve">obligations </w:t>
      </w:r>
      <w:r w:rsidRPr="00793E9E">
        <w:rPr>
          <w:rStyle w:val="Emphasis"/>
          <w:highlight w:val="yellow"/>
        </w:rPr>
        <w:t>without</w:t>
      </w:r>
      <w:r w:rsidRPr="00507F02">
        <w:rPr>
          <w:rStyle w:val="StyleUnderline"/>
        </w:rPr>
        <w:t xml:space="preserve"> any interference or</w:t>
      </w:r>
      <w:r w:rsidRPr="00507F02">
        <w:rPr>
          <w:sz w:val="16"/>
        </w:rPr>
        <w:t xml:space="preserve"> </w:t>
      </w:r>
      <w:r w:rsidRPr="00793E9E">
        <w:rPr>
          <w:rStyle w:val="Emphasis"/>
          <w:highlight w:val="yellow"/>
        </w:rPr>
        <w:t>oversight</w:t>
      </w:r>
      <w:r w:rsidRPr="00507F02">
        <w:rPr>
          <w:sz w:val="16"/>
        </w:rPr>
        <w:t xml:space="preserve"> by the PTO. In sum, we think it is a stretch to argue that a competing regulatory scheme governs all of patent law. Many patent law defenses, such as those recognized</w:t>
      </w:r>
      <w:r w:rsidRPr="000865D4">
        <w:rPr>
          <w:sz w:val="16"/>
        </w:rPr>
        <w:t xml:space="preserve"> under 35 U.S.C. § 282, are borrowed from the common law.</w:t>
      </w:r>
    </w:p>
    <w:p w14:paraId="4B28C40A" w14:textId="77777777" w:rsidR="00530365" w:rsidRPr="00507F02" w:rsidRDefault="00530365" w:rsidP="00530365">
      <w:pPr>
        <w:pStyle w:val="Heading4"/>
      </w:pPr>
      <w:r>
        <w:t xml:space="preserve">2---patent law isn’t intended to </w:t>
      </w:r>
      <w:r w:rsidRPr="002C2603">
        <w:rPr>
          <w:u w:val="single"/>
        </w:rPr>
        <w:t>forcefully compel</w:t>
      </w:r>
      <w:r>
        <w:t xml:space="preserve"> patentholders to honor FRAND. </w:t>
      </w:r>
    </w:p>
    <w:p w14:paraId="75F5975C" w14:textId="77777777" w:rsidR="00530365" w:rsidRDefault="00530365" w:rsidP="00530365">
      <w:r w:rsidRPr="00386A91">
        <w:rPr>
          <w:rStyle w:val="Style13ptBold"/>
        </w:rPr>
        <w:t>Leslie 20</w:t>
      </w:r>
      <w:r w:rsidRPr="00386A91">
        <w:t xml:space="preserve">, *Christopher R. Leslie, Chancellor’s Professor of Law, University of California Irvine School of Law; (2020,“The DOJ’s Defense of Deception: </w:t>
      </w:r>
      <w:r w:rsidRPr="00386A91">
        <w:br/>
        <w:t>Antitrust Law’s Role in Protecting the Standard-Setting Process”, https://scholarsbank.uoregon.edu/xmlui/bitstream/handle/1794/25382/1_Leslie_FNL.pdf?sequence=1&amp;isAllowed=y)</w:t>
      </w:r>
    </w:p>
    <w:p w14:paraId="69BC9B8E" w14:textId="77777777" w:rsidR="00530365" w:rsidRPr="002C2603" w:rsidRDefault="00530365" w:rsidP="00530365">
      <w:pPr>
        <w:rPr>
          <w:sz w:val="16"/>
        </w:rPr>
      </w:pPr>
      <w:r w:rsidRPr="002C2603">
        <w:rPr>
          <w:sz w:val="16"/>
        </w:rPr>
        <w:t xml:space="preserve">Third, like patent law itself, the eBay test does not provide for any remedy for misconduct by the patentholder. </w:t>
      </w:r>
      <w:r w:rsidRPr="00793E9E">
        <w:rPr>
          <w:rStyle w:val="StyleUnderline"/>
          <w:highlight w:val="yellow"/>
        </w:rPr>
        <w:t xml:space="preserve">Patent law is neither </w:t>
      </w:r>
      <w:r w:rsidRPr="00793E9E">
        <w:rPr>
          <w:rStyle w:val="Emphasis"/>
          <w:highlight w:val="yellow"/>
        </w:rPr>
        <w:t>intended</w:t>
      </w:r>
      <w:r w:rsidRPr="00793E9E">
        <w:rPr>
          <w:sz w:val="16"/>
          <w:highlight w:val="yellow"/>
        </w:rPr>
        <w:t xml:space="preserve"> </w:t>
      </w:r>
      <w:r w:rsidRPr="00793E9E">
        <w:rPr>
          <w:rStyle w:val="StyleUnderline"/>
          <w:highlight w:val="yellow"/>
        </w:rPr>
        <w:t xml:space="preserve">nor </w:t>
      </w:r>
      <w:r w:rsidRPr="00793E9E">
        <w:rPr>
          <w:rStyle w:val="Emphasis"/>
          <w:highlight w:val="yellow"/>
        </w:rPr>
        <w:t>designed</w:t>
      </w:r>
      <w:r w:rsidRPr="00793E9E">
        <w:rPr>
          <w:sz w:val="16"/>
          <w:highlight w:val="yellow"/>
        </w:rPr>
        <w:t xml:space="preserve"> </w:t>
      </w:r>
      <w:r w:rsidRPr="00793E9E">
        <w:rPr>
          <w:rStyle w:val="StyleUnderline"/>
          <w:highlight w:val="yellow"/>
        </w:rPr>
        <w:t>to compel patentholders to honor</w:t>
      </w:r>
      <w:r w:rsidRPr="002C2603">
        <w:rPr>
          <w:sz w:val="16"/>
        </w:rPr>
        <w:t xml:space="preserve"> their </w:t>
      </w:r>
      <w:r w:rsidRPr="00793E9E">
        <w:rPr>
          <w:rStyle w:val="StyleUnderline"/>
          <w:highlight w:val="yellow"/>
        </w:rPr>
        <w:t>contractual relations</w:t>
      </w:r>
      <w:r w:rsidRPr="002C2603">
        <w:rPr>
          <w:sz w:val="16"/>
        </w:rPr>
        <w:t xml:space="preserve">. Most of </w:t>
      </w:r>
      <w:r w:rsidRPr="00793E9E">
        <w:rPr>
          <w:rStyle w:val="StyleUnderline"/>
          <w:highlight w:val="yellow"/>
        </w:rPr>
        <w:t>the patent statute is concerned with</w:t>
      </w:r>
      <w:r w:rsidRPr="002C2603">
        <w:rPr>
          <w:sz w:val="16"/>
        </w:rPr>
        <w:t xml:space="preserve"> the </w:t>
      </w:r>
      <w:r w:rsidRPr="00BA3CB3">
        <w:rPr>
          <w:rStyle w:val="StyleUnderline"/>
        </w:rPr>
        <w:t>standards</w:t>
      </w:r>
      <w:r w:rsidRPr="008A7D77">
        <w:rPr>
          <w:rStyle w:val="StyleUnderline"/>
        </w:rPr>
        <w:t xml:space="preserve"> for patentability</w:t>
      </w:r>
      <w:r w:rsidRPr="002C2603">
        <w:rPr>
          <w:sz w:val="16"/>
        </w:rPr>
        <w:t xml:space="preserve">, </w:t>
      </w:r>
      <w:r w:rsidRPr="008A7D77">
        <w:rPr>
          <w:rStyle w:val="StyleUnderline"/>
        </w:rPr>
        <w:t>the process of securing patents</w:t>
      </w:r>
      <w:r w:rsidRPr="002C2603">
        <w:rPr>
          <w:sz w:val="16"/>
        </w:rPr>
        <w:t xml:space="preserve">, and the </w:t>
      </w:r>
      <w:r w:rsidRPr="008A7D77">
        <w:rPr>
          <w:rStyle w:val="StyleUnderline"/>
        </w:rPr>
        <w:t>enforcement</w:t>
      </w:r>
      <w:r w:rsidRPr="002C2603">
        <w:rPr>
          <w:sz w:val="16"/>
        </w:rPr>
        <w:t xml:space="preserve"> of patents, </w:t>
      </w:r>
      <w:r w:rsidRPr="00793E9E">
        <w:rPr>
          <w:rStyle w:val="Emphasis"/>
          <w:highlight w:val="yellow"/>
        </w:rPr>
        <w:t>not constraining</w:t>
      </w:r>
      <w:r w:rsidRPr="008A7D77">
        <w:rPr>
          <w:rStyle w:val="StyleUnderline"/>
        </w:rPr>
        <w:t xml:space="preserve"> the </w:t>
      </w:r>
      <w:r w:rsidRPr="00793E9E">
        <w:rPr>
          <w:rStyle w:val="Emphasis"/>
          <w:highlight w:val="yellow"/>
        </w:rPr>
        <w:t>actions</w:t>
      </w:r>
      <w:r w:rsidRPr="00793E9E">
        <w:rPr>
          <w:rStyle w:val="StyleUnderline"/>
          <w:highlight w:val="yellow"/>
        </w:rPr>
        <w:t xml:space="preserve"> of </w:t>
      </w:r>
      <w:r w:rsidRPr="00793E9E">
        <w:rPr>
          <w:rStyle w:val="Emphasis"/>
          <w:highlight w:val="yellow"/>
        </w:rPr>
        <w:t>patentees</w:t>
      </w:r>
      <w:r w:rsidRPr="002C2603">
        <w:rPr>
          <w:sz w:val="16"/>
        </w:rPr>
        <w:t xml:space="preserve">.194 </w:t>
      </w:r>
      <w:r w:rsidRPr="00793E9E">
        <w:rPr>
          <w:rStyle w:val="StyleUnderline"/>
          <w:highlight w:val="yellow"/>
        </w:rPr>
        <w:t>Although some</w:t>
      </w:r>
      <w:r w:rsidRPr="009E280D">
        <w:rPr>
          <w:rStyle w:val="StyleUnderline"/>
        </w:rPr>
        <w:t xml:space="preserve"> patent </w:t>
      </w:r>
      <w:r w:rsidRPr="00793E9E">
        <w:rPr>
          <w:rStyle w:val="StyleUnderline"/>
          <w:highlight w:val="yellow"/>
        </w:rPr>
        <w:t>doctrines</w:t>
      </w:r>
      <w:r w:rsidRPr="002C2603">
        <w:rPr>
          <w:sz w:val="16"/>
        </w:rPr>
        <w:t xml:space="preserve">, such as inequitable conduct, </w:t>
      </w:r>
      <w:r w:rsidRPr="00793E9E">
        <w:rPr>
          <w:rStyle w:val="StyleUnderline"/>
          <w:highlight w:val="yellow"/>
        </w:rPr>
        <w:t>penalize</w:t>
      </w:r>
      <w:r w:rsidRPr="002C2603">
        <w:rPr>
          <w:sz w:val="16"/>
        </w:rPr>
        <w:t xml:space="preserve"> certain </w:t>
      </w:r>
      <w:r w:rsidRPr="00793E9E">
        <w:rPr>
          <w:rStyle w:val="StyleUnderline"/>
          <w:highlight w:val="yellow"/>
        </w:rPr>
        <w:t>misconduct by a</w:t>
      </w:r>
      <w:r w:rsidRPr="009E280D">
        <w:rPr>
          <w:rStyle w:val="StyleUnderline"/>
        </w:rPr>
        <w:t xml:space="preserve"> patent </w:t>
      </w:r>
      <w:r w:rsidRPr="00793E9E">
        <w:rPr>
          <w:rStyle w:val="StyleUnderline"/>
          <w:highlight w:val="yellow"/>
        </w:rPr>
        <w:t>applicant</w:t>
      </w:r>
      <w:r w:rsidRPr="002C2603">
        <w:rPr>
          <w:sz w:val="16"/>
        </w:rPr>
        <w:t xml:space="preserve"> committed during the application process, </w:t>
      </w:r>
      <w:r w:rsidRPr="00793E9E">
        <w:rPr>
          <w:rStyle w:val="StyleUnderline"/>
          <w:highlight w:val="yellow"/>
        </w:rPr>
        <w:t xml:space="preserve">FRAND violations have </w:t>
      </w:r>
      <w:r w:rsidRPr="00793E9E">
        <w:rPr>
          <w:rStyle w:val="Emphasis"/>
          <w:highlight w:val="yellow"/>
        </w:rPr>
        <w:t>nothing</w:t>
      </w:r>
      <w:r w:rsidRPr="00793E9E">
        <w:rPr>
          <w:rStyle w:val="StyleUnderline"/>
          <w:highlight w:val="yellow"/>
        </w:rPr>
        <w:t xml:space="preserve"> to do with the</w:t>
      </w:r>
      <w:r w:rsidRPr="009E280D">
        <w:rPr>
          <w:rStyle w:val="StyleUnderline"/>
        </w:rPr>
        <w:t xml:space="preserve"> patent </w:t>
      </w:r>
      <w:r w:rsidRPr="00793E9E">
        <w:rPr>
          <w:rStyle w:val="Emphasis"/>
          <w:highlight w:val="yellow"/>
        </w:rPr>
        <w:t>application</w:t>
      </w:r>
      <w:r w:rsidRPr="00793E9E">
        <w:rPr>
          <w:rStyle w:val="StyleUnderline"/>
          <w:highlight w:val="yellow"/>
        </w:rPr>
        <w:t xml:space="preserve"> process</w:t>
      </w:r>
      <w:r w:rsidRPr="009E280D">
        <w:rPr>
          <w:rStyle w:val="StyleUnderline"/>
        </w:rPr>
        <w:t>.</w:t>
      </w:r>
      <w:r w:rsidRPr="002C2603">
        <w:rPr>
          <w:sz w:val="16"/>
        </w:rPr>
        <w:t xml:space="preserve"> Instead, the misdeeds happen after the patent has been issued.</w:t>
      </w:r>
    </w:p>
    <w:p w14:paraId="03A88F99" w14:textId="3955799C" w:rsidR="00530365" w:rsidRDefault="00530365" w:rsidP="00530365">
      <w:pPr>
        <w:pStyle w:val="Heading4"/>
      </w:pPr>
      <w:r>
        <w:t xml:space="preserve">At worst it implicates solvency, because you’ve </w:t>
      </w:r>
      <w:r w:rsidRPr="00BA3CB3">
        <w:rPr>
          <w:u w:val="single"/>
        </w:rPr>
        <w:t>no idea</w:t>
      </w:r>
      <w:r>
        <w:t xml:space="preserve"> what the counterplan does. </w:t>
      </w:r>
    </w:p>
    <w:p w14:paraId="7499A178" w14:textId="77777777" w:rsidR="00530365" w:rsidRDefault="00530365" w:rsidP="00530365">
      <w:r w:rsidRPr="00386A91">
        <w:rPr>
          <w:rStyle w:val="Style13ptBold"/>
        </w:rPr>
        <w:t>Leslie 20</w:t>
      </w:r>
      <w:r w:rsidRPr="00386A91">
        <w:t xml:space="preserve">, *Christopher R. Leslie, Chancellor’s Professor of Law, University of California Irvine School of Law; (2020,“The DOJ’s Defense of Deception: </w:t>
      </w:r>
      <w:r w:rsidRPr="00386A91">
        <w:br/>
        <w:t>Antitrust Law’s Role in Protecting the Standard-Setting Process”, https://scholarsbank.uoregon.edu/xmlui/bitstream/handle/1794/25382/1_Leslie_FNL.pdf?sequence=1&amp;isAllowed=y)</w:t>
      </w:r>
    </w:p>
    <w:p w14:paraId="44D45DF9" w14:textId="77777777" w:rsidR="00530365" w:rsidRPr="00BA3CB3" w:rsidRDefault="00530365" w:rsidP="00530365">
      <w:pPr>
        <w:rPr>
          <w:sz w:val="16"/>
        </w:rPr>
      </w:pPr>
      <w:r w:rsidRPr="00793E9E">
        <w:rPr>
          <w:rStyle w:val="StyleUnderline"/>
          <w:highlight w:val="yellow"/>
        </w:rPr>
        <w:t xml:space="preserve">Patent law’s </w:t>
      </w:r>
      <w:r w:rsidRPr="00793E9E">
        <w:rPr>
          <w:rStyle w:val="Emphasis"/>
          <w:highlight w:val="yellow"/>
        </w:rPr>
        <w:t>only</w:t>
      </w:r>
      <w:r w:rsidRPr="00BA3CB3">
        <w:rPr>
          <w:sz w:val="16"/>
        </w:rPr>
        <w:t xml:space="preserve"> major post-issuance </w:t>
      </w:r>
      <w:r w:rsidRPr="00793E9E">
        <w:rPr>
          <w:rStyle w:val="Emphasis"/>
          <w:highlight w:val="yellow"/>
        </w:rPr>
        <w:t>constraint</w:t>
      </w:r>
      <w:r w:rsidRPr="00793E9E">
        <w:rPr>
          <w:sz w:val="16"/>
          <w:highlight w:val="yellow"/>
        </w:rPr>
        <w:t xml:space="preserve"> </w:t>
      </w:r>
      <w:r w:rsidRPr="00793E9E">
        <w:rPr>
          <w:rStyle w:val="StyleUnderline"/>
          <w:highlight w:val="yellow"/>
        </w:rPr>
        <w:t>on</w:t>
      </w:r>
      <w:r w:rsidRPr="008A7D77">
        <w:rPr>
          <w:rStyle w:val="StyleUnderline"/>
        </w:rPr>
        <w:t xml:space="preserve"> a patentee’s </w:t>
      </w:r>
      <w:r w:rsidRPr="00793E9E">
        <w:rPr>
          <w:rStyle w:val="StyleUnderline"/>
          <w:highlight w:val="yellow"/>
        </w:rPr>
        <w:t>misconduct is</w:t>
      </w:r>
      <w:r w:rsidRPr="00BA3CB3">
        <w:rPr>
          <w:sz w:val="16"/>
        </w:rPr>
        <w:t xml:space="preserve"> the equitable doctrine of </w:t>
      </w:r>
      <w:r w:rsidRPr="008A7D77">
        <w:rPr>
          <w:rStyle w:val="StyleUnderline"/>
        </w:rPr>
        <w:t xml:space="preserve">patent </w:t>
      </w:r>
      <w:r w:rsidRPr="00793E9E">
        <w:rPr>
          <w:rStyle w:val="StyleUnderline"/>
          <w:highlight w:val="yellow"/>
        </w:rPr>
        <w:t>misuse</w:t>
      </w:r>
      <w:r w:rsidRPr="00BA3CB3">
        <w:rPr>
          <w:sz w:val="16"/>
        </w:rPr>
        <w:t xml:space="preserve">.195 </w:t>
      </w:r>
      <w:r w:rsidRPr="008A7D77">
        <w:rPr>
          <w:rStyle w:val="StyleUnderline"/>
        </w:rPr>
        <w:t>To date</w:t>
      </w:r>
      <w:r w:rsidRPr="00BA3CB3">
        <w:rPr>
          <w:sz w:val="16"/>
        </w:rPr>
        <w:t xml:space="preserve">, however, </w:t>
      </w:r>
      <w:r w:rsidRPr="008A7D77">
        <w:rPr>
          <w:rStyle w:val="StyleUnderline"/>
        </w:rPr>
        <w:t>courts have held</w:t>
      </w:r>
      <w:r w:rsidRPr="00BA3CB3">
        <w:rPr>
          <w:sz w:val="16"/>
        </w:rPr>
        <w:t xml:space="preserve"> that </w:t>
      </w:r>
      <w:r w:rsidRPr="00793E9E">
        <w:rPr>
          <w:rStyle w:val="StyleUnderline"/>
          <w:highlight w:val="yellow"/>
        </w:rPr>
        <w:t xml:space="preserve">FRAND violations </w:t>
      </w:r>
      <w:r w:rsidRPr="00793E9E">
        <w:rPr>
          <w:rStyle w:val="Emphasis"/>
          <w:highlight w:val="yellow"/>
        </w:rPr>
        <w:t>do not constitute</w:t>
      </w:r>
      <w:r w:rsidRPr="00BA3CB3">
        <w:rPr>
          <w:sz w:val="16"/>
        </w:rPr>
        <w:t xml:space="preserve"> </w:t>
      </w:r>
      <w:r w:rsidRPr="008A7D77">
        <w:rPr>
          <w:rStyle w:val="StyleUnderline"/>
        </w:rPr>
        <w:t xml:space="preserve">patent </w:t>
      </w:r>
      <w:r w:rsidRPr="00793E9E">
        <w:rPr>
          <w:rStyle w:val="StyleUnderline"/>
          <w:highlight w:val="yellow"/>
        </w:rPr>
        <w:t>misuse</w:t>
      </w:r>
      <w:r w:rsidRPr="00BA3CB3">
        <w:rPr>
          <w:sz w:val="16"/>
        </w:rPr>
        <w:t xml:space="preserve">.196 Moreover, </w:t>
      </w:r>
      <w:r w:rsidRPr="008A7D77">
        <w:rPr>
          <w:rStyle w:val="StyleUnderline"/>
        </w:rPr>
        <w:t xml:space="preserve">patent law </w:t>
      </w:r>
      <w:r w:rsidRPr="008A7D77">
        <w:rPr>
          <w:rStyle w:val="Emphasis"/>
        </w:rPr>
        <w:t>does not</w:t>
      </w:r>
      <w:r w:rsidRPr="008A7D77">
        <w:rPr>
          <w:rStyle w:val="StyleUnderline"/>
        </w:rPr>
        <w:t xml:space="preserve"> provide monetary </w:t>
      </w:r>
      <w:r w:rsidRPr="008A7D77">
        <w:rPr>
          <w:rStyle w:val="Emphasis"/>
        </w:rPr>
        <w:t>remedies</w:t>
      </w:r>
      <w:r w:rsidRPr="008A7D77">
        <w:rPr>
          <w:rStyle w:val="StyleUnderline"/>
        </w:rPr>
        <w:t xml:space="preserve"> to those who are </w:t>
      </w:r>
      <w:r w:rsidRPr="008A7D77">
        <w:rPr>
          <w:rStyle w:val="Emphasis"/>
        </w:rPr>
        <w:t>injured</w:t>
      </w:r>
      <w:r w:rsidRPr="008A7D77">
        <w:rPr>
          <w:rStyle w:val="StyleUnderline"/>
        </w:rPr>
        <w:t xml:space="preserve"> by the misconduct of patentholders</w:t>
      </w:r>
      <w:r w:rsidRPr="00BA3CB3">
        <w:rPr>
          <w:sz w:val="16"/>
        </w:rPr>
        <w:t xml:space="preserve">.197 </w:t>
      </w:r>
      <w:r w:rsidRPr="00BA3CB3">
        <w:rPr>
          <w:rStyle w:val="StyleUnderline"/>
        </w:rPr>
        <w:t xml:space="preserve">Antitrust remedies are </w:t>
      </w:r>
      <w:r w:rsidRPr="00BA3CB3">
        <w:rPr>
          <w:rStyle w:val="Emphasis"/>
        </w:rPr>
        <w:t>needed</w:t>
      </w:r>
      <w:r w:rsidRPr="00BA3CB3">
        <w:rPr>
          <w:sz w:val="16"/>
        </w:rPr>
        <w:t xml:space="preserve"> </w:t>
      </w:r>
      <w:r w:rsidRPr="00BA3CB3">
        <w:rPr>
          <w:rStyle w:val="StyleUnderline"/>
        </w:rPr>
        <w:t>to penalize patent holdup</w:t>
      </w:r>
      <w:r w:rsidRPr="00BA3CB3">
        <w:rPr>
          <w:sz w:val="16"/>
        </w:rPr>
        <w:t xml:space="preserve">, in part </w:t>
      </w:r>
      <w:r w:rsidRPr="00BA3CB3">
        <w:rPr>
          <w:rStyle w:val="StyleUnderline"/>
        </w:rPr>
        <w:t xml:space="preserve">because antitrust remedies can </w:t>
      </w:r>
      <w:r w:rsidRPr="00BA3CB3">
        <w:rPr>
          <w:rStyle w:val="Emphasis"/>
        </w:rPr>
        <w:t>deter misconduct</w:t>
      </w:r>
      <w:r w:rsidRPr="00BA3CB3">
        <w:rPr>
          <w:rStyle w:val="StyleUnderline"/>
        </w:rPr>
        <w:t xml:space="preserve"> in ways that patent law </w:t>
      </w:r>
      <w:r w:rsidRPr="00BA3CB3">
        <w:rPr>
          <w:rStyle w:val="Emphasis"/>
        </w:rPr>
        <w:t>does not</w:t>
      </w:r>
      <w:r w:rsidRPr="00BA3CB3">
        <w:rPr>
          <w:sz w:val="16"/>
        </w:rPr>
        <w:t>.198</w:t>
      </w:r>
    </w:p>
    <w:p w14:paraId="2225EA28" w14:textId="77777777" w:rsidR="00530365" w:rsidRDefault="00530365" w:rsidP="00530365">
      <w:pPr>
        <w:rPr>
          <w:rStyle w:val="StyleUnderline"/>
        </w:rPr>
      </w:pPr>
      <w:r w:rsidRPr="00BA3CB3">
        <w:rPr>
          <w:sz w:val="16"/>
        </w:rPr>
        <w:t xml:space="preserve">In sum, </w:t>
      </w:r>
      <w:r w:rsidRPr="00793E9E">
        <w:rPr>
          <w:rStyle w:val="StyleUnderline"/>
          <w:highlight w:val="yellow"/>
        </w:rPr>
        <w:t>arguments</w:t>
      </w:r>
      <w:r w:rsidRPr="00BA3CB3">
        <w:rPr>
          <w:sz w:val="16"/>
        </w:rPr>
        <w:t xml:space="preserve"> that </w:t>
      </w:r>
      <w:r w:rsidRPr="00793E9E">
        <w:rPr>
          <w:rStyle w:val="StyleUnderline"/>
          <w:highlight w:val="yellow"/>
        </w:rPr>
        <w:t>antitrust law is</w:t>
      </w:r>
      <w:r w:rsidRPr="00BA3CB3">
        <w:rPr>
          <w:sz w:val="16"/>
        </w:rPr>
        <w:t xml:space="preserve"> unnecessary or </w:t>
      </w:r>
      <w:r w:rsidRPr="00793E9E">
        <w:rPr>
          <w:rStyle w:val="StyleUnderline"/>
          <w:highlight w:val="yellow"/>
        </w:rPr>
        <w:t>inappropriate</w:t>
      </w:r>
      <w:r w:rsidRPr="00BA3CB3">
        <w:rPr>
          <w:sz w:val="16"/>
        </w:rPr>
        <w:t xml:space="preserve"> to address the issue of FRAND violations because patent law is better equipped to handle the problem </w:t>
      </w:r>
      <w:r w:rsidRPr="00793E9E">
        <w:rPr>
          <w:rStyle w:val="StyleUnderline"/>
          <w:highlight w:val="yellow"/>
        </w:rPr>
        <w:t xml:space="preserve">are </w:t>
      </w:r>
      <w:r w:rsidRPr="00793E9E">
        <w:rPr>
          <w:rStyle w:val="Emphasis"/>
          <w:highlight w:val="yellow"/>
        </w:rPr>
        <w:t>flawed</w:t>
      </w:r>
      <w:r w:rsidRPr="00BA3CB3">
        <w:rPr>
          <w:sz w:val="16"/>
        </w:rPr>
        <w:t xml:space="preserve">. Such </w:t>
      </w:r>
      <w:r w:rsidRPr="00793E9E">
        <w:rPr>
          <w:rStyle w:val="Emphasis"/>
          <w:sz w:val="26"/>
          <w:szCs w:val="26"/>
          <w:highlight w:val="yellow"/>
        </w:rPr>
        <w:t>vague gestures toward patent law betray a lack of understanding about this body of law and its ability to corral misconduct</w:t>
      </w:r>
      <w:r w:rsidRPr="008A7D77">
        <w:rPr>
          <w:rStyle w:val="StyleUnderline"/>
        </w:rPr>
        <w:t xml:space="preserve"> by patentees.</w:t>
      </w:r>
    </w:p>
    <w:p w14:paraId="2C442359" w14:textId="77777777" w:rsidR="00530365" w:rsidRDefault="00530365" w:rsidP="00530365">
      <w:pPr>
        <w:pStyle w:val="Heading3"/>
      </w:pPr>
      <w:r>
        <w:t>2AC---Perms</w:t>
      </w:r>
    </w:p>
    <w:p w14:paraId="02161FC8" w14:textId="77777777" w:rsidR="00530365" w:rsidRPr="00A826BF" w:rsidRDefault="00530365" w:rsidP="00530365"/>
    <w:p w14:paraId="25CDF7D3" w14:textId="77777777" w:rsidR="00530365" w:rsidRPr="00162C57" w:rsidRDefault="00530365" w:rsidP="00530365">
      <w:pPr>
        <w:pStyle w:val="Heading4"/>
      </w:pPr>
      <w:r w:rsidRPr="00A826BF">
        <w:t>Permutation do both---</w:t>
      </w:r>
      <w:r w:rsidRPr="0084794A">
        <w:rPr>
          <w:u w:val="single"/>
        </w:rPr>
        <w:t>concurrent enforcement</w:t>
      </w:r>
      <w:r>
        <w:t xml:space="preserve"> by both </w:t>
      </w:r>
      <w:r w:rsidRPr="00E6703B">
        <w:t>antitrust</w:t>
      </w:r>
      <w:r>
        <w:t xml:space="preserve"> and regulatory agencies solves the tradeoff link.  </w:t>
      </w:r>
    </w:p>
    <w:p w14:paraId="69A92E06" w14:textId="77777777" w:rsidR="00530365" w:rsidRPr="00D5686C" w:rsidRDefault="00530365" w:rsidP="00530365">
      <w:r w:rsidRPr="00D5686C">
        <w:rPr>
          <w:rStyle w:val="Style13ptBold"/>
        </w:rPr>
        <w:t>Varney et al. 20</w:t>
      </w:r>
      <w:r w:rsidRPr="00D5686C">
        <w:t>, *Christine A Varney, Julie A North and Margaret Segall D’Amico are partners, and Molly M Jamison is an associate, at Cravath, Swaine &amp; Moore LLP; (October 22nd, 2020, “Antitrust Remedies in Highly Regulated Industries”, https://globalcompetitionreview.com/guide/the-guide-merger-remedies/third-edition/article/antitrust-remedies-in-highly-regulated-industries#footnote-059)</w:t>
      </w:r>
    </w:p>
    <w:p w14:paraId="1A577AE4" w14:textId="77777777" w:rsidR="00530365" w:rsidRPr="0013157F" w:rsidRDefault="00530365" w:rsidP="00530365">
      <w:pPr>
        <w:rPr>
          <w:sz w:val="16"/>
          <w:szCs w:val="16"/>
        </w:rPr>
      </w:pPr>
      <w:r w:rsidRPr="0013157F">
        <w:rPr>
          <w:sz w:val="16"/>
          <w:szCs w:val="16"/>
        </w:rPr>
        <w:t>Balancing remedies with regulation</w:t>
      </w:r>
    </w:p>
    <w:p w14:paraId="29124715" w14:textId="77777777" w:rsidR="00530365" w:rsidRPr="0013157F" w:rsidRDefault="00530365" w:rsidP="00530365">
      <w:pPr>
        <w:rPr>
          <w:sz w:val="16"/>
        </w:rPr>
      </w:pPr>
      <w:r w:rsidRPr="0013157F">
        <w:rPr>
          <w:sz w:val="16"/>
        </w:rPr>
        <w:t xml:space="preserve">As discussed above, </w:t>
      </w:r>
      <w:r w:rsidRPr="00265BDB">
        <w:rPr>
          <w:rStyle w:val="StyleUnderline"/>
        </w:rPr>
        <w:t xml:space="preserve">there is a </w:t>
      </w:r>
      <w:r w:rsidRPr="00265BDB">
        <w:rPr>
          <w:rStyle w:val="Emphasis"/>
        </w:rPr>
        <w:t>wide range</w:t>
      </w:r>
      <w:r w:rsidRPr="0013157F">
        <w:rPr>
          <w:sz w:val="16"/>
        </w:rPr>
        <w:t xml:space="preserve"> </w:t>
      </w:r>
      <w:r w:rsidRPr="00265BDB">
        <w:rPr>
          <w:rStyle w:val="StyleUnderline"/>
        </w:rPr>
        <w:t>of approaches</w:t>
      </w:r>
      <w:r w:rsidRPr="0013157F">
        <w:rPr>
          <w:sz w:val="16"/>
        </w:rPr>
        <w:t xml:space="preserve"> for merger review </w:t>
      </w:r>
      <w:r w:rsidRPr="00265BDB">
        <w:rPr>
          <w:rStyle w:val="StyleUnderline"/>
        </w:rPr>
        <w:t>between antitrust</w:t>
      </w:r>
      <w:r w:rsidRPr="0013157F">
        <w:rPr>
          <w:sz w:val="16"/>
        </w:rPr>
        <w:t xml:space="preserve"> authorities </w:t>
      </w:r>
      <w:r w:rsidRPr="00265BDB">
        <w:rPr>
          <w:rStyle w:val="StyleUnderline"/>
        </w:rPr>
        <w:t>and specialised</w:t>
      </w:r>
      <w:r w:rsidRPr="0013157F">
        <w:rPr>
          <w:sz w:val="16"/>
        </w:rPr>
        <w:t xml:space="preserve"> regulatory </w:t>
      </w:r>
      <w:r w:rsidRPr="00265BDB">
        <w:rPr>
          <w:rStyle w:val="StyleUnderline"/>
        </w:rPr>
        <w:t>agencies</w:t>
      </w:r>
      <w:r w:rsidRPr="0013157F">
        <w:rPr>
          <w:sz w:val="16"/>
        </w:rPr>
        <w:t>. Given the range of different approaches, it is difficult to make generalisations across either agencies or industries. What is clear is that there are certain strengths and weaknesses to a dual merger review and remedy approach. On the one hand, the dual review system has been criticised for its purported inefficiency and added costs of concurrent reviews by two agencies.</w:t>
      </w:r>
      <w:hyperlink r:id="rId81" w:anchor="footnote-007" w:history="1">
        <w:r w:rsidRPr="0013157F">
          <w:rPr>
            <w:rStyle w:val="Hyperlink"/>
            <w:sz w:val="16"/>
          </w:rPr>
          <w:t>[84]</w:t>
        </w:r>
      </w:hyperlink>
      <w:r w:rsidRPr="0013157F">
        <w:rPr>
          <w:sz w:val="16"/>
        </w:rPr>
        <w:t> On the other hand, others have touted the importance of consistent antitrust review</w:t>
      </w:r>
      <w:hyperlink r:id="rId82" w:anchor="footnote-006" w:history="1">
        <w:r w:rsidRPr="0013157F">
          <w:rPr>
            <w:rStyle w:val="Hyperlink"/>
            <w:sz w:val="16"/>
          </w:rPr>
          <w:t>[85]</w:t>
        </w:r>
      </w:hyperlink>
      <w:r w:rsidRPr="0013157F">
        <w:rPr>
          <w:sz w:val="16"/>
        </w:rPr>
        <w:t xml:space="preserve"> and the avoidance of agency capture that a dual review system can accomplish. So how should antitrust authorities approach mergers in highly regulated industries? Should Congress do away with dual review and grant exclusive merger review jurisdiction to the DOJ or FTC? Or should the regulatory agencies be responsible for merger review and remedies in their areas of expertise? A review of past practices suggests that there is not a single right answer to these questions. However, </w:t>
      </w:r>
      <w:r w:rsidRPr="00265BDB">
        <w:rPr>
          <w:rStyle w:val="StyleUnderline"/>
        </w:rPr>
        <w:t xml:space="preserve">in the current landscape there are </w:t>
      </w:r>
      <w:r w:rsidRPr="00793E9E">
        <w:rPr>
          <w:rStyle w:val="StyleUnderline"/>
          <w:highlight w:val="yellow"/>
        </w:rPr>
        <w:t>considerations</w:t>
      </w:r>
      <w:r w:rsidRPr="00265BDB">
        <w:rPr>
          <w:rStyle w:val="StyleUnderline"/>
        </w:rPr>
        <w:t xml:space="preserve"> that </w:t>
      </w:r>
      <w:r w:rsidRPr="00793E9E">
        <w:rPr>
          <w:rStyle w:val="StyleUnderline"/>
          <w:highlight w:val="yellow"/>
        </w:rPr>
        <w:t>could mediate</w:t>
      </w:r>
      <w:r w:rsidRPr="0013157F">
        <w:rPr>
          <w:sz w:val="16"/>
        </w:rPr>
        <w:t xml:space="preserve"> some </w:t>
      </w:r>
      <w:r w:rsidRPr="00793E9E">
        <w:rPr>
          <w:rStyle w:val="StyleUnderline"/>
          <w:highlight w:val="yellow"/>
        </w:rPr>
        <w:t xml:space="preserve">concerns about </w:t>
      </w:r>
      <w:r w:rsidRPr="00793E9E">
        <w:rPr>
          <w:rStyle w:val="Emphasis"/>
          <w:highlight w:val="yellow"/>
        </w:rPr>
        <w:t>inefficiency</w:t>
      </w:r>
      <w:r w:rsidRPr="00793E9E">
        <w:rPr>
          <w:rStyle w:val="StyleUnderline"/>
          <w:highlight w:val="yellow"/>
        </w:rPr>
        <w:t xml:space="preserve"> and </w:t>
      </w:r>
      <w:r w:rsidRPr="00793E9E">
        <w:rPr>
          <w:rStyle w:val="Emphasis"/>
          <w:highlight w:val="yellow"/>
        </w:rPr>
        <w:t>cost</w:t>
      </w:r>
      <w:r w:rsidRPr="00793E9E">
        <w:rPr>
          <w:sz w:val="16"/>
          <w:highlight w:val="yellow"/>
        </w:rPr>
        <w:t>.</w:t>
      </w:r>
    </w:p>
    <w:p w14:paraId="3D3DCAB1" w14:textId="77777777" w:rsidR="00530365" w:rsidRPr="0013157F" w:rsidRDefault="00530365" w:rsidP="00530365">
      <w:pPr>
        <w:rPr>
          <w:sz w:val="16"/>
        </w:rPr>
      </w:pPr>
      <w:r w:rsidRPr="0013157F">
        <w:rPr>
          <w:sz w:val="16"/>
        </w:rPr>
        <w:t xml:space="preserve">First, </w:t>
      </w:r>
      <w:r w:rsidRPr="00793E9E">
        <w:rPr>
          <w:rStyle w:val="StyleUnderline"/>
          <w:highlight w:val="yellow"/>
        </w:rPr>
        <w:t>coordination between</w:t>
      </w:r>
      <w:r w:rsidRPr="00265BDB">
        <w:rPr>
          <w:rStyle w:val="StyleUnderline"/>
        </w:rPr>
        <w:t xml:space="preserve"> the</w:t>
      </w:r>
      <w:r w:rsidRPr="0013157F">
        <w:rPr>
          <w:sz w:val="16"/>
        </w:rPr>
        <w:t xml:space="preserve"> relevant </w:t>
      </w:r>
      <w:r w:rsidRPr="00793E9E">
        <w:rPr>
          <w:rStyle w:val="StyleUnderline"/>
          <w:highlight w:val="yellow"/>
        </w:rPr>
        <w:t>antitrust</w:t>
      </w:r>
      <w:r w:rsidRPr="00265BDB">
        <w:rPr>
          <w:rStyle w:val="StyleUnderline"/>
        </w:rPr>
        <w:t xml:space="preserve"> authority </w:t>
      </w:r>
      <w:r w:rsidRPr="00793E9E">
        <w:rPr>
          <w:rStyle w:val="StyleUnderline"/>
          <w:highlight w:val="yellow"/>
        </w:rPr>
        <w:t>and</w:t>
      </w:r>
      <w:r w:rsidRPr="0013157F">
        <w:rPr>
          <w:sz w:val="16"/>
        </w:rPr>
        <w:t xml:space="preserve"> regulatory </w:t>
      </w:r>
      <w:r w:rsidRPr="00793E9E">
        <w:rPr>
          <w:rStyle w:val="StyleUnderline"/>
          <w:highlight w:val="yellow"/>
        </w:rPr>
        <w:t>agency</w:t>
      </w:r>
      <w:r w:rsidRPr="00265BDB">
        <w:rPr>
          <w:rStyle w:val="StyleUnderline"/>
        </w:rPr>
        <w:t xml:space="preserve"> can </w:t>
      </w:r>
      <w:r w:rsidRPr="00793E9E">
        <w:rPr>
          <w:rStyle w:val="StyleUnderline"/>
          <w:highlight w:val="yellow"/>
        </w:rPr>
        <w:t xml:space="preserve">facilitate </w:t>
      </w:r>
      <w:r w:rsidRPr="00793E9E">
        <w:rPr>
          <w:rStyle w:val="Emphasis"/>
          <w:highlight w:val="yellow"/>
        </w:rPr>
        <w:t>consistent</w:t>
      </w:r>
      <w:r w:rsidRPr="00793E9E">
        <w:rPr>
          <w:rStyle w:val="StyleUnderline"/>
          <w:highlight w:val="yellow"/>
        </w:rPr>
        <w:t xml:space="preserve"> outcomes</w:t>
      </w:r>
      <w:r w:rsidRPr="00265BDB">
        <w:rPr>
          <w:rStyle w:val="StyleUnderline"/>
        </w:rPr>
        <w:t xml:space="preserve"> and ensure</w:t>
      </w:r>
      <w:r w:rsidRPr="0013157F">
        <w:rPr>
          <w:sz w:val="16"/>
        </w:rPr>
        <w:t xml:space="preserve"> that the </w:t>
      </w:r>
      <w:r w:rsidRPr="00265BDB">
        <w:rPr>
          <w:rStyle w:val="StyleUnderline"/>
        </w:rPr>
        <w:t>appropriate remedies are ordered</w:t>
      </w:r>
      <w:r w:rsidRPr="0013157F">
        <w:rPr>
          <w:sz w:val="16"/>
        </w:rPr>
        <w:t xml:space="preserve">. </w:t>
      </w:r>
      <w:r w:rsidRPr="00923C43">
        <w:rPr>
          <w:rStyle w:val="StyleUnderline"/>
        </w:rPr>
        <w:t xml:space="preserve">The most </w:t>
      </w:r>
      <w:r w:rsidRPr="00923C43">
        <w:rPr>
          <w:rStyle w:val="Emphasis"/>
        </w:rPr>
        <w:t>common critique</w:t>
      </w:r>
      <w:r w:rsidRPr="0013157F">
        <w:rPr>
          <w:sz w:val="16"/>
        </w:rPr>
        <w:t xml:space="preserve"> of having both antitrust and regulatory review of mergers </w:t>
      </w:r>
      <w:r w:rsidRPr="00923C43">
        <w:rPr>
          <w:rStyle w:val="StyleUnderline"/>
        </w:rPr>
        <w:t xml:space="preserve">is </w:t>
      </w:r>
      <w:r w:rsidRPr="00923C43">
        <w:rPr>
          <w:rStyle w:val="Emphasis"/>
        </w:rPr>
        <w:t>inefficiency</w:t>
      </w:r>
      <w:r w:rsidRPr="0013157F">
        <w:rPr>
          <w:sz w:val="16"/>
        </w:rPr>
        <w:t xml:space="preserve">. </w:t>
      </w:r>
      <w:r w:rsidRPr="00793E9E">
        <w:rPr>
          <w:rStyle w:val="StyleUnderline"/>
          <w:highlight w:val="yellow"/>
        </w:rPr>
        <w:t>Having two</w:t>
      </w:r>
      <w:r w:rsidRPr="00265BDB">
        <w:rPr>
          <w:rStyle w:val="StyleUnderline"/>
        </w:rPr>
        <w:t xml:space="preserve"> federal </w:t>
      </w:r>
      <w:r w:rsidRPr="00793E9E">
        <w:rPr>
          <w:rStyle w:val="StyleUnderline"/>
          <w:highlight w:val="yellow"/>
        </w:rPr>
        <w:t>agencies</w:t>
      </w:r>
      <w:r w:rsidRPr="0013157F">
        <w:rPr>
          <w:sz w:val="16"/>
        </w:rPr>
        <w:t xml:space="preserve"> both </w:t>
      </w:r>
      <w:r w:rsidRPr="00793E9E">
        <w:rPr>
          <w:rStyle w:val="StyleUnderline"/>
          <w:highlight w:val="yellow"/>
        </w:rPr>
        <w:t>expend</w:t>
      </w:r>
      <w:r w:rsidRPr="00265BDB">
        <w:rPr>
          <w:rStyle w:val="StyleUnderline"/>
        </w:rPr>
        <w:t xml:space="preserve"> time and </w:t>
      </w:r>
      <w:r w:rsidRPr="00793E9E">
        <w:rPr>
          <w:rStyle w:val="StyleUnderline"/>
          <w:highlight w:val="yellow"/>
        </w:rPr>
        <w:t>resources</w:t>
      </w:r>
      <w:r w:rsidRPr="0013157F">
        <w:rPr>
          <w:sz w:val="16"/>
        </w:rPr>
        <w:t xml:space="preserve"> reviewing mergers and imposing remedies </w:t>
      </w:r>
      <w:r w:rsidRPr="00793E9E">
        <w:rPr>
          <w:rStyle w:val="StyleUnderline"/>
          <w:highlight w:val="yellow"/>
        </w:rPr>
        <w:t>is expensive</w:t>
      </w:r>
      <w:r w:rsidRPr="0013157F">
        <w:rPr>
          <w:sz w:val="16"/>
        </w:rPr>
        <w:t xml:space="preserve"> for both taxpayers and the merging entities, and extends the time required to review transactions. Conflicting decisions – where one agency may approve a transaction while the other challenges it – also add to the risk of inefficiency. </w:t>
      </w:r>
      <w:r w:rsidRPr="00793E9E">
        <w:rPr>
          <w:rStyle w:val="StyleUnderline"/>
          <w:highlight w:val="yellow"/>
        </w:rPr>
        <w:t xml:space="preserve">Better </w:t>
      </w:r>
      <w:r w:rsidRPr="00793E9E">
        <w:rPr>
          <w:rStyle w:val="Emphasis"/>
          <w:highlight w:val="yellow"/>
        </w:rPr>
        <w:t>coordination</w:t>
      </w:r>
      <w:r w:rsidRPr="00793E9E">
        <w:rPr>
          <w:sz w:val="16"/>
          <w:highlight w:val="yellow"/>
        </w:rPr>
        <w:t xml:space="preserve"> </w:t>
      </w:r>
      <w:r w:rsidRPr="00793E9E">
        <w:rPr>
          <w:rStyle w:val="StyleUnderline"/>
          <w:highlight w:val="yellow"/>
        </w:rPr>
        <w:t xml:space="preserve">and </w:t>
      </w:r>
      <w:r w:rsidRPr="00793E9E">
        <w:rPr>
          <w:rStyle w:val="Emphasis"/>
          <w:highlight w:val="yellow"/>
        </w:rPr>
        <w:t>cooperation</w:t>
      </w:r>
      <w:r w:rsidRPr="0013157F">
        <w:rPr>
          <w:sz w:val="16"/>
        </w:rPr>
        <w:t xml:space="preserve"> </w:t>
      </w:r>
      <w:r w:rsidRPr="00265BDB">
        <w:rPr>
          <w:rStyle w:val="StyleUnderline"/>
        </w:rPr>
        <w:t xml:space="preserve">can </w:t>
      </w:r>
      <w:r w:rsidRPr="00793E9E">
        <w:rPr>
          <w:rStyle w:val="StyleUnderline"/>
          <w:highlight w:val="yellow"/>
        </w:rPr>
        <w:t>mediate these concerns</w:t>
      </w:r>
      <w:r w:rsidRPr="0013157F">
        <w:rPr>
          <w:sz w:val="16"/>
        </w:rPr>
        <w:t xml:space="preserve"> to an extent.</w:t>
      </w:r>
      <w:hyperlink r:id="rId83" w:anchor="footnote-005" w:history="1">
        <w:r w:rsidRPr="0013157F">
          <w:rPr>
            <w:rStyle w:val="Hyperlink"/>
            <w:sz w:val="16"/>
          </w:rPr>
          <w:t>[86]</w:t>
        </w:r>
      </w:hyperlink>
      <w:r w:rsidRPr="0013157F">
        <w:rPr>
          <w:sz w:val="16"/>
        </w:rPr>
        <w:t xml:space="preserve"> As the American Antitrust Institute identified, </w:t>
      </w:r>
      <w:r w:rsidRPr="00793E9E">
        <w:rPr>
          <w:rStyle w:val="StyleUnderline"/>
          <w:highlight w:val="yellow"/>
        </w:rPr>
        <w:t xml:space="preserve">increased cooperation should be a </w:t>
      </w:r>
      <w:r w:rsidRPr="00793E9E">
        <w:rPr>
          <w:rStyle w:val="Emphasis"/>
          <w:highlight w:val="yellow"/>
        </w:rPr>
        <w:t>‘high priority’</w:t>
      </w:r>
      <w:r w:rsidRPr="0013157F">
        <w:rPr>
          <w:sz w:val="16"/>
        </w:rPr>
        <w:t>, particularly in industries transitioning from regulated to a more competitive free market.</w:t>
      </w:r>
      <w:hyperlink r:id="rId84" w:anchor="footnote-004" w:history="1">
        <w:r w:rsidRPr="0013157F">
          <w:rPr>
            <w:rStyle w:val="Hyperlink"/>
            <w:sz w:val="16"/>
          </w:rPr>
          <w:t>[87]</w:t>
        </w:r>
      </w:hyperlink>
    </w:p>
    <w:p w14:paraId="0695CEE2" w14:textId="77777777" w:rsidR="00530365" w:rsidRDefault="00530365" w:rsidP="00530365">
      <w:pPr>
        <w:rPr>
          <w:rStyle w:val="Hyperlink"/>
          <w:sz w:val="16"/>
        </w:rPr>
      </w:pPr>
      <w:r w:rsidRPr="0013157F">
        <w:rPr>
          <w:sz w:val="16"/>
        </w:rPr>
        <w:t xml:space="preserve">Second, </w:t>
      </w:r>
      <w:r w:rsidRPr="00265BDB">
        <w:rPr>
          <w:rStyle w:val="StyleUnderline"/>
        </w:rPr>
        <w:t>antitrust authorities should</w:t>
      </w:r>
      <w:r w:rsidRPr="0013157F">
        <w:rPr>
          <w:sz w:val="16"/>
        </w:rPr>
        <w:t xml:space="preserve"> continue to </w:t>
      </w:r>
      <w:r w:rsidRPr="00265BDB">
        <w:rPr>
          <w:rStyle w:val="StyleUnderline"/>
        </w:rPr>
        <w:t>use regulatory agencies’ strengths</w:t>
      </w:r>
      <w:r w:rsidRPr="0013157F">
        <w:rPr>
          <w:sz w:val="16"/>
        </w:rPr>
        <w:t xml:space="preserve"> to the fullest extent possible to construct appropriate remedies. </w:t>
      </w:r>
      <w:r w:rsidRPr="00793E9E">
        <w:rPr>
          <w:rStyle w:val="StyleUnderline"/>
          <w:highlight w:val="yellow"/>
        </w:rPr>
        <w:t>Regulatory agencies have</w:t>
      </w:r>
      <w:r w:rsidRPr="00265BDB">
        <w:rPr>
          <w:rStyle w:val="StyleUnderline"/>
        </w:rPr>
        <w:t xml:space="preserve"> expert </w:t>
      </w:r>
      <w:r w:rsidRPr="00793E9E">
        <w:rPr>
          <w:rStyle w:val="Emphasis"/>
          <w:highlight w:val="yellow"/>
        </w:rPr>
        <w:t>knowledge</w:t>
      </w:r>
      <w:r w:rsidRPr="0013157F">
        <w:rPr>
          <w:sz w:val="16"/>
        </w:rPr>
        <w:t xml:space="preserve"> of the industry </w:t>
      </w:r>
      <w:r w:rsidRPr="00265BDB">
        <w:rPr>
          <w:rStyle w:val="StyleUnderline"/>
        </w:rPr>
        <w:t>and</w:t>
      </w:r>
      <w:r w:rsidRPr="0013157F">
        <w:rPr>
          <w:sz w:val="16"/>
        </w:rPr>
        <w:t xml:space="preserve"> often have </w:t>
      </w:r>
      <w:r w:rsidRPr="00265BDB">
        <w:rPr>
          <w:rStyle w:val="StyleUnderline"/>
        </w:rPr>
        <w:t>access to far more information</w:t>
      </w:r>
      <w:r w:rsidRPr="0013157F">
        <w:rPr>
          <w:sz w:val="16"/>
        </w:rPr>
        <w:t xml:space="preserve"> on the market than </w:t>
      </w:r>
      <w:r w:rsidRPr="00265BDB">
        <w:rPr>
          <w:rStyle w:val="StyleUnderline"/>
        </w:rPr>
        <w:t>the DOJ or FTC would be able to gather on their own</w:t>
      </w:r>
      <w:r w:rsidRPr="0013157F">
        <w:rPr>
          <w:sz w:val="16"/>
        </w:rPr>
        <w:t xml:space="preserve">. The DOJ and FTC have to rely on receiving information from parties, competitors and customers in the market. Such information is often limited in scope and time period. By contrast, regulatory agencies, such as the FCC and Federal Reserve, have access to information on the market spanning decades and are better able to access necessary information that can save antitrust authorities time and cost. Moreover, </w:t>
      </w:r>
      <w:r w:rsidRPr="00265BDB">
        <w:rPr>
          <w:rStyle w:val="StyleUnderline"/>
        </w:rPr>
        <w:t>regulatory agencies</w:t>
      </w:r>
      <w:r w:rsidRPr="0013157F">
        <w:rPr>
          <w:sz w:val="16"/>
        </w:rPr>
        <w:t xml:space="preserve"> already </w:t>
      </w:r>
      <w:r w:rsidRPr="00265BDB">
        <w:rPr>
          <w:rStyle w:val="StyleUnderline"/>
        </w:rPr>
        <w:t>have the ability to monitor and oversee industry actors</w:t>
      </w:r>
      <w:r w:rsidRPr="0013157F">
        <w:rPr>
          <w:sz w:val="16"/>
        </w:rPr>
        <w:t xml:space="preserve">. </w:t>
      </w:r>
      <w:r w:rsidRPr="00793E9E">
        <w:rPr>
          <w:rStyle w:val="StyleUnderline"/>
          <w:highlight w:val="yellow"/>
        </w:rPr>
        <w:t>Reliance on</w:t>
      </w:r>
      <w:r w:rsidRPr="00265BDB">
        <w:rPr>
          <w:rStyle w:val="StyleUnderline"/>
        </w:rPr>
        <w:t xml:space="preserve"> the</w:t>
      </w:r>
      <w:r w:rsidRPr="0013157F">
        <w:rPr>
          <w:sz w:val="16"/>
        </w:rPr>
        <w:t xml:space="preserve"> regulatory </w:t>
      </w:r>
      <w:r w:rsidRPr="00793E9E">
        <w:rPr>
          <w:rStyle w:val="StyleUnderline"/>
          <w:highlight w:val="yellow"/>
        </w:rPr>
        <w:t>agencies’ ability to monitor</w:t>
      </w:r>
      <w:r w:rsidRPr="00265BDB">
        <w:rPr>
          <w:rStyle w:val="StyleUnderline"/>
        </w:rPr>
        <w:t xml:space="preserve"> could resolve</w:t>
      </w:r>
      <w:r w:rsidRPr="0013157F">
        <w:rPr>
          <w:sz w:val="16"/>
        </w:rPr>
        <w:t xml:space="preserve"> the </w:t>
      </w:r>
      <w:r w:rsidRPr="00265BDB">
        <w:rPr>
          <w:rStyle w:val="StyleUnderline"/>
        </w:rPr>
        <w:t>frequent concerns</w:t>
      </w:r>
      <w:r w:rsidRPr="0013157F">
        <w:rPr>
          <w:sz w:val="16"/>
        </w:rPr>
        <w:t xml:space="preserve"> about imposing conduct remedies and the use of long-term consent decrees.</w:t>
      </w:r>
      <w:hyperlink r:id="rId85" w:anchor="footnote-003" w:history="1">
        <w:r w:rsidRPr="0013157F">
          <w:rPr>
            <w:rStyle w:val="Hyperlink"/>
            <w:sz w:val="16"/>
          </w:rPr>
          <w:t>[88]</w:t>
        </w:r>
      </w:hyperlink>
      <w:r w:rsidRPr="0013157F">
        <w:rPr>
          <w:sz w:val="16"/>
        </w:rPr>
        <w:t> </w:t>
      </w:r>
      <w:r w:rsidRPr="00265BDB">
        <w:rPr>
          <w:rStyle w:val="StyleUnderline"/>
        </w:rPr>
        <w:t>The ability to impose</w:t>
      </w:r>
      <w:r w:rsidRPr="0013157F">
        <w:rPr>
          <w:sz w:val="16"/>
        </w:rPr>
        <w:t xml:space="preserve"> effective conduct </w:t>
      </w:r>
      <w:r w:rsidRPr="00265BDB">
        <w:rPr>
          <w:rStyle w:val="StyleUnderline"/>
        </w:rPr>
        <w:t xml:space="preserve">remedies may </w:t>
      </w:r>
      <w:r w:rsidRPr="00793E9E">
        <w:rPr>
          <w:rStyle w:val="Emphasis"/>
          <w:highlight w:val="yellow"/>
        </w:rPr>
        <w:t>reduce</w:t>
      </w:r>
      <w:r w:rsidRPr="0013157F">
        <w:rPr>
          <w:sz w:val="16"/>
        </w:rPr>
        <w:t xml:space="preserve"> </w:t>
      </w:r>
      <w:r w:rsidRPr="00265BDB">
        <w:rPr>
          <w:rStyle w:val="StyleUnderline"/>
        </w:rPr>
        <w:t xml:space="preserve">the DOJ and FTC’s </w:t>
      </w:r>
      <w:r w:rsidRPr="00793E9E">
        <w:rPr>
          <w:rStyle w:val="Emphasis"/>
          <w:highlight w:val="yellow"/>
        </w:rPr>
        <w:t>reliance</w:t>
      </w:r>
      <w:r w:rsidRPr="00793E9E">
        <w:rPr>
          <w:sz w:val="16"/>
          <w:highlight w:val="yellow"/>
        </w:rPr>
        <w:t xml:space="preserve"> </w:t>
      </w:r>
      <w:r w:rsidRPr="00793E9E">
        <w:rPr>
          <w:rStyle w:val="StyleUnderline"/>
          <w:highlight w:val="yellow"/>
        </w:rPr>
        <w:t xml:space="preserve">on the </w:t>
      </w:r>
      <w:r w:rsidRPr="00793E9E">
        <w:rPr>
          <w:rStyle w:val="Emphasis"/>
          <w:highlight w:val="yellow"/>
        </w:rPr>
        <w:t>one-time fix</w:t>
      </w:r>
      <w:r w:rsidRPr="0013157F">
        <w:rPr>
          <w:sz w:val="16"/>
        </w:rPr>
        <w:t xml:space="preserve"> of a structural remedy and open the possibility of more tailored remedies.</w:t>
      </w:r>
      <w:hyperlink r:id="rId86" w:anchor="footnote-002" w:history="1">
        <w:r w:rsidRPr="0013157F">
          <w:rPr>
            <w:rStyle w:val="Hyperlink"/>
            <w:sz w:val="16"/>
          </w:rPr>
          <w:t>[89]</w:t>
        </w:r>
      </w:hyperlink>
    </w:p>
    <w:p w14:paraId="3C2E5AC4" w14:textId="77777777" w:rsidR="00530365" w:rsidRDefault="00530365" w:rsidP="00530365">
      <w:pPr>
        <w:pStyle w:val="Heading3"/>
      </w:pPr>
      <w:r>
        <w:t>2AC---Deficit---Extraterritoriality</w:t>
      </w:r>
    </w:p>
    <w:p w14:paraId="5B1F68C6" w14:textId="77777777" w:rsidR="00530365" w:rsidRPr="009A3635" w:rsidRDefault="00530365" w:rsidP="00530365"/>
    <w:p w14:paraId="5F034ED1" w14:textId="77777777" w:rsidR="00530365" w:rsidRPr="009A3635" w:rsidRDefault="00530365" w:rsidP="00530365">
      <w:pPr>
        <w:pStyle w:val="Heading4"/>
      </w:pPr>
      <w:r>
        <w:t xml:space="preserve">SSO’s are </w:t>
      </w:r>
      <w:r w:rsidRPr="009A3635">
        <w:rPr>
          <w:u w:val="single"/>
        </w:rPr>
        <w:t>multinational</w:t>
      </w:r>
      <w:r>
        <w:t xml:space="preserve"> private ventures with representatives from a </w:t>
      </w:r>
      <w:r w:rsidRPr="009A3635">
        <w:rPr>
          <w:u w:val="single"/>
        </w:rPr>
        <w:t>litany</w:t>
      </w:r>
      <w:r>
        <w:t xml:space="preserve"> of </w:t>
      </w:r>
      <w:r w:rsidRPr="009A3635">
        <w:rPr>
          <w:u w:val="single"/>
        </w:rPr>
        <w:t>different countries</w:t>
      </w:r>
      <w:r>
        <w:t>.</w:t>
      </w:r>
    </w:p>
    <w:p w14:paraId="1CF38E6E" w14:textId="77777777" w:rsidR="00530365" w:rsidRPr="003F4897" w:rsidRDefault="00530365" w:rsidP="00530365">
      <w:r w:rsidRPr="003F4897">
        <w:rPr>
          <w:rStyle w:val="Style13ptBold"/>
        </w:rPr>
        <w:t>Coopersmith 21</w:t>
      </w:r>
      <w:r w:rsidRPr="003F4897">
        <w:t>, *Jonathan Coopersmith is a Professor at Texas A&amp;M University, where he teaches the history of technology; (March 31st, 2021, “</w:t>
      </w:r>
      <w:hyperlink r:id="rId87" w:history="1">
        <w:r w:rsidRPr="003F4897">
          <w:rPr>
            <w:rStyle w:val="Hyperlink"/>
          </w:rPr>
          <w:t xml:space="preserve">Let’s Thwart This Terrible Idea for Standards Setting”, https://spectrum.ieee.org/lets-thwart-this-terrible-idea-for-standards-setting) </w:t>
        </w:r>
      </w:hyperlink>
    </w:p>
    <w:p w14:paraId="46ABD805" w14:textId="77777777" w:rsidR="00530365" w:rsidRPr="009A3635" w:rsidRDefault="00530365" w:rsidP="00530365">
      <w:pPr>
        <w:rPr>
          <w:sz w:val="16"/>
        </w:rPr>
      </w:pPr>
      <w:r w:rsidRPr="002C0248">
        <w:rPr>
          <w:rStyle w:val="StyleUnderline"/>
        </w:rPr>
        <w:t>Technical standards</w:t>
      </w:r>
      <w:r w:rsidRPr="009A3635">
        <w:rPr>
          <w:sz w:val="16"/>
        </w:rPr>
        <w:t xml:space="preserve"> hold the global economy together. They </w:t>
      </w:r>
      <w:r w:rsidRPr="002C0248">
        <w:rPr>
          <w:rStyle w:val="StyleUnderline"/>
        </w:rPr>
        <w:t>specify</w:t>
      </w:r>
      <w:r w:rsidRPr="009A3635">
        <w:rPr>
          <w:sz w:val="16"/>
        </w:rPr>
        <w:t xml:space="preserve"> the </w:t>
      </w:r>
      <w:r w:rsidRPr="002C0248">
        <w:rPr>
          <w:rStyle w:val="StyleUnderline"/>
        </w:rPr>
        <w:t xml:space="preserve">characteristics or performance requirements of </w:t>
      </w:r>
      <w:r w:rsidRPr="002C0248">
        <w:rPr>
          <w:rStyle w:val="Emphasis"/>
        </w:rPr>
        <w:t>countless aspects</w:t>
      </w:r>
      <w:r w:rsidRPr="009A3635">
        <w:rPr>
          <w:sz w:val="16"/>
        </w:rPr>
        <w:t xml:space="preserve"> </w:t>
      </w:r>
      <w:r w:rsidRPr="002C0248">
        <w:rPr>
          <w:rStyle w:val="StyleUnderline"/>
        </w:rPr>
        <w:t>of your world</w:t>
      </w:r>
      <w:r w:rsidRPr="009A3635">
        <w:rPr>
          <w:sz w:val="16"/>
        </w:rPr>
        <w:t xml:space="preserve">, and you’re completely oblivious to most of them. The code that converts your finger’s pressure on a keyboard key into a symbol on your computer screen? That’s the </w:t>
      </w:r>
      <w:hyperlink r:id="rId88" w:history="1">
        <w:r w:rsidRPr="009A3635">
          <w:rPr>
            <w:rStyle w:val="Hyperlink"/>
            <w:sz w:val="16"/>
          </w:rPr>
          <w:t>ISO/IEC 646</w:t>
        </w:r>
      </w:hyperlink>
      <w:r w:rsidRPr="009A3635">
        <w:rPr>
          <w:sz w:val="16"/>
        </w:rPr>
        <w:t xml:space="preserve"> family of standards.  And that television in your media room? It was transported across the sea in a shipping container, whose </w:t>
      </w:r>
      <w:hyperlink r:id="rId89" w:history="1">
        <w:r w:rsidRPr="009A3635">
          <w:rPr>
            <w:rStyle w:val="Hyperlink"/>
            <w:sz w:val="16"/>
          </w:rPr>
          <w:t>corners interlocked</w:t>
        </w:r>
      </w:hyperlink>
      <w:r w:rsidRPr="009A3635">
        <w:rPr>
          <w:sz w:val="16"/>
        </w:rPr>
        <w:t xml:space="preserve"> with those of adjacent containers in accordance with ISO standard 1496. You get the idea. </w:t>
      </w:r>
      <w:r w:rsidRPr="00793E9E">
        <w:rPr>
          <w:rStyle w:val="StyleUnderline"/>
          <w:highlight w:val="yellow"/>
        </w:rPr>
        <w:t>Non-governmental</w:t>
      </w:r>
      <w:r w:rsidRPr="002C0248">
        <w:rPr>
          <w:rStyle w:val="StyleUnderline"/>
        </w:rPr>
        <w:t xml:space="preserve"> technical </w:t>
      </w:r>
      <w:r w:rsidRPr="00793E9E">
        <w:rPr>
          <w:rStyle w:val="StyleUnderline"/>
          <w:highlight w:val="yellow"/>
        </w:rPr>
        <w:t>committees</w:t>
      </w:r>
      <w:r w:rsidRPr="009A3635">
        <w:rPr>
          <w:sz w:val="16"/>
        </w:rPr>
        <w:t xml:space="preserve">, </w:t>
      </w:r>
      <w:r w:rsidRPr="002C0248">
        <w:rPr>
          <w:rStyle w:val="Emphasis"/>
        </w:rPr>
        <w:t>thousands</w:t>
      </w:r>
      <w:r w:rsidRPr="009A3635">
        <w:rPr>
          <w:sz w:val="16"/>
        </w:rPr>
        <w:t xml:space="preserve"> </w:t>
      </w:r>
      <w:r w:rsidRPr="002C0248">
        <w:rPr>
          <w:rStyle w:val="StyleUnderline"/>
        </w:rPr>
        <w:t>of which are active</w:t>
      </w:r>
      <w:r w:rsidRPr="009A3635">
        <w:rPr>
          <w:sz w:val="16"/>
        </w:rPr>
        <w:t xml:space="preserve"> at any time, </w:t>
      </w:r>
      <w:r w:rsidRPr="002C0248">
        <w:rPr>
          <w:rStyle w:val="StyleUnderline"/>
        </w:rPr>
        <w:t>create</w:t>
      </w:r>
      <w:r w:rsidRPr="009A3635">
        <w:rPr>
          <w:sz w:val="16"/>
        </w:rPr>
        <w:t xml:space="preserve"> most of </w:t>
      </w:r>
      <w:r w:rsidRPr="002C0248">
        <w:rPr>
          <w:rStyle w:val="StyleUnderline"/>
        </w:rPr>
        <w:t>these standards</w:t>
      </w:r>
      <w:r w:rsidRPr="009A3635">
        <w:rPr>
          <w:sz w:val="16"/>
        </w:rPr>
        <w:t xml:space="preserve">. Their </w:t>
      </w:r>
      <w:r w:rsidRPr="00793E9E">
        <w:rPr>
          <w:rStyle w:val="StyleUnderline"/>
          <w:highlight w:val="yellow"/>
        </w:rPr>
        <w:t>members are</w:t>
      </w:r>
      <w:r w:rsidRPr="009A3635">
        <w:rPr>
          <w:sz w:val="16"/>
        </w:rPr>
        <w:t xml:space="preserve"> typically engineers and other experts representing the </w:t>
      </w:r>
      <w:r w:rsidRPr="00793E9E">
        <w:rPr>
          <w:rStyle w:val="StyleUnderline"/>
          <w:highlight w:val="yellow"/>
        </w:rPr>
        <w:t>companies</w:t>
      </w:r>
      <w:r w:rsidRPr="009A3635">
        <w:rPr>
          <w:sz w:val="16"/>
        </w:rPr>
        <w:t xml:space="preserve">, universities, and other entities </w:t>
      </w:r>
      <w:r w:rsidRPr="00793E9E">
        <w:rPr>
          <w:rStyle w:val="Emphasis"/>
          <w:highlight w:val="yellow"/>
        </w:rPr>
        <w:t>worldwide</w:t>
      </w:r>
      <w:r w:rsidRPr="009A3635">
        <w:rPr>
          <w:sz w:val="16"/>
        </w:rPr>
        <w:t xml:space="preserve"> </w:t>
      </w:r>
      <w:r w:rsidRPr="002C0248">
        <w:rPr>
          <w:rStyle w:val="StyleUnderline"/>
        </w:rPr>
        <w:t>that are the</w:t>
      </w:r>
      <w:r w:rsidRPr="009A3635">
        <w:rPr>
          <w:sz w:val="16"/>
        </w:rPr>
        <w:t xml:space="preserve"> main </w:t>
      </w:r>
      <w:r w:rsidRPr="002C0248">
        <w:rPr>
          <w:rStyle w:val="StyleUnderline"/>
        </w:rPr>
        <w:t>producers</w:t>
      </w:r>
      <w:r w:rsidRPr="009A3635">
        <w:rPr>
          <w:sz w:val="16"/>
        </w:rPr>
        <w:t xml:space="preserve"> or purchasers </w:t>
      </w:r>
      <w:r w:rsidRPr="003F4897">
        <w:rPr>
          <w:rStyle w:val="StyleUnderline"/>
        </w:rPr>
        <w:t>of the</w:t>
      </w:r>
      <w:r w:rsidRPr="009A3635">
        <w:rPr>
          <w:sz w:val="16"/>
        </w:rPr>
        <w:t xml:space="preserve"> object or the </w:t>
      </w:r>
      <w:r w:rsidRPr="003F4897">
        <w:rPr>
          <w:rStyle w:val="StyleUnderline"/>
        </w:rPr>
        <w:t>process being standardized</w:t>
      </w:r>
      <w:r w:rsidRPr="009A3635">
        <w:rPr>
          <w:sz w:val="16"/>
        </w:rPr>
        <w:t>. Most of the technical committees also have experts who explicitly represent the larger public interest. These are often engineers who volunteer their time and pay their own expenses.</w:t>
      </w:r>
    </w:p>
    <w:p w14:paraId="498B0B49" w14:textId="77777777" w:rsidR="00530365" w:rsidRPr="009A3635" w:rsidRDefault="00530365" w:rsidP="00530365">
      <w:pPr>
        <w:rPr>
          <w:sz w:val="16"/>
        </w:rPr>
      </w:pPr>
      <w:r w:rsidRPr="009A3635">
        <w:rPr>
          <w:sz w:val="16"/>
        </w:rPr>
        <w:t>Standard-setting organizations (</w:t>
      </w:r>
      <w:r w:rsidRPr="003F4897">
        <w:rPr>
          <w:rStyle w:val="StyleUnderline"/>
        </w:rPr>
        <w:t>SSOs</w:t>
      </w:r>
      <w:r w:rsidRPr="009A3635">
        <w:rPr>
          <w:sz w:val="16"/>
        </w:rPr>
        <w:t xml:space="preserve">) and networks of SSOs </w:t>
      </w:r>
      <w:r w:rsidRPr="003F4897">
        <w:rPr>
          <w:rStyle w:val="StyleUnderline"/>
        </w:rPr>
        <w:t>organize these technical committees</w:t>
      </w:r>
      <w:r w:rsidRPr="009A3635">
        <w:rPr>
          <w:sz w:val="16"/>
        </w:rPr>
        <w:t xml:space="preserve">. The largest such network is the </w:t>
      </w:r>
      <w:hyperlink r:id="rId90" w:history="1">
        <w:r w:rsidRPr="009A3635">
          <w:rPr>
            <w:rStyle w:val="Hyperlink"/>
            <w:sz w:val="16"/>
          </w:rPr>
          <w:t>International Organization for Standardization</w:t>
        </w:r>
      </w:hyperlink>
      <w:r w:rsidRPr="009A3635">
        <w:rPr>
          <w:sz w:val="16"/>
        </w:rPr>
        <w:t xml:space="preserve"> (ISO, founded in 1946) and its partner, the </w:t>
      </w:r>
      <w:hyperlink r:id="rId91" w:history="1">
        <w:r w:rsidRPr="009A3635">
          <w:rPr>
            <w:rStyle w:val="Hyperlink"/>
            <w:sz w:val="16"/>
          </w:rPr>
          <w:t>International Electrotechnical Commission</w:t>
        </w:r>
      </w:hyperlink>
      <w:r w:rsidRPr="009A3635">
        <w:rPr>
          <w:sz w:val="16"/>
        </w:rPr>
        <w:t xml:space="preserve"> (IEC, founded in London in 1906). Their members are national-level standard-setting bodies that exist in almost every country. Those bodies, in turn, have members from engineering societies (including the </w:t>
      </w:r>
      <w:hyperlink r:id="rId92" w:history="1">
        <w:r w:rsidRPr="009A3635">
          <w:rPr>
            <w:rStyle w:val="Hyperlink"/>
            <w:sz w:val="16"/>
          </w:rPr>
          <w:t>IEEE</w:t>
        </w:r>
      </w:hyperlink>
      <w:r w:rsidRPr="009A3635">
        <w:rPr>
          <w:sz w:val="16"/>
        </w:rPr>
        <w:t xml:space="preserve">), from trade associations in different industries, and from such other organizations as testing laboratories, companies, non-profits, and government agencies.  In parallel with all of this conventional standards activity, </w:t>
      </w:r>
      <w:r w:rsidRPr="00793E9E">
        <w:rPr>
          <w:rStyle w:val="StyleUnderline"/>
          <w:highlight w:val="yellow"/>
        </w:rPr>
        <w:t>at any</w:t>
      </w:r>
      <w:r w:rsidRPr="009A3635">
        <w:rPr>
          <w:sz w:val="16"/>
        </w:rPr>
        <w:t xml:space="preserve"> given </w:t>
      </w:r>
      <w:r w:rsidRPr="00793E9E">
        <w:rPr>
          <w:rStyle w:val="StyleUnderline"/>
          <w:highlight w:val="yellow"/>
        </w:rPr>
        <w:t xml:space="preserve">moment there are </w:t>
      </w:r>
      <w:r w:rsidRPr="00793E9E">
        <w:rPr>
          <w:rStyle w:val="Emphasis"/>
          <w:highlight w:val="yellow"/>
        </w:rPr>
        <w:t>hundreds</w:t>
      </w:r>
      <w:r w:rsidRPr="00793E9E">
        <w:rPr>
          <w:sz w:val="16"/>
          <w:highlight w:val="yellow"/>
        </w:rPr>
        <w:t xml:space="preserve"> </w:t>
      </w:r>
      <w:r w:rsidRPr="00793E9E">
        <w:rPr>
          <w:rStyle w:val="StyleUnderline"/>
          <w:highlight w:val="yellow"/>
        </w:rPr>
        <w:t>of</w:t>
      </w:r>
      <w:r w:rsidRPr="003F4897">
        <w:rPr>
          <w:rStyle w:val="StyleUnderline"/>
        </w:rPr>
        <w:t xml:space="preserve"> corporate </w:t>
      </w:r>
      <w:r w:rsidRPr="00793E9E">
        <w:rPr>
          <w:rStyle w:val="Emphasis"/>
          <w:highlight w:val="yellow"/>
        </w:rPr>
        <w:t>consortia</w:t>
      </w:r>
      <w:r w:rsidRPr="009A3635">
        <w:rPr>
          <w:sz w:val="16"/>
        </w:rPr>
        <w:t xml:space="preserve"> </w:t>
      </w:r>
      <w:r w:rsidRPr="00793E9E">
        <w:rPr>
          <w:rStyle w:val="StyleUnderline"/>
          <w:highlight w:val="yellow"/>
        </w:rPr>
        <w:t>creating</w:t>
      </w:r>
      <w:r w:rsidRPr="009A3635">
        <w:rPr>
          <w:sz w:val="16"/>
        </w:rPr>
        <w:t xml:space="preserve"> anticipatory </w:t>
      </w:r>
      <w:r w:rsidRPr="00793E9E">
        <w:rPr>
          <w:rStyle w:val="StyleUnderline"/>
          <w:highlight w:val="yellow"/>
        </w:rPr>
        <w:t>standards</w:t>
      </w:r>
      <w:r w:rsidRPr="003F4897">
        <w:rPr>
          <w:rStyle w:val="StyleUnderline"/>
        </w:rPr>
        <w:t xml:space="preserve"> in new fields in which technologies are not</w:t>
      </w:r>
      <w:r w:rsidRPr="009A3635">
        <w:rPr>
          <w:sz w:val="16"/>
        </w:rPr>
        <w:t xml:space="preserve"> yet </w:t>
      </w:r>
      <w:r w:rsidRPr="003F4897">
        <w:rPr>
          <w:rStyle w:val="StyleUnderline"/>
        </w:rPr>
        <w:t>stabilized</w:t>
      </w:r>
      <w:r w:rsidRPr="009A3635">
        <w:rPr>
          <w:sz w:val="16"/>
        </w:rPr>
        <w:t>. </w:t>
      </w:r>
    </w:p>
    <w:p w14:paraId="763CD6B1" w14:textId="77777777" w:rsidR="00530365" w:rsidRPr="009A3635" w:rsidRDefault="00530365" w:rsidP="00530365">
      <w:pPr>
        <w:rPr>
          <w:sz w:val="16"/>
          <w:szCs w:val="16"/>
        </w:rPr>
      </w:pPr>
      <w:r w:rsidRPr="009A3635">
        <w:rPr>
          <w:sz w:val="16"/>
          <w:szCs w:val="16"/>
        </w:rPr>
        <w:t>The 1906 London meeting establishing the IEC adopted a brilliant precept. It mandated that national delegations to the new international body should represent not governments but private or non-profit standards bodies. These delegations would consist of people representing manufacturers, purchasers, and independent engineers charged with representing the larger public interest. An exception was made for countries where the electrotechnical industry was so new that no private organization existed. During the Soviet era, the IEC and ISO allowed a second exception for countries with centrally planned economies.</w:t>
      </w:r>
    </w:p>
    <w:p w14:paraId="17054914" w14:textId="77777777" w:rsidR="00530365" w:rsidRPr="003F4897" w:rsidRDefault="00530365" w:rsidP="00530365">
      <w:pPr>
        <w:rPr>
          <w:rStyle w:val="StyleUnderline"/>
        </w:rPr>
      </w:pPr>
      <w:r w:rsidRPr="009A3635">
        <w:rPr>
          <w:sz w:val="16"/>
        </w:rPr>
        <w:t xml:space="preserve">Over the past century, </w:t>
      </w:r>
      <w:r w:rsidRPr="003F4897">
        <w:rPr>
          <w:rStyle w:val="StyleUnderline"/>
        </w:rPr>
        <w:t xml:space="preserve">an </w:t>
      </w:r>
      <w:r w:rsidRPr="003F4897">
        <w:rPr>
          <w:rStyle w:val="Emphasis"/>
        </w:rPr>
        <w:t>ecology</w:t>
      </w:r>
      <w:r w:rsidRPr="003F4897">
        <w:rPr>
          <w:rStyle w:val="StyleUnderline"/>
        </w:rPr>
        <w:t xml:space="preserve"> of technical </w:t>
      </w:r>
      <w:r w:rsidRPr="003F4897">
        <w:rPr>
          <w:rStyle w:val="Emphasis"/>
        </w:rPr>
        <w:t>committees</w:t>
      </w:r>
      <w:r w:rsidRPr="009A3635">
        <w:rPr>
          <w:sz w:val="16"/>
        </w:rPr>
        <w:t xml:space="preserve">, institutions, </w:t>
      </w:r>
      <w:r w:rsidRPr="003F4897">
        <w:rPr>
          <w:rStyle w:val="StyleUnderline"/>
        </w:rPr>
        <w:t>and their international community</w:t>
      </w:r>
      <w:r w:rsidRPr="009A3635">
        <w:rPr>
          <w:sz w:val="16"/>
        </w:rPr>
        <w:t xml:space="preserve"> of engineers </w:t>
      </w:r>
      <w:r w:rsidRPr="003F4897">
        <w:rPr>
          <w:rStyle w:val="StyleUnderline"/>
        </w:rPr>
        <w:t>has grown and evolved stupendously</w:t>
      </w:r>
      <w:r w:rsidRPr="009A3635">
        <w:rPr>
          <w:sz w:val="16"/>
        </w:rPr>
        <w:t xml:space="preserve"> but has nevertheless remained a largely private, non-governmental endeavor. The participating organizations typically cooperate with governments and include representatives of government organizations (often in their role as major purchasers), but they are in no way appendages of a national government.  Of course, the evolution of the standards ecosystem reflects the spread and development of technologies. </w:t>
      </w:r>
      <w:r w:rsidRPr="003F4897">
        <w:rPr>
          <w:rStyle w:val="StyleUnderline"/>
        </w:rPr>
        <w:t>Outside the ISO/IEC</w:t>
      </w:r>
      <w:r w:rsidRPr="009A3635">
        <w:rPr>
          <w:sz w:val="16"/>
        </w:rPr>
        <w:t xml:space="preserve"> network, </w:t>
      </w:r>
      <w:r w:rsidRPr="003F4897">
        <w:rPr>
          <w:rStyle w:val="StyleUnderline"/>
        </w:rPr>
        <w:t xml:space="preserve">global </w:t>
      </w:r>
      <w:r w:rsidRPr="00793E9E">
        <w:rPr>
          <w:rStyle w:val="StyleUnderline"/>
          <w:highlight w:val="yellow"/>
        </w:rPr>
        <w:t xml:space="preserve">organizations produce standards for the </w:t>
      </w:r>
      <w:r w:rsidRPr="00793E9E">
        <w:rPr>
          <w:rStyle w:val="Emphasis"/>
          <w:highlight w:val="yellow"/>
        </w:rPr>
        <w:t>internet</w:t>
      </w:r>
      <w:r w:rsidRPr="009A3635">
        <w:rPr>
          <w:sz w:val="16"/>
        </w:rPr>
        <w:t xml:space="preserve"> (IETF, the </w:t>
      </w:r>
      <w:hyperlink r:id="rId93" w:history="1">
        <w:r w:rsidRPr="009A3635">
          <w:rPr>
            <w:rStyle w:val="Hyperlink"/>
            <w:sz w:val="16"/>
          </w:rPr>
          <w:t>Internet Engineering Task Force</w:t>
        </w:r>
      </w:hyperlink>
      <w:r w:rsidRPr="009A3635">
        <w:rPr>
          <w:sz w:val="16"/>
        </w:rPr>
        <w:t xml:space="preserve"> -1986), </w:t>
      </w:r>
      <w:r w:rsidRPr="00793E9E">
        <w:rPr>
          <w:rStyle w:val="StyleUnderline"/>
          <w:highlight w:val="yellow"/>
        </w:rPr>
        <w:t xml:space="preserve">the </w:t>
      </w:r>
      <w:r w:rsidRPr="00793E9E">
        <w:rPr>
          <w:rStyle w:val="Emphasis"/>
          <w:highlight w:val="yellow"/>
        </w:rPr>
        <w:t>web</w:t>
      </w:r>
      <w:r w:rsidRPr="009A3635">
        <w:rPr>
          <w:sz w:val="16"/>
        </w:rPr>
        <w:t xml:space="preserve"> (W3C, the </w:t>
      </w:r>
      <w:hyperlink r:id="rId94" w:history="1">
        <w:r w:rsidRPr="009A3635">
          <w:rPr>
            <w:rStyle w:val="Hyperlink"/>
            <w:sz w:val="16"/>
          </w:rPr>
          <w:t>World Wide Web Consortium</w:t>
        </w:r>
      </w:hyperlink>
      <w:r w:rsidRPr="009A3635">
        <w:rPr>
          <w:sz w:val="16"/>
        </w:rPr>
        <w:t xml:space="preserve"> – 1994), </w:t>
      </w:r>
      <w:r w:rsidRPr="00793E9E">
        <w:rPr>
          <w:rStyle w:val="StyleUnderline"/>
          <w:highlight w:val="yellow"/>
        </w:rPr>
        <w:t>and</w:t>
      </w:r>
      <w:r w:rsidRPr="003F4897">
        <w:rPr>
          <w:rStyle w:val="StyleUnderline"/>
        </w:rPr>
        <w:t xml:space="preserve"> mobile </w:t>
      </w:r>
      <w:r w:rsidRPr="00793E9E">
        <w:rPr>
          <w:rStyle w:val="Emphasis"/>
          <w:highlight w:val="yellow"/>
        </w:rPr>
        <w:t>broadband</w:t>
      </w:r>
      <w:r w:rsidRPr="009A3635">
        <w:rPr>
          <w:sz w:val="16"/>
        </w:rPr>
        <w:t xml:space="preserve"> </w:t>
      </w:r>
      <w:r w:rsidRPr="003F4897">
        <w:rPr>
          <w:rStyle w:val="StyleUnderline"/>
        </w:rPr>
        <w:t>standards</w:t>
      </w:r>
      <w:r w:rsidRPr="009A3635">
        <w:rPr>
          <w:sz w:val="16"/>
        </w:rPr>
        <w:t xml:space="preserve"> (</w:t>
      </w:r>
      <w:hyperlink r:id="rId95" w:history="1">
        <w:r w:rsidRPr="009A3635">
          <w:rPr>
            <w:rStyle w:val="Hyperlink"/>
            <w:sz w:val="16"/>
          </w:rPr>
          <w:t>3rd Generation Partnership Project</w:t>
        </w:r>
      </w:hyperlink>
      <w:r w:rsidRPr="009A3635">
        <w:rPr>
          <w:sz w:val="16"/>
        </w:rPr>
        <w:t xml:space="preserve">, </w:t>
      </w:r>
      <w:r w:rsidRPr="009A3635">
        <w:rPr>
          <w:rStyle w:val="Emphasis"/>
        </w:rPr>
        <w:t>3GPP</w:t>
      </w:r>
      <w:r w:rsidRPr="009A3635">
        <w:rPr>
          <w:sz w:val="16"/>
        </w:rPr>
        <w:t xml:space="preserve"> – 1998).  The </w:t>
      </w:r>
      <w:r w:rsidRPr="00793E9E">
        <w:rPr>
          <w:rStyle w:val="Emphasis"/>
          <w:highlight w:val="yellow"/>
        </w:rPr>
        <w:t>3GPP</w:t>
      </w:r>
      <w:r w:rsidRPr="00793E9E">
        <w:rPr>
          <w:rStyle w:val="StyleUnderline"/>
          <w:highlight w:val="yellow"/>
        </w:rPr>
        <w:t xml:space="preserve"> is an </w:t>
      </w:r>
      <w:r w:rsidRPr="00793E9E">
        <w:rPr>
          <w:rStyle w:val="Emphasis"/>
          <w:highlight w:val="yellow"/>
        </w:rPr>
        <w:t>association</w:t>
      </w:r>
      <w:r w:rsidRPr="009A3635">
        <w:rPr>
          <w:sz w:val="16"/>
        </w:rPr>
        <w:t xml:space="preserve"> </w:t>
      </w:r>
      <w:r w:rsidRPr="00793E9E">
        <w:rPr>
          <w:rStyle w:val="StyleUnderline"/>
          <w:highlight w:val="yellow"/>
        </w:rPr>
        <w:t>of</w:t>
      </w:r>
      <w:r w:rsidRPr="009A3635">
        <w:rPr>
          <w:sz w:val="16"/>
        </w:rPr>
        <w:t xml:space="preserve"> the </w:t>
      </w:r>
      <w:r w:rsidRPr="00793E9E">
        <w:rPr>
          <w:rStyle w:val="Emphasis"/>
          <w:highlight w:val="yellow"/>
        </w:rPr>
        <w:t>Chinese</w:t>
      </w:r>
      <w:r w:rsidRPr="009A3635">
        <w:rPr>
          <w:sz w:val="16"/>
        </w:rPr>
        <w:t xml:space="preserve">, </w:t>
      </w:r>
      <w:r w:rsidRPr="00793E9E">
        <w:rPr>
          <w:rStyle w:val="Emphasis"/>
          <w:highlight w:val="yellow"/>
        </w:rPr>
        <w:t>European</w:t>
      </w:r>
      <w:r w:rsidRPr="009A3635">
        <w:rPr>
          <w:sz w:val="16"/>
        </w:rPr>
        <w:t xml:space="preserve">, </w:t>
      </w:r>
      <w:r w:rsidRPr="00793E9E">
        <w:rPr>
          <w:rStyle w:val="Emphasis"/>
          <w:highlight w:val="yellow"/>
        </w:rPr>
        <w:t>Indian</w:t>
      </w:r>
      <w:r w:rsidRPr="009A3635">
        <w:rPr>
          <w:sz w:val="16"/>
        </w:rPr>
        <w:t xml:space="preserve">, </w:t>
      </w:r>
      <w:r w:rsidRPr="00793E9E">
        <w:rPr>
          <w:rStyle w:val="Emphasis"/>
          <w:highlight w:val="yellow"/>
        </w:rPr>
        <w:t>Japanese</w:t>
      </w:r>
      <w:r w:rsidRPr="009A3635">
        <w:rPr>
          <w:sz w:val="16"/>
        </w:rPr>
        <w:t xml:space="preserve">, </w:t>
      </w:r>
      <w:r w:rsidRPr="00793E9E">
        <w:rPr>
          <w:rStyle w:val="Emphasis"/>
          <w:highlight w:val="yellow"/>
        </w:rPr>
        <w:t>Korean</w:t>
      </w:r>
      <w:r w:rsidRPr="009A3635">
        <w:rPr>
          <w:sz w:val="16"/>
        </w:rPr>
        <w:t xml:space="preserve">, </w:t>
      </w:r>
      <w:r w:rsidRPr="00793E9E">
        <w:rPr>
          <w:rStyle w:val="StyleUnderline"/>
          <w:highlight w:val="yellow"/>
        </w:rPr>
        <w:t xml:space="preserve">and </w:t>
      </w:r>
      <w:r w:rsidRPr="00793E9E">
        <w:rPr>
          <w:rStyle w:val="Emphasis"/>
          <w:highlight w:val="yellow"/>
        </w:rPr>
        <w:t>U.S.</w:t>
      </w:r>
      <w:r w:rsidRPr="003F4897">
        <w:rPr>
          <w:rStyle w:val="StyleUnderline"/>
        </w:rPr>
        <w:t xml:space="preserve"> telecommunications-</w:t>
      </w:r>
      <w:r w:rsidRPr="00793E9E">
        <w:rPr>
          <w:rStyle w:val="StyleUnderline"/>
          <w:highlight w:val="yellow"/>
        </w:rPr>
        <w:t xml:space="preserve">industry </w:t>
      </w:r>
      <w:r w:rsidRPr="00793E9E">
        <w:rPr>
          <w:rStyle w:val="Emphasis"/>
          <w:highlight w:val="yellow"/>
        </w:rPr>
        <w:t>associations</w:t>
      </w:r>
      <w:r w:rsidRPr="003F4897">
        <w:rPr>
          <w:rStyle w:val="StyleUnderline"/>
        </w:rPr>
        <w:t>.</w:t>
      </w:r>
    </w:p>
    <w:p w14:paraId="40D132A6" w14:textId="77777777" w:rsidR="00530365" w:rsidRDefault="00530365" w:rsidP="00530365"/>
    <w:p w14:paraId="3490CE7E" w14:textId="77777777" w:rsidR="00530365" w:rsidRDefault="00530365" w:rsidP="00530365">
      <w:pPr>
        <w:pStyle w:val="Heading4"/>
      </w:pPr>
      <w:r>
        <w:t xml:space="preserve">Mitigating holdup </w:t>
      </w:r>
      <w:r w:rsidRPr="009A3635">
        <w:t xml:space="preserve">among </w:t>
      </w:r>
      <w:r>
        <w:rPr>
          <w:u w:val="single"/>
        </w:rPr>
        <w:t>international</w:t>
      </w:r>
      <w:r w:rsidRPr="009A3635">
        <w:rPr>
          <w:u w:val="single"/>
        </w:rPr>
        <w:t xml:space="preserve"> players</w:t>
      </w:r>
      <w:r>
        <w:t xml:space="preserve"> is key.</w:t>
      </w:r>
    </w:p>
    <w:p w14:paraId="324E767D" w14:textId="77777777" w:rsidR="00530365" w:rsidRPr="00423B1F" w:rsidRDefault="00530365" w:rsidP="00530365">
      <w:r w:rsidRPr="00423B1F">
        <w:rPr>
          <w:rStyle w:val="Style13ptBold"/>
        </w:rPr>
        <w:t>Pepe et al. 19</w:t>
      </w:r>
      <w:r w:rsidRPr="00423B1F">
        <w:t>, *Steve Pepe is an accomplished trial lawyer who focuses on patent litigation in nearly every significant patent jurisdiction, including the International Trade Commission, the Eastern District of Texas, the District of Delaware, the Eastern District of Virginia, the Court of Appeals for the Federal Circuit, and the PTAB; *Kevin Post works extensively with high-technology and life science companies handling their complex patent disputes; *Allen S. Cross is an associate in the intellectual property litigation group focused on patent matters and has represented clients in various technical fields, including mesh networks, semiconductor manufacturing, LEDs, displays, encryption technologies, video encoding/decoding, medical devices, and consumer electronics; (October 2019, “Opportunities and</w:t>
      </w:r>
      <w:r>
        <w:t xml:space="preserve"> </w:t>
      </w:r>
      <w:r w:rsidRPr="00423B1F">
        <w:t>IP Risks Surrounding 5G:</w:t>
      </w:r>
      <w:r>
        <w:t xml:space="preserve"> </w:t>
      </w:r>
      <w:r w:rsidRPr="00423B1F">
        <w:t>The Next Dominant</w:t>
      </w:r>
      <w:r>
        <w:t xml:space="preserve"> </w:t>
      </w:r>
      <w:r w:rsidRPr="00423B1F">
        <w:t>Cellular Technology”, file:///C:/Users/mjmcm/AppData/Local/Temp/5G%20IP%20Opportunities%20Risks%20Bloomberg%20Law%20Article%2010-30-19.pdf)</w:t>
      </w:r>
    </w:p>
    <w:p w14:paraId="07247487" w14:textId="77777777" w:rsidR="00530365" w:rsidRPr="009A3635" w:rsidRDefault="00530365" w:rsidP="00530365">
      <w:pPr>
        <w:rPr>
          <w:sz w:val="16"/>
        </w:rPr>
      </w:pPr>
      <w:r w:rsidRPr="00793E9E">
        <w:rPr>
          <w:rStyle w:val="StyleUnderline"/>
          <w:highlight w:val="yellow"/>
        </w:rPr>
        <w:t xml:space="preserve">The </w:t>
      </w:r>
      <w:r w:rsidRPr="00793E9E">
        <w:rPr>
          <w:rStyle w:val="Emphasis"/>
          <w:highlight w:val="yellow"/>
        </w:rPr>
        <w:t>3</w:t>
      </w:r>
      <w:r w:rsidRPr="00423B1F">
        <w:rPr>
          <w:rStyle w:val="StyleUnderline"/>
        </w:rPr>
        <w:t xml:space="preserve">rd </w:t>
      </w:r>
      <w:r w:rsidRPr="00793E9E">
        <w:rPr>
          <w:rStyle w:val="Emphasis"/>
          <w:highlight w:val="yellow"/>
        </w:rPr>
        <w:t>G</w:t>
      </w:r>
      <w:r w:rsidRPr="00423B1F">
        <w:rPr>
          <w:rStyle w:val="StyleUnderline"/>
        </w:rPr>
        <w:t xml:space="preserve">eneration </w:t>
      </w:r>
      <w:r w:rsidRPr="00793E9E">
        <w:rPr>
          <w:rStyle w:val="Emphasis"/>
          <w:highlight w:val="yellow"/>
        </w:rPr>
        <w:t>P</w:t>
      </w:r>
      <w:r w:rsidRPr="00423B1F">
        <w:rPr>
          <w:rStyle w:val="StyleUnderline"/>
        </w:rPr>
        <w:t xml:space="preserve">artnership </w:t>
      </w:r>
      <w:r w:rsidRPr="00793E9E">
        <w:rPr>
          <w:rStyle w:val="Emphasis"/>
          <w:highlight w:val="yellow"/>
        </w:rPr>
        <w:t>P</w:t>
      </w:r>
      <w:r w:rsidRPr="00423B1F">
        <w:rPr>
          <w:rStyle w:val="StyleUnderline"/>
        </w:rPr>
        <w:t xml:space="preserve">roject </w:t>
      </w:r>
      <w:r w:rsidRPr="00793E9E">
        <w:rPr>
          <w:rStyle w:val="StyleUnderline"/>
          <w:highlight w:val="yellow"/>
        </w:rPr>
        <w:t xml:space="preserve">is the </w:t>
      </w:r>
      <w:r w:rsidRPr="00793E9E">
        <w:rPr>
          <w:rStyle w:val="Emphasis"/>
          <w:highlight w:val="yellow"/>
        </w:rPr>
        <w:t>SSO</w:t>
      </w:r>
      <w:r w:rsidRPr="00793E9E">
        <w:rPr>
          <w:rStyle w:val="StyleUnderline"/>
          <w:highlight w:val="yellow"/>
        </w:rPr>
        <w:t xml:space="preserve"> that</w:t>
      </w:r>
      <w:r w:rsidRPr="00423B1F">
        <w:rPr>
          <w:rStyle w:val="StyleUnderline"/>
        </w:rPr>
        <w:t xml:space="preserve"> has </w:t>
      </w:r>
      <w:r w:rsidRPr="00793E9E">
        <w:rPr>
          <w:rStyle w:val="StyleUnderline"/>
          <w:highlight w:val="yellow"/>
        </w:rPr>
        <w:t>developed</w:t>
      </w:r>
      <w:r w:rsidRPr="009A3635">
        <w:rPr>
          <w:sz w:val="16"/>
        </w:rPr>
        <w:t xml:space="preserve"> numerous </w:t>
      </w:r>
      <w:r w:rsidRPr="00423B1F">
        <w:rPr>
          <w:rStyle w:val="StyleUnderline"/>
        </w:rPr>
        <w:t>communications standards including</w:t>
      </w:r>
      <w:r w:rsidRPr="009A3635">
        <w:rPr>
          <w:sz w:val="16"/>
        </w:rPr>
        <w:t xml:space="preserve"> Global System for Mobile (</w:t>
      </w:r>
      <w:r w:rsidRPr="00793E9E">
        <w:rPr>
          <w:rStyle w:val="StyleUnderline"/>
          <w:highlight w:val="yellow"/>
        </w:rPr>
        <w:t>GSM</w:t>
      </w:r>
      <w:r w:rsidRPr="009A3635">
        <w:rPr>
          <w:sz w:val="16"/>
        </w:rPr>
        <w:t>), Universal Mobile Telecommunications System (</w:t>
      </w:r>
      <w:r w:rsidRPr="00423B1F">
        <w:rPr>
          <w:rStyle w:val="StyleUnderline"/>
        </w:rPr>
        <w:t>UMTS</w:t>
      </w:r>
      <w:r w:rsidRPr="009A3635">
        <w:rPr>
          <w:sz w:val="16"/>
        </w:rPr>
        <w:t xml:space="preserve">), </w:t>
      </w:r>
      <w:r w:rsidRPr="00793E9E">
        <w:rPr>
          <w:rStyle w:val="StyleUnderline"/>
          <w:highlight w:val="yellow"/>
        </w:rPr>
        <w:t>4G-LTE</w:t>
      </w:r>
      <w:r w:rsidRPr="00793E9E">
        <w:rPr>
          <w:sz w:val="16"/>
          <w:highlight w:val="yellow"/>
        </w:rPr>
        <w:t xml:space="preserve">, </w:t>
      </w:r>
      <w:r w:rsidRPr="00793E9E">
        <w:rPr>
          <w:rStyle w:val="StyleUnderline"/>
          <w:highlight w:val="yellow"/>
        </w:rPr>
        <w:t>and</w:t>
      </w:r>
      <w:r w:rsidRPr="00423B1F">
        <w:rPr>
          <w:rStyle w:val="StyleUnderline"/>
        </w:rPr>
        <w:t xml:space="preserve"> now </w:t>
      </w:r>
      <w:r w:rsidRPr="00793E9E">
        <w:rPr>
          <w:rStyle w:val="StyleUnderline"/>
          <w:highlight w:val="yellow"/>
        </w:rPr>
        <w:t>5G</w:t>
      </w:r>
      <w:r w:rsidRPr="00793E9E">
        <w:rPr>
          <w:sz w:val="16"/>
          <w:highlight w:val="yellow"/>
        </w:rPr>
        <w:t xml:space="preserve">. </w:t>
      </w:r>
      <w:r w:rsidRPr="00793E9E">
        <w:rPr>
          <w:rStyle w:val="Emphasis"/>
          <w:highlight w:val="yellow"/>
        </w:rPr>
        <w:t>3GPP</w:t>
      </w:r>
      <w:r w:rsidRPr="00423B1F">
        <w:rPr>
          <w:rStyle w:val="StyleUnderline"/>
        </w:rPr>
        <w:t xml:space="preserve"> technical </w:t>
      </w:r>
      <w:r w:rsidRPr="00793E9E">
        <w:rPr>
          <w:rStyle w:val="StyleUnderline"/>
          <w:highlight w:val="yellow"/>
        </w:rPr>
        <w:t>specifications</w:t>
      </w:r>
      <w:r w:rsidRPr="009A3635">
        <w:rPr>
          <w:sz w:val="16"/>
        </w:rPr>
        <w:t xml:space="preserve"> are defined with input from its members, which, </w:t>
      </w:r>
      <w:r w:rsidRPr="009A3635">
        <w:rPr>
          <w:rStyle w:val="StyleUnderline"/>
        </w:rPr>
        <w:t>for 5G</w:t>
      </w:r>
      <w:r w:rsidRPr="009A3635">
        <w:rPr>
          <w:sz w:val="16"/>
        </w:rPr>
        <w:t xml:space="preserve">, </w:t>
      </w:r>
      <w:r w:rsidRPr="00793E9E">
        <w:rPr>
          <w:rStyle w:val="StyleUnderline"/>
          <w:highlight w:val="yellow"/>
        </w:rPr>
        <w:t xml:space="preserve">includes </w:t>
      </w:r>
      <w:r w:rsidRPr="00793E9E">
        <w:rPr>
          <w:rStyle w:val="Emphasis"/>
          <w:highlight w:val="yellow"/>
        </w:rPr>
        <w:t>hundreds</w:t>
      </w:r>
      <w:r w:rsidRPr="00793E9E">
        <w:rPr>
          <w:rStyle w:val="StyleUnderline"/>
          <w:highlight w:val="yellow"/>
        </w:rPr>
        <w:t xml:space="preserve"> of</w:t>
      </w:r>
      <w:r w:rsidRPr="009A3635">
        <w:rPr>
          <w:sz w:val="16"/>
        </w:rPr>
        <w:t xml:space="preserve"> leading </w:t>
      </w:r>
      <w:r w:rsidRPr="00423B1F">
        <w:rPr>
          <w:rStyle w:val="StyleUnderline"/>
        </w:rPr>
        <w:t xml:space="preserve">technology </w:t>
      </w:r>
      <w:r w:rsidRPr="00793E9E">
        <w:rPr>
          <w:rStyle w:val="Emphasis"/>
          <w:highlight w:val="yellow"/>
        </w:rPr>
        <w:t>companies</w:t>
      </w:r>
      <w:r w:rsidRPr="00793E9E">
        <w:rPr>
          <w:rStyle w:val="StyleUnderline"/>
          <w:highlight w:val="yellow"/>
        </w:rPr>
        <w:t xml:space="preserve"> representing </w:t>
      </w:r>
      <w:r w:rsidRPr="00793E9E">
        <w:rPr>
          <w:rStyle w:val="Emphasis"/>
          <w:highlight w:val="yellow"/>
        </w:rPr>
        <w:t>various industries</w:t>
      </w:r>
      <w:r w:rsidRPr="009A3635">
        <w:rPr>
          <w:sz w:val="16"/>
        </w:rPr>
        <w:t>. Among other things, 3GPP's 5G specifications define the system's overall architecture, security, and capabilities.</w:t>
      </w:r>
    </w:p>
    <w:p w14:paraId="1C970DBA" w14:textId="77777777" w:rsidR="00530365" w:rsidRPr="009A3635" w:rsidRDefault="00530365" w:rsidP="00530365">
      <w:pPr>
        <w:rPr>
          <w:sz w:val="16"/>
        </w:rPr>
      </w:pPr>
      <w:r w:rsidRPr="009A3635">
        <w:rPr>
          <w:sz w:val="16"/>
        </w:rPr>
        <w:t xml:space="preserve">With the integration of mobile communications in atypical industries, such as automotive and aviation, a surge of new members have joined 3GPP. Of course, 5G will not operate in a vacuum and other standards, such as other communications protocols, signal protocols, encoding and decoding methods, will play an important role in the exemplary use cases discussed above. And </w:t>
      </w:r>
      <w:r w:rsidRPr="00793E9E">
        <w:rPr>
          <w:rStyle w:val="StyleUnderline"/>
          <w:highlight w:val="yellow"/>
        </w:rPr>
        <w:t>each SSO's rules</w:t>
      </w:r>
      <w:r w:rsidRPr="009A3635">
        <w:rPr>
          <w:sz w:val="16"/>
        </w:rPr>
        <w:t xml:space="preserve">, </w:t>
      </w:r>
      <w:r w:rsidRPr="00423B1F">
        <w:rPr>
          <w:rStyle w:val="StyleUnderline"/>
        </w:rPr>
        <w:t>policies</w:t>
      </w:r>
      <w:r w:rsidRPr="009A3635">
        <w:rPr>
          <w:sz w:val="16"/>
        </w:rPr>
        <w:t xml:space="preserve">, </w:t>
      </w:r>
      <w:r w:rsidRPr="00423B1F">
        <w:rPr>
          <w:rStyle w:val="StyleUnderline"/>
        </w:rPr>
        <w:t>and procedures</w:t>
      </w:r>
      <w:r w:rsidRPr="009A3635">
        <w:rPr>
          <w:sz w:val="16"/>
        </w:rPr>
        <w:t xml:space="preserve"> will </w:t>
      </w:r>
      <w:r w:rsidRPr="00793E9E">
        <w:rPr>
          <w:rStyle w:val="Emphasis"/>
          <w:highlight w:val="yellow"/>
        </w:rPr>
        <w:t>impact</w:t>
      </w:r>
      <w:r w:rsidRPr="00423B1F">
        <w:rPr>
          <w:rStyle w:val="StyleUnderline"/>
        </w:rPr>
        <w:t xml:space="preserve"> the</w:t>
      </w:r>
      <w:r w:rsidRPr="009A3635">
        <w:rPr>
          <w:sz w:val="16"/>
        </w:rPr>
        <w:t xml:space="preserve"> potential </w:t>
      </w:r>
      <w:r w:rsidRPr="00793E9E">
        <w:rPr>
          <w:rStyle w:val="Emphasis"/>
          <w:highlight w:val="yellow"/>
        </w:rPr>
        <w:t>implementation</w:t>
      </w:r>
      <w:r w:rsidRPr="00793E9E">
        <w:rPr>
          <w:rStyle w:val="StyleUnderline"/>
          <w:highlight w:val="yellow"/>
        </w:rPr>
        <w:t xml:space="preserve"> of</w:t>
      </w:r>
      <w:r w:rsidRPr="00423B1F">
        <w:rPr>
          <w:rStyle w:val="StyleUnderline"/>
        </w:rPr>
        <w:t xml:space="preserve"> these </w:t>
      </w:r>
      <w:r w:rsidRPr="00793E9E">
        <w:rPr>
          <w:rStyle w:val="Emphasis"/>
          <w:highlight w:val="yellow"/>
        </w:rPr>
        <w:t>technologies</w:t>
      </w:r>
      <w:r w:rsidRPr="00793E9E">
        <w:rPr>
          <w:sz w:val="16"/>
          <w:highlight w:val="yellow"/>
        </w:rPr>
        <w:t xml:space="preserve">, </w:t>
      </w:r>
      <w:r w:rsidRPr="00793E9E">
        <w:rPr>
          <w:rStyle w:val="StyleUnderline"/>
          <w:highlight w:val="yellow"/>
        </w:rPr>
        <w:t xml:space="preserve">as well as </w:t>
      </w:r>
      <w:r w:rsidRPr="009A3635">
        <w:rPr>
          <w:rStyle w:val="StyleUnderline"/>
        </w:rPr>
        <w:t>frame</w:t>
      </w:r>
      <w:r w:rsidRPr="00423B1F">
        <w:rPr>
          <w:rStyle w:val="StyleUnderline"/>
        </w:rPr>
        <w:t xml:space="preserve"> </w:t>
      </w:r>
      <w:r w:rsidRPr="009A3635">
        <w:rPr>
          <w:rStyle w:val="Emphasis"/>
        </w:rPr>
        <w:t xml:space="preserve">future </w:t>
      </w:r>
      <w:r w:rsidRPr="00793E9E">
        <w:rPr>
          <w:rStyle w:val="Emphasis"/>
          <w:highlight w:val="yellow"/>
        </w:rPr>
        <w:t>issues</w:t>
      </w:r>
      <w:r w:rsidRPr="00793E9E">
        <w:rPr>
          <w:rStyle w:val="StyleUnderline"/>
          <w:highlight w:val="yellow"/>
        </w:rPr>
        <w:t xml:space="preserve"> regarding </w:t>
      </w:r>
      <w:r w:rsidRPr="00793E9E">
        <w:rPr>
          <w:rStyle w:val="Emphasis"/>
          <w:highlight w:val="yellow"/>
        </w:rPr>
        <w:t>licensing</w:t>
      </w:r>
      <w:r w:rsidRPr="00793E9E">
        <w:rPr>
          <w:rStyle w:val="StyleUnderline"/>
          <w:highlight w:val="yellow"/>
        </w:rPr>
        <w:t xml:space="preserve"> and </w:t>
      </w:r>
      <w:r w:rsidRPr="00793E9E">
        <w:rPr>
          <w:rStyle w:val="Emphasis"/>
          <w:highlight w:val="yellow"/>
        </w:rPr>
        <w:t>enforcement</w:t>
      </w:r>
      <w:r w:rsidRPr="009A3635">
        <w:rPr>
          <w:sz w:val="16"/>
        </w:rPr>
        <w:t>.</w:t>
      </w:r>
    </w:p>
    <w:p w14:paraId="69F65243" w14:textId="77777777" w:rsidR="00530365" w:rsidRPr="009A3635" w:rsidRDefault="00530365" w:rsidP="00530365">
      <w:pPr>
        <w:rPr>
          <w:sz w:val="16"/>
          <w:szCs w:val="16"/>
        </w:rPr>
      </w:pPr>
      <w:r w:rsidRPr="009A3635">
        <w:rPr>
          <w:sz w:val="16"/>
          <w:szCs w:val="16"/>
        </w:rPr>
        <w:t>Lessons Learned from 4G Licensing and Litigation</w:t>
      </w:r>
    </w:p>
    <w:p w14:paraId="29BECF4D" w14:textId="77777777" w:rsidR="00530365" w:rsidRPr="009A3635" w:rsidRDefault="00530365" w:rsidP="00530365">
      <w:pPr>
        <w:rPr>
          <w:sz w:val="16"/>
          <w:szCs w:val="16"/>
        </w:rPr>
      </w:pPr>
      <w:r w:rsidRPr="009A3635">
        <w:rPr>
          <w:sz w:val="16"/>
          <w:szCs w:val="16"/>
        </w:rPr>
        <w:t>The wide applicability of 5G is expected to produce a complicated licensing and litigation landscape. There are, however, several lessons that can be learned from a review of past licensing and litigation activities of earlier cellular standards—4G in particular.</w:t>
      </w:r>
    </w:p>
    <w:p w14:paraId="18237339" w14:textId="77777777" w:rsidR="00530365" w:rsidRPr="009A3635" w:rsidRDefault="00530365" w:rsidP="00530365">
      <w:pPr>
        <w:rPr>
          <w:sz w:val="16"/>
          <w:szCs w:val="16"/>
        </w:rPr>
      </w:pPr>
      <w:r w:rsidRPr="009A3635">
        <w:rPr>
          <w:sz w:val="16"/>
          <w:szCs w:val="16"/>
        </w:rPr>
        <w:t>Historically, 1G/2G/3G licenses were typically negotiated between telecommunications companies that developed wireless technology and produced cellular products, such that both had SEP portfolios and product lines that practiced those SEPs. As direct competitors (or as customers/suppliers), these telecommunications companies were often able to simplify negotiations by cross-licensing their patent portfolios, sometimes on a royalty-free basis, or by including a smaller balancing payment to one party.</w:t>
      </w:r>
    </w:p>
    <w:p w14:paraId="230818AB" w14:textId="77777777" w:rsidR="00530365" w:rsidRPr="009A3635" w:rsidRDefault="00530365" w:rsidP="00530365">
      <w:pPr>
        <w:rPr>
          <w:sz w:val="16"/>
        </w:rPr>
      </w:pPr>
      <w:r w:rsidRPr="00423B1F">
        <w:rPr>
          <w:rStyle w:val="StyleUnderline"/>
        </w:rPr>
        <w:t xml:space="preserve">With the transition to mobile </w:t>
      </w:r>
      <w:r w:rsidRPr="009A3635">
        <w:rPr>
          <w:rStyle w:val="Emphasis"/>
        </w:rPr>
        <w:t>broadband</w:t>
      </w:r>
      <w:r w:rsidRPr="00423B1F">
        <w:rPr>
          <w:rStyle w:val="StyleUnderline"/>
        </w:rPr>
        <w:t xml:space="preserve"> communication</w:t>
      </w:r>
      <w:r w:rsidRPr="009A3635">
        <w:rPr>
          <w:sz w:val="16"/>
        </w:rPr>
        <w:t xml:space="preserve"> of 4G LTE, however, </w:t>
      </w:r>
      <w:r w:rsidRPr="00423B1F">
        <w:rPr>
          <w:rStyle w:val="StyleUnderline"/>
        </w:rPr>
        <w:t>non-telecommunications</w:t>
      </w:r>
      <w:r w:rsidRPr="009A3635">
        <w:rPr>
          <w:sz w:val="16"/>
        </w:rPr>
        <w:t xml:space="preserve"> companies </w:t>
      </w:r>
      <w:r w:rsidRPr="00423B1F">
        <w:rPr>
          <w:rStyle w:val="StyleUnderline"/>
        </w:rPr>
        <w:t>began integrating</w:t>
      </w:r>
      <w:r w:rsidRPr="009A3635">
        <w:rPr>
          <w:sz w:val="16"/>
        </w:rPr>
        <w:t xml:space="preserve"> cellular </w:t>
      </w:r>
      <w:r w:rsidRPr="00423B1F">
        <w:rPr>
          <w:rStyle w:val="StyleUnderline"/>
        </w:rPr>
        <w:t xml:space="preserve">technology into a wide range of </w:t>
      </w:r>
      <w:r w:rsidRPr="009A3635">
        <w:rPr>
          <w:rStyle w:val="Emphasis"/>
        </w:rPr>
        <w:t>IoT products</w:t>
      </w:r>
      <w:r w:rsidRPr="009A3635">
        <w:rPr>
          <w:sz w:val="16"/>
        </w:rPr>
        <w:t xml:space="preserve">, </w:t>
      </w:r>
      <w:r w:rsidRPr="00423B1F">
        <w:rPr>
          <w:rStyle w:val="StyleUnderline"/>
        </w:rPr>
        <w:t xml:space="preserve">causing them to become </w:t>
      </w:r>
      <w:r w:rsidRPr="009A3635">
        <w:rPr>
          <w:rStyle w:val="Emphasis"/>
        </w:rPr>
        <w:t>licensing targets</w:t>
      </w:r>
      <w:r w:rsidRPr="00423B1F">
        <w:rPr>
          <w:rStyle w:val="StyleUnderline"/>
        </w:rPr>
        <w:t xml:space="preserve"> for SEP holders</w:t>
      </w:r>
      <w:r w:rsidRPr="009A3635">
        <w:rPr>
          <w:sz w:val="16"/>
        </w:rPr>
        <w:t>. The cellular industry's traditional licensing model did not work well in this situation. First, these companies were mis-aligned, in that they did not have similar SEP portfolios and corresponding product lines.</w:t>
      </w:r>
    </w:p>
    <w:p w14:paraId="08A70C20" w14:textId="77777777" w:rsidR="00530365" w:rsidRPr="009A3635" w:rsidRDefault="00530365" w:rsidP="00530365">
      <w:pPr>
        <w:rPr>
          <w:sz w:val="16"/>
          <w:szCs w:val="16"/>
        </w:rPr>
      </w:pPr>
      <w:r w:rsidRPr="009A3635">
        <w:rPr>
          <w:sz w:val="16"/>
          <w:szCs w:val="16"/>
        </w:rPr>
        <w:t>Consider, for example, a historical telecommunications company with a large, established cellular SEP portfolio that is attempting to license an appliance manufacturer selling a very successful IoT-enabled refrigerator that does not have its own cellular SEP portfolio. Here, the traditional approach of cross-licensing with a balancing payment will not work, as the payment from the appliance manufacturer to the cellular SEP holder may be viewed as being too significant. And the conventional method of valuing the cellular SEPs in the context of, for example, an end-product like a smartphone, may be inapplicable (or at least a less-ideal match) to the value provided to a product like a refrigerator whose primary function of cooling food is unrelated to cellular technology.</w:t>
      </w:r>
    </w:p>
    <w:p w14:paraId="0B88DD5A" w14:textId="77777777" w:rsidR="00530365" w:rsidRPr="009A3635" w:rsidRDefault="00530365" w:rsidP="00530365">
      <w:pPr>
        <w:rPr>
          <w:sz w:val="16"/>
          <w:szCs w:val="16"/>
        </w:rPr>
      </w:pPr>
      <w:r w:rsidRPr="009A3635">
        <w:rPr>
          <w:sz w:val="16"/>
          <w:szCs w:val="16"/>
        </w:rPr>
        <w:t>Many cellular SEP portfolios, moreover, had been licensed as a percentage of the end-product price. This made sense, as most cellular devices were devices dedicated to cellular communication, so the value to that device was easier to isolate and quantify. But when considering the value cellular technology might provide for a refrigerator, the historical calculus is less applicable, and could produce an inaccurate measure of those SEP's value to that new type of end product. This was an issue faced in 4G licensing and, with an even greater variety of 5G-enabled devices, that problem will likely grow in 5G licensing as well.</w:t>
      </w:r>
    </w:p>
    <w:p w14:paraId="1CA0823D" w14:textId="77777777" w:rsidR="00530365" w:rsidRPr="009A3635" w:rsidRDefault="00530365" w:rsidP="00530365">
      <w:pPr>
        <w:rPr>
          <w:sz w:val="16"/>
        </w:rPr>
      </w:pPr>
      <w:r w:rsidRPr="00423B1F">
        <w:rPr>
          <w:rStyle w:val="StyleUnderline"/>
        </w:rPr>
        <w:t>Further complicating</w:t>
      </w:r>
      <w:r w:rsidRPr="009A3635">
        <w:rPr>
          <w:sz w:val="16"/>
        </w:rPr>
        <w:t xml:space="preserve"> modern </w:t>
      </w:r>
      <w:r w:rsidRPr="00423B1F">
        <w:rPr>
          <w:rStyle w:val="StyleUnderline"/>
        </w:rPr>
        <w:t>cellular licensing is the fact</w:t>
      </w:r>
      <w:r w:rsidRPr="009A3635">
        <w:rPr>
          <w:sz w:val="16"/>
        </w:rPr>
        <w:t xml:space="preserve"> that cellular </w:t>
      </w:r>
      <w:r w:rsidRPr="00793E9E">
        <w:rPr>
          <w:rStyle w:val="StyleUnderline"/>
          <w:highlight w:val="yellow"/>
        </w:rPr>
        <w:t xml:space="preserve">components have become </w:t>
      </w:r>
      <w:r w:rsidRPr="00793E9E">
        <w:rPr>
          <w:rStyle w:val="Emphasis"/>
          <w:highlight w:val="yellow"/>
        </w:rPr>
        <w:t>commoditized</w:t>
      </w:r>
      <w:r w:rsidRPr="009A3635">
        <w:rPr>
          <w:sz w:val="16"/>
        </w:rPr>
        <w:t xml:space="preserve"> and are often nested into other increasingly complicated, multifunctional devices. One ongoing case, </w:t>
      </w:r>
      <w:r w:rsidRPr="00423B1F">
        <w:rPr>
          <w:rStyle w:val="StyleUnderline"/>
        </w:rPr>
        <w:t>Continental</w:t>
      </w:r>
      <w:r w:rsidRPr="009A3635">
        <w:rPr>
          <w:sz w:val="16"/>
        </w:rPr>
        <w:t xml:space="preserve"> Automotive </w:t>
      </w:r>
      <w:r w:rsidRPr="00423B1F">
        <w:rPr>
          <w:rStyle w:val="StyleUnderline"/>
        </w:rPr>
        <w:t>v. Avanci</w:t>
      </w:r>
      <w:r w:rsidRPr="009A3635">
        <w:rPr>
          <w:sz w:val="16"/>
        </w:rPr>
        <w:t xml:space="preserve"> (Case No. 5:19-cv-02520), pending in the Northern District of California, </w:t>
      </w:r>
      <w:r w:rsidRPr="00423B1F">
        <w:rPr>
          <w:rStyle w:val="StyleUnderline"/>
        </w:rPr>
        <w:t xml:space="preserve">exemplifies how </w:t>
      </w:r>
      <w:r w:rsidRPr="00793E9E">
        <w:rPr>
          <w:rStyle w:val="StyleUnderline"/>
          <w:highlight w:val="yellow"/>
        </w:rPr>
        <w:t xml:space="preserve">parties have </w:t>
      </w:r>
      <w:r w:rsidRPr="00793E9E">
        <w:rPr>
          <w:rStyle w:val="Emphasis"/>
          <w:highlight w:val="yellow"/>
        </w:rPr>
        <w:t>struggled</w:t>
      </w:r>
      <w:r w:rsidRPr="00793E9E">
        <w:rPr>
          <w:rStyle w:val="StyleUnderline"/>
          <w:highlight w:val="yellow"/>
        </w:rPr>
        <w:t xml:space="preserve"> with</w:t>
      </w:r>
      <w:r w:rsidRPr="009A3635">
        <w:rPr>
          <w:sz w:val="16"/>
        </w:rPr>
        <w:t xml:space="preserve"> the </w:t>
      </w:r>
      <w:r w:rsidRPr="00793E9E">
        <w:rPr>
          <w:rStyle w:val="StyleUnderline"/>
          <w:highlight w:val="yellow"/>
        </w:rPr>
        <w:t xml:space="preserve">challenges inherent in </w:t>
      </w:r>
      <w:r w:rsidRPr="00793E9E">
        <w:rPr>
          <w:rStyle w:val="Emphasis"/>
          <w:highlight w:val="yellow"/>
        </w:rPr>
        <w:t>valuing SEPs</w:t>
      </w:r>
      <w:r w:rsidRPr="009A3635">
        <w:rPr>
          <w:sz w:val="16"/>
        </w:rPr>
        <w:t xml:space="preserve"> in modern, complex devices. This case involves licensing discussions surrounding communications SEPs between a patent pool administrator (Avanci) and car manufacturers. The automobiles at issue included telematics control units (TCUs) that act as the car's “black box” and report collision and other data to remote servers using an onboard network access device (NAD) that itself includes an integrated baseband chip.</w:t>
      </w:r>
    </w:p>
    <w:p w14:paraId="54B12F02" w14:textId="77777777" w:rsidR="00530365" w:rsidRPr="00423B1F" w:rsidRDefault="00530365" w:rsidP="00530365">
      <w:pPr>
        <w:rPr>
          <w:rStyle w:val="StyleUnderline"/>
        </w:rPr>
      </w:pPr>
      <w:r w:rsidRPr="009A3635">
        <w:rPr>
          <w:sz w:val="16"/>
        </w:rPr>
        <w:t xml:space="preserve">Rather than license the portfolio to the manufacturers of the integrated baseband chip (which provides the communication functionality arguably covered by the patents), or the NADs (which include the baseband chip), or the TCUs (which include the NAD), Avanci allegedly has chosen to license only end-product manufacturers (i.e., the automobile manufacturer, whose device is the one that benefits from all these embedded systems). When </w:t>
      </w:r>
      <w:r w:rsidRPr="00423B1F">
        <w:rPr>
          <w:rStyle w:val="StyleUnderline"/>
        </w:rPr>
        <w:t>Avanci's demanded royalty</w:t>
      </w:r>
      <w:r w:rsidRPr="009A3635">
        <w:rPr>
          <w:sz w:val="16"/>
        </w:rPr>
        <w:t xml:space="preserve"> is applied to the total cost of the automobile, it appears small. But when compared to the price of the baseband chip, it </w:t>
      </w:r>
      <w:r w:rsidRPr="00423B1F">
        <w:rPr>
          <w:rStyle w:val="StyleUnderline"/>
        </w:rPr>
        <w:t>is roughly two- thirds the cost of the chip</w:t>
      </w:r>
      <w:r w:rsidRPr="009A3635">
        <w:rPr>
          <w:sz w:val="16"/>
        </w:rPr>
        <w:t xml:space="preserve">. As 5G expands further into new markets, </w:t>
      </w:r>
      <w:r w:rsidRPr="00423B1F">
        <w:rPr>
          <w:rStyle w:val="StyleUnderline"/>
        </w:rPr>
        <w:t>this</w:t>
      </w:r>
      <w:r w:rsidRPr="009A3635">
        <w:rPr>
          <w:sz w:val="16"/>
        </w:rPr>
        <w:t xml:space="preserve"> type of </w:t>
      </w:r>
      <w:r w:rsidRPr="00423B1F">
        <w:rPr>
          <w:rStyle w:val="StyleUnderline"/>
        </w:rPr>
        <w:t xml:space="preserve">valuation </w:t>
      </w:r>
      <w:r w:rsidRPr="009A3635">
        <w:rPr>
          <w:rStyle w:val="Emphasis"/>
        </w:rPr>
        <w:t>challenge</w:t>
      </w:r>
      <w:r w:rsidRPr="00423B1F">
        <w:rPr>
          <w:rStyle w:val="StyleUnderline"/>
        </w:rPr>
        <w:t xml:space="preserve"> is likely to persist and will </w:t>
      </w:r>
      <w:r w:rsidRPr="009A3635">
        <w:rPr>
          <w:rStyle w:val="Emphasis"/>
        </w:rPr>
        <w:t>underscore</w:t>
      </w:r>
      <w:r w:rsidRPr="00423B1F">
        <w:rPr>
          <w:rStyle w:val="StyleUnderline"/>
        </w:rPr>
        <w:t xml:space="preserve"> the need </w:t>
      </w:r>
      <w:r w:rsidRPr="009A3635">
        <w:rPr>
          <w:rStyle w:val="StyleUnderline"/>
        </w:rPr>
        <w:t xml:space="preserve">for </w:t>
      </w:r>
      <w:r w:rsidRPr="009A3635">
        <w:rPr>
          <w:rStyle w:val="Emphasis"/>
        </w:rPr>
        <w:t>comprehensive</w:t>
      </w:r>
      <w:r w:rsidRPr="009A3635">
        <w:rPr>
          <w:sz w:val="16"/>
        </w:rPr>
        <w:t xml:space="preserve"> and effective</w:t>
      </w:r>
      <w:r w:rsidRPr="00423B1F">
        <w:rPr>
          <w:rStyle w:val="StyleUnderline"/>
        </w:rPr>
        <w:t xml:space="preserve"> </w:t>
      </w:r>
      <w:r w:rsidRPr="009A3635">
        <w:rPr>
          <w:rStyle w:val="Emphasis"/>
        </w:rPr>
        <w:t>indemnification</w:t>
      </w:r>
      <w:r w:rsidRPr="00423B1F">
        <w:rPr>
          <w:rStyle w:val="StyleUnderline"/>
        </w:rPr>
        <w:t xml:space="preserve"> provisions.</w:t>
      </w:r>
    </w:p>
    <w:p w14:paraId="2C653931" w14:textId="77777777" w:rsidR="00530365" w:rsidRPr="009A3635" w:rsidRDefault="00530365" w:rsidP="00530365">
      <w:pPr>
        <w:rPr>
          <w:sz w:val="16"/>
          <w:szCs w:val="16"/>
        </w:rPr>
      </w:pPr>
      <w:r w:rsidRPr="009A3635">
        <w:rPr>
          <w:sz w:val="16"/>
          <w:szCs w:val="16"/>
        </w:rPr>
        <w:t>So, how does an implementer considering incorporating 5G technology into a new device learn from these past challenges? Perhaps most importantly, an implementer needs to consider the value proposition of 5G for this new device. Specifically, how does adding 5G functionality add value to the product? And is this a product that will require 5G in all modes of operation, or will this be more of an add-on benefit that only some customers would be interested in using? The answer to questions like these will help an implementer determine how best to design their product (and how best to prepare for incoming licensing demands).</w:t>
      </w:r>
    </w:p>
    <w:p w14:paraId="424FE1FF" w14:textId="77777777" w:rsidR="00530365" w:rsidRPr="009A3635" w:rsidRDefault="00530365" w:rsidP="00530365">
      <w:pPr>
        <w:rPr>
          <w:sz w:val="16"/>
          <w:szCs w:val="16"/>
        </w:rPr>
      </w:pPr>
      <w:r w:rsidRPr="009A3635">
        <w:rPr>
          <w:sz w:val="16"/>
          <w:szCs w:val="16"/>
        </w:rPr>
        <w:t>Depending on the specific end-product, certain strategies may be employed to minimize the costs of implementing certain standards. For example, while avoiding cellular communications standards would be impossible in developing a mobile phone, there are design options an implementer should consider when developing a 5G-enabled IoT product. For example, consider a consumer product company producing a hobbyist drone that is designed to use 5G. If certain aspects of 5G, like machine-to-machine communication capabilities for collision avoidance, will not be required for certain users, the manufacturer may have the option of setting certain hardware or software switches to enable/disable the offending feature.</w:t>
      </w:r>
    </w:p>
    <w:p w14:paraId="0D9DBB46" w14:textId="77777777" w:rsidR="00530365" w:rsidRPr="009A3635" w:rsidRDefault="00530365" w:rsidP="00530365">
      <w:pPr>
        <w:rPr>
          <w:sz w:val="16"/>
          <w:szCs w:val="16"/>
        </w:rPr>
      </w:pPr>
      <w:r w:rsidRPr="009A3635">
        <w:rPr>
          <w:sz w:val="16"/>
          <w:szCs w:val="16"/>
        </w:rPr>
        <w:t>Or, they may be able to design their product such that the 5G functionality can be added by installing a 5G module, or by requiring the user to download certain software necessary for use. Switches, add-ons, and downloads of this nature may be able to reduce the number of potentially infringing devices sold, such that any royalty paid can be more closely tied to the select customers who choose to pay for the feature (and would actually benefit from its inclusion in the device at issue).</w:t>
      </w:r>
    </w:p>
    <w:p w14:paraId="7726126A" w14:textId="77777777" w:rsidR="00530365" w:rsidRPr="009A3635" w:rsidRDefault="00530365" w:rsidP="00530365">
      <w:pPr>
        <w:rPr>
          <w:sz w:val="16"/>
          <w:szCs w:val="16"/>
        </w:rPr>
      </w:pPr>
      <w:r w:rsidRPr="009A3635">
        <w:rPr>
          <w:sz w:val="16"/>
          <w:szCs w:val="16"/>
        </w:rPr>
        <w:t>This type of “activation” system, or one in which functionality is added in a modular manner, provides protection against a potential injunction, as an adjudicated infringer would have the option of simply disabling or removing the feature, rather than pulling the products from the market. Traditionally, at least within the U.S., the risk of an injunction by an SEP owner was viewed to be quite low, as injunctions were not believed to be in the public interest, at least by the U.S. Department of Justice and Federal Trade Commission.</w:t>
      </w:r>
    </w:p>
    <w:p w14:paraId="0A9D703C" w14:textId="77777777" w:rsidR="00530365" w:rsidRPr="009A3635" w:rsidRDefault="00530365" w:rsidP="00530365">
      <w:pPr>
        <w:rPr>
          <w:sz w:val="16"/>
          <w:szCs w:val="16"/>
        </w:rPr>
      </w:pPr>
      <w:r w:rsidRPr="009A3635">
        <w:rPr>
          <w:sz w:val="16"/>
          <w:szCs w:val="16"/>
        </w:rPr>
        <w:t>But some observers noted this policy upset the delicate balance between implementers and innovators in terms of SEP enforcement. Specifically, without the ability to seek an injunction, those implementing the standards could potentially “hold-out” during negotiations, because courts could, at most, impose the very same FRAND rates that the implementer could obtain through negotiation. Addressing these tactics, the DOJ recently withdrew from its prior approach, signaling greater freedom for courts to impose injunctions against SEP infringers in appropriate circumstances. It will remain to be seen how the DOJ ultimately expresses its new policy, and if others follow the DOJ in making injunctions more available (as they have been in other countries).</w:t>
      </w:r>
    </w:p>
    <w:p w14:paraId="54E76DDC" w14:textId="77777777" w:rsidR="00530365" w:rsidRDefault="00530365" w:rsidP="00530365">
      <w:pPr>
        <w:rPr>
          <w:sz w:val="16"/>
        </w:rPr>
      </w:pPr>
      <w:r w:rsidRPr="009A3635">
        <w:rPr>
          <w:sz w:val="16"/>
        </w:rPr>
        <w:t xml:space="preserve">As 5G expansion continues, </w:t>
      </w:r>
      <w:r w:rsidRPr="00793E9E">
        <w:rPr>
          <w:rStyle w:val="StyleUnderline"/>
          <w:highlight w:val="yellow"/>
        </w:rPr>
        <w:t xml:space="preserve">SEP holders should be </w:t>
      </w:r>
      <w:r w:rsidRPr="00793E9E">
        <w:rPr>
          <w:rStyle w:val="Emphasis"/>
          <w:highlight w:val="yellow"/>
        </w:rPr>
        <w:t>mindful</w:t>
      </w:r>
      <w:r w:rsidRPr="00793E9E">
        <w:rPr>
          <w:rStyle w:val="StyleUnderline"/>
          <w:highlight w:val="yellow"/>
        </w:rPr>
        <w:t xml:space="preserve"> of</w:t>
      </w:r>
      <w:r w:rsidRPr="009A3635">
        <w:rPr>
          <w:sz w:val="16"/>
        </w:rPr>
        <w:t xml:space="preserve"> potentially </w:t>
      </w:r>
      <w:r w:rsidRPr="009A3635">
        <w:rPr>
          <w:rStyle w:val="Emphasis"/>
        </w:rPr>
        <w:t>negative consequences</w:t>
      </w:r>
      <w:r w:rsidRPr="009A3635">
        <w:rPr>
          <w:sz w:val="16"/>
        </w:rPr>
        <w:t xml:space="preserve">, </w:t>
      </w:r>
      <w:r w:rsidRPr="00423B1F">
        <w:rPr>
          <w:rStyle w:val="StyleUnderline"/>
        </w:rPr>
        <w:t>including</w:t>
      </w:r>
      <w:r w:rsidRPr="009A3635">
        <w:rPr>
          <w:sz w:val="16"/>
        </w:rPr>
        <w:t xml:space="preserve"> the emergence of </w:t>
      </w:r>
      <w:r w:rsidRPr="00793E9E">
        <w:rPr>
          <w:rStyle w:val="Emphasis"/>
          <w:highlight w:val="yellow"/>
        </w:rPr>
        <w:t>“hold up,”</w:t>
      </w:r>
      <w:r w:rsidRPr="00423B1F">
        <w:rPr>
          <w:rStyle w:val="StyleUnderline"/>
        </w:rPr>
        <w:t xml:space="preserve"> in which the threat of excluding a product from market is used to extract an </w:t>
      </w:r>
      <w:r w:rsidRPr="009A3635">
        <w:rPr>
          <w:rStyle w:val="Emphasis"/>
        </w:rPr>
        <w:t>above-FRAND</w:t>
      </w:r>
      <w:r w:rsidRPr="00423B1F">
        <w:rPr>
          <w:rStyle w:val="StyleUnderline"/>
        </w:rPr>
        <w:t xml:space="preserve"> royalty</w:t>
      </w:r>
      <w:r w:rsidRPr="009A3635">
        <w:rPr>
          <w:sz w:val="16"/>
        </w:rPr>
        <w:t xml:space="preserve">. Time will tell whether </w:t>
      </w:r>
      <w:r w:rsidRPr="00793E9E">
        <w:rPr>
          <w:rStyle w:val="StyleUnderline"/>
          <w:highlight w:val="yellow"/>
        </w:rPr>
        <w:t>equipping</w:t>
      </w:r>
      <w:r w:rsidRPr="00423B1F">
        <w:rPr>
          <w:rStyle w:val="StyleUnderline"/>
        </w:rPr>
        <w:t xml:space="preserve"> SEP holders with </w:t>
      </w:r>
      <w:r w:rsidRPr="00793E9E">
        <w:rPr>
          <w:rStyle w:val="StyleUnderline"/>
          <w:highlight w:val="yellow"/>
        </w:rPr>
        <w:t>injunctive remedies</w:t>
      </w:r>
      <w:r w:rsidRPr="009A3635">
        <w:rPr>
          <w:sz w:val="16"/>
        </w:rPr>
        <w:t xml:space="preserve"> will bring potential 5G licensees to the table, or whether it </w:t>
      </w:r>
      <w:r w:rsidRPr="00793E9E">
        <w:rPr>
          <w:rStyle w:val="StyleUnderline"/>
          <w:highlight w:val="yellow"/>
        </w:rPr>
        <w:t xml:space="preserve">will </w:t>
      </w:r>
      <w:r w:rsidRPr="00793E9E">
        <w:rPr>
          <w:rStyle w:val="Emphasis"/>
          <w:highlight w:val="yellow"/>
        </w:rPr>
        <w:t>deter them</w:t>
      </w:r>
      <w:r w:rsidRPr="00793E9E">
        <w:rPr>
          <w:rStyle w:val="StyleUnderline"/>
          <w:highlight w:val="yellow"/>
        </w:rPr>
        <w:t xml:space="preserve"> from using 5G </w:t>
      </w:r>
      <w:r w:rsidRPr="00793E9E">
        <w:rPr>
          <w:rStyle w:val="Emphasis"/>
          <w:highlight w:val="yellow"/>
        </w:rPr>
        <w:t>entirely</w:t>
      </w:r>
      <w:r w:rsidRPr="009A3635">
        <w:rPr>
          <w:sz w:val="16"/>
        </w:rPr>
        <w:t>.</w:t>
      </w:r>
    </w:p>
    <w:p w14:paraId="2A58D41D" w14:textId="77777777" w:rsidR="00530365" w:rsidRPr="00B55AD5" w:rsidRDefault="00530365" w:rsidP="00530365"/>
    <w:p w14:paraId="2D8A14C6" w14:textId="77777777" w:rsidR="00530365" w:rsidRDefault="00530365" w:rsidP="00530365">
      <w:pPr>
        <w:pStyle w:val="Heading2"/>
      </w:pPr>
      <w:r>
        <w:t>AT: CP---Prohibit PIC</w:t>
      </w:r>
    </w:p>
    <w:p w14:paraId="254BCCD8" w14:textId="77777777" w:rsidR="00530365" w:rsidRDefault="00530365" w:rsidP="00530365">
      <w:pPr>
        <w:pStyle w:val="Heading3"/>
      </w:pPr>
      <w:r>
        <w:t>2AC---AT: DPA Prohibit PIC---TL</w:t>
      </w:r>
    </w:p>
    <w:p w14:paraId="416E376A" w14:textId="77777777" w:rsidR="00530365" w:rsidRDefault="00530365" w:rsidP="00530365"/>
    <w:p w14:paraId="3C50AF08" w14:textId="77777777" w:rsidR="00530365" w:rsidRDefault="00530365" w:rsidP="00530365">
      <w:pPr>
        <w:pStyle w:val="Heading4"/>
      </w:pPr>
      <w:r>
        <w:t xml:space="preserve">It’s legitimate---antitrust prohibitions can </w:t>
      </w:r>
      <w:r w:rsidRPr="00C67033">
        <w:rPr>
          <w:u w:val="single"/>
        </w:rPr>
        <w:t>include exemptions</w:t>
      </w:r>
      <w:r>
        <w:t xml:space="preserve">. </w:t>
      </w:r>
    </w:p>
    <w:p w14:paraId="7E57915B" w14:textId="77777777" w:rsidR="00530365" w:rsidRPr="00BF2467" w:rsidRDefault="00530365" w:rsidP="00530365">
      <w:r w:rsidRPr="00C12FBE">
        <w:rPr>
          <w:rStyle w:val="Style13ptBold"/>
        </w:rPr>
        <w:t>Frederick 89</w:t>
      </w:r>
      <w:r>
        <w:t xml:space="preserve"> (Donald A. Frederick-Attorney-Adviser. “MANAGING COOPERATIVE ANTITRUST RISK” , United States Department of Agriculture, Agricultural Cooperative Service, Cooperative Information Report 38, </w:t>
      </w:r>
      <w:hyperlink r:id="rId96" w:history="1">
        <w:r w:rsidRPr="00F563B1">
          <w:rPr>
            <w:rStyle w:val="Hyperlink"/>
          </w:rPr>
          <w:t>https://www.rd.usda.gov/files/cir38.pdf</w:t>
        </w:r>
      </w:hyperlink>
      <w:r>
        <w:t xml:space="preserve">, 1989, date accessed 9/5/21) </w:t>
      </w:r>
    </w:p>
    <w:p w14:paraId="00704CE5" w14:textId="77777777" w:rsidR="00530365" w:rsidRPr="00C67033" w:rsidRDefault="00530365" w:rsidP="00530365">
      <w:pPr>
        <w:rPr>
          <w:sz w:val="16"/>
        </w:rPr>
      </w:pPr>
      <w:r w:rsidRPr="00793E9E">
        <w:rPr>
          <w:rStyle w:val="StyleUnderline"/>
          <w:highlight w:val="yellow"/>
        </w:rPr>
        <w:t>This exposes farmers to</w:t>
      </w:r>
      <w:r w:rsidRPr="007B457E">
        <w:rPr>
          <w:rStyle w:val="StyleUnderline"/>
        </w:rPr>
        <w:t xml:space="preserve"> considerable </w:t>
      </w:r>
      <w:r w:rsidRPr="00793E9E">
        <w:rPr>
          <w:rStyle w:val="StyleUnderline"/>
          <w:highlight w:val="yellow"/>
        </w:rPr>
        <w:t>antitrust risk unless their</w:t>
      </w:r>
      <w:r w:rsidRPr="007B457E">
        <w:rPr>
          <w:rStyle w:val="StyleUnderline"/>
        </w:rPr>
        <w:t xml:space="preserve"> joint marketing </w:t>
      </w:r>
      <w:r w:rsidRPr="00793E9E">
        <w:rPr>
          <w:rStyle w:val="StyleUnderline"/>
          <w:highlight w:val="yellow"/>
        </w:rPr>
        <w:t>activity is</w:t>
      </w:r>
      <w:r w:rsidRPr="007B457E">
        <w:rPr>
          <w:rStyle w:val="StyleUnderline"/>
        </w:rPr>
        <w:t xml:space="preserve"> conducted in a manner </w:t>
      </w:r>
      <w:r w:rsidRPr="00793E9E">
        <w:rPr>
          <w:rStyle w:val="Emphasis"/>
          <w:highlight w:val="yellow"/>
        </w:rPr>
        <w:t>exempt from antitrust prohibitions</w:t>
      </w:r>
      <w:r w:rsidRPr="00C67033">
        <w:rPr>
          <w:rStyle w:val="StyleUnderline"/>
        </w:rPr>
        <w:t>.</w:t>
      </w:r>
      <w:r w:rsidRPr="00C67033">
        <w:rPr>
          <w:sz w:val="16"/>
        </w:rPr>
        <w:t xml:space="preserve"> As one judge phrased it:</w:t>
      </w:r>
    </w:p>
    <w:p w14:paraId="6F4291FB" w14:textId="77777777" w:rsidR="00530365" w:rsidRDefault="00530365" w:rsidP="00530365">
      <w:pPr>
        <w:rPr>
          <w:sz w:val="16"/>
        </w:rPr>
      </w:pPr>
      <w:r w:rsidRPr="00C67033">
        <w:rPr>
          <w:sz w:val="16"/>
        </w:rPr>
        <w:t xml:space="preserve">“It is clear that if </w:t>
      </w:r>
      <w:r w:rsidRPr="007B457E">
        <w:rPr>
          <w:rStyle w:val="StyleUnderline"/>
        </w:rPr>
        <w:t xml:space="preserve">individual </w:t>
      </w:r>
      <w:r w:rsidRPr="00793E9E">
        <w:rPr>
          <w:rStyle w:val="StyleUnderline"/>
          <w:highlight w:val="yellow"/>
        </w:rPr>
        <w:t>agriculturalists</w:t>
      </w:r>
      <w:r w:rsidRPr="00793E9E">
        <w:rPr>
          <w:sz w:val="16"/>
          <w:highlight w:val="yellow"/>
        </w:rPr>
        <w:t>,</w:t>
      </w:r>
      <w:r w:rsidRPr="00C67033">
        <w:rPr>
          <w:sz w:val="16"/>
        </w:rPr>
        <w:t xml:space="preserve"> through the medium of a cooperative, jointly fixed prices, reasonably or otherwise, </w:t>
      </w:r>
      <w:r w:rsidRPr="00793E9E">
        <w:rPr>
          <w:rStyle w:val="StyleUnderline"/>
          <w:highlight w:val="yellow"/>
        </w:rPr>
        <w:t>without statutory authorization</w:t>
      </w:r>
      <w:r w:rsidRPr="007B457E">
        <w:rPr>
          <w:rStyle w:val="StyleUnderline"/>
        </w:rPr>
        <w:t xml:space="preserve">, they </w:t>
      </w:r>
      <w:r w:rsidRPr="00793E9E">
        <w:rPr>
          <w:rStyle w:val="StyleUnderline"/>
          <w:highlight w:val="yellow"/>
        </w:rPr>
        <w:t>would be subject to prosecution</w:t>
      </w:r>
      <w:r w:rsidRPr="00C67033">
        <w:rPr>
          <w:sz w:val="16"/>
        </w:rPr>
        <w:t>.” (emphasis added) 14/</w:t>
      </w:r>
    </w:p>
    <w:p w14:paraId="67E72B24" w14:textId="77777777" w:rsidR="00530365" w:rsidRDefault="00530365" w:rsidP="00530365">
      <w:pPr>
        <w:rPr>
          <w:sz w:val="16"/>
        </w:rPr>
      </w:pPr>
    </w:p>
    <w:p w14:paraId="7C3E3B47" w14:textId="77777777" w:rsidR="00530365" w:rsidRDefault="00530365" w:rsidP="00530365"/>
    <w:p w14:paraId="7A751624" w14:textId="77777777" w:rsidR="00530365" w:rsidRDefault="00530365" w:rsidP="00530365">
      <w:pPr>
        <w:pStyle w:val="Heading4"/>
      </w:pPr>
      <w:r>
        <w:t xml:space="preserve">Prohibit means ‘severely hinder’---not all or nothing. </w:t>
      </w:r>
    </w:p>
    <w:p w14:paraId="78DF4CF3" w14:textId="77777777" w:rsidR="00530365" w:rsidRDefault="00530365" w:rsidP="00530365">
      <w:r w:rsidRPr="00F438D0">
        <w:rPr>
          <w:rStyle w:val="Style13ptBold"/>
        </w:rPr>
        <w:t>Washington Court of Appeals 19</w:t>
      </w:r>
      <w:r>
        <w:t xml:space="preserve"> (KORSMO-judge. Opinion in State v. Kimball, No. 35441-5-III (Wash. Ct. App. Apr. 2, 2019). Google scholar caselaw. Date accessed 7/13/21). </w:t>
      </w:r>
    </w:p>
    <w:p w14:paraId="2997F972" w14:textId="77777777" w:rsidR="00530365" w:rsidRPr="00C67033" w:rsidRDefault="00530365" w:rsidP="00530365">
      <w:pPr>
        <w:rPr>
          <w:sz w:val="16"/>
          <w:szCs w:val="16"/>
        </w:rPr>
      </w:pPr>
      <w:r w:rsidRPr="00C67033">
        <w:rPr>
          <w:sz w:val="16"/>
          <w:szCs w:val="16"/>
        </w:rPr>
        <w:t>Noting that the statute only applies if the order includes "restraint provisions prohibiting contact," Mr. Kimball alleges that since he is permitted some contact with Kara, the order is not one "prohibiting contact." This contention, of course, would render most no contact orders unenforceable if the former couple had children in common since nearly all orders of this type, as in this case, permit emergency contact or contact for limited purposes.</w:t>
      </w:r>
    </w:p>
    <w:p w14:paraId="464944EF" w14:textId="77777777" w:rsidR="00530365" w:rsidRPr="00FD650C" w:rsidRDefault="00530365" w:rsidP="00530365">
      <w:pPr>
        <w:rPr>
          <w:rStyle w:val="Emphasis"/>
        </w:rPr>
      </w:pPr>
      <w:r w:rsidRPr="00FD650C">
        <w:rPr>
          <w:rStyle w:val="StyleUnderline"/>
        </w:rPr>
        <w:t>His argument runs counter to the meaning of the word "</w:t>
      </w:r>
      <w:r w:rsidRPr="00793E9E">
        <w:rPr>
          <w:rStyle w:val="StyleUnderline"/>
          <w:highlight w:val="yellow"/>
        </w:rPr>
        <w:t>prohibit."</w:t>
      </w:r>
      <w:r w:rsidRPr="00FD650C">
        <w:rPr>
          <w:rStyle w:val="StyleUnderline"/>
        </w:rPr>
        <w:t xml:space="preserve"> It </w:t>
      </w:r>
      <w:r w:rsidRPr="00793E9E">
        <w:rPr>
          <w:rStyle w:val="StyleUnderline"/>
          <w:highlight w:val="yellow"/>
        </w:rPr>
        <w:t>means</w:t>
      </w:r>
      <w:r w:rsidRPr="00FD650C">
        <w:rPr>
          <w:rStyle w:val="StyleUnderline"/>
        </w:rPr>
        <w:t xml:space="preserve"> "1. </w:t>
      </w:r>
      <w:r w:rsidRPr="00793E9E">
        <w:rPr>
          <w:rStyle w:val="StyleUnderline"/>
          <w:highlight w:val="yellow"/>
        </w:rPr>
        <w:t>To</w:t>
      </w:r>
      <w:r w:rsidRPr="00FD650C">
        <w:rPr>
          <w:rStyle w:val="StyleUnderline"/>
        </w:rPr>
        <w:t xml:space="preserve"> forbid by law. 2. To prevent, preclude, or </w:t>
      </w:r>
      <w:r w:rsidRPr="00793E9E">
        <w:rPr>
          <w:rStyle w:val="StyleUnderline"/>
          <w:highlight w:val="yellow"/>
        </w:rPr>
        <w:t>severely hinder."</w:t>
      </w:r>
      <w:r w:rsidRPr="00FD650C">
        <w:rPr>
          <w:rStyle w:val="StyleUnderline"/>
        </w:rPr>
        <w:t xml:space="preserve"> BLACK'S LAW DICTIONARY 1405 (10th ed. 2014). </w:t>
      </w:r>
      <w:r w:rsidRPr="00793E9E">
        <w:rPr>
          <w:rStyle w:val="StyleUnderline"/>
          <w:highlight w:val="yellow"/>
        </w:rPr>
        <w:t xml:space="preserve">As "severely hinder" suggests, </w:t>
      </w:r>
      <w:r w:rsidRPr="00793E9E">
        <w:rPr>
          <w:rStyle w:val="Emphasis"/>
          <w:highlight w:val="yellow"/>
        </w:rPr>
        <w:t>a "prohibition" need not be an all or nothing proposition.</w:t>
      </w:r>
    </w:p>
    <w:p w14:paraId="03E65959" w14:textId="77777777" w:rsidR="00530365" w:rsidRPr="00C67033" w:rsidRDefault="00530365" w:rsidP="00530365">
      <w:pPr>
        <w:rPr>
          <w:sz w:val="16"/>
          <w:szCs w:val="16"/>
        </w:rPr>
      </w:pPr>
      <w:r w:rsidRPr="00C67033">
        <w:rPr>
          <w:sz w:val="16"/>
          <w:szCs w:val="16"/>
        </w:rPr>
        <w:t>Our court reached that same conclusion, rejecting a similar argument, in Dejarlais. There the court stated, "nothing in the statute prevents drafting a protection order which allows some contact, for instance, by telephone or through a third party. There is no requirement that all contact be prohibited." State v. Dejarlais, 136 Wn.2d 939, 945, 969 P.2d 90 (1998).</w:t>
      </w:r>
    </w:p>
    <w:p w14:paraId="36FE5A9D" w14:textId="77777777" w:rsidR="00530365" w:rsidRDefault="00530365" w:rsidP="00530365">
      <w:pPr>
        <w:rPr>
          <w:rStyle w:val="StyleUnderline"/>
        </w:rPr>
      </w:pPr>
      <w:r w:rsidRPr="00793E9E">
        <w:rPr>
          <w:rStyle w:val="StyleUnderline"/>
          <w:highlight w:val="yellow"/>
        </w:rPr>
        <w:t>RCW</w:t>
      </w:r>
      <w:r w:rsidRPr="00FD650C">
        <w:rPr>
          <w:rStyle w:val="StyleUnderline"/>
        </w:rPr>
        <w:t xml:space="preserve"> </w:t>
      </w:r>
      <w:r w:rsidRPr="00C67033">
        <w:rPr>
          <w:sz w:val="16"/>
        </w:rPr>
        <w:t xml:space="preserve">26.50.110 </w:t>
      </w:r>
      <w:r w:rsidRPr="00793E9E">
        <w:rPr>
          <w:rStyle w:val="StyleUnderline"/>
          <w:highlight w:val="yellow"/>
        </w:rPr>
        <w:t>does not apply only to orders that prohibit</w:t>
      </w:r>
      <w:r w:rsidRPr="00793E9E">
        <w:rPr>
          <w:sz w:val="16"/>
          <w:highlight w:val="yellow"/>
        </w:rPr>
        <w:t xml:space="preserve"> </w:t>
      </w:r>
      <w:r w:rsidRPr="00793E9E">
        <w:rPr>
          <w:rStyle w:val="Emphasis"/>
          <w:highlight w:val="yellow"/>
        </w:rPr>
        <w:t>all</w:t>
      </w:r>
      <w:r w:rsidRPr="00793E9E">
        <w:rPr>
          <w:rStyle w:val="StyleUnderline"/>
          <w:highlight w:val="yellow"/>
        </w:rPr>
        <w:t xml:space="preserve"> contact.</w:t>
      </w:r>
      <w:r w:rsidRPr="00FD650C">
        <w:rPr>
          <w:rStyle w:val="StyleUnderline"/>
        </w:rPr>
        <w:t xml:space="preserve"> Accordingly, the statute was properly applied to Mr. Kimball's behavior.</w:t>
      </w:r>
    </w:p>
    <w:p w14:paraId="56E7041D" w14:textId="77777777" w:rsidR="00530365" w:rsidRDefault="00530365" w:rsidP="00530365">
      <w:pPr>
        <w:rPr>
          <w:rStyle w:val="StyleUnderline"/>
        </w:rPr>
      </w:pPr>
    </w:p>
    <w:p w14:paraId="7795A685" w14:textId="77777777" w:rsidR="00530365" w:rsidRPr="005F0232" w:rsidRDefault="00530365" w:rsidP="00530365">
      <w:pPr>
        <w:pStyle w:val="Heading4"/>
      </w:pPr>
      <w:r>
        <w:t xml:space="preserve">The counterplan doesn’t solve---the ruling must be </w:t>
      </w:r>
      <w:r w:rsidRPr="005F0232">
        <w:rPr>
          <w:u w:val="single"/>
        </w:rPr>
        <w:t>broad</w:t>
      </w:r>
      <w:r w:rsidRPr="005F0232">
        <w:t xml:space="preserve"> and </w:t>
      </w:r>
      <w:r w:rsidRPr="005F0232">
        <w:rPr>
          <w:u w:val="single"/>
        </w:rPr>
        <w:t>comprehensive</w:t>
      </w:r>
      <w:r>
        <w:t xml:space="preserve">---creating </w:t>
      </w:r>
      <w:r w:rsidRPr="005F0232">
        <w:t xml:space="preserve">exemptions collapses investor certainty and invites loopholes. </w:t>
      </w:r>
      <w:r>
        <w:t xml:space="preserve">Can’t know when the President can </w:t>
      </w:r>
      <w:r w:rsidRPr="00793E9E">
        <w:rPr>
          <w:u w:val="single"/>
        </w:rPr>
        <w:t>suspend</w:t>
      </w:r>
      <w:r>
        <w:t xml:space="preserve"> antitrust rulings. </w:t>
      </w:r>
    </w:p>
    <w:p w14:paraId="4322424A" w14:textId="77777777" w:rsidR="00530365" w:rsidRDefault="00530365" w:rsidP="00530365">
      <w:r w:rsidRPr="00DB1594">
        <w:rPr>
          <w:rStyle w:val="Style13ptBold"/>
        </w:rPr>
        <w:t>Reed 19</w:t>
      </w:r>
      <w:r w:rsidRPr="00DB1594">
        <w:t>, *Morgan Reed, President of the App Association, represents more than 5,000 app makers and connected device companies in the mobile economy; (March 13th, 2019, “An FTC Settlement with Qualcomm Could Hold the Entire IoT Economy Hostage”, https://actonline.org/2019/03/13/an-ftc-settlement-with-qualcomm-could-hold-the-entire-iot-economy-hostage/)</w:t>
      </w:r>
    </w:p>
    <w:p w14:paraId="1455E208" w14:textId="77777777" w:rsidR="00530365" w:rsidRPr="00D15E71" w:rsidRDefault="00530365" w:rsidP="00530365">
      <w:pPr>
        <w:rPr>
          <w:sz w:val="16"/>
          <w:szCs w:val="16"/>
        </w:rPr>
      </w:pPr>
      <w:r w:rsidRPr="00D15E71">
        <w:rPr>
          <w:sz w:val="16"/>
          <w:szCs w:val="16"/>
        </w:rPr>
        <w:t>Any Outcome that Allows Qualcomm to Export its Illegal Behavior to New Markets Would Be Devastating</w:t>
      </w:r>
    </w:p>
    <w:p w14:paraId="3DCD1BE2" w14:textId="77777777" w:rsidR="00530365" w:rsidRPr="00D15E71" w:rsidRDefault="00530365" w:rsidP="00530365">
      <w:pPr>
        <w:rPr>
          <w:sz w:val="16"/>
        </w:rPr>
      </w:pPr>
      <w:r w:rsidRPr="00D15E71">
        <w:rPr>
          <w:sz w:val="16"/>
        </w:rPr>
        <w:t xml:space="preserve">Qualcomm’s executives are desperate to save their jobs as shareholders fume over the $121 billion offer they rejected, and time is running out to turn the ship around. Qualcomm’s history, and its current desperate situation, mean that </w:t>
      </w:r>
      <w:r w:rsidRPr="00793E9E">
        <w:rPr>
          <w:rStyle w:val="StyleUnderline"/>
          <w:highlight w:val="yellow"/>
        </w:rPr>
        <w:t>FTC</w:t>
      </w:r>
      <w:r w:rsidRPr="00D15E71">
        <w:rPr>
          <w:rStyle w:val="StyleUnderline"/>
        </w:rPr>
        <w:t xml:space="preserve"> cannot take </w:t>
      </w:r>
      <w:r w:rsidRPr="00D15E71">
        <w:rPr>
          <w:rStyle w:val="Emphasis"/>
        </w:rPr>
        <w:t>any promises</w:t>
      </w:r>
      <w:r w:rsidRPr="00D15E71">
        <w:rPr>
          <w:rStyle w:val="StyleUnderline"/>
        </w:rPr>
        <w:t xml:space="preserve"> Qualcomm makes at </w:t>
      </w:r>
      <w:r w:rsidRPr="00D15E71">
        <w:rPr>
          <w:rStyle w:val="Emphasis"/>
        </w:rPr>
        <w:t>face value</w:t>
      </w:r>
      <w:r w:rsidRPr="00D15E71">
        <w:rPr>
          <w:sz w:val="16"/>
        </w:rPr>
        <w:t xml:space="preserve">, </w:t>
      </w:r>
      <w:r w:rsidRPr="00D15E71">
        <w:rPr>
          <w:rStyle w:val="StyleUnderline"/>
        </w:rPr>
        <w:t xml:space="preserve">and </w:t>
      </w:r>
      <w:r w:rsidRPr="00793E9E">
        <w:rPr>
          <w:rStyle w:val="StyleUnderline"/>
          <w:highlight w:val="yellow"/>
        </w:rPr>
        <w:t>must ensure</w:t>
      </w:r>
      <w:r w:rsidRPr="00D15E71">
        <w:rPr>
          <w:rStyle w:val="StyleUnderline"/>
        </w:rPr>
        <w:t xml:space="preserve"> any </w:t>
      </w:r>
      <w:r w:rsidRPr="00793E9E">
        <w:rPr>
          <w:rStyle w:val="StyleUnderline"/>
          <w:highlight w:val="yellow"/>
        </w:rPr>
        <w:t>remedies</w:t>
      </w:r>
      <w:r w:rsidRPr="00D15E71">
        <w:rPr>
          <w:rStyle w:val="StyleUnderline"/>
        </w:rPr>
        <w:t xml:space="preserve"> they reach </w:t>
      </w:r>
      <w:r w:rsidRPr="00793E9E">
        <w:rPr>
          <w:rStyle w:val="StyleUnderline"/>
          <w:highlight w:val="yellow"/>
        </w:rPr>
        <w:t xml:space="preserve">are </w:t>
      </w:r>
      <w:r w:rsidRPr="00793E9E">
        <w:rPr>
          <w:rStyle w:val="Emphasis"/>
          <w:highlight w:val="yellow"/>
        </w:rPr>
        <w:t>iron clad</w:t>
      </w:r>
      <w:r w:rsidRPr="00793E9E">
        <w:rPr>
          <w:rStyle w:val="StyleUnderline"/>
          <w:highlight w:val="yellow"/>
        </w:rPr>
        <w:t xml:space="preserve"> and </w:t>
      </w:r>
      <w:r w:rsidRPr="00793E9E">
        <w:rPr>
          <w:rStyle w:val="Emphasis"/>
          <w:highlight w:val="yellow"/>
        </w:rPr>
        <w:t>not limited</w:t>
      </w:r>
      <w:r w:rsidRPr="00793E9E">
        <w:rPr>
          <w:rStyle w:val="StyleUnderline"/>
          <w:highlight w:val="yellow"/>
        </w:rPr>
        <w:t xml:space="preserve"> to a </w:t>
      </w:r>
      <w:r w:rsidRPr="00793E9E">
        <w:rPr>
          <w:rStyle w:val="Emphasis"/>
          <w:highlight w:val="yellow"/>
        </w:rPr>
        <w:t>few companies</w:t>
      </w:r>
      <w:r w:rsidRPr="00D15E71">
        <w:rPr>
          <w:sz w:val="16"/>
        </w:rPr>
        <w:t xml:space="preserve"> </w:t>
      </w:r>
      <w:r w:rsidRPr="005F0232">
        <w:rPr>
          <w:rStyle w:val="StyleUnderline"/>
        </w:rPr>
        <w:t xml:space="preserve">or even the </w:t>
      </w:r>
      <w:r w:rsidRPr="005F0232">
        <w:rPr>
          <w:rStyle w:val="Emphasis"/>
        </w:rPr>
        <w:t>broader</w:t>
      </w:r>
      <w:r w:rsidRPr="005F0232">
        <w:rPr>
          <w:rStyle w:val="StyleUnderline"/>
        </w:rPr>
        <w:t xml:space="preserve"> smartphone </w:t>
      </w:r>
      <w:r w:rsidRPr="005F0232">
        <w:rPr>
          <w:rStyle w:val="Emphasis"/>
        </w:rPr>
        <w:t>industry</w:t>
      </w:r>
      <w:r w:rsidRPr="005F0232">
        <w:rPr>
          <w:sz w:val="16"/>
        </w:rPr>
        <w:t xml:space="preserve">. </w:t>
      </w:r>
      <w:r w:rsidRPr="005F0232">
        <w:rPr>
          <w:rStyle w:val="StyleUnderline"/>
        </w:rPr>
        <w:t xml:space="preserve">Any company </w:t>
      </w:r>
      <w:r w:rsidRPr="005F0232">
        <w:rPr>
          <w:rStyle w:val="Emphasis"/>
        </w:rPr>
        <w:t>willing to argue</w:t>
      </w:r>
      <w:r w:rsidRPr="005F0232">
        <w:rPr>
          <w:rStyle w:val="StyleUnderline"/>
        </w:rPr>
        <w:t xml:space="preserve"> that the refusal to license patents</w:t>
      </w:r>
      <w:r w:rsidRPr="005F0232">
        <w:rPr>
          <w:sz w:val="16"/>
        </w:rPr>
        <w:t xml:space="preserve"> to competitors </w:t>
      </w:r>
      <w:r w:rsidRPr="005F0232">
        <w:rPr>
          <w:rStyle w:val="StyleUnderline"/>
        </w:rPr>
        <w:t xml:space="preserve">is </w:t>
      </w:r>
      <w:r w:rsidRPr="005F0232">
        <w:rPr>
          <w:rStyle w:val="Emphasis"/>
        </w:rPr>
        <w:t>perfectly legal</w:t>
      </w:r>
      <w:r w:rsidRPr="005F0232">
        <w:rPr>
          <w:rStyle w:val="StyleUnderline"/>
        </w:rPr>
        <w:t xml:space="preserve"> under its FRAND commitments clearly has </w:t>
      </w:r>
      <w:r w:rsidRPr="005F0232">
        <w:rPr>
          <w:rStyle w:val="Emphasis"/>
        </w:rPr>
        <w:t>no qualms</w:t>
      </w:r>
      <w:r w:rsidRPr="005F0232">
        <w:rPr>
          <w:rStyle w:val="StyleUnderline"/>
        </w:rPr>
        <w:t xml:space="preserve"> about </w:t>
      </w:r>
      <w:r w:rsidRPr="005F0232">
        <w:rPr>
          <w:rStyle w:val="Emphasis"/>
        </w:rPr>
        <w:t>breaking</w:t>
      </w:r>
      <w:r w:rsidRPr="005F0232">
        <w:rPr>
          <w:rStyle w:val="StyleUnderline"/>
        </w:rPr>
        <w:t xml:space="preserve"> its </w:t>
      </w:r>
      <w:r w:rsidRPr="005F0232">
        <w:rPr>
          <w:rStyle w:val="Emphasis"/>
        </w:rPr>
        <w:t>contracts</w:t>
      </w:r>
      <w:r w:rsidRPr="00D15E71">
        <w:rPr>
          <w:rStyle w:val="StyleUnderline"/>
        </w:rPr>
        <w:t xml:space="preserve"> and </w:t>
      </w:r>
      <w:r w:rsidRPr="00D15E71">
        <w:rPr>
          <w:rStyle w:val="Emphasis"/>
        </w:rPr>
        <w:t>legal commitments</w:t>
      </w:r>
      <w:r w:rsidRPr="00D15E71">
        <w:rPr>
          <w:sz w:val="16"/>
        </w:rPr>
        <w:t xml:space="preserve">. With shareholders demanding results immediately, </w:t>
      </w:r>
      <w:r w:rsidRPr="00793E9E">
        <w:rPr>
          <w:rStyle w:val="StyleUnderline"/>
          <w:highlight w:val="yellow"/>
        </w:rPr>
        <w:t xml:space="preserve">Qualcomm’s executives will be looking for any </w:t>
      </w:r>
      <w:r w:rsidRPr="00793E9E">
        <w:rPr>
          <w:rStyle w:val="Emphasis"/>
          <w:highlight w:val="yellow"/>
        </w:rPr>
        <w:t>loophole</w:t>
      </w:r>
      <w:r w:rsidRPr="00793E9E">
        <w:rPr>
          <w:sz w:val="16"/>
          <w:highlight w:val="yellow"/>
        </w:rPr>
        <w:t xml:space="preserve"> </w:t>
      </w:r>
      <w:r w:rsidRPr="00793E9E">
        <w:rPr>
          <w:rStyle w:val="StyleUnderline"/>
          <w:highlight w:val="yellow"/>
        </w:rPr>
        <w:t xml:space="preserve">or </w:t>
      </w:r>
      <w:r w:rsidRPr="00793E9E">
        <w:rPr>
          <w:rStyle w:val="Emphasis"/>
          <w:highlight w:val="yellow"/>
        </w:rPr>
        <w:t>gray area</w:t>
      </w:r>
      <w:r w:rsidRPr="00793E9E">
        <w:rPr>
          <w:sz w:val="16"/>
          <w:highlight w:val="yellow"/>
        </w:rPr>
        <w:t xml:space="preserve"> </w:t>
      </w:r>
      <w:r w:rsidRPr="00793E9E">
        <w:rPr>
          <w:rStyle w:val="StyleUnderline"/>
          <w:highlight w:val="yellow"/>
        </w:rPr>
        <w:t>they</w:t>
      </w:r>
      <w:r w:rsidRPr="00D15E71">
        <w:rPr>
          <w:rStyle w:val="StyleUnderline"/>
        </w:rPr>
        <w:t xml:space="preserve"> can </w:t>
      </w:r>
      <w:r w:rsidRPr="00793E9E">
        <w:rPr>
          <w:rStyle w:val="StyleUnderline"/>
          <w:highlight w:val="yellow"/>
        </w:rPr>
        <w:t xml:space="preserve">exploit as </w:t>
      </w:r>
      <w:r w:rsidRPr="00793E9E">
        <w:rPr>
          <w:rStyle w:val="Emphasis"/>
          <w:highlight w:val="yellow"/>
        </w:rPr>
        <w:t>long</w:t>
      </w:r>
      <w:r w:rsidRPr="00793E9E">
        <w:rPr>
          <w:rStyle w:val="StyleUnderline"/>
          <w:highlight w:val="yellow"/>
        </w:rPr>
        <w:t xml:space="preserve"> as </w:t>
      </w:r>
      <w:r w:rsidRPr="00793E9E">
        <w:rPr>
          <w:rStyle w:val="Emphasis"/>
          <w:highlight w:val="yellow"/>
        </w:rPr>
        <w:t>possible</w:t>
      </w:r>
      <w:r w:rsidRPr="00D15E71">
        <w:rPr>
          <w:sz w:val="16"/>
        </w:rPr>
        <w:t>.</w:t>
      </w:r>
    </w:p>
    <w:p w14:paraId="00B371D1" w14:textId="77777777" w:rsidR="00530365" w:rsidRPr="00D15E71" w:rsidRDefault="00530365" w:rsidP="00530365">
      <w:pPr>
        <w:rPr>
          <w:sz w:val="16"/>
        </w:rPr>
      </w:pPr>
      <w:r w:rsidRPr="00D15E71">
        <w:rPr>
          <w:sz w:val="16"/>
        </w:rPr>
        <w:t xml:space="preserve">Perhaps most </w:t>
      </w:r>
      <w:r w:rsidRPr="00E43D2B">
        <w:rPr>
          <w:sz w:val="16"/>
        </w:rPr>
        <w:t xml:space="preserve">importantly, </w:t>
      </w:r>
      <w:r w:rsidRPr="00E43D2B">
        <w:rPr>
          <w:rStyle w:val="StyleUnderline"/>
        </w:rPr>
        <w:t xml:space="preserve">the FTC must ensure any outcome of this case </w:t>
      </w:r>
      <w:r w:rsidRPr="00E43D2B">
        <w:rPr>
          <w:rStyle w:val="Emphasis"/>
        </w:rPr>
        <w:t>protects competition</w:t>
      </w:r>
      <w:r w:rsidRPr="00E43D2B">
        <w:rPr>
          <w:sz w:val="16"/>
        </w:rPr>
        <w:t xml:space="preserve"> </w:t>
      </w:r>
      <w:r w:rsidRPr="00E43D2B">
        <w:rPr>
          <w:rStyle w:val="StyleUnderline"/>
        </w:rPr>
        <w:t>beyond</w:t>
      </w:r>
      <w:r w:rsidRPr="00D15E71">
        <w:rPr>
          <w:rStyle w:val="StyleUnderline"/>
        </w:rPr>
        <w:t xml:space="preserve"> the smartphone industry</w:t>
      </w:r>
      <w:r w:rsidRPr="00D15E71">
        <w:rPr>
          <w:sz w:val="16"/>
        </w:rPr>
        <w:t>.  </w:t>
      </w:r>
      <w:r w:rsidRPr="00793E9E">
        <w:rPr>
          <w:rStyle w:val="StyleUnderline"/>
          <w:highlight w:val="yellow"/>
        </w:rPr>
        <w:t>Any court decision</w:t>
      </w:r>
      <w:r w:rsidRPr="00D15E71">
        <w:rPr>
          <w:rStyle w:val="StyleUnderline"/>
        </w:rPr>
        <w:t xml:space="preserve"> or settlement in this case </w:t>
      </w:r>
      <w:r w:rsidRPr="00793E9E">
        <w:rPr>
          <w:rStyle w:val="StyleUnderline"/>
          <w:highlight w:val="yellow"/>
        </w:rPr>
        <w:t xml:space="preserve">should be </w:t>
      </w:r>
      <w:r w:rsidRPr="00793E9E">
        <w:rPr>
          <w:rStyle w:val="Emphasis"/>
          <w:highlight w:val="yellow"/>
        </w:rPr>
        <w:t>comprehensive</w:t>
      </w:r>
      <w:r w:rsidRPr="00D15E71">
        <w:rPr>
          <w:sz w:val="16"/>
        </w:rPr>
        <w:t xml:space="preserve"> (i.e., </w:t>
      </w:r>
      <w:r w:rsidRPr="00793E9E">
        <w:rPr>
          <w:rStyle w:val="StyleUnderline"/>
          <w:highlight w:val="yellow"/>
        </w:rPr>
        <w:t xml:space="preserve">fully address </w:t>
      </w:r>
      <w:r w:rsidRPr="00793E9E">
        <w:rPr>
          <w:rStyle w:val="Emphasis"/>
          <w:highlight w:val="yellow"/>
        </w:rPr>
        <w:t>each charge</w:t>
      </w:r>
      <w:r w:rsidRPr="00D15E71">
        <w:rPr>
          <w:sz w:val="16"/>
        </w:rPr>
        <w:t xml:space="preserve"> the FTC has made in its enforcement action), </w:t>
      </w:r>
      <w:r w:rsidRPr="00793E9E">
        <w:rPr>
          <w:rStyle w:val="Emphasis"/>
          <w:highlight w:val="yellow"/>
        </w:rPr>
        <w:t>enforceable</w:t>
      </w:r>
      <w:r w:rsidRPr="00793E9E">
        <w:rPr>
          <w:sz w:val="16"/>
          <w:highlight w:val="yellow"/>
        </w:rPr>
        <w:t xml:space="preserve">, </w:t>
      </w:r>
      <w:r w:rsidRPr="00793E9E">
        <w:rPr>
          <w:rStyle w:val="StyleUnderline"/>
          <w:highlight w:val="yellow"/>
        </w:rPr>
        <w:t xml:space="preserve">and as </w:t>
      </w:r>
      <w:r w:rsidRPr="00793E9E">
        <w:rPr>
          <w:rStyle w:val="Emphasis"/>
          <w:highlight w:val="yellow"/>
        </w:rPr>
        <w:t>transparent</w:t>
      </w:r>
      <w:r w:rsidRPr="00793E9E">
        <w:rPr>
          <w:sz w:val="16"/>
          <w:highlight w:val="yellow"/>
        </w:rPr>
        <w:t xml:space="preserve"> </w:t>
      </w:r>
      <w:r w:rsidRPr="00793E9E">
        <w:rPr>
          <w:rStyle w:val="StyleUnderline"/>
          <w:highlight w:val="yellow"/>
        </w:rPr>
        <w:t xml:space="preserve">as </w:t>
      </w:r>
      <w:r w:rsidRPr="00793E9E">
        <w:rPr>
          <w:rStyle w:val="Emphasis"/>
          <w:highlight w:val="yellow"/>
        </w:rPr>
        <w:t>possible</w:t>
      </w:r>
      <w:r w:rsidRPr="00D15E71">
        <w:rPr>
          <w:sz w:val="16"/>
        </w:rPr>
        <w:t xml:space="preserve"> </w:t>
      </w:r>
      <w:r w:rsidRPr="00D15E71">
        <w:rPr>
          <w:rStyle w:val="StyleUnderline"/>
        </w:rPr>
        <w:t xml:space="preserve">in order </w:t>
      </w:r>
      <w:r w:rsidRPr="00793E9E">
        <w:rPr>
          <w:rStyle w:val="StyleUnderline"/>
          <w:highlight w:val="yellow"/>
        </w:rPr>
        <w:t>to provide</w:t>
      </w:r>
      <w:r w:rsidRPr="00D15E71">
        <w:rPr>
          <w:rStyle w:val="StyleUnderline"/>
        </w:rPr>
        <w:t xml:space="preserve"> small business </w:t>
      </w:r>
      <w:r w:rsidRPr="00793E9E">
        <w:rPr>
          <w:rStyle w:val="StyleUnderline"/>
          <w:highlight w:val="yellow"/>
        </w:rPr>
        <w:t xml:space="preserve">innovators with </w:t>
      </w:r>
      <w:r w:rsidRPr="00793E9E">
        <w:rPr>
          <w:rStyle w:val="Emphasis"/>
          <w:highlight w:val="yellow"/>
        </w:rPr>
        <w:t>maximum clarity</w:t>
      </w:r>
      <w:r w:rsidRPr="00D15E71">
        <w:rPr>
          <w:sz w:val="16"/>
        </w:rPr>
        <w:t>.</w:t>
      </w:r>
    </w:p>
    <w:p w14:paraId="7F2201B0" w14:textId="77777777" w:rsidR="00530365" w:rsidRDefault="00530365" w:rsidP="00530365">
      <w:pPr>
        <w:rPr>
          <w:rStyle w:val="StyleUnderline"/>
        </w:rPr>
      </w:pPr>
      <w:r w:rsidRPr="00D15E71">
        <w:rPr>
          <w:sz w:val="16"/>
        </w:rPr>
        <w:t xml:space="preserve">As we move toward a 5G connected world, Qualcomm’s practices represent a clear and present danger to the entire </w:t>
      </w:r>
      <w:r w:rsidRPr="00E43D2B">
        <w:rPr>
          <w:sz w:val="16"/>
        </w:rPr>
        <w:t xml:space="preserve">economy. </w:t>
      </w:r>
      <w:r w:rsidRPr="00E43D2B">
        <w:rPr>
          <w:rStyle w:val="StyleUnderline"/>
        </w:rPr>
        <w:t>We must protect</w:t>
      </w:r>
      <w:r w:rsidRPr="00E43D2B">
        <w:rPr>
          <w:sz w:val="16"/>
        </w:rPr>
        <w:t xml:space="preserve"> these </w:t>
      </w:r>
      <w:r w:rsidRPr="00E43D2B">
        <w:rPr>
          <w:rStyle w:val="StyleUnderline"/>
        </w:rPr>
        <w:t>standards</w:t>
      </w:r>
      <w:r w:rsidRPr="00E43D2B">
        <w:rPr>
          <w:sz w:val="16"/>
        </w:rPr>
        <w:t xml:space="preserve"> which form</w:t>
      </w:r>
      <w:r w:rsidRPr="00D15E71">
        <w:rPr>
          <w:sz w:val="16"/>
        </w:rPr>
        <w:t xml:space="preserve"> the foundation for competition in the connected economy, and </w:t>
      </w:r>
      <w:r w:rsidRPr="00793E9E">
        <w:rPr>
          <w:rStyle w:val="StyleUnderline"/>
          <w:highlight w:val="yellow"/>
        </w:rPr>
        <w:t>that means holding Qualcomm to</w:t>
      </w:r>
      <w:r w:rsidRPr="00D15E71">
        <w:rPr>
          <w:rStyle w:val="StyleUnderline"/>
        </w:rPr>
        <w:t xml:space="preserve"> their </w:t>
      </w:r>
      <w:r w:rsidRPr="00793E9E">
        <w:rPr>
          <w:rStyle w:val="StyleUnderline"/>
          <w:highlight w:val="yellow"/>
        </w:rPr>
        <w:t>FRAND</w:t>
      </w:r>
      <w:r w:rsidRPr="00D15E71">
        <w:rPr>
          <w:rStyle w:val="StyleUnderline"/>
        </w:rPr>
        <w:t xml:space="preserve"> commitments </w:t>
      </w:r>
      <w:r w:rsidRPr="00793E9E">
        <w:rPr>
          <w:rStyle w:val="Emphasis"/>
          <w:highlight w:val="yellow"/>
        </w:rPr>
        <w:t>across the board</w:t>
      </w:r>
      <w:r w:rsidRPr="00793E9E">
        <w:rPr>
          <w:rStyle w:val="StyleUnderline"/>
          <w:highlight w:val="yellow"/>
        </w:rPr>
        <w:t xml:space="preserve"> in a way that leaves </w:t>
      </w:r>
      <w:r w:rsidRPr="00793E9E">
        <w:rPr>
          <w:rStyle w:val="Emphasis"/>
          <w:highlight w:val="yellow"/>
        </w:rPr>
        <w:t>no room</w:t>
      </w:r>
      <w:r w:rsidRPr="00793E9E">
        <w:rPr>
          <w:rStyle w:val="StyleUnderline"/>
          <w:highlight w:val="yellow"/>
        </w:rPr>
        <w:t xml:space="preserve"> for</w:t>
      </w:r>
      <w:r w:rsidRPr="00D15E71">
        <w:rPr>
          <w:rStyle w:val="StyleUnderline"/>
        </w:rPr>
        <w:t xml:space="preserve"> the </w:t>
      </w:r>
      <w:r w:rsidRPr="00793E9E">
        <w:rPr>
          <w:rStyle w:val="Emphasis"/>
          <w:highlight w:val="yellow"/>
        </w:rPr>
        <w:t>gamesmanship</w:t>
      </w:r>
      <w:r w:rsidRPr="00D15E71">
        <w:rPr>
          <w:rStyle w:val="StyleUnderline"/>
        </w:rPr>
        <w:t xml:space="preserve"> it is </w:t>
      </w:r>
      <w:r w:rsidRPr="00D15E71">
        <w:rPr>
          <w:rStyle w:val="Emphasis"/>
        </w:rPr>
        <w:t>famous for</w:t>
      </w:r>
      <w:r w:rsidRPr="00D15E71">
        <w:rPr>
          <w:rStyle w:val="StyleUnderline"/>
        </w:rPr>
        <w:t xml:space="preserve"> in this context</w:t>
      </w:r>
      <w:r w:rsidRPr="00D15E71">
        <w:rPr>
          <w:sz w:val="16"/>
        </w:rPr>
        <w:t xml:space="preserve">. </w:t>
      </w:r>
      <w:r w:rsidRPr="00793E9E">
        <w:rPr>
          <w:rStyle w:val="StyleUnderline"/>
          <w:highlight w:val="yellow"/>
        </w:rPr>
        <w:t xml:space="preserve">Anything less will </w:t>
      </w:r>
      <w:r w:rsidRPr="00793E9E">
        <w:rPr>
          <w:rStyle w:val="Emphasis"/>
          <w:highlight w:val="yellow"/>
        </w:rPr>
        <w:t>only serve</w:t>
      </w:r>
      <w:r w:rsidRPr="00793E9E">
        <w:rPr>
          <w:rStyle w:val="StyleUnderline"/>
          <w:highlight w:val="yellow"/>
        </w:rPr>
        <w:t xml:space="preserve"> to encourage Qualcomm to </w:t>
      </w:r>
      <w:r w:rsidRPr="00793E9E">
        <w:rPr>
          <w:rStyle w:val="Emphasis"/>
          <w:highlight w:val="yellow"/>
        </w:rPr>
        <w:t>export</w:t>
      </w:r>
      <w:r w:rsidRPr="00D15E71">
        <w:rPr>
          <w:rStyle w:val="StyleUnderline"/>
        </w:rPr>
        <w:t xml:space="preserve"> its </w:t>
      </w:r>
      <w:r w:rsidRPr="00793E9E">
        <w:rPr>
          <w:rStyle w:val="Emphasis"/>
          <w:highlight w:val="yellow"/>
        </w:rPr>
        <w:t>anticompetitive behavior</w:t>
      </w:r>
      <w:r w:rsidRPr="00D15E71">
        <w:rPr>
          <w:rStyle w:val="StyleUnderline"/>
        </w:rPr>
        <w:t xml:space="preserve"> to </w:t>
      </w:r>
      <w:r w:rsidRPr="00D15E71">
        <w:rPr>
          <w:rStyle w:val="Emphasis"/>
        </w:rPr>
        <w:t>every corner</w:t>
      </w:r>
      <w:r w:rsidRPr="00D15E71">
        <w:rPr>
          <w:rStyle w:val="StyleUnderline"/>
        </w:rPr>
        <w:t xml:space="preserve"> of the economy.</w:t>
      </w:r>
    </w:p>
    <w:p w14:paraId="34EC880E" w14:textId="77777777" w:rsidR="00530365" w:rsidRDefault="00530365" w:rsidP="00530365">
      <w:pPr>
        <w:pStyle w:val="Heading4"/>
      </w:pPr>
      <w:r>
        <w:t>Biden already used the DPA to solve COVID.</w:t>
      </w:r>
    </w:p>
    <w:p w14:paraId="712C5980" w14:textId="77777777" w:rsidR="00530365" w:rsidRPr="005E7832" w:rsidRDefault="00530365" w:rsidP="00530365">
      <w:r w:rsidRPr="005E7832">
        <w:rPr>
          <w:rStyle w:val="Style13ptBold"/>
        </w:rPr>
        <w:t>Lupkin 3-13</w:t>
      </w:r>
      <w:r>
        <w:t>-2021 (Sydney, “</w:t>
      </w:r>
      <w:r w:rsidRPr="005E7832">
        <w:rPr>
          <w:rStyle w:val="Emphasis"/>
          <w:highlight w:val="yellow"/>
        </w:rPr>
        <w:t>Defense Production Act Speeds Up Vaccine Production</w:t>
      </w:r>
      <w:r>
        <w:t>,” https://www.npr.org/sections/health-shots/2021/03/13/976531488/defense-production-act-speeds-up-vaccine-production)</w:t>
      </w:r>
    </w:p>
    <w:p w14:paraId="4D726A3A" w14:textId="77777777" w:rsidR="00530365" w:rsidRDefault="00530365" w:rsidP="00530365">
      <w:r>
        <w:t xml:space="preserve">In the run-up to </w:t>
      </w:r>
      <w:r w:rsidRPr="005E7832">
        <w:rPr>
          <w:rStyle w:val="StyleUnderline"/>
        </w:rPr>
        <w:t>President Biden's promise on March 2 that there would be enough COVID-19 vaccines for every adult in the United States by the end of May, he talked up a Korean War era law called the Defense Production Act.</w:t>
      </w:r>
    </w:p>
    <w:p w14:paraId="39620E1C" w14:textId="77777777" w:rsidR="00530365" w:rsidRDefault="00530365" w:rsidP="00530365">
      <w:r w:rsidRPr="005E7832">
        <w:rPr>
          <w:rStyle w:val="StyleUnderline"/>
          <w:highlight w:val="yellow"/>
        </w:rPr>
        <w:t>Biden mentioned it in his first presidential remarks</w:t>
      </w:r>
      <w:r>
        <w:t xml:space="preserve"> about the pandemic fight from the White House State Dining Room </w:t>
      </w:r>
      <w:r w:rsidRPr="005E7832">
        <w:rPr>
          <w:rStyle w:val="StyleUnderline"/>
          <w:highlight w:val="yellow"/>
        </w:rPr>
        <w:t>on Jan. 26</w:t>
      </w:r>
      <w:r>
        <w:t xml:space="preserve">. </w:t>
      </w:r>
      <w:r w:rsidRPr="005E7832">
        <w:rPr>
          <w:rStyle w:val="StyleUnderline"/>
        </w:rPr>
        <w:t>He brought it up again during a Feb. 19 trip to a Pfizer vaccine factory</w:t>
      </w:r>
      <w:r>
        <w:t xml:space="preserve"> in Kalamazoo, Mich., while he stood in front of gleaming stainless steel production equipment. He brought the law up on Feb. 25 after watching a Washington, D.C., resident get vaccinated in front of cameras at the Eisenhower Executive Office Building for an event to celebrate the 50-millionth shot. Less than two hours later, he talked about the law in the National Governors Association's winter meeting.</w:t>
      </w:r>
    </w:p>
    <w:p w14:paraId="01C41640" w14:textId="77777777" w:rsidR="00530365" w:rsidRDefault="00530365" w:rsidP="00530365">
      <w:r w:rsidRPr="005E7832">
        <w:rPr>
          <w:rStyle w:val="StyleUnderline"/>
        </w:rPr>
        <w:t xml:space="preserve">So perhaps it was no surprise </w:t>
      </w:r>
      <w:r w:rsidRPr="005E7832">
        <w:rPr>
          <w:rStyle w:val="StyleUnderline"/>
          <w:highlight w:val="yellow"/>
        </w:rPr>
        <w:t>Biden brought up the Defense Production Act yet again</w:t>
      </w:r>
      <w:r w:rsidRPr="005E7832">
        <w:rPr>
          <w:rStyle w:val="StyleUnderline"/>
        </w:rPr>
        <w:t xml:space="preserve"> in his announcement this month that his administration </w:t>
      </w:r>
      <w:r w:rsidRPr="005E7832">
        <w:rPr>
          <w:rStyle w:val="StyleUnderline"/>
          <w:highlight w:val="yellow"/>
        </w:rPr>
        <w:t xml:space="preserve">brokered a </w:t>
      </w:r>
      <w:r w:rsidRPr="005E7832">
        <w:rPr>
          <w:rStyle w:val="Emphasis"/>
          <w:highlight w:val="yellow"/>
        </w:rPr>
        <w:t>deal between two pharmaceutical rivals</w:t>
      </w:r>
      <w:r w:rsidRPr="005E7832">
        <w:rPr>
          <w:rStyle w:val="StyleUnderline"/>
          <w:highlight w:val="yellow"/>
        </w:rPr>
        <w:t xml:space="preserve"> — Merck and Johnson &amp; Johnson</w:t>
      </w:r>
      <w:r w:rsidRPr="005E7832">
        <w:rPr>
          <w:highlight w:val="yellow"/>
        </w:rPr>
        <w:t xml:space="preserve"> — </w:t>
      </w:r>
      <w:r w:rsidRPr="005E7832">
        <w:rPr>
          <w:rStyle w:val="Emphasis"/>
          <w:highlight w:val="yellow"/>
        </w:rPr>
        <w:t>to increase the vaccine supply</w:t>
      </w:r>
      <w:r>
        <w:t xml:space="preserve"> and help deliver doses earlier than expected.</w:t>
      </w:r>
    </w:p>
    <w:p w14:paraId="5A965311" w14:textId="77777777" w:rsidR="00530365" w:rsidRPr="005E7832" w:rsidRDefault="00530365" w:rsidP="00530365">
      <w:r>
        <w:t>"</w:t>
      </w:r>
      <w:r w:rsidRPr="005E7832">
        <w:rPr>
          <w:rStyle w:val="Emphasis"/>
          <w:highlight w:val="yellow"/>
        </w:rPr>
        <w:t>We</w:t>
      </w:r>
      <w:r>
        <w:t xml:space="preserve"> also </w:t>
      </w:r>
      <w:r w:rsidRPr="005E7832">
        <w:rPr>
          <w:rStyle w:val="Emphasis"/>
          <w:highlight w:val="yellow"/>
        </w:rPr>
        <w:t>invoked the Defense Production Act</w:t>
      </w:r>
      <w:r>
        <w:t xml:space="preserve"> to equip two Merck facilities to the standards necessary to safely manufacture the J&amp;J vaccine," he said, </w:t>
      </w:r>
      <w:r w:rsidRPr="005E7832">
        <w:rPr>
          <w:rStyle w:val="StyleUnderline"/>
        </w:rPr>
        <w:t xml:space="preserve">adding that </w:t>
      </w:r>
      <w:r w:rsidRPr="005E7832">
        <w:rPr>
          <w:rStyle w:val="StyleUnderline"/>
          <w:highlight w:val="yellow"/>
        </w:rPr>
        <w:t>Johnson &amp; Johnson was getting other government help as well</w:t>
      </w:r>
      <w:r w:rsidRPr="005E7832">
        <w:rPr>
          <w:highlight w:val="yellow"/>
        </w:rPr>
        <w:t>. "</w:t>
      </w:r>
      <w:r w:rsidRPr="005E7832">
        <w:rPr>
          <w:rStyle w:val="StyleUnderline"/>
          <w:highlight w:val="yellow"/>
        </w:rPr>
        <w:t xml:space="preserve">In addition, </w:t>
      </w:r>
      <w:r w:rsidRPr="005E7832">
        <w:rPr>
          <w:rStyle w:val="Emphasis"/>
          <w:highlight w:val="yellow"/>
        </w:rPr>
        <w:t>we'll continue to use the Defense Production Act to expedite critical materials in vaccine production</w:t>
      </w:r>
      <w:r>
        <w:t>, such as equipment, machinery, and supplies."</w:t>
      </w:r>
    </w:p>
    <w:p w14:paraId="18CAFE55" w14:textId="77777777" w:rsidR="00530365" w:rsidRPr="00793E9E" w:rsidRDefault="00530365" w:rsidP="00530365"/>
    <w:p w14:paraId="236B318E" w14:textId="77777777" w:rsidR="00530365" w:rsidRDefault="00530365" w:rsidP="00530365">
      <w:pPr>
        <w:pStyle w:val="Heading2"/>
      </w:pPr>
      <w:r>
        <w:t>AT: K---Cap</w:t>
      </w:r>
    </w:p>
    <w:p w14:paraId="6258D15A" w14:textId="77777777" w:rsidR="00530365" w:rsidRDefault="00530365" w:rsidP="00530365">
      <w:pPr>
        <w:pStyle w:val="Heading3"/>
      </w:pPr>
      <w:r>
        <w:t>2AC---AT: K---Cap</w:t>
      </w:r>
    </w:p>
    <w:p w14:paraId="372010D2" w14:textId="77777777" w:rsidR="00530365" w:rsidRDefault="00530365" w:rsidP="00530365">
      <w:pPr>
        <w:pStyle w:val="Heading4"/>
      </w:pPr>
      <w:r>
        <w:t>2---</w:t>
      </w:r>
      <w:r w:rsidRPr="00B61FBA">
        <w:t xml:space="preserve">Tech innovation </w:t>
      </w:r>
      <w:r w:rsidRPr="00B61FBA">
        <w:rPr>
          <w:u w:val="single"/>
        </w:rPr>
        <w:t>dematerializes</w:t>
      </w:r>
      <w:r w:rsidRPr="00B61FBA">
        <w:t xml:space="preserve"> growth. </w:t>
      </w:r>
    </w:p>
    <w:p w14:paraId="6432263F" w14:textId="77777777" w:rsidR="00530365" w:rsidRPr="00A87E68" w:rsidRDefault="00530365" w:rsidP="00530365">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72F2368B" w14:textId="77777777" w:rsidR="00530365" w:rsidRPr="00EC2879" w:rsidRDefault="00530365" w:rsidP="00530365">
      <w:pPr>
        <w:rPr>
          <w:sz w:val="16"/>
        </w:rPr>
      </w:pPr>
      <w:r w:rsidRPr="001A22A3">
        <w:rPr>
          <w:rStyle w:val="StyleUnderline"/>
        </w:rPr>
        <w:t xml:space="preserve">There is </w:t>
      </w:r>
      <w:r w:rsidRPr="001A22A3">
        <w:rPr>
          <w:rStyle w:val="Emphasis"/>
        </w:rPr>
        <w:t>no shortage</w:t>
      </w:r>
      <w:r w:rsidRPr="001A22A3">
        <w:rPr>
          <w:rStyle w:val="StyleUnderline"/>
        </w:rPr>
        <w:t xml:space="preserve"> of examples of dematerialization</w:t>
      </w:r>
      <w:r w:rsidRPr="001A22A3">
        <w:rPr>
          <w:sz w:val="16"/>
        </w:rPr>
        <w:t>. I chose</w:t>
      </w:r>
      <w:r w:rsidRPr="00EC2879">
        <w:rPr>
          <w:sz w:val="16"/>
        </w:rPr>
        <w:t xml:space="preserve"> the ones in this chapter because they illustrate a set of fundamental principles at the intersection of business, economics, innovation, and our impact on our planet. They are:</w:t>
      </w:r>
    </w:p>
    <w:p w14:paraId="512375C5" w14:textId="77777777" w:rsidR="00530365" w:rsidRPr="00EC2879" w:rsidRDefault="00530365" w:rsidP="00530365">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5869E965" w14:textId="77777777" w:rsidR="00530365" w:rsidRPr="00EC2879" w:rsidRDefault="00530365" w:rsidP="00530365">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793E9E">
        <w:rPr>
          <w:rStyle w:val="StyleUnderline"/>
          <w:highlight w:val="yellow"/>
        </w:rPr>
        <w:t>Elasticities of demand</w:t>
      </w:r>
      <w:r w:rsidRPr="00EC2879">
        <w:rPr>
          <w:sz w:val="16"/>
        </w:rPr>
        <w:t xml:space="preserve"> can </w:t>
      </w:r>
      <w:r w:rsidRPr="00793E9E">
        <w:rPr>
          <w:rStyle w:val="StyleUnderline"/>
          <w:highlight w:val="yellow"/>
        </w:rPr>
        <w:t>change</w:t>
      </w:r>
      <w:r w:rsidRPr="001204D3">
        <w:rPr>
          <w:rStyle w:val="StyleUnderline"/>
        </w:rPr>
        <w:t xml:space="preserve"> over </w:t>
      </w:r>
      <w:r w:rsidRPr="00EC2879">
        <w:rPr>
          <w:rStyle w:val="StyleUnderline"/>
        </w:rPr>
        <w:t xml:space="preserve">time </w:t>
      </w:r>
      <w:r w:rsidRPr="00793E9E">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793E9E">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722BB7EE" w14:textId="77777777" w:rsidR="00530365" w:rsidRPr="00EC2879" w:rsidRDefault="00530365" w:rsidP="00530365">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793E9E">
        <w:rPr>
          <w:rStyle w:val="StyleUnderline"/>
          <w:highlight w:val="yellow"/>
        </w:rPr>
        <w:t>economic growth</w:t>
      </w:r>
      <w:r w:rsidRPr="00EC2879">
        <w:rPr>
          <w:sz w:val="16"/>
        </w:rPr>
        <w:t xml:space="preserve"> in America and other rich countries—growth in all of the wants and needs that we spend money on—</w:t>
      </w:r>
      <w:r w:rsidRPr="00793E9E">
        <w:rPr>
          <w:rStyle w:val="StyleUnderline"/>
          <w:highlight w:val="yellow"/>
        </w:rPr>
        <w:t xml:space="preserve">has become </w:t>
      </w:r>
      <w:r w:rsidRPr="00793E9E">
        <w:rPr>
          <w:rStyle w:val="Emphasis"/>
          <w:highlight w:val="yellow"/>
        </w:rPr>
        <w:t>decoupled</w:t>
      </w:r>
      <w:r w:rsidRPr="00793E9E">
        <w:rPr>
          <w:rStyle w:val="StyleUnderline"/>
          <w:highlight w:val="yellow"/>
        </w:rPr>
        <w:t xml:space="preserve"> from</w:t>
      </w:r>
      <w:r w:rsidRPr="001204D3">
        <w:rPr>
          <w:rStyle w:val="StyleUnderline"/>
        </w:rPr>
        <w:t xml:space="preserve"> resource </w:t>
      </w:r>
      <w:r w:rsidRPr="00793E9E">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123C296A" w14:textId="77777777" w:rsidR="00530365" w:rsidRPr="00EC2879" w:rsidRDefault="00530365" w:rsidP="00530365">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793E9E">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793E9E">
        <w:rPr>
          <w:rStyle w:val="StyleUnderline"/>
          <w:highlight w:val="yellow"/>
        </w:rPr>
        <w:t>didn’t</w:t>
      </w:r>
      <w:r w:rsidRPr="001204D3">
        <w:rPr>
          <w:rStyle w:val="StyleUnderline"/>
        </w:rPr>
        <w:t xml:space="preserve"> sufficiently </w:t>
      </w:r>
      <w:r w:rsidRPr="00793E9E">
        <w:rPr>
          <w:rStyle w:val="StyleUnderline"/>
          <w:highlight w:val="yellow"/>
        </w:rPr>
        <w:t>realize</w:t>
      </w:r>
      <w:r w:rsidRPr="001204D3">
        <w:rPr>
          <w:rStyle w:val="StyleUnderline"/>
        </w:rPr>
        <w:t xml:space="preserve"> was </w:t>
      </w:r>
      <w:r w:rsidRPr="00793E9E">
        <w:rPr>
          <w:rStyle w:val="StyleUnderline"/>
          <w:highlight w:val="yellow"/>
        </w:rPr>
        <w:t xml:space="preserve">how strong the </w:t>
      </w:r>
      <w:r w:rsidRPr="00793E9E">
        <w:rPr>
          <w:rStyle w:val="Emphasis"/>
          <w:highlight w:val="yellow"/>
        </w:rPr>
        <w:t>incentive</w:t>
      </w:r>
      <w:r w:rsidRPr="00793E9E">
        <w:rPr>
          <w:sz w:val="16"/>
          <w:highlight w:val="yellow"/>
        </w:rPr>
        <w:t xml:space="preserve"> </w:t>
      </w:r>
      <w:r w:rsidRPr="00793E9E">
        <w:rPr>
          <w:rStyle w:val="StyleUnderline"/>
          <w:highlight w:val="yellow"/>
        </w:rPr>
        <w:t xml:space="preserve">is for a company in a contested market to </w:t>
      </w:r>
      <w:r w:rsidRPr="00793E9E">
        <w:rPr>
          <w:rStyle w:val="Emphasis"/>
          <w:highlight w:val="yellow"/>
        </w:rPr>
        <w:t>reduce</w:t>
      </w:r>
      <w:r w:rsidRPr="001204D3">
        <w:rPr>
          <w:rStyle w:val="StyleUnderline"/>
        </w:rPr>
        <w:t xml:space="preserve"> its </w:t>
      </w:r>
      <w:r w:rsidRPr="00793E9E">
        <w:rPr>
          <w:rStyle w:val="StyleUnderline"/>
          <w:highlight w:val="yellow"/>
        </w:rPr>
        <w:t xml:space="preserve">spending on </w:t>
      </w:r>
      <w:r w:rsidRPr="00793E9E">
        <w:rPr>
          <w:rStyle w:val="Emphasis"/>
          <w:highlight w:val="yellow"/>
        </w:rPr>
        <w:t>resources</w:t>
      </w:r>
      <w:r w:rsidRPr="00EC2879">
        <w:rPr>
          <w:sz w:val="16"/>
        </w:rPr>
        <w:t xml:space="preserve"> (or anything else) and so eke out a bit more profit. After all, a penny saved is a penny earned.</w:t>
      </w:r>
    </w:p>
    <w:p w14:paraId="290D760A" w14:textId="77777777" w:rsidR="00530365" w:rsidRPr="001204D3" w:rsidRDefault="00530365" w:rsidP="00530365">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04762FC2" w14:textId="77777777" w:rsidR="00530365" w:rsidRPr="00EC2879" w:rsidRDefault="00530365" w:rsidP="00530365">
      <w:pPr>
        <w:rPr>
          <w:sz w:val="16"/>
        </w:rPr>
      </w:pPr>
      <w:r w:rsidRPr="00EC2879">
        <w:rPr>
          <w:sz w:val="16"/>
        </w:rPr>
        <w:t xml:space="preserve">There are multiple paths to dematerialization. As </w:t>
      </w:r>
      <w:r w:rsidRPr="00793E9E">
        <w:rPr>
          <w:rStyle w:val="StyleUnderline"/>
          <w:highlight w:val="yellow"/>
        </w:rPr>
        <w:t>profit-hungry companies</w:t>
      </w:r>
      <w:r w:rsidRPr="00EC2879">
        <w:rPr>
          <w:sz w:val="16"/>
        </w:rPr>
        <w:t xml:space="preserve"> seek to use fewer resources, they can go down four main paths. First, they </w:t>
      </w:r>
      <w:r w:rsidRPr="00793E9E">
        <w:rPr>
          <w:rStyle w:val="StyleUnderline"/>
          <w:highlight w:val="yellow"/>
        </w:rPr>
        <w:t>can</w:t>
      </w:r>
      <w:r w:rsidRPr="001204D3">
        <w:rPr>
          <w:rStyle w:val="StyleUnderline"/>
        </w:rPr>
        <w:t xml:space="preserve"> simply </w:t>
      </w:r>
      <w:r w:rsidRPr="00793E9E">
        <w:rPr>
          <w:rStyle w:val="StyleUnderline"/>
          <w:highlight w:val="yellow"/>
        </w:rPr>
        <w:t xml:space="preserve">find ways to use </w:t>
      </w:r>
      <w:r w:rsidRPr="00793E9E">
        <w:rPr>
          <w:rStyle w:val="Emphasis"/>
          <w:highlight w:val="yellow"/>
        </w:rPr>
        <w:t>less</w:t>
      </w:r>
      <w:r w:rsidRPr="00793E9E">
        <w:rPr>
          <w:rStyle w:val="StyleUnderline"/>
          <w:highlight w:val="yellow"/>
        </w:rPr>
        <w:t xml:space="preserve"> of a </w:t>
      </w:r>
      <w:r w:rsidRPr="00793E9E">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4512DBF3" w14:textId="77777777" w:rsidR="00530365" w:rsidRPr="00EC2879" w:rsidRDefault="00530365" w:rsidP="00530365">
      <w:pPr>
        <w:rPr>
          <w:sz w:val="16"/>
        </w:rPr>
      </w:pPr>
      <w:r w:rsidRPr="00EC2879">
        <w:rPr>
          <w:sz w:val="16"/>
        </w:rPr>
        <w:t>Second</w:t>
      </w:r>
      <w:r w:rsidRPr="00CD08D9">
        <w:rPr>
          <w:sz w:val="16"/>
        </w:rPr>
        <w:t xml:space="preserve">, </w:t>
      </w:r>
      <w:r w:rsidRPr="00CD08D9">
        <w:rPr>
          <w:rStyle w:val="StyleUnderline"/>
        </w:rPr>
        <w:t xml:space="preserve">it often becomes possible to </w:t>
      </w:r>
      <w:r w:rsidRPr="00CD08D9">
        <w:rPr>
          <w:rStyle w:val="Emphasis"/>
        </w:rPr>
        <w:t>substitute</w:t>
      </w:r>
      <w:r w:rsidRPr="00CD08D9">
        <w:rPr>
          <w:rStyle w:val="StyleUnderline"/>
        </w:rPr>
        <w:t xml:space="preserve"> one resource for </w:t>
      </w:r>
      <w:r w:rsidRPr="00CD08D9">
        <w:rPr>
          <w:rStyle w:val="Emphasis"/>
        </w:rPr>
        <w:t>another</w:t>
      </w:r>
      <w:r w:rsidRPr="00CD08D9">
        <w:rPr>
          <w:sz w:val="16"/>
        </w:rPr>
        <w:t>. Total US coal consumption started to decrease after 2007 because fracking made natural gas more attractive to electricity generators. If</w:t>
      </w:r>
      <w:r w:rsidRPr="00EC2879">
        <w:rPr>
          <w:sz w:val="16"/>
        </w:rPr>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7F8CD523" w14:textId="77777777" w:rsidR="00530365" w:rsidRPr="00EC2879" w:rsidRDefault="00530365" w:rsidP="00530365">
      <w:pPr>
        <w:rPr>
          <w:sz w:val="16"/>
        </w:rPr>
      </w:pPr>
      <w:r w:rsidRPr="00EC2879">
        <w:rPr>
          <w:sz w:val="16"/>
        </w:rPr>
        <w:t xml:space="preserve">Third, </w:t>
      </w:r>
      <w:r w:rsidRPr="00793E9E">
        <w:rPr>
          <w:rStyle w:val="StyleUnderline"/>
          <w:highlight w:val="yellow"/>
        </w:rPr>
        <w:t xml:space="preserve">companies </w:t>
      </w:r>
      <w:r w:rsidRPr="00EC2879">
        <w:rPr>
          <w:rStyle w:val="StyleUnderline"/>
        </w:rPr>
        <w:t>can</w:t>
      </w:r>
      <w:r w:rsidRPr="001204D3">
        <w:rPr>
          <w:rStyle w:val="StyleUnderline"/>
        </w:rPr>
        <w:t xml:space="preserve"> </w:t>
      </w:r>
      <w:r w:rsidRPr="00793E9E">
        <w:rPr>
          <w:rStyle w:val="StyleUnderline"/>
          <w:highlight w:val="yellow"/>
        </w:rPr>
        <w:t xml:space="preserve">use </w:t>
      </w:r>
      <w:r w:rsidRPr="00793E9E">
        <w:rPr>
          <w:rStyle w:val="Emphasis"/>
          <w:highlight w:val="yellow"/>
        </w:rPr>
        <w:t>fewer molecules</w:t>
      </w:r>
      <w:r w:rsidRPr="00EC2879">
        <w:rPr>
          <w:sz w:val="16"/>
        </w:rPr>
        <w:t xml:space="preserve"> overall </w:t>
      </w:r>
      <w:r w:rsidRPr="00793E9E">
        <w:rPr>
          <w:rStyle w:val="StyleUnderline"/>
          <w:highlight w:val="yellow"/>
        </w:rPr>
        <w:t>by making better use of</w:t>
      </w:r>
      <w:r w:rsidRPr="001204D3">
        <w:rPr>
          <w:rStyle w:val="StyleUnderline"/>
        </w:rPr>
        <w:t xml:space="preserve"> the </w:t>
      </w:r>
      <w:r w:rsidRPr="00793E9E">
        <w:rPr>
          <w:rStyle w:val="StyleUnderline"/>
          <w:highlight w:val="yellow"/>
        </w:rPr>
        <w:t>materials they</w:t>
      </w:r>
      <w:r w:rsidRPr="001204D3">
        <w:rPr>
          <w:rStyle w:val="StyleUnderline"/>
        </w:rPr>
        <w:t xml:space="preserve"> </w:t>
      </w:r>
      <w:r w:rsidRPr="001204D3">
        <w:rPr>
          <w:rStyle w:val="Emphasis"/>
        </w:rPr>
        <w:t xml:space="preserve">already </w:t>
      </w:r>
      <w:r w:rsidRPr="00793E9E">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58D99414" w14:textId="77777777" w:rsidR="00530365" w:rsidRPr="00EC2879" w:rsidRDefault="00530365" w:rsidP="00530365">
      <w:pPr>
        <w:rPr>
          <w:sz w:val="16"/>
        </w:rPr>
      </w:pPr>
      <w:r w:rsidRPr="00EC2879">
        <w:rPr>
          <w:sz w:val="16"/>
        </w:rPr>
        <w:t xml:space="preserve">Finally, </w:t>
      </w:r>
      <w:r w:rsidRPr="00793E9E">
        <w:rPr>
          <w:rStyle w:val="StyleUnderline"/>
          <w:highlight w:val="yellow"/>
        </w:rPr>
        <w:t>some</w:t>
      </w:r>
      <w:r w:rsidRPr="001204D3">
        <w:rPr>
          <w:rStyle w:val="StyleUnderline"/>
        </w:rPr>
        <w:t xml:space="preserve"> materials </w:t>
      </w:r>
      <w:r w:rsidRPr="00793E9E">
        <w:rPr>
          <w:rStyle w:val="StyleUnderline"/>
          <w:highlight w:val="yellow"/>
        </w:rPr>
        <w:t xml:space="preserve">get replaced by </w:t>
      </w:r>
      <w:r w:rsidRPr="00793E9E">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2E12A08E" w14:textId="77777777" w:rsidR="00530365" w:rsidRPr="001204D3" w:rsidRDefault="00530365" w:rsidP="00530365">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793E9E">
        <w:rPr>
          <w:rStyle w:val="Emphasis"/>
          <w:highlight w:val="yellow"/>
        </w:rPr>
        <w:t>photons</w:t>
      </w:r>
      <w:r w:rsidRPr="00793E9E">
        <w:rPr>
          <w:rStyle w:val="StyleUnderline"/>
          <w:highlight w:val="yellow"/>
        </w:rPr>
        <w:t xml:space="preserve"> from the </w:t>
      </w:r>
      <w:r w:rsidRPr="00793E9E">
        <w:rPr>
          <w:rStyle w:val="Emphasis"/>
          <w:highlight w:val="yellow"/>
        </w:rPr>
        <w:t>sun</w:t>
      </w:r>
      <w:r w:rsidRPr="00EC2879">
        <w:rPr>
          <w:sz w:val="16"/>
        </w:rPr>
        <w:t xml:space="preserve"> (solar power) </w:t>
      </w:r>
      <w:r w:rsidRPr="00793E9E">
        <w:rPr>
          <w:rStyle w:val="StyleUnderline"/>
          <w:highlight w:val="yellow"/>
        </w:rPr>
        <w:t>and</w:t>
      </w:r>
      <w:r w:rsidRPr="001204D3">
        <w:rPr>
          <w:rStyle w:val="StyleUnderline"/>
        </w:rPr>
        <w:t xml:space="preserve"> the </w:t>
      </w:r>
      <w:r w:rsidRPr="00793E9E">
        <w:rPr>
          <w:rStyle w:val="Emphasis"/>
          <w:highlight w:val="yellow"/>
        </w:rPr>
        <w:t>movement</w:t>
      </w:r>
      <w:r w:rsidRPr="00793E9E">
        <w:rPr>
          <w:rStyle w:val="StyleUnderline"/>
          <w:highlight w:val="yellow"/>
        </w:rPr>
        <w:t xml:space="preserve"> of </w:t>
      </w:r>
      <w:r w:rsidRPr="00793E9E">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793E9E">
        <w:rPr>
          <w:rStyle w:val="StyleUnderline"/>
          <w:highlight w:val="yellow"/>
        </w:rPr>
        <w:t>are</w:t>
      </w:r>
      <w:r w:rsidRPr="001204D3">
        <w:rPr>
          <w:rStyle w:val="StyleUnderline"/>
        </w:rPr>
        <w:t xml:space="preserve"> also among </w:t>
      </w:r>
      <w:r w:rsidRPr="00793E9E">
        <w:rPr>
          <w:rStyle w:val="StyleUnderline"/>
          <w:highlight w:val="yellow"/>
        </w:rPr>
        <w:t xml:space="preserve">dematerialization’s </w:t>
      </w:r>
      <w:r w:rsidRPr="00793E9E">
        <w:rPr>
          <w:rStyle w:val="Emphasis"/>
          <w:highlight w:val="yellow"/>
        </w:rPr>
        <w:t>champions</w:t>
      </w:r>
      <w:r w:rsidRPr="00EC2879">
        <w:rPr>
          <w:sz w:val="16"/>
        </w:rPr>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p>
    <w:p w14:paraId="1BA62089" w14:textId="77777777" w:rsidR="00530365" w:rsidRPr="00EC2879" w:rsidRDefault="00530365" w:rsidP="00530365">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4F3ADD0B" w14:textId="77777777" w:rsidR="00530365" w:rsidRPr="00EC2879" w:rsidRDefault="00530365" w:rsidP="00530365">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203ECE75" w14:textId="77777777" w:rsidR="00530365" w:rsidRPr="00EC2879" w:rsidRDefault="00530365" w:rsidP="00530365">
      <w:pPr>
        <w:rPr>
          <w:sz w:val="16"/>
        </w:rPr>
      </w:pPr>
      <w:r w:rsidRPr="00793E9E">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793E9E">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248321B7" w14:textId="77777777" w:rsidR="00530365" w:rsidRPr="00EC2879" w:rsidRDefault="00530365" w:rsidP="00530365">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55B140B2" w14:textId="77777777" w:rsidR="00530365" w:rsidRPr="00EC2879" w:rsidRDefault="00530365" w:rsidP="00530365">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rPr>
          <w:sz w:val="16"/>
        </w:rPr>
        <w:t xml:space="preserve">building blocks and innovators increases, </w:t>
      </w:r>
      <w:r w:rsidRPr="00CD08D9">
        <w:rPr>
          <w:rStyle w:val="StyleUnderline"/>
        </w:rPr>
        <w:t xml:space="preserve">we should have </w:t>
      </w:r>
      <w:r w:rsidRPr="00CD08D9">
        <w:rPr>
          <w:rStyle w:val="Emphasis"/>
        </w:rPr>
        <w:t>confidence</w:t>
      </w:r>
      <w:r w:rsidRPr="00CD08D9">
        <w:rPr>
          <w:sz w:val="16"/>
        </w:rPr>
        <w:t xml:space="preserve"> </w:t>
      </w:r>
      <w:r w:rsidRPr="00CD08D9">
        <w:rPr>
          <w:rStyle w:val="StyleUnderline"/>
        </w:rPr>
        <w:t>that more breakthroughs</w:t>
      </w:r>
      <w:r w:rsidRPr="00CD08D9">
        <w:rPr>
          <w:sz w:val="16"/>
        </w:rPr>
        <w:t xml:space="preserve"> such as fracking and smartphones </w:t>
      </w:r>
      <w:r w:rsidRPr="00CD08D9">
        <w:rPr>
          <w:rStyle w:val="StyleUnderline"/>
        </w:rPr>
        <w:t>are ahead</w:t>
      </w:r>
      <w:r w:rsidRPr="00CD08D9">
        <w:rPr>
          <w:sz w:val="16"/>
        </w:rPr>
        <w:t xml:space="preserve">. </w:t>
      </w:r>
      <w:r w:rsidRPr="00CD08D9">
        <w:rPr>
          <w:rStyle w:val="StyleUnderline"/>
        </w:rPr>
        <w:t>Innovation is highly decentralized and</w:t>
      </w:r>
      <w:r w:rsidRPr="00CD08D9">
        <w:rPr>
          <w:sz w:val="16"/>
        </w:rPr>
        <w:t xml:space="preserve"> largely </w:t>
      </w:r>
      <w:r w:rsidRPr="00CD08D9">
        <w:rPr>
          <w:rStyle w:val="StyleUnderline"/>
        </w:rPr>
        <w:t>uncoordinated</w:t>
      </w:r>
      <w:r w:rsidRPr="00CD08D9">
        <w:rPr>
          <w:sz w:val="16"/>
        </w:rPr>
        <w:t xml:space="preserve">, </w:t>
      </w:r>
      <w:r w:rsidRPr="00CD08D9">
        <w:rPr>
          <w:rStyle w:val="StyleUnderline"/>
        </w:rPr>
        <w:t xml:space="preserve">occurring as the result of </w:t>
      </w:r>
      <w:r w:rsidRPr="00CD08D9">
        <w:rPr>
          <w:rStyle w:val="Emphasis"/>
        </w:rPr>
        <w:t>interactions</w:t>
      </w:r>
      <w:r w:rsidRPr="00CD08D9">
        <w:rPr>
          <w:sz w:val="16"/>
        </w:rPr>
        <w:t xml:space="preserve"> </w:t>
      </w:r>
      <w:r w:rsidRPr="00CD08D9">
        <w:rPr>
          <w:rStyle w:val="StyleUnderline"/>
        </w:rPr>
        <w:t xml:space="preserve">among </w:t>
      </w:r>
      <w:r w:rsidRPr="00CD08D9">
        <w:rPr>
          <w:rStyle w:val="Emphasis"/>
        </w:rPr>
        <w:t>complex</w:t>
      </w:r>
      <w:r w:rsidRPr="00CD08D9">
        <w:rPr>
          <w:rStyle w:val="StyleUnderline"/>
        </w:rPr>
        <w:t xml:space="preserve"> and </w:t>
      </w:r>
      <w:r w:rsidRPr="00CD08D9">
        <w:rPr>
          <w:rStyle w:val="Emphasis"/>
        </w:rPr>
        <w:t>interlocking</w:t>
      </w:r>
      <w:r w:rsidRPr="00CD08D9">
        <w:rPr>
          <w:rStyle w:val="StyleUnderline"/>
        </w:rPr>
        <w:t xml:space="preserve"> social</w:t>
      </w:r>
      <w:r w:rsidRPr="00CD08D9">
        <w:rPr>
          <w:sz w:val="16"/>
        </w:rPr>
        <w:t xml:space="preserve">, </w:t>
      </w:r>
      <w:r w:rsidRPr="00CD08D9">
        <w:rPr>
          <w:rStyle w:val="StyleUnderline"/>
        </w:rPr>
        <w:t>technological</w:t>
      </w:r>
      <w:r w:rsidRPr="00CD08D9">
        <w:rPr>
          <w:sz w:val="16"/>
        </w:rPr>
        <w:t xml:space="preserve">, </w:t>
      </w:r>
      <w:r w:rsidRPr="00CD08D9">
        <w:rPr>
          <w:rStyle w:val="StyleUnderline"/>
        </w:rPr>
        <w:t xml:space="preserve">and </w:t>
      </w:r>
      <w:r w:rsidRPr="00CD08D9">
        <w:rPr>
          <w:sz w:val="16"/>
        </w:rPr>
        <w:t>economic systems. So it’s going</w:t>
      </w:r>
      <w:r w:rsidRPr="00EC2879">
        <w:rPr>
          <w:sz w:val="16"/>
        </w:rPr>
        <w:t xml:space="preserve"> to keep surprising us.</w:t>
      </w:r>
    </w:p>
    <w:p w14:paraId="0C0BD6FE" w14:textId="77777777" w:rsidR="00530365" w:rsidRDefault="00530365" w:rsidP="00530365">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w:t>
      </w:r>
      <w:r w:rsidRPr="00CD08D9">
        <w:rPr>
          <w:sz w:val="16"/>
        </w:rPr>
        <w:t xml:space="preserve">power. </w:t>
      </w:r>
      <w:r w:rsidRPr="00CD08D9">
        <w:rPr>
          <w:rStyle w:val="StyleUnderline"/>
        </w:rPr>
        <w:t>Our current time of</w:t>
      </w:r>
      <w:r w:rsidRPr="00CD08D9">
        <w:rPr>
          <w:sz w:val="16"/>
        </w:rPr>
        <w:t xml:space="preserve"> great </w:t>
      </w:r>
      <w:r w:rsidRPr="00CD08D9">
        <w:rPr>
          <w:rStyle w:val="StyleUnderline"/>
        </w:rPr>
        <w:t>progress with all things related</w:t>
      </w:r>
      <w:r w:rsidRPr="001204D3">
        <w:rPr>
          <w:rStyle w:val="StyleUnderline"/>
        </w:rPr>
        <w:t xml:space="preserve"> to </w:t>
      </w:r>
      <w:r w:rsidRPr="00793E9E">
        <w:rPr>
          <w:rStyle w:val="Emphasis"/>
          <w:highlight w:val="yellow"/>
        </w:rPr>
        <w:t>computing</w:t>
      </w:r>
      <w:r w:rsidRPr="00793E9E">
        <w:rPr>
          <w:sz w:val="16"/>
          <w:highlight w:val="yellow"/>
        </w:rPr>
        <w:t xml:space="preserve"> </w:t>
      </w:r>
      <w:r w:rsidRPr="00793E9E">
        <w:rPr>
          <w:rStyle w:val="StyleUnderline"/>
          <w:highlight w:val="yellow"/>
        </w:rPr>
        <w:t xml:space="preserve">is allowing us to </w:t>
      </w:r>
      <w:r w:rsidRPr="00793E9E">
        <w:rPr>
          <w:rStyle w:val="Emphasis"/>
          <w:highlight w:val="yellow"/>
        </w:rPr>
        <w:t>overcome</w:t>
      </w:r>
      <w:r w:rsidRPr="001204D3">
        <w:rPr>
          <w:rStyle w:val="StyleUnderline"/>
        </w:rPr>
        <w:t xml:space="preserve"> the </w:t>
      </w:r>
      <w:r w:rsidRPr="00793E9E">
        <w:rPr>
          <w:rStyle w:val="Emphasis"/>
          <w:highlight w:val="yellow"/>
        </w:rPr>
        <w:t>limitations</w:t>
      </w:r>
      <w:r w:rsidRPr="001204D3">
        <w:rPr>
          <w:rStyle w:val="StyleUnderline"/>
        </w:rPr>
        <w:t xml:space="preserve"> of our mental power </w:t>
      </w:r>
      <w:r w:rsidRPr="00793E9E">
        <w:rPr>
          <w:rStyle w:val="StyleUnderline"/>
          <w:highlight w:val="yellow"/>
        </w:rPr>
        <w:t xml:space="preserve">and is </w:t>
      </w:r>
      <w:r w:rsidRPr="00793E9E">
        <w:rPr>
          <w:rStyle w:val="Emphasis"/>
          <w:highlight w:val="yellow"/>
        </w:rPr>
        <w:t>transformative</w:t>
      </w:r>
      <w:r w:rsidRPr="001204D3">
        <w:rPr>
          <w:rStyle w:val="StyleUnderline"/>
        </w:rPr>
        <w:t xml:space="preserve"> in a different way</w:t>
      </w:r>
      <w:r w:rsidRPr="00EC2879">
        <w:rPr>
          <w:sz w:val="16"/>
        </w:rPr>
        <w:t xml:space="preserve">: </w:t>
      </w:r>
      <w:r w:rsidRPr="00793E9E">
        <w:rPr>
          <w:rStyle w:val="StyleUnderline"/>
          <w:highlight w:val="yellow"/>
        </w:rPr>
        <w:t xml:space="preserve">it’s allowing us to </w:t>
      </w:r>
      <w:r w:rsidRPr="00793E9E">
        <w:rPr>
          <w:rStyle w:val="Emphasis"/>
          <w:highlight w:val="yellow"/>
        </w:rPr>
        <w:t>reverse</w:t>
      </w:r>
      <w:r w:rsidRPr="00793E9E">
        <w:rPr>
          <w:sz w:val="16"/>
          <w:highlight w:val="yellow"/>
        </w:rPr>
        <w:t xml:space="preserve"> </w:t>
      </w:r>
      <w:r w:rsidRPr="00793E9E">
        <w:rPr>
          <w:rStyle w:val="StyleUnderline"/>
          <w:highlight w:val="yellow"/>
        </w:rPr>
        <w:t>the</w:t>
      </w:r>
      <w:r w:rsidRPr="001204D3">
        <w:rPr>
          <w:rStyle w:val="StyleUnderline"/>
        </w:rPr>
        <w:t xml:space="preserve"> Industrial Era’s</w:t>
      </w:r>
      <w:r w:rsidRPr="00EC2879">
        <w:rPr>
          <w:sz w:val="16"/>
        </w:rPr>
        <w:t xml:space="preserve"> bad </w:t>
      </w:r>
      <w:r w:rsidRPr="00793E9E">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793E9E">
        <w:rPr>
          <w:rStyle w:val="Emphasis"/>
          <w:highlight w:val="yellow"/>
        </w:rPr>
        <w:t>more</w:t>
      </w:r>
      <w:r w:rsidRPr="00793E9E">
        <w:rPr>
          <w:rStyle w:val="StyleUnderline"/>
          <w:highlight w:val="yellow"/>
        </w:rPr>
        <w:t xml:space="preserve"> from the earth</w:t>
      </w:r>
      <w:r w:rsidRPr="001204D3">
        <w:rPr>
          <w:rStyle w:val="StyleUnderline"/>
        </w:rPr>
        <w:t xml:space="preserve"> every year.</w:t>
      </w:r>
    </w:p>
    <w:p w14:paraId="57A6AE89" w14:textId="77777777" w:rsidR="00530365" w:rsidRDefault="00530365" w:rsidP="00530365">
      <w:pPr>
        <w:pStyle w:val="Heading2"/>
      </w:pPr>
      <w:r>
        <w:t>AT: DA---FTC</w:t>
      </w:r>
    </w:p>
    <w:p w14:paraId="3082AD0A" w14:textId="77777777" w:rsidR="00530365" w:rsidRPr="00923C43" w:rsidRDefault="00530365" w:rsidP="00530365">
      <w:pPr>
        <w:pStyle w:val="Heading3"/>
      </w:pPr>
      <w:r>
        <w:t>2AC---AT: FTC Tradeoff DA---TL</w:t>
      </w:r>
    </w:p>
    <w:p w14:paraId="2035285C" w14:textId="77777777" w:rsidR="00530365" w:rsidRPr="00FC1536" w:rsidRDefault="00530365" w:rsidP="00530365">
      <w:pPr>
        <w:pStyle w:val="Heading4"/>
        <w:rPr>
          <w:rFonts w:cs="Calibri"/>
        </w:rPr>
      </w:pPr>
      <w:r w:rsidRPr="00FC1536">
        <w:rPr>
          <w:rFonts w:cs="Calibri"/>
        </w:rPr>
        <w:t xml:space="preserve">FTC is </w:t>
      </w:r>
      <w:r>
        <w:rPr>
          <w:rFonts w:cs="Calibri"/>
          <w:u w:val="single"/>
        </w:rPr>
        <w:t>excessively</w:t>
      </w:r>
      <w:r w:rsidRPr="00FC1536">
        <w:rPr>
          <w:rFonts w:cs="Calibri"/>
          <w:u w:val="single"/>
        </w:rPr>
        <w:t xml:space="preserve"> devoting resources</w:t>
      </w:r>
      <w:r w:rsidRPr="00FC1536">
        <w:rPr>
          <w:rFonts w:cs="Calibri"/>
        </w:rPr>
        <w:t xml:space="preserve"> to enforcing patent holdup</w:t>
      </w:r>
      <w:r>
        <w:rPr>
          <w:rFonts w:cs="Calibri"/>
        </w:rPr>
        <w:t xml:space="preserve"> now. </w:t>
      </w:r>
    </w:p>
    <w:p w14:paraId="325A0F17" w14:textId="77777777" w:rsidR="00530365" w:rsidRPr="00FC1536" w:rsidRDefault="00530365" w:rsidP="00530365">
      <w:r w:rsidRPr="00FC1536">
        <w:rPr>
          <w:rStyle w:val="Style13ptBold"/>
        </w:rPr>
        <w:t>Morris</w:t>
      </w:r>
      <w:r w:rsidRPr="00FC1536">
        <w:t xml:space="preserve"> 9/17/</w:t>
      </w:r>
      <w:r w:rsidRPr="00FC1536">
        <w:rPr>
          <w:rStyle w:val="Style13ptBold"/>
        </w:rPr>
        <w:t>21</w:t>
      </w:r>
      <w:r w:rsidRPr="00FC1536">
        <w:t>, *Angela Morris, Deputy editor at IAM Media; (September 17th, 2021, “The FTC creates a potential new US headache for SEP owners”, https://www.iam-media.com/frandseps/the-ftc-creates-potential-new-us-headache-sep-owners)</w:t>
      </w:r>
    </w:p>
    <w:p w14:paraId="4401ABA3" w14:textId="77777777" w:rsidR="00530365" w:rsidRPr="00FC1536" w:rsidRDefault="00530365" w:rsidP="00530365">
      <w:pPr>
        <w:rPr>
          <w:sz w:val="16"/>
          <w:szCs w:val="16"/>
        </w:rPr>
      </w:pPr>
      <w:r w:rsidRPr="00FC1536">
        <w:rPr>
          <w:sz w:val="16"/>
          <w:szCs w:val="16"/>
        </w:rPr>
        <w:t>SEP owners that may already be wary of potential Biden Administration regulatory changes now have a new threat to keep them up at night.</w:t>
      </w:r>
    </w:p>
    <w:p w14:paraId="0F227498" w14:textId="77777777" w:rsidR="00530365" w:rsidRPr="00FC1536" w:rsidRDefault="00530365" w:rsidP="00530365">
      <w:pPr>
        <w:rPr>
          <w:sz w:val="16"/>
        </w:rPr>
      </w:pPr>
      <w:r w:rsidRPr="00FC1536">
        <w:rPr>
          <w:sz w:val="16"/>
        </w:rPr>
        <w:t xml:space="preserve">Over the summer </w:t>
      </w:r>
      <w:r w:rsidRPr="00793E9E">
        <w:rPr>
          <w:rStyle w:val="StyleUnderline"/>
          <w:highlight w:val="yellow"/>
        </w:rPr>
        <w:t>the F</w:t>
      </w:r>
      <w:r w:rsidRPr="00FC1536">
        <w:rPr>
          <w:sz w:val="16"/>
        </w:rPr>
        <w:t xml:space="preserve">ederal </w:t>
      </w:r>
      <w:r w:rsidRPr="00793E9E">
        <w:rPr>
          <w:rStyle w:val="StyleUnderline"/>
          <w:highlight w:val="yellow"/>
        </w:rPr>
        <w:t>T</w:t>
      </w:r>
      <w:r w:rsidRPr="00FC1536">
        <w:rPr>
          <w:sz w:val="16"/>
        </w:rPr>
        <w:t xml:space="preserve">rade </w:t>
      </w:r>
      <w:r w:rsidRPr="00793E9E">
        <w:rPr>
          <w:rStyle w:val="StyleUnderline"/>
          <w:highlight w:val="yellow"/>
        </w:rPr>
        <w:t>C</w:t>
      </w:r>
      <w:r w:rsidRPr="00FC1536">
        <w:rPr>
          <w:sz w:val="16"/>
        </w:rPr>
        <w:t xml:space="preserve">ommission </w:t>
      </w:r>
      <w:hyperlink r:id="rId97" w:history="1">
        <w:r w:rsidRPr="00FC1536">
          <w:rPr>
            <w:rStyle w:val="StyleUnderline"/>
          </w:rPr>
          <w:t xml:space="preserve">announced an </w:t>
        </w:r>
        <w:r w:rsidRPr="00793E9E">
          <w:rPr>
            <w:rStyle w:val="StyleUnderline"/>
            <w:highlight w:val="yellow"/>
          </w:rPr>
          <w:t>expanded</w:t>
        </w:r>
        <w:r w:rsidRPr="00FC1536">
          <w:rPr>
            <w:rStyle w:val="StyleUnderline"/>
          </w:rPr>
          <w:t xml:space="preserve"> view</w:t>
        </w:r>
      </w:hyperlink>
      <w:r w:rsidRPr="00FC1536">
        <w:rPr>
          <w:rStyle w:val="StyleUnderline"/>
        </w:rPr>
        <w:t xml:space="preserve"> of </w:t>
      </w:r>
      <w:r w:rsidRPr="00FC1536">
        <w:rPr>
          <w:sz w:val="16"/>
        </w:rPr>
        <w:t xml:space="preserve">its standalone </w:t>
      </w:r>
      <w:r w:rsidRPr="00793E9E">
        <w:rPr>
          <w:rStyle w:val="StyleUnderline"/>
          <w:highlight w:val="yellow"/>
        </w:rPr>
        <w:t>enforcement</w:t>
      </w:r>
      <w:r w:rsidRPr="00FC1536">
        <w:rPr>
          <w:sz w:val="16"/>
        </w:rPr>
        <w:t xml:space="preserve"> authority </w:t>
      </w:r>
      <w:r w:rsidRPr="00793E9E">
        <w:rPr>
          <w:rStyle w:val="StyleUnderline"/>
          <w:highlight w:val="yellow"/>
        </w:rPr>
        <w:t>to curb</w:t>
      </w:r>
      <w:r w:rsidRPr="00FC1536">
        <w:rPr>
          <w:rStyle w:val="StyleUnderline"/>
        </w:rPr>
        <w:t xml:space="preserve"> anti-competitive misconduct</w:t>
      </w:r>
      <w:r w:rsidRPr="00FC1536">
        <w:rPr>
          <w:sz w:val="16"/>
        </w:rPr>
        <w:t xml:space="preserve">; </w:t>
      </w:r>
      <w:r w:rsidRPr="00FC1536">
        <w:rPr>
          <w:rStyle w:val="StyleUnderline"/>
        </w:rPr>
        <w:t xml:space="preserve">and </w:t>
      </w:r>
      <w:hyperlink r:id="rId98" w:history="1">
        <w:r w:rsidRPr="00FC1536">
          <w:rPr>
            <w:rStyle w:val="StyleUnderline"/>
          </w:rPr>
          <w:t>now the agency has made it clear</w:t>
        </w:r>
      </w:hyperlink>
      <w:r w:rsidRPr="00FC1536">
        <w:rPr>
          <w:rStyle w:val="StyleUnderline"/>
        </w:rPr>
        <w:t xml:space="preserve"> that priority targets include</w:t>
      </w:r>
      <w:r w:rsidRPr="00FC1536">
        <w:rPr>
          <w:sz w:val="16"/>
        </w:rPr>
        <w:t xml:space="preserve"> “</w:t>
      </w:r>
      <w:r w:rsidRPr="00793E9E">
        <w:rPr>
          <w:rStyle w:val="Emphasis"/>
          <w:highlight w:val="yellow"/>
        </w:rPr>
        <w:t>abuse</w:t>
      </w:r>
      <w:r w:rsidRPr="00793E9E">
        <w:rPr>
          <w:rStyle w:val="StyleUnderline"/>
          <w:highlight w:val="yellow"/>
        </w:rPr>
        <w:t xml:space="preserve"> of </w:t>
      </w:r>
      <w:r w:rsidRPr="00793E9E">
        <w:rPr>
          <w:rStyle w:val="Emphasis"/>
          <w:highlight w:val="yellow"/>
        </w:rPr>
        <w:t>intellectual property</w:t>
      </w:r>
      <w:r w:rsidRPr="00FC1536">
        <w:rPr>
          <w:sz w:val="16"/>
        </w:rPr>
        <w:t>” and “monopolistic practices”.</w:t>
      </w:r>
    </w:p>
    <w:p w14:paraId="37DF9FAB" w14:textId="77777777" w:rsidR="00530365" w:rsidRPr="00FC1536" w:rsidRDefault="00530365" w:rsidP="00530365">
      <w:pPr>
        <w:rPr>
          <w:sz w:val="16"/>
        </w:rPr>
      </w:pPr>
      <w:r w:rsidRPr="00FC1536">
        <w:rPr>
          <w:rStyle w:val="StyleUnderline"/>
        </w:rPr>
        <w:t>The agency’s description</w:t>
      </w:r>
      <w:r w:rsidRPr="00FC1536">
        <w:rPr>
          <w:sz w:val="16"/>
        </w:rPr>
        <w:t xml:space="preserve"> of the “anticompetitive and deceptive conduct” it seeks to curtail in the technology sector </w:t>
      </w:r>
      <w:r w:rsidRPr="00FC1536">
        <w:rPr>
          <w:rStyle w:val="StyleUnderline"/>
        </w:rPr>
        <w:t>most likely</w:t>
      </w:r>
      <w:r w:rsidRPr="00FC1536">
        <w:rPr>
          <w:sz w:val="16"/>
        </w:rPr>
        <w:t xml:space="preserve"> will </w:t>
      </w:r>
      <w:r w:rsidRPr="00FC1536">
        <w:rPr>
          <w:rStyle w:val="StyleUnderline"/>
        </w:rPr>
        <w:t>encompass alleged misconduct by</w:t>
      </w:r>
      <w:r w:rsidRPr="00FC1536">
        <w:rPr>
          <w:sz w:val="16"/>
        </w:rPr>
        <w:t xml:space="preserve"> standards essential patent (</w:t>
      </w:r>
      <w:r w:rsidRPr="00FC1536">
        <w:rPr>
          <w:rStyle w:val="StyleUnderline"/>
        </w:rPr>
        <w:t>SEP</w:t>
      </w:r>
      <w:r w:rsidRPr="00FC1536">
        <w:rPr>
          <w:sz w:val="16"/>
        </w:rPr>
        <w:t xml:space="preserve">) </w:t>
      </w:r>
      <w:r w:rsidRPr="00FC1536">
        <w:rPr>
          <w:rStyle w:val="StyleUnderline"/>
        </w:rPr>
        <w:t>owners</w:t>
      </w:r>
      <w:r w:rsidRPr="00FC1536">
        <w:rPr>
          <w:sz w:val="16"/>
        </w:rPr>
        <w:t xml:space="preserve"> and their commitments to licensing on FRAND terms, according to IP and antitrust attorney Tim Syrett.</w:t>
      </w:r>
    </w:p>
    <w:p w14:paraId="18FD42A8" w14:textId="77777777" w:rsidR="00530365" w:rsidRPr="00FC1536" w:rsidRDefault="00530365" w:rsidP="00530365">
      <w:pPr>
        <w:rPr>
          <w:sz w:val="16"/>
        </w:rPr>
      </w:pPr>
      <w:r w:rsidRPr="00FC1536">
        <w:rPr>
          <w:sz w:val="16"/>
        </w:rPr>
        <w:t>“</w:t>
      </w:r>
      <w:r w:rsidRPr="00793E9E">
        <w:rPr>
          <w:rStyle w:val="StyleUnderline"/>
          <w:highlight w:val="yellow"/>
        </w:rPr>
        <w:t>The FTC</w:t>
      </w:r>
      <w:r w:rsidRPr="00FC1536">
        <w:rPr>
          <w:rStyle w:val="StyleUnderline"/>
        </w:rPr>
        <w:t xml:space="preserve"> has</w:t>
      </w:r>
      <w:r w:rsidRPr="00FC1536">
        <w:rPr>
          <w:sz w:val="16"/>
        </w:rPr>
        <w:t xml:space="preserve"> previously </w:t>
      </w:r>
      <w:r w:rsidRPr="00793E9E">
        <w:rPr>
          <w:rStyle w:val="StyleUnderline"/>
          <w:highlight w:val="yellow"/>
        </w:rPr>
        <w:t>conducted</w:t>
      </w:r>
      <w:r w:rsidRPr="00FC1536">
        <w:rPr>
          <w:sz w:val="16"/>
        </w:rPr>
        <w:t xml:space="preserve"> two </w:t>
      </w:r>
      <w:r w:rsidRPr="00793E9E">
        <w:rPr>
          <w:rStyle w:val="StyleUnderline"/>
          <w:highlight w:val="yellow"/>
        </w:rPr>
        <w:t>investigations where it found</w:t>
      </w:r>
      <w:r w:rsidRPr="00FC1536">
        <w:rPr>
          <w:sz w:val="16"/>
        </w:rPr>
        <w:t xml:space="preserve"> that </w:t>
      </w:r>
      <w:r w:rsidRPr="00793E9E">
        <w:rPr>
          <w:rStyle w:val="StyleUnderline"/>
          <w:highlight w:val="yellow"/>
        </w:rPr>
        <w:t>SEP holders</w:t>
      </w:r>
      <w:r w:rsidRPr="00FC1536">
        <w:rPr>
          <w:rStyle w:val="StyleUnderline"/>
        </w:rPr>
        <w:t xml:space="preserve"> seeking injunctions</w:t>
      </w:r>
      <w:r w:rsidRPr="00FC1536">
        <w:rPr>
          <w:sz w:val="16"/>
        </w:rPr>
        <w:t xml:space="preserve"> against licensees </w:t>
      </w:r>
      <w:r w:rsidRPr="00793E9E">
        <w:rPr>
          <w:rStyle w:val="StyleUnderline"/>
          <w:highlight w:val="yellow"/>
        </w:rPr>
        <w:t>was anti-competitive</w:t>
      </w:r>
      <w:r w:rsidRPr="00FC1536">
        <w:rPr>
          <w:rStyle w:val="StyleUnderline"/>
        </w:rPr>
        <w:t xml:space="preserve"> and presented a threat to innovation</w:t>
      </w:r>
      <w:r w:rsidRPr="00FC1536">
        <w:rPr>
          <w:sz w:val="16"/>
        </w:rPr>
        <w:t>,” Syrett, who is a partner in Wilmer Hale in Washington DC, explains via email. “</w:t>
      </w:r>
      <w:r w:rsidRPr="00793E9E">
        <w:rPr>
          <w:rStyle w:val="StyleUnderline"/>
          <w:highlight w:val="yellow"/>
        </w:rPr>
        <w:t xml:space="preserve">That may be an area where </w:t>
      </w:r>
      <w:r w:rsidRPr="00793E9E">
        <w:rPr>
          <w:rStyle w:val="Emphasis"/>
          <w:sz w:val="26"/>
          <w:szCs w:val="26"/>
          <w:highlight w:val="yellow"/>
        </w:rPr>
        <w:t>the FTC wants to continue to devote resources</w:t>
      </w:r>
      <w:r w:rsidRPr="00FC1536">
        <w:rPr>
          <w:sz w:val="16"/>
        </w:rPr>
        <w:t xml:space="preserve"> and is certainly an area where there can be harm to competition because of the hold-up power of SEPs.”</w:t>
      </w:r>
    </w:p>
    <w:p w14:paraId="46F2F136" w14:textId="77777777" w:rsidR="00530365" w:rsidRPr="00FC1536" w:rsidRDefault="00530365" w:rsidP="00530365">
      <w:pPr>
        <w:rPr>
          <w:sz w:val="16"/>
          <w:szCs w:val="16"/>
        </w:rPr>
      </w:pPr>
      <w:r w:rsidRPr="00FC1536">
        <w:rPr>
          <w:sz w:val="16"/>
          <w:szCs w:val="16"/>
        </w:rPr>
        <w:t>He adds that investment-backed patent assertion entities and patent aggregation organisations may also have reason to fear ITC investigations.</w:t>
      </w:r>
    </w:p>
    <w:p w14:paraId="711C77B6" w14:textId="77777777" w:rsidR="00530365" w:rsidRPr="00FC1536" w:rsidRDefault="00530365" w:rsidP="00530365">
      <w:pPr>
        <w:rPr>
          <w:sz w:val="16"/>
          <w:szCs w:val="16"/>
        </w:rPr>
      </w:pPr>
      <w:r w:rsidRPr="00FC1536">
        <w:rPr>
          <w:sz w:val="16"/>
          <w:szCs w:val="16"/>
        </w:rPr>
        <w:t>“Investment-backed patent assertion entities can obscure information about who actually owns or has an interest in patents that can harm both licensing and litigation,” says Syrett. “Further, we have seen a concerning rise of patent assertions where the incentives of investors to obtain outsized returns from patents trump any reasonable valuation of the patents’ worth, which can harm competition in the licensing of patents.”</w:t>
      </w:r>
    </w:p>
    <w:p w14:paraId="6C296BD0" w14:textId="77777777" w:rsidR="00530365" w:rsidRPr="00FC1536" w:rsidRDefault="00530365" w:rsidP="00530365">
      <w:pPr>
        <w:rPr>
          <w:sz w:val="16"/>
          <w:szCs w:val="16"/>
        </w:rPr>
      </w:pPr>
      <w:r w:rsidRPr="00FC1536">
        <w:rPr>
          <w:sz w:val="16"/>
          <w:szCs w:val="16"/>
        </w:rPr>
        <w:t>IP owners in the pharmaceutical, technology and gasoline refining industries should also take note of the development, since the commission indicated that it would investigate potential abuses of IP rights that create anti-competitive and deceptive conduct in those spaces.</w:t>
      </w:r>
    </w:p>
    <w:p w14:paraId="0C19FD95" w14:textId="77777777" w:rsidR="00530365" w:rsidRPr="00FC1536" w:rsidRDefault="00530365" w:rsidP="00530365">
      <w:pPr>
        <w:rPr>
          <w:sz w:val="16"/>
          <w:szCs w:val="16"/>
        </w:rPr>
      </w:pPr>
      <w:r w:rsidRPr="00FC1536">
        <w:rPr>
          <w:sz w:val="16"/>
          <w:szCs w:val="16"/>
        </w:rPr>
        <w:t>Big Tech companies and other large businesses would be advised to pay attention as well, given that another stated FTC aim is to target alleged abuses of their market power that stop entrepreneurs from competing.</w:t>
      </w:r>
    </w:p>
    <w:p w14:paraId="5C21E9B6" w14:textId="77777777" w:rsidR="00530365" w:rsidRDefault="00530365" w:rsidP="00530365">
      <w:pPr>
        <w:rPr>
          <w:sz w:val="16"/>
        </w:rPr>
      </w:pPr>
      <w:r w:rsidRPr="00FC1536">
        <w:rPr>
          <w:sz w:val="16"/>
        </w:rPr>
        <w:t xml:space="preserve">The two </w:t>
      </w:r>
      <w:r w:rsidRPr="00793E9E">
        <w:rPr>
          <w:rStyle w:val="StyleUnderline"/>
          <w:highlight w:val="yellow"/>
        </w:rPr>
        <w:t>resolutions</w:t>
      </w:r>
      <w:r w:rsidRPr="00FC1536">
        <w:rPr>
          <w:rStyle w:val="StyleUnderline"/>
        </w:rPr>
        <w:t xml:space="preserve"> were among a group of eight that</w:t>
      </w:r>
      <w:r w:rsidRPr="00FC1536">
        <w:rPr>
          <w:sz w:val="16"/>
        </w:rPr>
        <w:t xml:space="preserve"> a divided commission </w:t>
      </w:r>
      <w:r w:rsidRPr="00793E9E">
        <w:rPr>
          <w:rStyle w:val="StyleUnderline"/>
          <w:highlight w:val="yellow"/>
        </w:rPr>
        <w:t>passed this month</w:t>
      </w:r>
      <w:r w:rsidRPr="00FC1536">
        <w:rPr>
          <w:rStyle w:val="StyleUnderline"/>
        </w:rPr>
        <w:t xml:space="preserve"> on a 3-2 vote</w:t>
      </w:r>
      <w:r w:rsidRPr="00FC1536">
        <w:rPr>
          <w:sz w:val="16"/>
        </w:rPr>
        <w:t xml:space="preserve">, </w:t>
      </w:r>
      <w:r w:rsidRPr="00793E9E">
        <w:rPr>
          <w:rStyle w:val="StyleUnderline"/>
          <w:highlight w:val="yellow"/>
        </w:rPr>
        <w:t xml:space="preserve">as the agency seeks to handle </w:t>
      </w:r>
      <w:r w:rsidRPr="00793E9E">
        <w:rPr>
          <w:rStyle w:val="Emphasis"/>
          <w:highlight w:val="yellow"/>
        </w:rPr>
        <w:t>increased workload</w:t>
      </w:r>
      <w:r w:rsidRPr="00FC1536">
        <w:rPr>
          <w:sz w:val="16"/>
        </w:rPr>
        <w:t xml:space="preserve"> from high merger filings. Both resolutions, effective for 10 years, direct the agency to use its compulsory processes to obtain documents and testimony through either demands or subpoenas to investigate allegations that would be a violation of Section 5 of the FTC Act.</w:t>
      </w:r>
    </w:p>
    <w:p w14:paraId="1C0FC7E2" w14:textId="77777777" w:rsidR="00530365" w:rsidRPr="00FC1536" w:rsidRDefault="00530365" w:rsidP="00530365"/>
    <w:p w14:paraId="2473D7A2" w14:textId="77777777" w:rsidR="00530365" w:rsidRPr="009F5D0B" w:rsidRDefault="00530365" w:rsidP="00530365">
      <w:pPr>
        <w:pStyle w:val="Heading4"/>
      </w:pPr>
      <w:r w:rsidRPr="001D5E67">
        <w:t>Private</w:t>
      </w:r>
      <w:r>
        <w:t>-</w:t>
      </w:r>
      <w:r w:rsidRPr="001D5E67">
        <w:t>action turn</w:t>
      </w:r>
      <w:r>
        <w:t>---t</w:t>
      </w:r>
      <w:r w:rsidRPr="009F5D0B">
        <w:t xml:space="preserve">he </w:t>
      </w:r>
      <w:r>
        <w:t xml:space="preserve">plan buttresses </w:t>
      </w:r>
      <w:r w:rsidRPr="009F5D0B">
        <w:rPr>
          <w:u w:val="single"/>
        </w:rPr>
        <w:t>private enforcement</w:t>
      </w:r>
      <w:r>
        <w:t xml:space="preserve"> to remedy SSO patent holdup---</w:t>
      </w:r>
      <w:r w:rsidRPr="009F5D0B">
        <w:rPr>
          <w:u w:val="single"/>
        </w:rPr>
        <w:t>zeroes</w:t>
      </w:r>
      <w:r>
        <w:t xml:space="preserve"> the link. </w:t>
      </w:r>
    </w:p>
    <w:p w14:paraId="0B2433FA" w14:textId="77777777" w:rsidR="00530365" w:rsidRDefault="00530365" w:rsidP="00530365">
      <w:r w:rsidRPr="0080474D">
        <w:rPr>
          <w:rStyle w:val="Style13ptBold"/>
        </w:rPr>
        <w:t>Speegle 12</w:t>
      </w:r>
      <w:r w:rsidRPr="0080474D">
        <w:t xml:space="preserve">, *Adam Speegle, J.D., (May 2012, “Antitrust Rulemaking as a Solution to Abuse on the Standard-Setting Process Setting Process”, </w:t>
      </w:r>
      <w:hyperlink r:id="rId99" w:history="1">
        <w:r w:rsidRPr="00D367F5">
          <w:rPr>
            <w:rStyle w:val="Hyperlink"/>
          </w:rPr>
          <w:t>https://repository.law.umich.edu/cgi/viewcontent.cgi?article=1128&amp;context=mlr</w:t>
        </w:r>
      </w:hyperlink>
      <w:r w:rsidRPr="0080474D">
        <w:t>)</w:t>
      </w:r>
    </w:p>
    <w:p w14:paraId="06EAB44C" w14:textId="77777777" w:rsidR="00530365" w:rsidRDefault="00530365" w:rsidP="00530365">
      <w:pPr>
        <w:pStyle w:val="ListParagraph"/>
        <w:numPr>
          <w:ilvl w:val="0"/>
          <w:numId w:val="20"/>
        </w:numPr>
      </w:pPr>
      <w:r>
        <w:t>Plan is not FTC activism</w:t>
      </w:r>
    </w:p>
    <w:p w14:paraId="75137D1B" w14:textId="77777777" w:rsidR="00530365" w:rsidRDefault="00530365" w:rsidP="00530365">
      <w:pPr>
        <w:pStyle w:val="ListParagraph"/>
        <w:numPr>
          <w:ilvl w:val="0"/>
          <w:numId w:val="20"/>
        </w:numPr>
      </w:pPr>
      <w:r>
        <w:t>Requiring SSO’s to administer rules lets the private sector self-manage</w:t>
      </w:r>
    </w:p>
    <w:p w14:paraId="07B3692D" w14:textId="77777777" w:rsidR="00530365" w:rsidRDefault="00530365" w:rsidP="00530365">
      <w:pPr>
        <w:pStyle w:val="ListParagraph"/>
        <w:numPr>
          <w:ilvl w:val="0"/>
          <w:numId w:val="20"/>
        </w:numPr>
      </w:pPr>
      <w:r>
        <w:t>No new staff/resources required</w:t>
      </w:r>
    </w:p>
    <w:p w14:paraId="08D69A46" w14:textId="77777777" w:rsidR="00530365" w:rsidRDefault="00530365" w:rsidP="00530365">
      <w:pPr>
        <w:pStyle w:val="ListParagraph"/>
        <w:numPr>
          <w:ilvl w:val="0"/>
          <w:numId w:val="20"/>
        </w:numPr>
      </w:pPr>
      <w:r>
        <w:t>No FTC monitoring required</w:t>
      </w:r>
    </w:p>
    <w:p w14:paraId="2BE92860" w14:textId="77777777" w:rsidR="00530365" w:rsidRPr="0080474D" w:rsidRDefault="00530365" w:rsidP="00530365">
      <w:pPr>
        <w:pStyle w:val="ListParagraph"/>
        <w:numPr>
          <w:ilvl w:val="0"/>
          <w:numId w:val="20"/>
        </w:numPr>
      </w:pPr>
      <w:r>
        <w:t>If the FTC does have to do anything, number of cases will be limited due to deterrence, which solves an excessive workload</w:t>
      </w:r>
    </w:p>
    <w:p w14:paraId="2ABEC684" w14:textId="77777777" w:rsidR="00530365" w:rsidRPr="00923C43" w:rsidRDefault="00530365" w:rsidP="00530365">
      <w:pPr>
        <w:rPr>
          <w:sz w:val="16"/>
        </w:rPr>
      </w:pPr>
      <w:r w:rsidRPr="00923C43">
        <w:rPr>
          <w:sz w:val="16"/>
        </w:rPr>
        <w:t xml:space="preserve">This too is not fatal to the approach. </w:t>
      </w:r>
      <w:r w:rsidRPr="00793E9E">
        <w:rPr>
          <w:rStyle w:val="StyleUnderline"/>
          <w:highlight w:val="yellow"/>
        </w:rPr>
        <w:t>The</w:t>
      </w:r>
      <w:r w:rsidRPr="009F5D0B">
        <w:rPr>
          <w:rStyle w:val="StyleUnderline"/>
        </w:rPr>
        <w:t xml:space="preserve"> proposed </w:t>
      </w:r>
      <w:r w:rsidRPr="00793E9E">
        <w:rPr>
          <w:rStyle w:val="StyleUnderline"/>
          <w:highlight w:val="yellow"/>
        </w:rPr>
        <w:t xml:space="preserve">rule uses a </w:t>
      </w:r>
      <w:r w:rsidRPr="00793E9E">
        <w:rPr>
          <w:rStyle w:val="Emphasis"/>
          <w:highlight w:val="yellow"/>
        </w:rPr>
        <w:t>light touch</w:t>
      </w:r>
      <w:r w:rsidRPr="00793E9E">
        <w:rPr>
          <w:sz w:val="16"/>
          <w:highlight w:val="yellow"/>
        </w:rPr>
        <w:t xml:space="preserve"> </w:t>
      </w:r>
      <w:r w:rsidRPr="00793E9E">
        <w:rPr>
          <w:rStyle w:val="StyleUnderline"/>
          <w:highlight w:val="yellow"/>
        </w:rPr>
        <w:t xml:space="preserve">in that it only </w:t>
      </w:r>
      <w:r w:rsidRPr="00793E9E">
        <w:rPr>
          <w:rStyle w:val="Emphasis"/>
          <w:highlight w:val="yellow"/>
        </w:rPr>
        <w:t>buttresses rules</w:t>
      </w:r>
      <w:r w:rsidRPr="00923C43">
        <w:rPr>
          <w:sz w:val="16"/>
        </w:rPr>
        <w:t xml:space="preserve"> </w:t>
      </w:r>
      <w:r w:rsidRPr="00923C43">
        <w:rPr>
          <w:rStyle w:val="StyleUnderline"/>
        </w:rPr>
        <w:t xml:space="preserve">established </w:t>
      </w:r>
      <w:r w:rsidRPr="00793E9E">
        <w:rPr>
          <w:rStyle w:val="StyleUnderline"/>
          <w:highlight w:val="yellow"/>
        </w:rPr>
        <w:t>by SSOs</w:t>
      </w:r>
      <w:r w:rsidRPr="00923C43">
        <w:rPr>
          <w:sz w:val="16"/>
        </w:rPr>
        <w:t xml:space="preserve">. Because </w:t>
      </w:r>
      <w:r w:rsidRPr="00793E9E">
        <w:rPr>
          <w:rStyle w:val="StyleUnderline"/>
          <w:highlight w:val="yellow"/>
        </w:rPr>
        <w:t xml:space="preserve">the rule would </w:t>
      </w:r>
      <w:r w:rsidRPr="00793E9E">
        <w:rPr>
          <w:rStyle w:val="Emphasis"/>
          <w:highlight w:val="yellow"/>
        </w:rPr>
        <w:t>support actions</w:t>
      </w:r>
      <w:r w:rsidRPr="00793E9E">
        <w:rPr>
          <w:sz w:val="16"/>
          <w:highlight w:val="yellow"/>
        </w:rPr>
        <w:t xml:space="preserve"> </w:t>
      </w:r>
      <w:r w:rsidRPr="00793E9E">
        <w:rPr>
          <w:rStyle w:val="StyleUnderline"/>
          <w:highlight w:val="yellow"/>
        </w:rPr>
        <w:t xml:space="preserve">by the private sector to manage their </w:t>
      </w:r>
      <w:r w:rsidRPr="00793E9E">
        <w:rPr>
          <w:rStyle w:val="Emphasis"/>
          <w:highlight w:val="yellow"/>
        </w:rPr>
        <w:t>own activities</w:t>
      </w:r>
      <w:r w:rsidRPr="00793E9E">
        <w:rPr>
          <w:sz w:val="16"/>
          <w:highlight w:val="yellow"/>
        </w:rPr>
        <w:t xml:space="preserve"> </w:t>
      </w:r>
      <w:r w:rsidRPr="00793E9E">
        <w:rPr>
          <w:rStyle w:val="StyleUnderline"/>
          <w:highlight w:val="yellow"/>
        </w:rPr>
        <w:t>rather than</w:t>
      </w:r>
      <w:r w:rsidRPr="009F5D0B">
        <w:rPr>
          <w:rStyle w:val="StyleUnderline"/>
        </w:rPr>
        <w:t xml:space="preserve"> introducing </w:t>
      </w:r>
      <w:r w:rsidRPr="00793E9E">
        <w:rPr>
          <w:rStyle w:val="Emphasis"/>
          <w:highlight w:val="yellow"/>
        </w:rPr>
        <w:t>additional</w:t>
      </w:r>
      <w:r w:rsidRPr="009F5D0B">
        <w:rPr>
          <w:rStyle w:val="StyleUnderline"/>
        </w:rPr>
        <w:t xml:space="preserve"> agency </w:t>
      </w:r>
      <w:r w:rsidRPr="00793E9E">
        <w:rPr>
          <w:rStyle w:val="Emphasis"/>
          <w:highlight w:val="yellow"/>
        </w:rPr>
        <w:t>oversight</w:t>
      </w:r>
      <w:r w:rsidRPr="00793E9E">
        <w:rPr>
          <w:sz w:val="16"/>
          <w:highlight w:val="yellow"/>
        </w:rPr>
        <w:t xml:space="preserve">, </w:t>
      </w:r>
      <w:r w:rsidRPr="00793E9E">
        <w:rPr>
          <w:rStyle w:val="StyleUnderline"/>
          <w:highlight w:val="yellow"/>
        </w:rPr>
        <w:t>Congress would be unlikely to react the way it did when</w:t>
      </w:r>
      <w:r w:rsidRPr="00923C43">
        <w:rPr>
          <w:sz w:val="16"/>
        </w:rPr>
        <w:t xml:space="preserve"> the </w:t>
      </w:r>
      <w:r w:rsidRPr="009F5D0B">
        <w:rPr>
          <w:rStyle w:val="StyleUnderline"/>
        </w:rPr>
        <w:t xml:space="preserve">FTC's </w:t>
      </w:r>
      <w:r w:rsidRPr="00793E9E">
        <w:rPr>
          <w:rStyle w:val="StyleUnderline"/>
          <w:highlight w:val="yellow"/>
        </w:rPr>
        <w:t>activism</w:t>
      </w:r>
      <w:r w:rsidRPr="00923C43">
        <w:rPr>
          <w:sz w:val="16"/>
        </w:rPr>
        <w:t xml:space="preserve"> in the consumer protection arena </w:t>
      </w:r>
      <w:r w:rsidRPr="00793E9E">
        <w:rPr>
          <w:rStyle w:val="StyleUnderline"/>
          <w:highlight w:val="yellow"/>
        </w:rPr>
        <w:t>evoked fears of excessive</w:t>
      </w:r>
      <w:r w:rsidRPr="00923C43">
        <w:rPr>
          <w:sz w:val="16"/>
        </w:rPr>
        <w:t xml:space="preserve"> government </w:t>
      </w:r>
      <w:r w:rsidRPr="00793E9E">
        <w:rPr>
          <w:rStyle w:val="StyleUnderline"/>
          <w:highlight w:val="yellow"/>
        </w:rPr>
        <w:t>intervention</w:t>
      </w:r>
      <w:r w:rsidRPr="00923C43">
        <w:rPr>
          <w:sz w:val="16"/>
        </w:rPr>
        <w:t>.</w:t>
      </w:r>
    </w:p>
    <w:p w14:paraId="73D26F0C" w14:textId="77777777" w:rsidR="00530365" w:rsidRPr="00923C43" w:rsidRDefault="00530365" w:rsidP="00530365">
      <w:pPr>
        <w:rPr>
          <w:sz w:val="16"/>
        </w:rPr>
      </w:pPr>
      <w:r w:rsidRPr="00923C43">
        <w:rPr>
          <w:sz w:val="16"/>
        </w:rPr>
        <w:t xml:space="preserve">One final concern with the approach is that it will demand more of the FTC in a regulatory capacity than the FTC is capable of handling. For example, under any rule where the FTC would be called upon to enforce RAND terms, the FTC might fall into the role of license-rate regulator, determining which licensing fees are reasonable and which are unreasonable. But the FTC is a relatively small institution with limited resources.1 62 </w:t>
      </w:r>
      <w:r w:rsidRPr="009F5D0B">
        <w:rPr>
          <w:rStyle w:val="StyleUnderline"/>
        </w:rPr>
        <w:t>Some are concerned</w:t>
      </w:r>
      <w:r w:rsidRPr="00923C43">
        <w:rPr>
          <w:sz w:val="16"/>
        </w:rPr>
        <w:t xml:space="preserve"> that under such a scenario </w:t>
      </w:r>
      <w:r w:rsidRPr="009F5D0B">
        <w:rPr>
          <w:rStyle w:val="StyleUnderline"/>
        </w:rPr>
        <w:t xml:space="preserve">the Commission would have to bring on </w:t>
      </w:r>
      <w:r w:rsidRPr="009F5D0B">
        <w:rPr>
          <w:rStyle w:val="Emphasis"/>
        </w:rPr>
        <w:t>new staff</w:t>
      </w:r>
      <w:r w:rsidRPr="00923C43">
        <w:rPr>
          <w:sz w:val="16"/>
        </w:rPr>
        <w:t xml:space="preserve"> </w:t>
      </w:r>
      <w:r w:rsidRPr="009F5D0B">
        <w:rPr>
          <w:rStyle w:val="StyleUnderline"/>
        </w:rPr>
        <w:t>with expertise</w:t>
      </w:r>
      <w:r w:rsidRPr="00923C43">
        <w:rPr>
          <w:sz w:val="16"/>
        </w:rPr>
        <w:t xml:space="preserve"> in the technology sector </w:t>
      </w:r>
      <w:r w:rsidRPr="009F5D0B">
        <w:rPr>
          <w:rStyle w:val="StyleUnderline"/>
        </w:rPr>
        <w:t xml:space="preserve">to monitor the </w:t>
      </w:r>
      <w:r w:rsidRPr="009F5D0B">
        <w:rPr>
          <w:rStyle w:val="Emphasis"/>
        </w:rPr>
        <w:t>reasonableness</w:t>
      </w:r>
      <w:r w:rsidRPr="00923C43">
        <w:rPr>
          <w:sz w:val="16"/>
        </w:rPr>
        <w:t xml:space="preserve"> </w:t>
      </w:r>
      <w:r w:rsidRPr="009F5D0B">
        <w:rPr>
          <w:rStyle w:val="StyleUnderline"/>
        </w:rPr>
        <w:t>of licensing terms</w:t>
      </w:r>
      <w:r w:rsidRPr="00923C43">
        <w:rPr>
          <w:sz w:val="16"/>
        </w:rPr>
        <w:t xml:space="preserve"> arising from SSO commitments.163</w:t>
      </w:r>
    </w:p>
    <w:p w14:paraId="6AFB08EE" w14:textId="77777777" w:rsidR="00530365" w:rsidRDefault="00530365" w:rsidP="00530365">
      <w:pPr>
        <w:rPr>
          <w:sz w:val="16"/>
        </w:rPr>
      </w:pPr>
      <w:r w:rsidRPr="009F5D0B">
        <w:rPr>
          <w:rStyle w:val="StyleUnderline"/>
        </w:rPr>
        <w:t xml:space="preserve">This concern is </w:t>
      </w:r>
      <w:r w:rsidRPr="009F5D0B">
        <w:rPr>
          <w:rStyle w:val="Emphasis"/>
        </w:rPr>
        <w:t>unlikely</w:t>
      </w:r>
      <w:r w:rsidRPr="00923C43">
        <w:rPr>
          <w:sz w:val="16"/>
        </w:rPr>
        <w:t xml:space="preserve"> to be serious under the proposed formulation. </w:t>
      </w:r>
      <w:r w:rsidRPr="009F5D0B">
        <w:rPr>
          <w:rStyle w:val="StyleUnderline"/>
        </w:rPr>
        <w:t xml:space="preserve">As </w:t>
      </w:r>
      <w:r w:rsidRPr="00793E9E">
        <w:rPr>
          <w:rStyle w:val="StyleUnderline"/>
          <w:highlight w:val="yellow"/>
        </w:rPr>
        <w:t>to the problem of determining</w:t>
      </w:r>
      <w:r w:rsidRPr="00793E9E">
        <w:rPr>
          <w:sz w:val="16"/>
          <w:highlight w:val="yellow"/>
        </w:rPr>
        <w:t xml:space="preserve"> "</w:t>
      </w:r>
      <w:r w:rsidRPr="00793E9E">
        <w:rPr>
          <w:rStyle w:val="Emphasis"/>
          <w:highlight w:val="yellow"/>
        </w:rPr>
        <w:t>reasonableness</w:t>
      </w:r>
      <w:r w:rsidRPr="00793E9E">
        <w:rPr>
          <w:sz w:val="16"/>
          <w:highlight w:val="yellow"/>
        </w:rPr>
        <w:t xml:space="preserve">," </w:t>
      </w:r>
      <w:r w:rsidRPr="00793E9E">
        <w:rPr>
          <w:rStyle w:val="StyleUnderline"/>
          <w:highlight w:val="yellow"/>
        </w:rPr>
        <w:t xml:space="preserve">the FTC has </w:t>
      </w:r>
      <w:r w:rsidRPr="00793E9E">
        <w:rPr>
          <w:rStyle w:val="Emphasis"/>
          <w:highlight w:val="yellow"/>
        </w:rPr>
        <w:t>already</w:t>
      </w:r>
      <w:r w:rsidRPr="00793E9E">
        <w:rPr>
          <w:rStyle w:val="StyleUnderline"/>
          <w:highlight w:val="yellow"/>
        </w:rPr>
        <w:t xml:space="preserve"> developed </w:t>
      </w:r>
      <w:r w:rsidRPr="00793E9E">
        <w:rPr>
          <w:rStyle w:val="Emphasis"/>
          <w:highlight w:val="yellow"/>
        </w:rPr>
        <w:t>expertise</w:t>
      </w:r>
      <w:r w:rsidRPr="00923C43">
        <w:rPr>
          <w:sz w:val="16"/>
        </w:rPr>
        <w:t xml:space="preserve"> in this area </w:t>
      </w:r>
      <w:r w:rsidRPr="009F5D0B">
        <w:rPr>
          <w:rStyle w:val="StyleUnderline"/>
        </w:rPr>
        <w:t>and</w:t>
      </w:r>
      <w:r w:rsidRPr="00923C43">
        <w:rPr>
          <w:sz w:val="16"/>
        </w:rPr>
        <w:t xml:space="preserve">, in fact, </w:t>
      </w:r>
      <w:r w:rsidRPr="009F5D0B">
        <w:rPr>
          <w:rStyle w:val="StyleUnderline"/>
        </w:rPr>
        <w:t>recently authored a report putting forth workable solutions</w:t>
      </w:r>
      <w:r w:rsidRPr="00923C43">
        <w:rPr>
          <w:sz w:val="16"/>
        </w:rPr>
        <w:t xml:space="preserve"> to the problem of calculating "reasonableness" in the context of RAND commitments. 64 Further, </w:t>
      </w:r>
      <w:r w:rsidRPr="00793E9E">
        <w:rPr>
          <w:rStyle w:val="StyleUnderline"/>
          <w:highlight w:val="yellow"/>
        </w:rPr>
        <w:t xml:space="preserve">the FTC would </w:t>
      </w:r>
      <w:r w:rsidRPr="00793E9E">
        <w:rPr>
          <w:rStyle w:val="Emphasis"/>
          <w:highlight w:val="yellow"/>
        </w:rPr>
        <w:t>not need</w:t>
      </w:r>
      <w:r w:rsidRPr="00793E9E">
        <w:rPr>
          <w:sz w:val="16"/>
          <w:highlight w:val="yellow"/>
        </w:rPr>
        <w:t xml:space="preserve"> </w:t>
      </w:r>
      <w:r w:rsidRPr="00793E9E">
        <w:rPr>
          <w:rStyle w:val="StyleUnderline"/>
          <w:highlight w:val="yellow"/>
        </w:rPr>
        <w:t>to establish</w:t>
      </w:r>
      <w:r w:rsidRPr="009F5D0B">
        <w:rPr>
          <w:rStyle w:val="StyleUnderline"/>
        </w:rPr>
        <w:t xml:space="preserve"> itself as </w:t>
      </w:r>
      <w:r w:rsidRPr="00793E9E">
        <w:rPr>
          <w:rStyle w:val="StyleUnderline"/>
          <w:highlight w:val="yellow"/>
        </w:rPr>
        <w:t xml:space="preserve">a </w:t>
      </w:r>
      <w:r w:rsidRPr="00793E9E">
        <w:rPr>
          <w:rStyle w:val="Emphasis"/>
          <w:highlight w:val="yellow"/>
        </w:rPr>
        <w:t>monitoring body</w:t>
      </w:r>
      <w:r w:rsidRPr="00793E9E">
        <w:rPr>
          <w:sz w:val="16"/>
          <w:highlight w:val="yellow"/>
        </w:rPr>
        <w:t xml:space="preserve"> </w:t>
      </w:r>
      <w:r w:rsidRPr="00793E9E">
        <w:rPr>
          <w:rStyle w:val="StyleUnderline"/>
          <w:highlight w:val="yellow"/>
        </w:rPr>
        <w:t xml:space="preserve">and would </w:t>
      </w:r>
      <w:r w:rsidRPr="00793E9E">
        <w:rPr>
          <w:rStyle w:val="Emphasis"/>
          <w:highlight w:val="yellow"/>
        </w:rPr>
        <w:t>not incur</w:t>
      </w:r>
      <w:r w:rsidRPr="009F5D0B">
        <w:rPr>
          <w:rStyle w:val="StyleUnderline"/>
        </w:rPr>
        <w:t xml:space="preserve"> the </w:t>
      </w:r>
      <w:r w:rsidRPr="00793E9E">
        <w:rPr>
          <w:rStyle w:val="StyleUnderline"/>
          <w:highlight w:val="yellow"/>
        </w:rPr>
        <w:t xml:space="preserve">related costs of </w:t>
      </w:r>
      <w:r w:rsidRPr="00793E9E">
        <w:rPr>
          <w:rStyle w:val="Emphasis"/>
          <w:highlight w:val="yellow"/>
        </w:rPr>
        <w:t>increases</w:t>
      </w:r>
      <w:r w:rsidRPr="00793E9E">
        <w:rPr>
          <w:sz w:val="16"/>
          <w:highlight w:val="yellow"/>
        </w:rPr>
        <w:t xml:space="preserve"> </w:t>
      </w:r>
      <w:r w:rsidRPr="00793E9E">
        <w:rPr>
          <w:rStyle w:val="StyleUnderline"/>
          <w:highlight w:val="yellow"/>
        </w:rPr>
        <w:t xml:space="preserve">in </w:t>
      </w:r>
      <w:r w:rsidRPr="00793E9E">
        <w:rPr>
          <w:rStyle w:val="Emphasis"/>
          <w:highlight w:val="yellow"/>
        </w:rPr>
        <w:t>staff</w:t>
      </w:r>
      <w:r w:rsidRPr="00793E9E">
        <w:rPr>
          <w:rStyle w:val="StyleUnderline"/>
          <w:highlight w:val="yellow"/>
        </w:rPr>
        <w:t xml:space="preserve"> and </w:t>
      </w:r>
      <w:r w:rsidRPr="00793E9E">
        <w:rPr>
          <w:rStyle w:val="Emphasis"/>
          <w:highlight w:val="yellow"/>
        </w:rPr>
        <w:t>resources</w:t>
      </w:r>
      <w:r w:rsidRPr="00923C43">
        <w:rPr>
          <w:sz w:val="16"/>
        </w:rPr>
        <w:t xml:space="preserve">. Rather, enforcement of the proposed rule would operate similarly to the FTC's enforcement of its consumer protection rules. Under that regime, </w:t>
      </w:r>
      <w:r w:rsidRPr="009F5D0B">
        <w:rPr>
          <w:rStyle w:val="StyleUnderline"/>
        </w:rPr>
        <w:t>companies and individuals report fraudulent activity</w:t>
      </w:r>
      <w:r w:rsidRPr="00923C43">
        <w:rPr>
          <w:sz w:val="16"/>
        </w:rPr>
        <w:t xml:space="preserve"> that violates one of the FTC's rules, which the Commission then investigates and, at its discretion, prosecutes. 16 Because </w:t>
      </w:r>
      <w:r w:rsidRPr="00793E9E">
        <w:rPr>
          <w:rStyle w:val="StyleUnderline"/>
          <w:highlight w:val="yellow"/>
        </w:rPr>
        <w:t xml:space="preserve">the burden would be on the </w:t>
      </w:r>
      <w:r w:rsidRPr="00793E9E">
        <w:rPr>
          <w:rStyle w:val="Emphasis"/>
          <w:highlight w:val="yellow"/>
        </w:rPr>
        <w:t>private sector</w:t>
      </w:r>
      <w:r w:rsidRPr="00793E9E">
        <w:rPr>
          <w:sz w:val="16"/>
          <w:highlight w:val="yellow"/>
        </w:rPr>
        <w:t xml:space="preserve"> </w:t>
      </w:r>
      <w:r w:rsidRPr="00793E9E">
        <w:rPr>
          <w:rStyle w:val="StyleUnderline"/>
          <w:highlight w:val="yellow"/>
        </w:rPr>
        <w:t>to report</w:t>
      </w:r>
      <w:r w:rsidRPr="009F5D0B">
        <w:rPr>
          <w:rStyle w:val="StyleUnderline"/>
        </w:rPr>
        <w:t xml:space="preserve"> in such a regime</w:t>
      </w:r>
      <w:r w:rsidRPr="00923C43">
        <w:rPr>
          <w:sz w:val="16"/>
        </w:rPr>
        <w:t xml:space="preserve">, </w:t>
      </w:r>
      <w:r w:rsidRPr="00793E9E">
        <w:rPr>
          <w:rStyle w:val="StyleUnderline"/>
          <w:highlight w:val="yellow"/>
        </w:rPr>
        <w:t xml:space="preserve">the FTC would </w:t>
      </w:r>
      <w:r w:rsidRPr="00793E9E">
        <w:rPr>
          <w:rStyle w:val="Emphasis"/>
          <w:highlight w:val="yellow"/>
        </w:rPr>
        <w:t>not need</w:t>
      </w:r>
      <w:r w:rsidRPr="00793E9E">
        <w:rPr>
          <w:rStyle w:val="StyleUnderline"/>
          <w:highlight w:val="yellow"/>
        </w:rPr>
        <w:t xml:space="preserve"> to monitor </w:t>
      </w:r>
      <w:r w:rsidRPr="00793E9E">
        <w:rPr>
          <w:rStyle w:val="Emphasis"/>
          <w:highlight w:val="yellow"/>
        </w:rPr>
        <w:t>SSO activity</w:t>
      </w:r>
      <w:r w:rsidRPr="00923C43">
        <w:rPr>
          <w:sz w:val="16"/>
        </w:rPr>
        <w:t xml:space="preserve">. And as with consumer protection enforcement, </w:t>
      </w:r>
      <w:r w:rsidRPr="00793E9E">
        <w:rPr>
          <w:rStyle w:val="StyleUnderline"/>
          <w:highlight w:val="yellow"/>
        </w:rPr>
        <w:t xml:space="preserve">a </w:t>
      </w:r>
      <w:r w:rsidRPr="00793E9E">
        <w:rPr>
          <w:rStyle w:val="Emphasis"/>
          <w:highlight w:val="yellow"/>
        </w:rPr>
        <w:t>small number</w:t>
      </w:r>
      <w:r w:rsidRPr="00793E9E">
        <w:rPr>
          <w:sz w:val="16"/>
          <w:highlight w:val="yellow"/>
        </w:rPr>
        <w:t xml:space="preserve"> </w:t>
      </w:r>
      <w:r w:rsidRPr="00793E9E">
        <w:rPr>
          <w:rStyle w:val="StyleUnderline"/>
          <w:highlight w:val="yellow"/>
        </w:rPr>
        <w:t>of</w:t>
      </w:r>
      <w:r w:rsidRPr="00923C43">
        <w:rPr>
          <w:sz w:val="16"/>
        </w:rPr>
        <w:t xml:space="preserve"> decisive </w:t>
      </w:r>
      <w:r w:rsidRPr="00793E9E">
        <w:rPr>
          <w:rStyle w:val="StyleUnderline"/>
          <w:highlight w:val="yellow"/>
        </w:rPr>
        <w:t>enforcement</w:t>
      </w:r>
      <w:r w:rsidRPr="009F5D0B">
        <w:rPr>
          <w:rStyle w:val="StyleUnderline"/>
        </w:rPr>
        <w:t xml:space="preserve"> actions</w:t>
      </w:r>
      <w:r w:rsidRPr="00923C43">
        <w:rPr>
          <w:sz w:val="16"/>
        </w:rPr>
        <w:t xml:space="preserve"> against abusive firms </w:t>
      </w:r>
      <w:r w:rsidRPr="00793E9E">
        <w:rPr>
          <w:rStyle w:val="StyleUnderline"/>
          <w:highlight w:val="yellow"/>
        </w:rPr>
        <w:t xml:space="preserve">should act as a deterrent </w:t>
      </w:r>
      <w:r w:rsidRPr="00793E9E">
        <w:rPr>
          <w:rStyle w:val="Emphasis"/>
          <w:highlight w:val="yellow"/>
        </w:rPr>
        <w:t>sufficient</w:t>
      </w:r>
      <w:r w:rsidRPr="00793E9E">
        <w:rPr>
          <w:sz w:val="16"/>
          <w:highlight w:val="yellow"/>
        </w:rPr>
        <w:t xml:space="preserve"> </w:t>
      </w:r>
      <w:r w:rsidRPr="00793E9E">
        <w:rPr>
          <w:rStyle w:val="StyleUnderline"/>
          <w:highlight w:val="yellow"/>
        </w:rPr>
        <w:t xml:space="preserve">to </w:t>
      </w:r>
      <w:r w:rsidRPr="00793E9E">
        <w:rPr>
          <w:rStyle w:val="Emphasis"/>
          <w:highlight w:val="yellow"/>
        </w:rPr>
        <w:t>decrease</w:t>
      </w:r>
      <w:r w:rsidRPr="009F5D0B">
        <w:rPr>
          <w:rStyle w:val="StyleUnderline"/>
        </w:rPr>
        <w:t xml:space="preserve"> the FTC's litigation </w:t>
      </w:r>
      <w:r w:rsidRPr="00793E9E">
        <w:rPr>
          <w:rStyle w:val="Emphasis"/>
          <w:highlight w:val="yellow"/>
        </w:rPr>
        <w:t>workload</w:t>
      </w:r>
      <w:r w:rsidRPr="00923C43">
        <w:rPr>
          <w:sz w:val="16"/>
        </w:rPr>
        <w:t>. 166 Thus, despite some legitimate concerns with the approach of enforcement by rule, those concerns are not fatal to the strategy. Moreover, the next Section demonstrates that there are also general benefits to enforcement by rule that weigh in favor of the approach.</w:t>
      </w:r>
    </w:p>
    <w:p w14:paraId="3B92901E" w14:textId="77777777" w:rsidR="00530365" w:rsidRPr="00923C43" w:rsidRDefault="00530365" w:rsidP="00530365"/>
    <w:p w14:paraId="00AF99E8" w14:textId="77777777" w:rsidR="00530365" w:rsidRDefault="00530365" w:rsidP="00530365">
      <w:pPr>
        <w:pStyle w:val="Heading4"/>
      </w:pPr>
      <w:r>
        <w:t xml:space="preserve">Private enforcement </w:t>
      </w:r>
      <w:r w:rsidRPr="00923C43">
        <w:rPr>
          <w:u w:val="single"/>
        </w:rPr>
        <w:t>supplants</w:t>
      </w:r>
      <w:r>
        <w:t xml:space="preserve"> limited FTC resources. </w:t>
      </w:r>
    </w:p>
    <w:p w14:paraId="6BB005F0" w14:textId="77777777" w:rsidR="00530365" w:rsidRDefault="00530365" w:rsidP="00530365">
      <w:r w:rsidRPr="0054547C">
        <w:rPr>
          <w:rStyle w:val="Style13ptBold"/>
        </w:rPr>
        <w:t>Lacour 08</w:t>
      </w:r>
      <w:r w:rsidRPr="0054547C">
        <w:t>, *Justin Lacour, J.D. Candidate, June 2009, St. John's University School of Law; M.F.A., 2004,</w:t>
      </w:r>
      <w:r w:rsidRPr="0054547C">
        <w:br/>
        <w:t xml:space="preserve">University of Massachusetts; B.A., 2001, University of Houston; (Summer 2008, “Unclear Repugnancy: Antitrust Immunity in Securities Markets After Credit Suisse Securities (USA) LLC v. Billing After Credit Suisse Securities (USA) LLC v. Billing”, </w:t>
      </w:r>
      <w:hyperlink r:id="rId100" w:history="1">
        <w:r w:rsidRPr="000807DF">
          <w:rPr>
            <w:rStyle w:val="Hyperlink"/>
          </w:rPr>
          <w:t>https://scholarship.law.stjohns.edu/cgi/viewcontent.cgi?article=1084&amp;context=lawreview</w:t>
        </w:r>
      </w:hyperlink>
      <w:r w:rsidRPr="0054547C">
        <w:t>)</w:t>
      </w:r>
    </w:p>
    <w:p w14:paraId="5AE0ABEB" w14:textId="77777777" w:rsidR="00530365" w:rsidRDefault="00530365" w:rsidP="00530365">
      <w:pPr>
        <w:rPr>
          <w:sz w:val="16"/>
        </w:rPr>
      </w:pPr>
      <w:r w:rsidRPr="009241AE">
        <w:rPr>
          <w:rStyle w:val="StyleUnderline"/>
        </w:rPr>
        <w:t xml:space="preserve">This loss is of no </w:t>
      </w:r>
      <w:r w:rsidRPr="009241AE">
        <w:rPr>
          <w:rStyle w:val="Emphasis"/>
        </w:rPr>
        <w:t>small significance</w:t>
      </w:r>
      <w:r w:rsidRPr="009D73B2">
        <w:rPr>
          <w:sz w:val="16"/>
        </w:rPr>
        <w:t xml:space="preserve">. </w:t>
      </w:r>
      <w:r w:rsidRPr="009241AE">
        <w:rPr>
          <w:rStyle w:val="StyleUnderline"/>
        </w:rPr>
        <w:t>The Supreme Court has recognized</w:t>
      </w:r>
      <w:r w:rsidRPr="009D73B2">
        <w:rPr>
          <w:sz w:val="16"/>
        </w:rPr>
        <w:t xml:space="preserve"> that </w:t>
      </w:r>
      <w:r w:rsidRPr="00793E9E">
        <w:rPr>
          <w:rStyle w:val="StyleUnderline"/>
          <w:highlight w:val="yellow"/>
        </w:rPr>
        <w:t>Congress created treble damages</w:t>
      </w:r>
      <w:r w:rsidRPr="009D73B2">
        <w:rPr>
          <w:sz w:val="16"/>
        </w:rPr>
        <w:t xml:space="preserve"> remedies </w:t>
      </w:r>
      <w:r w:rsidRPr="009241AE">
        <w:rPr>
          <w:rStyle w:val="StyleUnderline"/>
        </w:rPr>
        <w:t xml:space="preserve">for antitrust violations </w:t>
      </w:r>
      <w:r w:rsidRPr="00793E9E">
        <w:rPr>
          <w:rStyle w:val="StyleUnderline"/>
          <w:highlight w:val="yellow"/>
        </w:rPr>
        <w:t>to encourage private</w:t>
      </w:r>
      <w:r w:rsidRPr="009241AE">
        <w:rPr>
          <w:rStyle w:val="StyleUnderline"/>
        </w:rPr>
        <w:t xml:space="preserve"> antitrust </w:t>
      </w:r>
      <w:r w:rsidRPr="00793E9E">
        <w:rPr>
          <w:rStyle w:val="StyleUnderline"/>
          <w:highlight w:val="yellow"/>
        </w:rPr>
        <w:t>suits</w:t>
      </w:r>
      <w:r w:rsidRPr="00793E9E">
        <w:rPr>
          <w:sz w:val="16"/>
          <w:highlight w:val="yellow"/>
        </w:rPr>
        <w:t xml:space="preserve">, </w:t>
      </w:r>
      <w:r w:rsidRPr="00793E9E">
        <w:rPr>
          <w:rStyle w:val="StyleUnderline"/>
          <w:highlight w:val="yellow"/>
        </w:rPr>
        <w:t>since these</w:t>
      </w:r>
      <w:r w:rsidRPr="009241AE">
        <w:rPr>
          <w:rStyle w:val="StyleUnderline"/>
        </w:rPr>
        <w:t xml:space="preserve"> private</w:t>
      </w:r>
      <w:r w:rsidRPr="009D73B2">
        <w:rPr>
          <w:sz w:val="16"/>
        </w:rPr>
        <w:t xml:space="preserve"> suits provide significant </w:t>
      </w:r>
      <w:r w:rsidRPr="00793E9E">
        <w:rPr>
          <w:rStyle w:val="Emphasis"/>
          <w:highlight w:val="yellow"/>
        </w:rPr>
        <w:t>supplement</w:t>
      </w:r>
      <w:r w:rsidRPr="009D73B2">
        <w:rPr>
          <w:sz w:val="16"/>
        </w:rPr>
        <w:t xml:space="preserve"> to </w:t>
      </w:r>
      <w:r w:rsidRPr="009241AE">
        <w:rPr>
          <w:rStyle w:val="StyleUnderline"/>
        </w:rPr>
        <w:t xml:space="preserve">the </w:t>
      </w:r>
      <w:r w:rsidRPr="00793E9E">
        <w:rPr>
          <w:rStyle w:val="Emphasis"/>
          <w:highlight w:val="yellow"/>
        </w:rPr>
        <w:t>limited resources</w:t>
      </w:r>
      <w:r w:rsidRPr="00793E9E">
        <w:rPr>
          <w:sz w:val="16"/>
          <w:highlight w:val="yellow"/>
        </w:rPr>
        <w:t xml:space="preserve"> </w:t>
      </w:r>
      <w:r w:rsidRPr="00793E9E">
        <w:rPr>
          <w:rStyle w:val="StyleUnderline"/>
          <w:highlight w:val="yellow"/>
        </w:rPr>
        <w:t>available to</w:t>
      </w:r>
      <w:r w:rsidRPr="009241AE">
        <w:rPr>
          <w:rStyle w:val="StyleUnderline"/>
        </w:rPr>
        <w:t xml:space="preserve"> government </w:t>
      </w:r>
      <w:r w:rsidRPr="00793E9E">
        <w:rPr>
          <w:rStyle w:val="StyleUnderline"/>
          <w:highlight w:val="yellow"/>
        </w:rPr>
        <w:t xml:space="preserve">agencies for </w:t>
      </w:r>
      <w:r w:rsidRPr="00793E9E">
        <w:rPr>
          <w:rStyle w:val="Emphasis"/>
          <w:highlight w:val="yellow"/>
        </w:rPr>
        <w:t>enforcing</w:t>
      </w:r>
      <w:r w:rsidRPr="009241AE">
        <w:rPr>
          <w:rStyle w:val="StyleUnderline"/>
        </w:rPr>
        <w:t xml:space="preserve"> the </w:t>
      </w:r>
      <w:r w:rsidRPr="00793E9E">
        <w:rPr>
          <w:rStyle w:val="Emphasis"/>
          <w:highlight w:val="yellow"/>
        </w:rPr>
        <w:t>antitrust</w:t>
      </w:r>
      <w:r w:rsidRPr="009241AE">
        <w:rPr>
          <w:rStyle w:val="Emphasis"/>
        </w:rPr>
        <w:t xml:space="preserve"> laws</w:t>
      </w:r>
      <w:r w:rsidRPr="009D73B2">
        <w:rPr>
          <w:sz w:val="16"/>
        </w:rPr>
        <w:t xml:space="preserve">. 248 </w:t>
      </w:r>
      <w:r w:rsidRPr="009241AE">
        <w:rPr>
          <w:rStyle w:val="StyleUnderline"/>
        </w:rPr>
        <w:t xml:space="preserve">The availability of </w:t>
      </w:r>
      <w:r w:rsidRPr="00DC051C">
        <w:rPr>
          <w:rStyle w:val="Emphasis"/>
        </w:rPr>
        <w:t>treble damages</w:t>
      </w:r>
      <w:r w:rsidRPr="009D73B2">
        <w:rPr>
          <w:sz w:val="16"/>
        </w:rPr>
        <w:t xml:space="preserve"> </w:t>
      </w:r>
      <w:r w:rsidRPr="002B08AA">
        <w:rPr>
          <w:rStyle w:val="StyleUnderline"/>
        </w:rPr>
        <w:t xml:space="preserve">encourages </w:t>
      </w:r>
      <w:r w:rsidRPr="00793E9E">
        <w:rPr>
          <w:rStyle w:val="StyleUnderline"/>
          <w:highlight w:val="yellow"/>
        </w:rPr>
        <w:t>private</w:t>
      </w:r>
      <w:r w:rsidRPr="002B08AA">
        <w:rPr>
          <w:rStyle w:val="StyleUnderline"/>
        </w:rPr>
        <w:t xml:space="preserve"> antitrust </w:t>
      </w:r>
      <w:r w:rsidRPr="00793E9E">
        <w:rPr>
          <w:rStyle w:val="StyleUnderline"/>
          <w:highlight w:val="yellow"/>
        </w:rPr>
        <w:t>litigants</w:t>
      </w:r>
      <w:r w:rsidRPr="002B08AA">
        <w:rPr>
          <w:rStyle w:val="StyleUnderline"/>
        </w:rPr>
        <w:t xml:space="preserve"> to </w:t>
      </w:r>
      <w:r w:rsidRPr="00793E9E">
        <w:rPr>
          <w:rStyle w:val="StyleUnderline"/>
          <w:highlight w:val="yellow"/>
        </w:rPr>
        <w:t>act as "'private attorneys general'" by bringing actions against</w:t>
      </w:r>
      <w:r w:rsidRPr="002B08AA">
        <w:rPr>
          <w:rStyle w:val="StyleUnderline"/>
        </w:rPr>
        <w:t xml:space="preserve"> anticompetitive </w:t>
      </w:r>
      <w:r w:rsidRPr="00793E9E">
        <w:rPr>
          <w:rStyle w:val="StyleUnderline"/>
          <w:highlight w:val="yellow"/>
        </w:rPr>
        <w:t>behavior that might</w:t>
      </w:r>
      <w:r w:rsidRPr="009D73B2">
        <w:rPr>
          <w:sz w:val="16"/>
        </w:rPr>
        <w:t xml:space="preserve"> otherwise </w:t>
      </w:r>
      <w:r w:rsidRPr="00793E9E">
        <w:rPr>
          <w:rStyle w:val="Emphasis"/>
          <w:highlight w:val="yellow"/>
        </w:rPr>
        <w:t>escape</w:t>
      </w:r>
      <w:r w:rsidRPr="009D73B2">
        <w:rPr>
          <w:sz w:val="16"/>
        </w:rPr>
        <w:t xml:space="preserve"> the </w:t>
      </w:r>
      <w:r w:rsidRPr="002B08AA">
        <w:rPr>
          <w:rStyle w:val="StyleUnderline"/>
        </w:rPr>
        <w:t xml:space="preserve">antitrust </w:t>
      </w:r>
      <w:r w:rsidRPr="00793E9E">
        <w:rPr>
          <w:rStyle w:val="Emphasis"/>
          <w:highlight w:val="yellow"/>
        </w:rPr>
        <w:t>enforcement efforts</w:t>
      </w:r>
      <w:r w:rsidRPr="00793E9E">
        <w:rPr>
          <w:rStyle w:val="StyleUnderline"/>
          <w:highlight w:val="yellow"/>
        </w:rPr>
        <w:t xml:space="preserve"> of </w:t>
      </w:r>
      <w:r w:rsidRPr="00793E9E">
        <w:rPr>
          <w:rStyle w:val="Emphasis"/>
          <w:highlight w:val="yellow"/>
        </w:rPr>
        <w:t>government agencies</w:t>
      </w:r>
      <w:r w:rsidRPr="009D73B2">
        <w:rPr>
          <w:sz w:val="16"/>
        </w:rPr>
        <w:t xml:space="preserve">. 249 </w:t>
      </w:r>
      <w:r w:rsidRPr="002B08AA">
        <w:rPr>
          <w:rStyle w:val="StyleUnderline"/>
        </w:rPr>
        <w:t xml:space="preserve">The </w:t>
      </w:r>
      <w:r w:rsidRPr="00793E9E">
        <w:rPr>
          <w:rStyle w:val="Emphasis"/>
          <w:highlight w:val="yellow"/>
        </w:rPr>
        <w:t>supervision</w:t>
      </w:r>
      <w:r w:rsidRPr="00793E9E">
        <w:rPr>
          <w:rStyle w:val="StyleUnderline"/>
          <w:highlight w:val="yellow"/>
        </w:rPr>
        <w:t xml:space="preserve"> provided by a</w:t>
      </w:r>
      <w:r w:rsidRPr="002B08AA">
        <w:rPr>
          <w:rStyle w:val="StyleUnderline"/>
        </w:rPr>
        <w:t xml:space="preserve"> regulatory </w:t>
      </w:r>
      <w:r w:rsidRPr="00793E9E">
        <w:rPr>
          <w:rStyle w:val="StyleUnderline"/>
          <w:highlight w:val="yellow"/>
        </w:rPr>
        <w:t xml:space="preserve">agency </w:t>
      </w:r>
      <w:r w:rsidRPr="00793E9E">
        <w:rPr>
          <w:rStyle w:val="Emphasis"/>
          <w:highlight w:val="yellow"/>
        </w:rPr>
        <w:t>cannot control</w:t>
      </w:r>
      <w:r w:rsidRPr="00793E9E">
        <w:rPr>
          <w:rStyle w:val="StyleUnderline"/>
          <w:highlight w:val="yellow"/>
        </w:rPr>
        <w:t xml:space="preserve"> all</w:t>
      </w:r>
      <w:r w:rsidRPr="002B08AA">
        <w:rPr>
          <w:rStyle w:val="StyleUnderline"/>
        </w:rPr>
        <w:t xml:space="preserve"> of the </w:t>
      </w:r>
      <w:r w:rsidRPr="00793E9E">
        <w:rPr>
          <w:rStyle w:val="StyleUnderline"/>
          <w:highlight w:val="yellow"/>
        </w:rPr>
        <w:t>activities</w:t>
      </w:r>
      <w:r w:rsidRPr="002B08AA">
        <w:rPr>
          <w:rStyle w:val="StyleUnderline"/>
        </w:rPr>
        <w:t xml:space="preserve"> of a regulated firm</w:t>
      </w:r>
      <w:r w:rsidRPr="009D73B2">
        <w:rPr>
          <w:sz w:val="16"/>
        </w:rPr>
        <w:t xml:space="preserve">, </w:t>
      </w:r>
      <w:r w:rsidRPr="00793E9E">
        <w:rPr>
          <w:rStyle w:val="StyleUnderline"/>
          <w:highlight w:val="yellow"/>
        </w:rPr>
        <w:t xml:space="preserve">and </w:t>
      </w:r>
      <w:r w:rsidRPr="00793E9E">
        <w:rPr>
          <w:rStyle w:val="Emphasis"/>
          <w:highlight w:val="yellow"/>
        </w:rPr>
        <w:t>budgetary constraints</w:t>
      </w:r>
      <w:r w:rsidRPr="002B08AA">
        <w:rPr>
          <w:rStyle w:val="StyleUnderline"/>
        </w:rPr>
        <w:t xml:space="preserve"> may </w:t>
      </w:r>
      <w:r w:rsidRPr="00793E9E">
        <w:rPr>
          <w:rStyle w:val="Emphasis"/>
          <w:highlight w:val="yellow"/>
        </w:rPr>
        <w:t>limit</w:t>
      </w:r>
      <w:r w:rsidRPr="002B08AA">
        <w:rPr>
          <w:rStyle w:val="StyleUnderline"/>
        </w:rPr>
        <w:t xml:space="preserve"> its </w:t>
      </w:r>
      <w:r w:rsidRPr="00793E9E">
        <w:rPr>
          <w:rStyle w:val="Emphasis"/>
          <w:highlight w:val="yellow"/>
        </w:rPr>
        <w:t>effectiveness</w:t>
      </w:r>
      <w:r w:rsidRPr="009D73B2">
        <w:rPr>
          <w:sz w:val="16"/>
        </w:rPr>
        <w:t xml:space="preserve">. 250 </w:t>
      </w:r>
      <w:r w:rsidRPr="00793E9E">
        <w:rPr>
          <w:rStyle w:val="StyleUnderline"/>
          <w:highlight w:val="yellow"/>
        </w:rPr>
        <w:t>It is unlikely</w:t>
      </w:r>
      <w:r w:rsidRPr="002B08AA">
        <w:rPr>
          <w:rStyle w:val="StyleUnderline"/>
        </w:rPr>
        <w:t xml:space="preserve"> that </w:t>
      </w:r>
      <w:r w:rsidRPr="00793E9E">
        <w:rPr>
          <w:rStyle w:val="StyleUnderline"/>
          <w:highlight w:val="yellow"/>
        </w:rPr>
        <w:t>the "</w:t>
      </w:r>
      <w:r w:rsidRPr="00793E9E">
        <w:rPr>
          <w:rStyle w:val="Emphasis"/>
          <w:highlight w:val="yellow"/>
        </w:rPr>
        <w:t>overworked</w:t>
      </w:r>
      <w:r w:rsidRPr="00793E9E">
        <w:rPr>
          <w:rStyle w:val="StyleUnderline"/>
          <w:highlight w:val="yellow"/>
        </w:rPr>
        <w:t xml:space="preserve"> and </w:t>
      </w:r>
      <w:r w:rsidRPr="00793E9E">
        <w:rPr>
          <w:rStyle w:val="Emphasis"/>
          <w:highlight w:val="yellow"/>
        </w:rPr>
        <w:t>understaffed</w:t>
      </w:r>
      <w:r w:rsidRPr="002B08AA">
        <w:rPr>
          <w:rStyle w:val="StyleUnderline"/>
        </w:rPr>
        <w:t xml:space="preserve">" SEC </w:t>
      </w:r>
      <w:r w:rsidRPr="00793E9E">
        <w:rPr>
          <w:rStyle w:val="StyleUnderline"/>
          <w:highlight w:val="yellow"/>
        </w:rPr>
        <w:t>would be able to prevent</w:t>
      </w:r>
      <w:r w:rsidRPr="002B08AA">
        <w:rPr>
          <w:rStyle w:val="StyleUnderline"/>
        </w:rPr>
        <w:t xml:space="preserve"> all </w:t>
      </w:r>
      <w:r w:rsidRPr="00793E9E">
        <w:rPr>
          <w:rStyle w:val="StyleUnderline"/>
          <w:highlight w:val="yellow"/>
        </w:rPr>
        <w:t>antitrust violations</w:t>
      </w:r>
      <w:r w:rsidRPr="009D73B2">
        <w:rPr>
          <w:sz w:val="16"/>
        </w:rPr>
        <w:t xml:space="preserve"> within the securities markets. 25 1 In much recent securities law jurisprudence, courts have often chosen to defer to the SEC when possible, thus subjecting cases to "minimal judicial review." 252 </w:t>
      </w:r>
      <w:r w:rsidRPr="002B08AA">
        <w:rPr>
          <w:rStyle w:val="StyleUnderline"/>
        </w:rPr>
        <w:t xml:space="preserve">Such </w:t>
      </w:r>
      <w:r w:rsidRPr="00793E9E">
        <w:rPr>
          <w:rStyle w:val="StyleUnderline"/>
          <w:highlight w:val="yellow"/>
        </w:rPr>
        <w:t>deference to an agency</w:t>
      </w:r>
      <w:r w:rsidRPr="002B08AA">
        <w:rPr>
          <w:rStyle w:val="StyleUnderline"/>
        </w:rPr>
        <w:t>,</w:t>
      </w:r>
      <w:r w:rsidRPr="009D73B2">
        <w:rPr>
          <w:sz w:val="16"/>
        </w:rPr>
        <w:t xml:space="preserve"> however, </w:t>
      </w:r>
      <w:r w:rsidRPr="00793E9E">
        <w:rPr>
          <w:rStyle w:val="StyleUnderline"/>
          <w:highlight w:val="yellow"/>
        </w:rPr>
        <w:t xml:space="preserve">is only appropriate when the agency has </w:t>
      </w:r>
      <w:r w:rsidRPr="00793E9E">
        <w:rPr>
          <w:rStyle w:val="Emphasis"/>
          <w:highlight w:val="yellow"/>
        </w:rPr>
        <w:t>superior resources</w:t>
      </w:r>
      <w:r w:rsidRPr="009D73B2">
        <w:rPr>
          <w:sz w:val="16"/>
        </w:rPr>
        <w:t xml:space="preserve"> or experience-</w:t>
      </w:r>
      <w:r w:rsidRPr="00793E9E">
        <w:rPr>
          <w:rStyle w:val="StyleUnderline"/>
          <w:highlight w:val="yellow"/>
        </w:rPr>
        <w:t>otherwise</w:t>
      </w:r>
      <w:r w:rsidRPr="00793E9E">
        <w:rPr>
          <w:sz w:val="16"/>
          <w:highlight w:val="yellow"/>
        </w:rPr>
        <w:t xml:space="preserve">, </w:t>
      </w:r>
      <w:r w:rsidRPr="00793E9E">
        <w:rPr>
          <w:rStyle w:val="StyleUnderline"/>
          <w:highlight w:val="yellow"/>
        </w:rPr>
        <w:t xml:space="preserve">a court is the </w:t>
      </w:r>
      <w:r w:rsidRPr="00793E9E">
        <w:rPr>
          <w:rStyle w:val="Emphasis"/>
          <w:highlight w:val="yellow"/>
        </w:rPr>
        <w:t>better vehicle</w:t>
      </w:r>
      <w:r w:rsidRPr="002B08AA">
        <w:rPr>
          <w:rStyle w:val="StyleUnderline"/>
        </w:rPr>
        <w:t xml:space="preserve"> for </w:t>
      </w:r>
      <w:r w:rsidRPr="002B08AA">
        <w:rPr>
          <w:rStyle w:val="Emphasis"/>
        </w:rPr>
        <w:t>adjudication</w:t>
      </w:r>
      <w:r w:rsidRPr="009D73B2">
        <w:rPr>
          <w:sz w:val="16"/>
        </w:rPr>
        <w:t xml:space="preserve">. 253 Furthermore, while </w:t>
      </w:r>
      <w:r w:rsidRPr="002B08AA">
        <w:rPr>
          <w:rStyle w:val="StyleUnderline"/>
        </w:rPr>
        <w:t>a regulatory agency</w:t>
      </w:r>
      <w:r w:rsidRPr="009D73B2">
        <w:rPr>
          <w:sz w:val="16"/>
        </w:rPr>
        <w:t xml:space="preserve"> may be able to provide the equivalent of injunctive relief to aggrieved parties, </w:t>
      </w:r>
      <w:r w:rsidRPr="00793E9E">
        <w:rPr>
          <w:rStyle w:val="StyleUnderline"/>
          <w:highlight w:val="yellow"/>
        </w:rPr>
        <w:t>the agency cannot provide</w:t>
      </w:r>
      <w:r w:rsidRPr="002B08AA">
        <w:rPr>
          <w:rStyle w:val="StyleUnderline"/>
        </w:rPr>
        <w:t xml:space="preserve"> private damages</w:t>
      </w:r>
      <w:r w:rsidRPr="009D73B2">
        <w:rPr>
          <w:sz w:val="16"/>
        </w:rPr>
        <w:t xml:space="preserve">, </w:t>
      </w:r>
      <w:r w:rsidRPr="002B08AA">
        <w:rPr>
          <w:rStyle w:val="StyleUnderline"/>
        </w:rPr>
        <w:t xml:space="preserve">and certainly not </w:t>
      </w:r>
      <w:r w:rsidRPr="00793E9E">
        <w:rPr>
          <w:rStyle w:val="Emphasis"/>
          <w:highlight w:val="yellow"/>
        </w:rPr>
        <w:t>treble damages</w:t>
      </w:r>
      <w:r w:rsidRPr="009D73B2">
        <w:rPr>
          <w:sz w:val="16"/>
        </w:rPr>
        <w:t xml:space="preserve">. 254 Thus, </w:t>
      </w:r>
      <w:r w:rsidRPr="00793E9E">
        <w:rPr>
          <w:rStyle w:val="StyleUnderline"/>
          <w:highlight w:val="yellow"/>
        </w:rPr>
        <w:t>the "</w:t>
      </w:r>
      <w:r w:rsidRPr="00793E9E">
        <w:rPr>
          <w:rStyle w:val="Emphasis"/>
          <w:highlight w:val="yellow"/>
        </w:rPr>
        <w:t>flexible arsenal</w:t>
      </w:r>
      <w:r w:rsidRPr="00793E9E">
        <w:rPr>
          <w:sz w:val="16"/>
          <w:highlight w:val="yellow"/>
        </w:rPr>
        <w:t xml:space="preserve"> </w:t>
      </w:r>
      <w:r w:rsidRPr="00793E9E">
        <w:rPr>
          <w:rStyle w:val="StyleUnderline"/>
          <w:highlight w:val="yellow"/>
        </w:rPr>
        <w:t>of antitrust</w:t>
      </w:r>
      <w:r w:rsidRPr="002B08AA">
        <w:rPr>
          <w:rStyle w:val="StyleUnderline"/>
        </w:rPr>
        <w:t xml:space="preserve"> remedies</w:t>
      </w:r>
      <w:r w:rsidRPr="009D73B2">
        <w:rPr>
          <w:sz w:val="16"/>
        </w:rPr>
        <w:t xml:space="preserve">"-injunction, </w:t>
      </w:r>
      <w:r w:rsidRPr="00793E9E">
        <w:rPr>
          <w:rStyle w:val="StyleUnderline"/>
          <w:highlight w:val="yellow"/>
        </w:rPr>
        <w:t>private damages</w:t>
      </w:r>
      <w:r w:rsidRPr="009D73B2">
        <w:rPr>
          <w:sz w:val="16"/>
        </w:rPr>
        <w:t>, and criminal sanctions-</w:t>
      </w:r>
      <w:r w:rsidRPr="00793E9E">
        <w:rPr>
          <w:rStyle w:val="StyleUnderline"/>
          <w:highlight w:val="yellow"/>
        </w:rPr>
        <w:t>would be lost</w:t>
      </w:r>
      <w:r w:rsidRPr="00793E9E">
        <w:rPr>
          <w:sz w:val="16"/>
          <w:highlight w:val="yellow"/>
        </w:rPr>
        <w:t xml:space="preserve">, </w:t>
      </w:r>
      <w:r w:rsidRPr="00793E9E">
        <w:rPr>
          <w:rStyle w:val="StyleUnderline"/>
          <w:highlight w:val="yellow"/>
        </w:rPr>
        <w:t>replaced by</w:t>
      </w:r>
      <w:r w:rsidRPr="002B08AA">
        <w:rPr>
          <w:rStyle w:val="StyleUnderline"/>
        </w:rPr>
        <w:t xml:space="preserve"> cease and desist orders</w:t>
      </w:r>
      <w:r w:rsidRPr="009D73B2">
        <w:rPr>
          <w:sz w:val="16"/>
        </w:rPr>
        <w:t xml:space="preserve">, </w:t>
      </w:r>
      <w:r w:rsidRPr="002B08AA">
        <w:rPr>
          <w:rStyle w:val="StyleUnderline"/>
        </w:rPr>
        <w:t>rules</w:t>
      </w:r>
      <w:r w:rsidRPr="009D73B2">
        <w:rPr>
          <w:sz w:val="16"/>
        </w:rPr>
        <w:t xml:space="preserve">, </w:t>
      </w:r>
      <w:r w:rsidRPr="002B08AA">
        <w:rPr>
          <w:rStyle w:val="StyleUnderline"/>
        </w:rPr>
        <w:t xml:space="preserve">and </w:t>
      </w:r>
      <w:r w:rsidRPr="00793E9E">
        <w:rPr>
          <w:rStyle w:val="StyleUnderline"/>
          <w:highlight w:val="yellow"/>
        </w:rPr>
        <w:t>fines</w:t>
      </w:r>
      <w:r w:rsidRPr="00793E9E">
        <w:rPr>
          <w:sz w:val="16"/>
          <w:highlight w:val="yellow"/>
        </w:rPr>
        <w:t xml:space="preserve">, </w:t>
      </w:r>
      <w:r w:rsidRPr="00793E9E">
        <w:rPr>
          <w:rStyle w:val="StyleUnderline"/>
          <w:highlight w:val="yellow"/>
        </w:rPr>
        <w:t xml:space="preserve">which do not </w:t>
      </w:r>
      <w:r w:rsidRPr="00793E9E">
        <w:rPr>
          <w:rStyle w:val="Emphasis"/>
          <w:highlight w:val="yellow"/>
        </w:rPr>
        <w:t>benefit</w:t>
      </w:r>
      <w:r w:rsidRPr="00793E9E">
        <w:rPr>
          <w:rStyle w:val="StyleUnderline"/>
          <w:highlight w:val="yellow"/>
        </w:rPr>
        <w:t xml:space="preserve"> the </w:t>
      </w:r>
      <w:r w:rsidRPr="00793E9E">
        <w:rPr>
          <w:rStyle w:val="Emphasis"/>
          <w:highlight w:val="yellow"/>
        </w:rPr>
        <w:t>aggrieved party</w:t>
      </w:r>
      <w:r w:rsidRPr="009D73B2">
        <w:rPr>
          <w:sz w:val="16"/>
        </w:rPr>
        <w:t>. 255</w:t>
      </w:r>
    </w:p>
    <w:p w14:paraId="26701D1E" w14:textId="77777777" w:rsidR="00530365" w:rsidRDefault="00530365" w:rsidP="00530365">
      <w:pPr>
        <w:pStyle w:val="Heading4"/>
      </w:pPr>
      <w:r>
        <w:t xml:space="preserve">No </w:t>
      </w:r>
      <w:r w:rsidRPr="00016689">
        <w:rPr>
          <w:u w:val="single"/>
        </w:rPr>
        <w:t>normal-means</w:t>
      </w:r>
      <w:r>
        <w:t xml:space="preserve"> link.</w:t>
      </w:r>
    </w:p>
    <w:p w14:paraId="3619E230" w14:textId="77777777" w:rsidR="00530365" w:rsidRPr="0017337F" w:rsidRDefault="00530365" w:rsidP="00530365">
      <w:r w:rsidRPr="0017337F">
        <w:rPr>
          <w:rStyle w:val="Style13ptBold"/>
        </w:rPr>
        <w:t>U.S. DOJ N.D.</w:t>
      </w:r>
      <w:r w:rsidRPr="0017337F">
        <w:t>,</w:t>
      </w:r>
      <w:r>
        <w:t xml:space="preserve"> </w:t>
      </w:r>
      <w:r w:rsidRPr="0017337F">
        <w:t>(Department of Justi</w:t>
      </w:r>
      <w:r>
        <w:t>c</w:t>
      </w:r>
      <w:r w:rsidRPr="0017337F">
        <w:t>e, “Antitrust</w:t>
      </w:r>
      <w:r>
        <w:t xml:space="preserve"> </w:t>
      </w:r>
      <w:r w:rsidRPr="0017337F">
        <w:t>Enforcement and the</w:t>
      </w:r>
      <w:r>
        <w:t xml:space="preserve"> </w:t>
      </w:r>
      <w:r w:rsidRPr="0017337F">
        <w:t>Consumer”, https://www.justice.gov/atr/file/800691/download)</w:t>
      </w:r>
    </w:p>
    <w:p w14:paraId="1A07208F" w14:textId="77777777" w:rsidR="00530365" w:rsidRPr="001A3CAF" w:rsidRDefault="00530365" w:rsidP="00530365">
      <w:pPr>
        <w:rPr>
          <w:sz w:val="16"/>
          <w:szCs w:val="16"/>
        </w:rPr>
      </w:pPr>
      <w:r w:rsidRPr="001A3CAF">
        <w:rPr>
          <w:sz w:val="16"/>
          <w:szCs w:val="16"/>
        </w:rPr>
        <w:t xml:space="preserve">3. How Are Antitrust Laws Enforced? </w:t>
      </w:r>
    </w:p>
    <w:p w14:paraId="1E78CE9D" w14:textId="77777777" w:rsidR="00530365" w:rsidRPr="001A3CAF" w:rsidRDefault="00530365" w:rsidP="00530365">
      <w:pPr>
        <w:rPr>
          <w:sz w:val="16"/>
        </w:rPr>
      </w:pPr>
      <w:r w:rsidRPr="00793E9E">
        <w:rPr>
          <w:rStyle w:val="StyleUnderline"/>
          <w:highlight w:val="yellow"/>
        </w:rPr>
        <w:t xml:space="preserve">There are </w:t>
      </w:r>
      <w:r w:rsidRPr="00793E9E">
        <w:rPr>
          <w:rStyle w:val="Emphasis"/>
          <w:highlight w:val="yellow"/>
        </w:rPr>
        <w:t>three</w:t>
      </w:r>
      <w:r w:rsidRPr="001A3CAF">
        <w:rPr>
          <w:rStyle w:val="Emphasis"/>
        </w:rPr>
        <w:t xml:space="preserve"> main </w:t>
      </w:r>
      <w:r w:rsidRPr="00793E9E">
        <w:rPr>
          <w:rStyle w:val="Emphasis"/>
          <w:highlight w:val="yellow"/>
        </w:rPr>
        <w:t>ways</w:t>
      </w:r>
      <w:r w:rsidRPr="001A3CAF">
        <w:rPr>
          <w:sz w:val="16"/>
        </w:rPr>
        <w:t xml:space="preserve"> </w:t>
      </w:r>
      <w:r w:rsidRPr="001A3CAF">
        <w:rPr>
          <w:rStyle w:val="StyleUnderline"/>
        </w:rPr>
        <w:t>in which</w:t>
      </w:r>
      <w:r w:rsidRPr="001A3CAF">
        <w:rPr>
          <w:sz w:val="16"/>
        </w:rPr>
        <w:t xml:space="preserve"> the </w:t>
      </w:r>
      <w:r w:rsidRPr="00793E9E">
        <w:rPr>
          <w:rStyle w:val="StyleUnderline"/>
          <w:highlight w:val="yellow"/>
        </w:rPr>
        <w:t>Federal antitrust</w:t>
      </w:r>
      <w:r w:rsidRPr="001A3CAF">
        <w:rPr>
          <w:rStyle w:val="StyleUnderline"/>
        </w:rPr>
        <w:t xml:space="preserve"> laws </w:t>
      </w:r>
      <w:r w:rsidRPr="00793E9E">
        <w:rPr>
          <w:rStyle w:val="StyleUnderline"/>
          <w:highlight w:val="yellow"/>
        </w:rPr>
        <w:t xml:space="preserve">are </w:t>
      </w:r>
      <w:r w:rsidRPr="00793E9E">
        <w:rPr>
          <w:rStyle w:val="Emphasis"/>
          <w:highlight w:val="yellow"/>
        </w:rPr>
        <w:t>enforced</w:t>
      </w:r>
      <w:r w:rsidRPr="001A3CAF">
        <w:rPr>
          <w:sz w:val="16"/>
        </w:rPr>
        <w:t xml:space="preserve">: </w:t>
      </w:r>
    </w:p>
    <w:p w14:paraId="1B9B2D83" w14:textId="77777777" w:rsidR="00530365" w:rsidRPr="001A3CAF" w:rsidRDefault="00530365" w:rsidP="00530365">
      <w:pPr>
        <w:rPr>
          <w:sz w:val="16"/>
        </w:rPr>
      </w:pPr>
      <w:r w:rsidRPr="001A3CAF">
        <w:rPr>
          <w:sz w:val="16"/>
        </w:rPr>
        <w:t xml:space="preserve">• Criminal and civil enforcement actions brought by the Antitrust Division of </w:t>
      </w:r>
      <w:r w:rsidRPr="00793E9E">
        <w:rPr>
          <w:rStyle w:val="StyleUnderline"/>
          <w:highlight w:val="yellow"/>
        </w:rPr>
        <w:t>the D</w:t>
      </w:r>
      <w:r w:rsidRPr="001A3CAF">
        <w:rPr>
          <w:rStyle w:val="StyleUnderline"/>
        </w:rPr>
        <w:t xml:space="preserve">epartment </w:t>
      </w:r>
      <w:r w:rsidRPr="00793E9E">
        <w:rPr>
          <w:rStyle w:val="StyleUnderline"/>
          <w:highlight w:val="yellow"/>
        </w:rPr>
        <w:t>o</w:t>
      </w:r>
      <w:r w:rsidRPr="001A3CAF">
        <w:rPr>
          <w:rStyle w:val="StyleUnderline"/>
        </w:rPr>
        <w:t xml:space="preserve">f </w:t>
      </w:r>
      <w:r w:rsidRPr="00793E9E">
        <w:rPr>
          <w:rStyle w:val="StyleUnderline"/>
          <w:highlight w:val="yellow"/>
        </w:rPr>
        <w:t>J</w:t>
      </w:r>
      <w:r w:rsidRPr="001A3CAF">
        <w:rPr>
          <w:rStyle w:val="StyleUnderline"/>
        </w:rPr>
        <w:t>ustice</w:t>
      </w:r>
      <w:r w:rsidRPr="001A3CAF">
        <w:rPr>
          <w:sz w:val="16"/>
        </w:rPr>
        <w:t xml:space="preserve">. </w:t>
      </w:r>
    </w:p>
    <w:p w14:paraId="2B2DB137" w14:textId="77777777" w:rsidR="00530365" w:rsidRPr="001A3CAF" w:rsidRDefault="00530365" w:rsidP="00530365">
      <w:pPr>
        <w:rPr>
          <w:sz w:val="16"/>
        </w:rPr>
      </w:pPr>
      <w:r w:rsidRPr="001A3CAF">
        <w:rPr>
          <w:sz w:val="16"/>
        </w:rPr>
        <w:t xml:space="preserve">• Civil enforcement actions brought by </w:t>
      </w:r>
      <w:r w:rsidRPr="00793E9E">
        <w:rPr>
          <w:rStyle w:val="StyleUnderline"/>
          <w:highlight w:val="yellow"/>
        </w:rPr>
        <w:t>the F</w:t>
      </w:r>
      <w:r w:rsidRPr="001A3CAF">
        <w:rPr>
          <w:rStyle w:val="StyleUnderline"/>
        </w:rPr>
        <w:t xml:space="preserve">ederal </w:t>
      </w:r>
      <w:r w:rsidRPr="00793E9E">
        <w:rPr>
          <w:rStyle w:val="StyleUnderline"/>
          <w:highlight w:val="yellow"/>
        </w:rPr>
        <w:t>T</w:t>
      </w:r>
      <w:r w:rsidRPr="001A3CAF">
        <w:rPr>
          <w:rStyle w:val="StyleUnderline"/>
        </w:rPr>
        <w:t xml:space="preserve">rade </w:t>
      </w:r>
      <w:r w:rsidRPr="00793E9E">
        <w:rPr>
          <w:rStyle w:val="StyleUnderline"/>
          <w:highlight w:val="yellow"/>
        </w:rPr>
        <w:t>C</w:t>
      </w:r>
      <w:r w:rsidRPr="001A3CAF">
        <w:rPr>
          <w:rStyle w:val="StyleUnderline"/>
        </w:rPr>
        <w:t>ommission</w:t>
      </w:r>
      <w:r w:rsidRPr="001A3CAF">
        <w:rPr>
          <w:sz w:val="16"/>
        </w:rPr>
        <w:t xml:space="preserve">. </w:t>
      </w:r>
    </w:p>
    <w:p w14:paraId="12F44E6B" w14:textId="77777777" w:rsidR="00530365" w:rsidRDefault="00530365" w:rsidP="00530365">
      <w:r w:rsidRPr="0017337F">
        <w:t xml:space="preserve">• </w:t>
      </w:r>
      <w:r w:rsidRPr="00793E9E">
        <w:rPr>
          <w:rStyle w:val="StyleUnderline"/>
          <w:highlight w:val="yellow"/>
        </w:rPr>
        <w:t xml:space="preserve">Lawsuits brought by </w:t>
      </w:r>
      <w:r w:rsidRPr="00793E9E">
        <w:rPr>
          <w:rStyle w:val="Emphasis"/>
          <w:highlight w:val="yellow"/>
        </w:rPr>
        <w:t>private parties</w:t>
      </w:r>
      <w:r w:rsidRPr="0017337F">
        <w:t xml:space="preserve"> asserting damage claims. </w:t>
      </w:r>
    </w:p>
    <w:p w14:paraId="417124A1" w14:textId="77777777" w:rsidR="00530365" w:rsidRPr="001A3CAF" w:rsidRDefault="00530365" w:rsidP="00530365">
      <w:pPr>
        <w:rPr>
          <w:sz w:val="16"/>
          <w:szCs w:val="16"/>
        </w:rPr>
      </w:pPr>
      <w:r w:rsidRPr="001A3CAF">
        <w:rPr>
          <w:sz w:val="16"/>
          <w:szCs w:val="16"/>
        </w:rPr>
        <w:t xml:space="preserve">The Department of Justice uses a number of tools in investigating and prosecuting criminal antitrust violations. Department of Justice attorneys often work with agents of the Federal Bureau of Investigation (FBI) or other investigative agencies to obtain evidence. In some cases, the Department may use court authorized searches of businesses and secret recordings by informants of telephone calls and meetings. The Department may grant immunity from prosecution to individuals or corporations who provide timely information that is needed to prosecute others for antitrust violations, such as bid rigging or price fixing. </w:t>
      </w:r>
    </w:p>
    <w:p w14:paraId="2C971273" w14:textId="77777777" w:rsidR="00530365" w:rsidRPr="0025141E" w:rsidRDefault="00530365" w:rsidP="00530365">
      <w:pPr>
        <w:rPr>
          <w:sz w:val="16"/>
        </w:rPr>
      </w:pPr>
      <w:r w:rsidRPr="001A3CAF">
        <w:rPr>
          <w:sz w:val="16"/>
        </w:rPr>
        <w:t xml:space="preserve">A provision in </w:t>
      </w:r>
      <w:r w:rsidRPr="001A3CAF">
        <w:rPr>
          <w:rStyle w:val="StyleUnderline"/>
        </w:rPr>
        <w:t>the Clayton Act</w:t>
      </w:r>
      <w:r w:rsidRPr="001A3CAF">
        <w:rPr>
          <w:sz w:val="16"/>
        </w:rPr>
        <w:t xml:space="preserve"> also </w:t>
      </w:r>
      <w:r w:rsidRPr="001A3CAF">
        <w:rPr>
          <w:rStyle w:val="StyleUnderline"/>
        </w:rPr>
        <w:t>permits private parties</w:t>
      </w:r>
      <w:r w:rsidRPr="001A3CAF">
        <w:rPr>
          <w:sz w:val="16"/>
        </w:rPr>
        <w:t xml:space="preserve"> injured by an antitrust violation </w:t>
      </w:r>
      <w:r w:rsidRPr="001A3CAF">
        <w:rPr>
          <w:rStyle w:val="StyleUnderline"/>
        </w:rPr>
        <w:t>to sue in Federal court</w:t>
      </w:r>
      <w:r w:rsidRPr="001A3CAF">
        <w:rPr>
          <w:sz w:val="16"/>
        </w:rPr>
        <w:t xml:space="preserve"> for three times their actual damages plus court costs and attorneys’ fees. State attorneys general may bring civil suits under the Clayton Act on behalf of injured consumers in their States, and groups of consumers often bring suits on their own. </w:t>
      </w:r>
      <w:r w:rsidRPr="00793E9E">
        <w:rPr>
          <w:rStyle w:val="StyleUnderline"/>
          <w:highlight w:val="yellow"/>
        </w:rPr>
        <w:t>Such civil suits</w:t>
      </w:r>
      <w:r w:rsidRPr="001A3CAF">
        <w:rPr>
          <w:sz w:val="16"/>
        </w:rPr>
        <w:t xml:space="preserve"> following criminal enforcement actions </w:t>
      </w:r>
      <w:r w:rsidRPr="00793E9E">
        <w:rPr>
          <w:rStyle w:val="StyleUnderline"/>
          <w:highlight w:val="yellow"/>
        </w:rPr>
        <w:t>can be</w:t>
      </w:r>
      <w:r w:rsidRPr="001A3CAF">
        <w:rPr>
          <w:rStyle w:val="StyleUnderline"/>
        </w:rPr>
        <w:t xml:space="preserve"> a </w:t>
      </w:r>
      <w:r w:rsidRPr="00793E9E">
        <w:rPr>
          <w:rStyle w:val="Emphasis"/>
          <w:highlight w:val="yellow"/>
        </w:rPr>
        <w:t>very effective</w:t>
      </w:r>
      <w:r w:rsidRPr="001A3CAF">
        <w:rPr>
          <w:sz w:val="16"/>
        </w:rPr>
        <w:t xml:space="preserve"> additional deterrent to criminal activity.</w:t>
      </w:r>
    </w:p>
    <w:p w14:paraId="67081B52" w14:textId="77777777" w:rsidR="00530365" w:rsidRDefault="00530365" w:rsidP="00530365">
      <w:pPr>
        <w:pStyle w:val="Heading2"/>
      </w:pPr>
      <w:r>
        <w:t>AT: DA---Japan</w:t>
      </w:r>
    </w:p>
    <w:p w14:paraId="3D0D0237" w14:textId="77777777" w:rsidR="00530365" w:rsidRDefault="00530365" w:rsidP="00530365">
      <w:pPr>
        <w:pStyle w:val="Heading3"/>
        <w:rPr>
          <w:rFonts w:cs="Calibri"/>
        </w:rPr>
      </w:pPr>
      <w:r w:rsidRPr="00FC1536">
        <w:rPr>
          <w:rFonts w:cs="Calibri"/>
        </w:rPr>
        <w:t>2AC---</w:t>
      </w:r>
      <w:r>
        <w:rPr>
          <w:rFonts w:cs="Calibri"/>
        </w:rPr>
        <w:t>AT: Japan DA---TL</w:t>
      </w:r>
    </w:p>
    <w:p w14:paraId="1874F38B" w14:textId="77777777" w:rsidR="00530365" w:rsidRPr="00F634F1" w:rsidRDefault="00530365" w:rsidP="00530365"/>
    <w:p w14:paraId="59AFEAEB" w14:textId="77777777" w:rsidR="00530365" w:rsidRPr="00FC1536" w:rsidRDefault="00530365" w:rsidP="00530365">
      <w:pPr>
        <w:pStyle w:val="Heading4"/>
        <w:rPr>
          <w:rFonts w:cs="Calibri"/>
        </w:rPr>
      </w:pPr>
      <w:r w:rsidRPr="00FC1536">
        <w:rPr>
          <w:rFonts w:cs="Calibri"/>
          <w:u w:val="single"/>
        </w:rPr>
        <w:t>Multiple thumpers</w:t>
      </w:r>
      <w:r w:rsidRPr="00FC1536">
        <w:rPr>
          <w:rFonts w:cs="Calibri"/>
        </w:rPr>
        <w:t xml:space="preserve"> to economic cooperation.</w:t>
      </w:r>
    </w:p>
    <w:p w14:paraId="4CD427E4" w14:textId="77777777" w:rsidR="00530365" w:rsidRPr="00FC1536" w:rsidRDefault="00530365" w:rsidP="00530365">
      <w:r w:rsidRPr="00FC1536">
        <w:rPr>
          <w:rStyle w:val="Style13ptBold"/>
        </w:rPr>
        <w:t>Goto 21</w:t>
      </w:r>
      <w:r w:rsidRPr="00FC1536">
        <w:t>, Deputy Director for Geoeconomics and Senior Associate for Northeast Asia, Asia Program (Shihoko, April 20</w:t>
      </w:r>
      <w:r w:rsidRPr="00FC1536">
        <w:rPr>
          <w:vertAlign w:val="superscript"/>
        </w:rPr>
        <w:t>th</w:t>
      </w:r>
      <w:r w:rsidRPr="00FC1536">
        <w:t xml:space="preserve">, “When Trade No Longer Hampers U.S.-Japan Ties,” </w:t>
      </w:r>
      <w:r w:rsidRPr="00FC1536">
        <w:rPr>
          <w:i/>
          <w:iCs/>
        </w:rPr>
        <w:t>Wilson Center</w:t>
      </w:r>
      <w:r w:rsidRPr="00FC1536">
        <w:t xml:space="preserve">, </w:t>
      </w:r>
      <w:hyperlink r:id="rId101" w:history="1">
        <w:r w:rsidRPr="00FC1536">
          <w:rPr>
            <w:rStyle w:val="Hyperlink"/>
          </w:rPr>
          <w:t>https://www.wilsoncenter.org/blog-post/when-trade-no-longer-hampers-us-japan-ties</w:t>
        </w:r>
      </w:hyperlink>
      <w:r w:rsidRPr="00FC1536">
        <w:t>, Accessed 09-19-2021)</w:t>
      </w:r>
    </w:p>
    <w:p w14:paraId="020B2C99" w14:textId="77777777" w:rsidR="00530365" w:rsidRPr="00FC1536" w:rsidRDefault="00530365" w:rsidP="00530365">
      <w:r w:rsidRPr="00FC1536">
        <w:rPr>
          <w:rStyle w:val="StyleUnderline"/>
        </w:rPr>
        <w:t>That isn’t to say trade relations between Japan and the United States are now smooth sailing</w:t>
      </w:r>
      <w:r w:rsidRPr="00FC1536">
        <w:t xml:space="preserve">. </w:t>
      </w:r>
      <w:r w:rsidRPr="00793E9E">
        <w:rPr>
          <w:rStyle w:val="StyleUnderline"/>
          <w:highlight w:val="yellow"/>
        </w:rPr>
        <w:t xml:space="preserve">The U.S. </w:t>
      </w:r>
      <w:r w:rsidRPr="00793E9E">
        <w:rPr>
          <w:rStyle w:val="Emphasis"/>
          <w:highlight w:val="yellow"/>
        </w:rPr>
        <w:t>trade deficit</w:t>
      </w:r>
      <w:r w:rsidRPr="00FC1536">
        <w:t xml:space="preserve"> with the world’s third-largest economy </w:t>
      </w:r>
      <w:r w:rsidRPr="00793E9E">
        <w:rPr>
          <w:rStyle w:val="StyleUnderline"/>
          <w:highlight w:val="yellow"/>
        </w:rPr>
        <w:t>runs to</w:t>
      </w:r>
      <w:r w:rsidRPr="00FC1536">
        <w:rPr>
          <w:rStyle w:val="StyleUnderline"/>
        </w:rPr>
        <w:t xml:space="preserve"> nearly </w:t>
      </w:r>
      <w:r w:rsidRPr="00793E9E">
        <w:rPr>
          <w:rStyle w:val="StyleUnderline"/>
          <w:highlight w:val="yellow"/>
        </w:rPr>
        <w:t>$68 billion</w:t>
      </w:r>
      <w:r w:rsidRPr="00FC1536">
        <w:rPr>
          <w:rStyle w:val="StyleUnderline"/>
        </w:rPr>
        <w:t>, and although the two sides signed a merchandise trade dea</w:t>
      </w:r>
      <w:r w:rsidRPr="00FC1536">
        <w:t xml:space="preserve">l in 2019, </w:t>
      </w:r>
      <w:r w:rsidRPr="00793E9E">
        <w:rPr>
          <w:rStyle w:val="StyleUnderline"/>
          <w:highlight w:val="yellow"/>
        </w:rPr>
        <w:t xml:space="preserve">the </w:t>
      </w:r>
      <w:r w:rsidRPr="00793E9E">
        <w:rPr>
          <w:rStyle w:val="Emphasis"/>
          <w:highlight w:val="yellow"/>
        </w:rPr>
        <w:t>Japanese auto industry</w:t>
      </w:r>
      <w:r w:rsidRPr="00793E9E">
        <w:rPr>
          <w:rStyle w:val="StyleUnderline"/>
          <w:highlight w:val="yellow"/>
        </w:rPr>
        <w:t xml:space="preserve"> remains a </w:t>
      </w:r>
      <w:r w:rsidRPr="00793E9E">
        <w:rPr>
          <w:rStyle w:val="Emphasis"/>
          <w:highlight w:val="yellow"/>
        </w:rPr>
        <w:t>point of contention</w:t>
      </w:r>
      <w:r w:rsidRPr="00FC1536">
        <w:rPr>
          <w:rStyle w:val="StyleUnderline"/>
        </w:rPr>
        <w:t xml:space="preserve"> for the United States</w:t>
      </w:r>
      <w:r w:rsidRPr="00FC1536">
        <w:t xml:space="preserve">. Indeed, </w:t>
      </w:r>
      <w:r w:rsidRPr="00FC1536">
        <w:rPr>
          <w:rStyle w:val="StyleUnderline"/>
        </w:rPr>
        <w:t>Japan’s auto exports account for about $54 billion, or close to 80 percent, of the overall trade deficit</w:t>
      </w:r>
      <w:r w:rsidRPr="00FC1536">
        <w:t xml:space="preserve">. Meanwhile, </w:t>
      </w:r>
      <w:r w:rsidRPr="00FC1536">
        <w:rPr>
          <w:rStyle w:val="StyleUnderline"/>
        </w:rPr>
        <w:t xml:space="preserve">the </w:t>
      </w:r>
      <w:r w:rsidRPr="00793E9E">
        <w:rPr>
          <w:rStyle w:val="StyleUnderline"/>
          <w:highlight w:val="yellow"/>
        </w:rPr>
        <w:t xml:space="preserve">Biden administration is not expected to lift </w:t>
      </w:r>
      <w:r w:rsidRPr="00793E9E">
        <w:rPr>
          <w:rStyle w:val="Emphasis"/>
          <w:highlight w:val="yellow"/>
        </w:rPr>
        <w:t>tariffs on steel and aluminum</w:t>
      </w:r>
      <w:r w:rsidRPr="00FC1536">
        <w:t xml:space="preserve"> </w:t>
      </w:r>
      <w:r w:rsidRPr="00FC1536">
        <w:rPr>
          <w:rStyle w:val="StyleUnderline"/>
        </w:rPr>
        <w:t xml:space="preserve">anytime soon, </w:t>
      </w:r>
      <w:r w:rsidRPr="00793E9E">
        <w:rPr>
          <w:rStyle w:val="StyleUnderline"/>
          <w:highlight w:val="yellow"/>
        </w:rPr>
        <w:t>nor</w:t>
      </w:r>
      <w:r w:rsidRPr="00FC1536">
        <w:rPr>
          <w:rStyle w:val="StyleUnderline"/>
        </w:rPr>
        <w:t xml:space="preserve"> is it expected to </w:t>
      </w:r>
      <w:r w:rsidRPr="00793E9E">
        <w:rPr>
          <w:rStyle w:val="StyleUnderline"/>
          <w:highlight w:val="yellow"/>
        </w:rPr>
        <w:t>make efforts to join the CPTPP</w:t>
      </w:r>
      <w:r w:rsidRPr="00FC1536">
        <w:rPr>
          <w:rStyle w:val="StyleUnderline"/>
        </w:rPr>
        <w:t xml:space="preserve"> in the near future, </w:t>
      </w:r>
      <w:r w:rsidRPr="00793E9E">
        <w:rPr>
          <w:rStyle w:val="StyleUnderline"/>
          <w:highlight w:val="yellow"/>
        </w:rPr>
        <w:t xml:space="preserve">much to the </w:t>
      </w:r>
      <w:r w:rsidRPr="00793E9E">
        <w:rPr>
          <w:rStyle w:val="Emphasis"/>
          <w:highlight w:val="yellow"/>
        </w:rPr>
        <w:t>frustration of Tokyo</w:t>
      </w:r>
      <w:r w:rsidRPr="00FC1536">
        <w:t>.</w:t>
      </w:r>
    </w:p>
    <w:p w14:paraId="01BAAA19" w14:textId="77777777" w:rsidR="00530365" w:rsidRPr="00FC1536" w:rsidRDefault="00530365" w:rsidP="00530365"/>
    <w:p w14:paraId="711C439E" w14:textId="77777777" w:rsidR="00530365" w:rsidRPr="00FC1536" w:rsidRDefault="00530365" w:rsidP="00530365">
      <w:pPr>
        <w:pStyle w:val="Heading4"/>
        <w:rPr>
          <w:rFonts w:cs="Calibri"/>
        </w:rPr>
      </w:pPr>
      <w:r w:rsidRPr="00FC1536">
        <w:rPr>
          <w:rFonts w:cs="Calibri"/>
        </w:rPr>
        <w:t xml:space="preserve">BUT US-Japan economic cooperation in the Indo-Pacific is </w:t>
      </w:r>
      <w:r w:rsidRPr="00FC1536">
        <w:rPr>
          <w:rFonts w:cs="Calibri"/>
          <w:u w:val="single"/>
        </w:rPr>
        <w:t>inevitable</w:t>
      </w:r>
      <w:r w:rsidRPr="00FC1536">
        <w:rPr>
          <w:rFonts w:cs="Calibri"/>
        </w:rPr>
        <w:t xml:space="preserve"> for </w:t>
      </w:r>
      <w:r w:rsidRPr="00FC1536">
        <w:rPr>
          <w:rFonts w:cs="Calibri"/>
          <w:u w:val="single"/>
        </w:rPr>
        <w:t>security reasons</w:t>
      </w:r>
      <w:r w:rsidRPr="00FC1536">
        <w:rPr>
          <w:rFonts w:cs="Calibri"/>
        </w:rPr>
        <w:t xml:space="preserve"> — link can’t change that.</w:t>
      </w:r>
    </w:p>
    <w:p w14:paraId="645B009F" w14:textId="77777777" w:rsidR="00530365" w:rsidRPr="00FC1536" w:rsidRDefault="00530365" w:rsidP="00530365">
      <w:r w:rsidRPr="00FC1536">
        <w:rPr>
          <w:rStyle w:val="Style13ptBold"/>
        </w:rPr>
        <w:t>Goto 21</w:t>
      </w:r>
      <w:r w:rsidRPr="00FC1536">
        <w:t>, Deputy Director for Geoeconomics and Senior Associate for Northeast Asia, Asia Program (Shihoko, April 20</w:t>
      </w:r>
      <w:r w:rsidRPr="00FC1536">
        <w:rPr>
          <w:vertAlign w:val="superscript"/>
        </w:rPr>
        <w:t>th</w:t>
      </w:r>
      <w:r w:rsidRPr="00FC1536">
        <w:t xml:space="preserve">, “When Trade No Longer Hampers U.S.-Japan Ties,” </w:t>
      </w:r>
      <w:r w:rsidRPr="00FC1536">
        <w:rPr>
          <w:i/>
          <w:iCs/>
        </w:rPr>
        <w:t>Wilson Center</w:t>
      </w:r>
      <w:r w:rsidRPr="00FC1536">
        <w:t xml:space="preserve">, </w:t>
      </w:r>
      <w:hyperlink r:id="rId102" w:history="1">
        <w:r w:rsidRPr="00FC1536">
          <w:rPr>
            <w:rStyle w:val="Hyperlink"/>
          </w:rPr>
          <w:t>https://www.wilsoncenter.org/blog-post/when-trade-no-longer-hampers-us-japan-ties</w:t>
        </w:r>
      </w:hyperlink>
      <w:r w:rsidRPr="00FC1536">
        <w:t>, Accessed 09-19-2021)</w:t>
      </w:r>
    </w:p>
    <w:p w14:paraId="1233D29E" w14:textId="77777777" w:rsidR="00530365" w:rsidRPr="00FC1536" w:rsidRDefault="00530365" w:rsidP="00530365">
      <w:r w:rsidRPr="00793E9E">
        <w:rPr>
          <w:rStyle w:val="Emphasis"/>
          <w:highlight w:val="yellow"/>
        </w:rPr>
        <w:t>Yet</w:t>
      </w:r>
      <w:r w:rsidRPr="00FC1536">
        <w:t xml:space="preserve"> </w:t>
      </w:r>
      <w:r w:rsidRPr="00FC1536">
        <w:rPr>
          <w:rStyle w:val="StyleUnderline"/>
        </w:rPr>
        <w:t xml:space="preserve">instead of trying to negotiate a breakthrough on the trade front, the </w:t>
      </w:r>
      <w:r w:rsidRPr="00793E9E">
        <w:rPr>
          <w:rStyle w:val="StyleUnderline"/>
          <w:highlight w:val="yellow"/>
        </w:rPr>
        <w:t>Biden-Suga meeting focused on bilateral economic relations based on their</w:t>
      </w:r>
      <w:r w:rsidRPr="00793E9E">
        <w:rPr>
          <w:highlight w:val="yellow"/>
        </w:rPr>
        <w:t xml:space="preserve"> </w:t>
      </w:r>
      <w:r w:rsidRPr="00793E9E">
        <w:rPr>
          <w:rStyle w:val="Emphasis"/>
          <w:highlight w:val="yellow"/>
        </w:rPr>
        <w:t>shared threat of dealing with China</w:t>
      </w:r>
      <w:r w:rsidRPr="00FC1536">
        <w:t xml:space="preserve">’s ambitions to challenge the regional status quo. </w:t>
      </w:r>
      <w:r w:rsidRPr="00FC1536">
        <w:rPr>
          <w:rStyle w:val="StyleUnderline"/>
        </w:rPr>
        <w:t>Until recent months, Tokyo had aspired to maintain solid relations with China whilst furthering ties with the United States</w:t>
      </w:r>
      <w:r w:rsidRPr="00FC1536">
        <w:t xml:space="preserve">, most notably by endeavoring to decouple economic interests with Beijing from the security threat that China has increasingly been posing upon Tokyo. </w:t>
      </w:r>
      <w:r w:rsidRPr="00FC1536">
        <w:rPr>
          <w:rStyle w:val="StyleUnderline"/>
        </w:rPr>
        <w:t>After the joint 2+2 joint security meeting in Tokyo in March, however, the two countries declared that China’s behavior is “inconsistent with the existing international order</w:t>
      </w:r>
      <w:r w:rsidRPr="00FC1536">
        <w:t>, presents political, economic, military, and technological challenges to the Alliance and to the international community.”</w:t>
      </w:r>
    </w:p>
    <w:p w14:paraId="6923BEBA" w14:textId="77777777" w:rsidR="00530365" w:rsidRPr="00FC1536" w:rsidRDefault="00530365" w:rsidP="00530365">
      <w:r w:rsidRPr="00FC1536">
        <w:rPr>
          <w:rStyle w:val="StyleUnderline"/>
        </w:rPr>
        <w:t xml:space="preserve">Since then, </w:t>
      </w:r>
      <w:r w:rsidRPr="00793E9E">
        <w:rPr>
          <w:rStyle w:val="StyleUnderline"/>
          <w:highlight w:val="yellow"/>
        </w:rPr>
        <w:t xml:space="preserve">Tokyo has </w:t>
      </w:r>
      <w:r w:rsidRPr="00793E9E">
        <w:rPr>
          <w:rStyle w:val="Emphasis"/>
          <w:highlight w:val="yellow"/>
        </w:rPr>
        <w:t>moved even closer to Washington</w:t>
      </w:r>
      <w:r w:rsidRPr="00793E9E">
        <w:rPr>
          <w:highlight w:val="yellow"/>
        </w:rPr>
        <w:t xml:space="preserve"> </w:t>
      </w:r>
      <w:r w:rsidRPr="00793E9E">
        <w:rPr>
          <w:rStyle w:val="StyleUnderline"/>
          <w:highlight w:val="yellow"/>
        </w:rPr>
        <w:t>publicly in pushing back against China</w:t>
      </w:r>
      <w:r w:rsidRPr="00FC1536">
        <w:t xml:space="preserve">, as the bilateral statement noted “the importance of peace and stability across the Taiwan Strait,” marking the first time since 1969 that Japan and the United States publicly referred to Taiwan which remains a core interest for China.  </w:t>
      </w:r>
      <w:r w:rsidRPr="00FC1536">
        <w:rPr>
          <w:rStyle w:val="StyleUnderline"/>
        </w:rPr>
        <w:t>In short, Japan’s hedging against the United States and maintaining a balancing act between China and the United States is now over</w:t>
      </w:r>
      <w:r w:rsidRPr="00FC1536">
        <w:t xml:space="preserve">. Not only is its security interests even more closely aligned with that of the United States, </w:t>
      </w:r>
      <w:r w:rsidRPr="00793E9E">
        <w:rPr>
          <w:rStyle w:val="Emphasis"/>
          <w:highlight w:val="yellow"/>
        </w:rPr>
        <w:t>Japan’s economic interests are now more intertwined with that of the United States than ever</w:t>
      </w:r>
      <w:r w:rsidRPr="00FC1536">
        <w:t>.</w:t>
      </w:r>
    </w:p>
    <w:p w14:paraId="1B58E2C7" w14:textId="77777777" w:rsidR="00530365" w:rsidRDefault="00530365" w:rsidP="00530365">
      <w:r w:rsidRPr="00FC1536">
        <w:t xml:space="preserve">Rather than focusing on the trade balance, </w:t>
      </w:r>
      <w:r w:rsidRPr="00793E9E">
        <w:rPr>
          <w:rStyle w:val="StyleUnderline"/>
          <w:highlight w:val="yellow"/>
        </w:rPr>
        <w:t>Tokyo and Washington’s economic relations will concentrate more on</w:t>
      </w:r>
      <w:r w:rsidRPr="00FC1536">
        <w:rPr>
          <w:rStyle w:val="StyleUnderline"/>
        </w:rPr>
        <w:t xml:space="preserve"> economic resilience and maintaining free and fair economic rules of engagement in </w:t>
      </w:r>
      <w:r w:rsidRPr="00793E9E">
        <w:rPr>
          <w:rStyle w:val="StyleUnderline"/>
          <w:highlight w:val="yellow"/>
        </w:rPr>
        <w:t xml:space="preserve">the </w:t>
      </w:r>
      <w:r w:rsidRPr="00793E9E">
        <w:rPr>
          <w:rStyle w:val="Emphasis"/>
          <w:highlight w:val="yellow"/>
        </w:rPr>
        <w:t>Indo-Pacific</w:t>
      </w:r>
      <w:r w:rsidRPr="00FC1536">
        <w:t>. At the same time, the two countries are expected to work more closely together on competing against China in emerging technologies, from 5G to AI and information sciences.</w:t>
      </w:r>
    </w:p>
    <w:p w14:paraId="3C00B3C6" w14:textId="77777777" w:rsidR="00530365" w:rsidRPr="00FC1536" w:rsidRDefault="00530365" w:rsidP="00530365"/>
    <w:p w14:paraId="01FD97B6" w14:textId="77777777" w:rsidR="00530365" w:rsidRPr="00FC1536" w:rsidRDefault="00530365" w:rsidP="00530365">
      <w:pPr>
        <w:pStyle w:val="Heading4"/>
        <w:rPr>
          <w:rFonts w:cs="Calibri"/>
        </w:rPr>
      </w:pPr>
      <w:r w:rsidRPr="00FC1536">
        <w:rPr>
          <w:rFonts w:cs="Calibri"/>
        </w:rPr>
        <w:t xml:space="preserve">No link and turn: the plan </w:t>
      </w:r>
      <w:r w:rsidRPr="00FC1536">
        <w:rPr>
          <w:rFonts w:cs="Calibri"/>
          <w:u w:val="single"/>
        </w:rPr>
        <w:t>only applies</w:t>
      </w:r>
      <w:r w:rsidRPr="00FC1536">
        <w:rPr>
          <w:rFonts w:cs="Calibri"/>
        </w:rPr>
        <w:t xml:space="preserve"> t</w:t>
      </w:r>
      <w:r>
        <w:rPr>
          <w:rFonts w:cs="Calibri"/>
        </w:rPr>
        <w:t>o monopolistic SEP holders</w:t>
      </w:r>
      <w:r w:rsidRPr="00FC1536">
        <w:rPr>
          <w:rFonts w:cs="Calibri"/>
        </w:rPr>
        <w:t xml:space="preserve">, which opens up space for </w:t>
      </w:r>
      <w:r w:rsidRPr="00F634F1">
        <w:rPr>
          <w:rFonts w:cs="Calibri"/>
          <w:u w:val="single"/>
        </w:rPr>
        <w:t>Japanese competitiveness</w:t>
      </w:r>
      <w:r w:rsidRPr="00F634F1">
        <w:rPr>
          <w:rFonts w:cs="Calibri"/>
        </w:rPr>
        <w:t xml:space="preserve">. Japan is </w:t>
      </w:r>
      <w:r w:rsidRPr="00F634F1">
        <w:rPr>
          <w:rFonts w:cs="Calibri"/>
          <w:u w:val="single"/>
        </w:rPr>
        <w:t>small</w:t>
      </w:r>
      <w:r w:rsidRPr="00F634F1">
        <w:rPr>
          <w:rFonts w:cs="Calibri"/>
        </w:rPr>
        <w:t>, so unlikely to be hit with antitrust violations.</w:t>
      </w:r>
      <w:r>
        <w:rPr>
          <w:rFonts w:cs="Calibri"/>
        </w:rPr>
        <w:t xml:space="preserve"> </w:t>
      </w:r>
    </w:p>
    <w:p w14:paraId="78B1E05B" w14:textId="77777777" w:rsidR="00530365" w:rsidRPr="00FC1536" w:rsidRDefault="00530365" w:rsidP="00530365">
      <w:r w:rsidRPr="00FC1536">
        <w:t xml:space="preserve">Alan </w:t>
      </w:r>
      <w:r w:rsidRPr="00FC1536">
        <w:rPr>
          <w:rStyle w:val="Style13ptBold"/>
        </w:rPr>
        <w:t>Weissberger 3-15</w:t>
      </w:r>
      <w:r w:rsidRPr="00FC1536">
        <w:t>-2021, "Huawei or Samsung: Leader in 5G declared Standard Essential Patents (SEPs)?," Technology Blog, https://techblog.comsoc.org/2021/03/15/huawei-or-samsung-leader-in-5g-declared-standard-essential-patents-seps/</w:t>
      </w:r>
    </w:p>
    <w:p w14:paraId="5AF8E896" w14:textId="77777777" w:rsidR="00530365" w:rsidRPr="00FC1536" w:rsidRDefault="00530365" w:rsidP="00530365">
      <w:r w:rsidRPr="00FC1536">
        <w:rPr>
          <w:noProof/>
        </w:rPr>
        <w:drawing>
          <wp:inline distT="0" distB="0" distL="0" distR="0" wp14:anchorId="32C8F64E" wp14:editId="629DD78A">
            <wp:extent cx="5935345" cy="3392170"/>
            <wp:effectExtent l="0" t="0" r="825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5935345" cy="3392170"/>
                    </a:xfrm>
                    <a:prstGeom prst="rect">
                      <a:avLst/>
                    </a:prstGeom>
                    <a:noFill/>
                    <a:ln>
                      <a:noFill/>
                    </a:ln>
                  </pic:spPr>
                </pic:pic>
              </a:graphicData>
            </a:graphic>
          </wp:inline>
        </w:drawing>
      </w:r>
    </w:p>
    <w:p w14:paraId="19FFB80F" w14:textId="77777777" w:rsidR="00530365" w:rsidRPr="00FC1536" w:rsidRDefault="00530365" w:rsidP="00530365">
      <w:pPr>
        <w:pStyle w:val="Heading4"/>
        <w:rPr>
          <w:rFonts w:cs="Calibri"/>
        </w:rPr>
      </w:pPr>
      <w:r w:rsidRPr="00FC1536">
        <w:rPr>
          <w:rFonts w:cs="Calibri"/>
        </w:rPr>
        <w:t xml:space="preserve">Japan </w:t>
      </w:r>
      <w:r w:rsidRPr="00FC1536">
        <w:rPr>
          <w:rFonts w:cs="Calibri"/>
          <w:u w:val="single"/>
        </w:rPr>
        <w:t>wants</w:t>
      </w:r>
      <w:r w:rsidRPr="00FC1536">
        <w:rPr>
          <w:rFonts w:cs="Calibri"/>
        </w:rPr>
        <w:t xml:space="preserve"> the plan. </w:t>
      </w:r>
    </w:p>
    <w:p w14:paraId="0244CAB4" w14:textId="77777777" w:rsidR="00530365" w:rsidRPr="00FC1536" w:rsidRDefault="00530365" w:rsidP="00530365">
      <w:r w:rsidRPr="00FC1536">
        <w:rPr>
          <w:rStyle w:val="Style13ptBold"/>
        </w:rPr>
        <w:t>Goso 20</w:t>
      </w:r>
      <w:r w:rsidRPr="00FC1536">
        <w:t xml:space="preserve">, Nikkei staff writer. (Shiori, 10-17-2020, "Japan's antitrust watchdog casts its gaze on high mobile rates", </w:t>
      </w:r>
      <w:r w:rsidRPr="00FC1536">
        <w:rPr>
          <w:i/>
          <w:iCs/>
        </w:rPr>
        <w:t>Nikkei Asia</w:t>
      </w:r>
      <w:r w:rsidRPr="00FC1536">
        <w:t>, https://asia.nikkei.com/Editor-s-Picks/Interview/Japan-s-antitrust-watchdog-casts-its-gaze-on-high-mobile-rates)</w:t>
      </w:r>
    </w:p>
    <w:p w14:paraId="24211829" w14:textId="77777777" w:rsidR="00530365" w:rsidRPr="00FC1536" w:rsidRDefault="00530365" w:rsidP="00530365">
      <w:r w:rsidRPr="00FC1536">
        <w:t xml:space="preserve">TOKYO -- </w:t>
      </w:r>
      <w:r w:rsidRPr="00793E9E">
        <w:rPr>
          <w:rStyle w:val="StyleUnderline"/>
          <w:highlight w:val="yellow"/>
        </w:rPr>
        <w:t>Japan's</w:t>
      </w:r>
      <w:r w:rsidRPr="00FC1536">
        <w:rPr>
          <w:rStyle w:val="StyleUnderline"/>
        </w:rPr>
        <w:t xml:space="preserve"> major </w:t>
      </w:r>
      <w:r w:rsidRPr="00793E9E">
        <w:rPr>
          <w:rStyle w:val="Emphasis"/>
          <w:highlight w:val="yellow"/>
        </w:rPr>
        <w:t>mobile carriers</w:t>
      </w:r>
      <w:r w:rsidRPr="00793E9E">
        <w:rPr>
          <w:rStyle w:val="StyleUnderline"/>
          <w:highlight w:val="yellow"/>
        </w:rPr>
        <w:t xml:space="preserve"> will </w:t>
      </w:r>
      <w:r w:rsidRPr="00793E9E">
        <w:rPr>
          <w:rStyle w:val="Emphasis"/>
          <w:highlight w:val="yellow"/>
        </w:rPr>
        <w:t>face scrutiny</w:t>
      </w:r>
      <w:r w:rsidRPr="00FC1536">
        <w:rPr>
          <w:rStyle w:val="StyleUnderline"/>
        </w:rPr>
        <w:t xml:space="preserve"> of their sales practices to encourage healthy market competition</w:t>
      </w:r>
      <w:r w:rsidRPr="00FC1536">
        <w:t xml:space="preserve">, the chief of the Fair Trade Commission told Nikkei, </w:t>
      </w:r>
      <w:r w:rsidRPr="00793E9E">
        <w:rPr>
          <w:rStyle w:val="StyleUnderline"/>
          <w:highlight w:val="yellow"/>
        </w:rPr>
        <w:t xml:space="preserve">a move that could </w:t>
      </w:r>
      <w:r w:rsidRPr="00793E9E">
        <w:rPr>
          <w:rStyle w:val="Emphasis"/>
          <w:highlight w:val="yellow"/>
        </w:rPr>
        <w:t>aid</w:t>
      </w:r>
      <w:r w:rsidRPr="00FC1536">
        <w:t xml:space="preserve"> Prime Minister Yoshihide </w:t>
      </w:r>
      <w:r w:rsidRPr="00793E9E">
        <w:rPr>
          <w:rStyle w:val="Emphasis"/>
          <w:highlight w:val="yellow"/>
        </w:rPr>
        <w:t>Suga's push to bring down service rates</w:t>
      </w:r>
      <w:r w:rsidRPr="00FC1536">
        <w:t>. "</w:t>
      </w:r>
      <w:r w:rsidRPr="00FC1536">
        <w:rPr>
          <w:rStyle w:val="StyleUnderline"/>
        </w:rPr>
        <w:t>We must step in if consumer convenience is being undermined</w:t>
      </w:r>
      <w:r w:rsidRPr="00FC1536">
        <w:t xml:space="preserve">," said Chairman Kazuyuki Furuya, who assumed the post last month. </w:t>
      </w:r>
      <w:r w:rsidRPr="00793E9E">
        <w:rPr>
          <w:rStyle w:val="StyleUnderline"/>
          <w:highlight w:val="yellow"/>
        </w:rPr>
        <w:t xml:space="preserve">The goal is to ensure consumer interests are </w:t>
      </w:r>
      <w:r w:rsidRPr="00793E9E">
        <w:rPr>
          <w:rStyle w:val="Emphasis"/>
          <w:highlight w:val="yellow"/>
        </w:rPr>
        <w:t>not being harmed by high prices</w:t>
      </w:r>
      <w:r w:rsidRPr="00793E9E">
        <w:rPr>
          <w:rStyle w:val="StyleUnderline"/>
          <w:highlight w:val="yellow"/>
        </w:rPr>
        <w:t xml:space="preserve"> resulting from the </w:t>
      </w:r>
      <w:r w:rsidRPr="00793E9E">
        <w:rPr>
          <w:rStyle w:val="Emphasis"/>
          <w:sz w:val="28"/>
          <w:szCs w:val="28"/>
          <w:highlight w:val="yellow"/>
        </w:rPr>
        <w:t>lack of competition</w:t>
      </w:r>
      <w:r w:rsidRPr="00FC1536">
        <w:rPr>
          <w:rStyle w:val="StyleUnderline"/>
          <w:sz w:val="28"/>
          <w:szCs w:val="28"/>
        </w:rPr>
        <w:t xml:space="preserve"> </w:t>
      </w:r>
      <w:r w:rsidRPr="00FC1536">
        <w:rPr>
          <w:rStyle w:val="StyleUnderline"/>
        </w:rPr>
        <w:t xml:space="preserve">or by low quality services. </w:t>
      </w:r>
      <w:r w:rsidRPr="00FC1536">
        <w:t>"</w:t>
      </w:r>
      <w:r w:rsidRPr="00FC1536">
        <w:rPr>
          <w:rStyle w:val="StyleUnderline"/>
        </w:rPr>
        <w:t>The hope is to contribute to creating an environment that will bring down mobile service prices</w:t>
      </w:r>
      <w:r w:rsidRPr="00FC1536">
        <w:t xml:space="preserve">," he said. </w:t>
      </w:r>
      <w:r w:rsidRPr="00793E9E">
        <w:rPr>
          <w:rStyle w:val="StyleUnderline"/>
          <w:highlight w:val="yellow"/>
        </w:rPr>
        <w:t>Suga</w:t>
      </w:r>
      <w:r w:rsidRPr="00FC1536">
        <w:t xml:space="preserve"> has </w:t>
      </w:r>
      <w:r w:rsidRPr="00793E9E">
        <w:rPr>
          <w:rStyle w:val="Emphasis"/>
          <w:highlight w:val="yellow"/>
        </w:rPr>
        <w:t>made it clear</w:t>
      </w:r>
      <w:r w:rsidRPr="00FC1536">
        <w:t xml:space="preserve"> </w:t>
      </w:r>
      <w:r w:rsidRPr="00FC1536">
        <w:rPr>
          <w:rStyle w:val="StyleUnderline"/>
        </w:rPr>
        <w:t xml:space="preserve">that </w:t>
      </w:r>
      <w:r w:rsidRPr="00793E9E">
        <w:rPr>
          <w:rStyle w:val="StyleUnderline"/>
          <w:highlight w:val="yellow"/>
        </w:rPr>
        <w:t>he wants</w:t>
      </w:r>
      <w:r w:rsidRPr="00FC1536">
        <w:rPr>
          <w:rStyle w:val="StyleUnderline"/>
        </w:rPr>
        <w:t xml:space="preserve"> to see </w:t>
      </w:r>
      <w:r w:rsidRPr="00793E9E">
        <w:rPr>
          <w:rStyle w:val="StyleUnderline"/>
          <w:highlight w:val="yellow"/>
        </w:rPr>
        <w:t>Japan's</w:t>
      </w:r>
      <w:r w:rsidRPr="00FC1536">
        <w:t xml:space="preserve"> relatively </w:t>
      </w:r>
      <w:r w:rsidRPr="00793E9E">
        <w:rPr>
          <w:rStyle w:val="Emphasis"/>
          <w:highlight w:val="yellow"/>
        </w:rPr>
        <w:t>high mobile service fees brought down</w:t>
      </w:r>
      <w:r w:rsidRPr="00FC1536">
        <w:t xml:space="preserve"> on his watch. Under pressure, the nation's top three carriers, NTT Docomo, KDDI and SoftBank, have all signaled they plan to lower their rates. The FTC also conducted a probe into the practices of mobile carriers in June 2018, and warned that package sales that bind consumers to four-year contracts could be in violation of antitrust law. Upon the FTC's conclusion, the Telecommunications Ministry in 2019 enacted legal revisions separating handset sales from service fees. It also cracked down on long-term contracts to level the playing field for newcomers. Despite such efforts, "</w:t>
      </w:r>
      <w:r w:rsidRPr="00FC1536">
        <w:rPr>
          <w:rStyle w:val="StyleUnderline"/>
        </w:rPr>
        <w:t xml:space="preserve">market share held by discount carriers has </w:t>
      </w:r>
      <w:r w:rsidRPr="00FC1536">
        <w:rPr>
          <w:rStyle w:val="Emphasis"/>
        </w:rPr>
        <w:t>not grown</w:t>
      </w:r>
      <w:r w:rsidRPr="00FC1536">
        <w:t>," said Furuya, adding that "</w:t>
      </w:r>
      <w:r w:rsidRPr="00FC1536">
        <w:rPr>
          <w:rStyle w:val="Emphasis"/>
        </w:rPr>
        <w:t xml:space="preserve">the </w:t>
      </w:r>
      <w:r w:rsidRPr="00793E9E">
        <w:rPr>
          <w:rStyle w:val="Emphasis"/>
          <w:highlight w:val="yellow"/>
        </w:rPr>
        <w:t>current competition is not enough</w:t>
      </w:r>
      <w:r w:rsidRPr="00FC1536">
        <w:t xml:space="preserve">." </w:t>
      </w:r>
    </w:p>
    <w:p w14:paraId="7B661233" w14:textId="77777777" w:rsidR="00530365" w:rsidRPr="00FC1536" w:rsidRDefault="00530365" w:rsidP="00530365">
      <w:pPr>
        <w:pStyle w:val="Heading4"/>
        <w:rPr>
          <w:rFonts w:cs="Calibri"/>
        </w:rPr>
      </w:pPr>
      <w:r w:rsidRPr="00FC1536">
        <w:rPr>
          <w:rFonts w:cs="Calibri"/>
        </w:rPr>
        <w:t xml:space="preserve">5G leadership </w:t>
      </w:r>
      <w:r w:rsidRPr="00FC1536">
        <w:rPr>
          <w:rFonts w:cs="Calibri"/>
          <w:u w:val="single"/>
        </w:rPr>
        <w:t>solves</w:t>
      </w:r>
      <w:r w:rsidRPr="00FC1536">
        <w:rPr>
          <w:rFonts w:cs="Calibri"/>
        </w:rPr>
        <w:t xml:space="preserve"> US-Japan relations. </w:t>
      </w:r>
    </w:p>
    <w:p w14:paraId="15D5370D" w14:textId="77777777" w:rsidR="00530365" w:rsidRPr="00FC1536" w:rsidRDefault="00530365" w:rsidP="00530365">
      <w:r w:rsidRPr="00FC1536">
        <w:rPr>
          <w:rStyle w:val="Style13ptBold"/>
        </w:rPr>
        <w:t>IU 20</w:t>
      </w:r>
      <w:r w:rsidRPr="00FC1536">
        <w:t>, citing a distinguished panel of technology, policy and geopolitical experts convened virtually by New York’s Japan Society on Tuesday, moderated by Dr. Nicol Turner-Lee, Senior Fellow in Governance Studies and Director of the Center for Technology at the Brookings Institution. (Investable Universe, 11-17-2020, "Why 5G is Critical For U.S.-Japan relations", https://investableuniverse.com/2020/11/17/5g-us-japan-security-relationship/)</w:t>
      </w:r>
    </w:p>
    <w:p w14:paraId="2FAD9F67" w14:textId="77777777" w:rsidR="00530365" w:rsidRPr="00FC1536" w:rsidRDefault="00530365" w:rsidP="00530365">
      <w:pPr>
        <w:rPr>
          <w:sz w:val="16"/>
        </w:rPr>
      </w:pPr>
      <w:r w:rsidRPr="00FC1536">
        <w:rPr>
          <w:sz w:val="16"/>
        </w:rPr>
        <w:t xml:space="preserve">The emergence of </w:t>
      </w:r>
      <w:r w:rsidRPr="00793E9E">
        <w:rPr>
          <w:rStyle w:val="Emphasis"/>
          <w:highlight w:val="yellow"/>
        </w:rPr>
        <w:t>5G</w:t>
      </w:r>
      <w:r w:rsidRPr="00FC1536">
        <w:rPr>
          <w:sz w:val="16"/>
        </w:rPr>
        <w:t xml:space="preserve"> (fifth generation wireless) networks </w:t>
      </w:r>
      <w:r w:rsidRPr="00793E9E">
        <w:rPr>
          <w:rStyle w:val="StyleUnderline"/>
          <w:highlight w:val="yellow"/>
        </w:rPr>
        <w:t>has the potential to</w:t>
      </w:r>
      <w:r w:rsidRPr="00FC1536">
        <w:rPr>
          <w:sz w:val="16"/>
        </w:rPr>
        <w:t xml:space="preserve"> uncover new use cases, commercial applications, impact consumer access to public goods and services, and </w:t>
      </w:r>
      <w:r w:rsidRPr="00793E9E">
        <w:rPr>
          <w:rStyle w:val="StyleUnderline"/>
          <w:highlight w:val="yellow"/>
        </w:rPr>
        <w:t>emphasize</w:t>
      </w:r>
      <w:r w:rsidRPr="00FC1536">
        <w:rPr>
          <w:sz w:val="16"/>
        </w:rPr>
        <w:t xml:space="preserve"> the importance of </w:t>
      </w:r>
      <w:r w:rsidRPr="00FC1536">
        <w:rPr>
          <w:rStyle w:val="Emphasis"/>
        </w:rPr>
        <w:t>geopolitical ties</w:t>
      </w:r>
      <w:r w:rsidRPr="00FC1536">
        <w:rPr>
          <w:sz w:val="16"/>
        </w:rPr>
        <w:t>—</w:t>
      </w:r>
      <w:r w:rsidRPr="00FC1536">
        <w:rPr>
          <w:rStyle w:val="Emphasis"/>
        </w:rPr>
        <w:t>not least</w:t>
      </w:r>
      <w:r w:rsidRPr="00FC1536">
        <w:rPr>
          <w:sz w:val="16"/>
        </w:rPr>
        <w:t xml:space="preserve"> </w:t>
      </w:r>
      <w:r w:rsidRPr="00793E9E">
        <w:rPr>
          <w:rStyle w:val="StyleUnderline"/>
          <w:highlight w:val="yellow"/>
        </w:rPr>
        <w:t>the</w:t>
      </w:r>
      <w:r w:rsidRPr="00FC1536">
        <w:rPr>
          <w:sz w:val="16"/>
        </w:rPr>
        <w:t xml:space="preserve"> longtime </w:t>
      </w:r>
      <w:r w:rsidRPr="00793E9E">
        <w:rPr>
          <w:rStyle w:val="Emphasis"/>
          <w:highlight w:val="yellow"/>
        </w:rPr>
        <w:t>relationship</w:t>
      </w:r>
      <w:r w:rsidRPr="00793E9E">
        <w:rPr>
          <w:rStyle w:val="StyleUnderline"/>
          <w:highlight w:val="yellow"/>
        </w:rPr>
        <w:t xml:space="preserve"> between the U.S. and its</w:t>
      </w:r>
      <w:r w:rsidRPr="00FC1536">
        <w:rPr>
          <w:sz w:val="16"/>
        </w:rPr>
        <w:t xml:space="preserve"> Asia-Pacific ally, </w:t>
      </w:r>
      <w:r w:rsidRPr="00793E9E">
        <w:rPr>
          <w:rStyle w:val="StyleUnderline"/>
          <w:highlight w:val="yellow"/>
        </w:rPr>
        <w:t>Japan</w:t>
      </w:r>
      <w:r w:rsidRPr="00FC1536">
        <w:rPr>
          <w:sz w:val="16"/>
        </w:rPr>
        <w:t xml:space="preserve">. </w:t>
      </w:r>
      <w:r w:rsidRPr="00793E9E">
        <w:rPr>
          <w:rStyle w:val="StyleUnderline"/>
          <w:highlight w:val="yellow"/>
        </w:rPr>
        <w:t xml:space="preserve">This was the </w:t>
      </w:r>
      <w:r w:rsidRPr="00793E9E">
        <w:rPr>
          <w:rStyle w:val="Emphasis"/>
          <w:highlight w:val="yellow"/>
        </w:rPr>
        <w:t>consensus</w:t>
      </w:r>
      <w:r w:rsidRPr="00793E9E">
        <w:rPr>
          <w:rStyle w:val="StyleUnderline"/>
          <w:highlight w:val="yellow"/>
        </w:rPr>
        <w:t xml:space="preserve"> of a </w:t>
      </w:r>
      <w:r w:rsidRPr="00793E9E">
        <w:rPr>
          <w:rStyle w:val="Emphasis"/>
          <w:highlight w:val="yellow"/>
        </w:rPr>
        <w:t>distinguished panel</w:t>
      </w:r>
      <w:r w:rsidRPr="00FC1536">
        <w:rPr>
          <w:rStyle w:val="StyleUnderline"/>
        </w:rPr>
        <w:t xml:space="preserve"> of technology</w:t>
      </w:r>
      <w:r w:rsidRPr="00FC1536">
        <w:rPr>
          <w:sz w:val="16"/>
        </w:rPr>
        <w:t xml:space="preserve">, policy and geopolitical experts convened virtually by New York’s Japan Society on Tuesday, moderated by Dr. Nicol Turner-Lee, Senior Fellow in Governance Studies and Director of the Center for Technology at the Brookings Institution. First, as always, definitions Muriel Médard, Cecil H. Green Professor in the Electrical Engineering and Computer Science (EECS) Department at MIT, who also leads MIT’s Network Coding and Reliable Communications Group, urged attendees to distinguish between the “formal” definition of 5G and the “informal” definition, the latter being the primary driver for most of the public’s excitement about the technology. Informally, she said, 5G is, in effect, “a network [that is] integrating everything: the cloud, the ‘fog’ (the outer edges of the Internet cloud), storage, different types of networks,” and one in which satellite technology plays an increasingly important role in terms of coverage and backhaul. She explained that while 5G is usually considered to be a set of standards associated with a body (specifically 5G-PPP, the 5G Infrastructure Public Private Partnership, a European-based joint initiative that claims to be the world’s biggest 5G research program): a de facto closed set of industry players who get together and make decisions. But, informally, 5G has become an enabler of technology development, given broader demand for very low latency systems that enable different types of applications, as well as demand for access to all available spectrum frequencies (rather than seeing most emerging services at the most desirable carrier frequencies, such as 2.5 GhZ or 3.5 GhZ in Japan, services are increasingly being offered at frequencies that haven’t been used in ages (such as 600 MhZ0). With such a “hodge-podge” of applications at different networks and frequencies, the technical challenge for 5G then becomes making these different networks work together, either through mathematical means or random linear network coding. Is the “5G future” scenario inevitable? “It’s not clear that we will need what’s currently touted as 5G to get the services that we need,” Médard said. “There’s a set of desiderata for ability, low delay, heterogeneity…The usual reason why you have a new generation [of wireless networks] every 10 years is not necessarily because of the technology at all, but because we were relying on a traditional phone system [on which to base these networks] and the equipment was basically at the end of its life.” In order to address these challenges more pragmatically, rather than continuing what she called “an umbilical relationship” between phone companies and network equipment makers, Open RAN systems (which allow for interoperability of network equipment, while preserving intellectual property protections) could be a better solution. Japan is on it… Yuka Koshino, London-based Research Fellow for Japanese Security at the International Institute for Strategic Studies, said that </w:t>
      </w:r>
      <w:r w:rsidRPr="00FC1536">
        <w:rPr>
          <w:rStyle w:val="StyleUnderline"/>
        </w:rPr>
        <w:t xml:space="preserve">5G’s significance spans both domestic and international issues—particularly for Japan. Technical </w:t>
      </w:r>
      <w:r w:rsidRPr="00793E9E">
        <w:rPr>
          <w:rStyle w:val="StyleUnderline"/>
          <w:highlight w:val="yellow"/>
        </w:rPr>
        <w:t>applications of 5G</w:t>
      </w:r>
      <w:r w:rsidRPr="00FC1536">
        <w:rPr>
          <w:rStyle w:val="StyleUnderline"/>
        </w:rPr>
        <w:t xml:space="preserve">—specifically </w:t>
      </w:r>
      <w:r w:rsidRPr="00793E9E">
        <w:rPr>
          <w:rStyle w:val="Emphasis"/>
          <w:highlight w:val="yellow"/>
        </w:rPr>
        <w:t>telemedicine</w:t>
      </w:r>
      <w:r w:rsidRPr="00793E9E">
        <w:rPr>
          <w:rStyle w:val="StyleUnderline"/>
          <w:highlight w:val="yellow"/>
        </w:rPr>
        <w:t xml:space="preserve">, </w:t>
      </w:r>
      <w:r w:rsidRPr="00793E9E">
        <w:rPr>
          <w:rStyle w:val="Emphasis"/>
          <w:highlight w:val="yellow"/>
        </w:rPr>
        <w:t>precision ag</w:t>
      </w:r>
      <w:r w:rsidRPr="00FC1536">
        <w:rPr>
          <w:rStyle w:val="Emphasis"/>
        </w:rPr>
        <w:t>riculture</w:t>
      </w:r>
      <w:r w:rsidRPr="00FC1536">
        <w:rPr>
          <w:rStyle w:val="StyleUnderline"/>
        </w:rPr>
        <w:t xml:space="preserve">, </w:t>
      </w:r>
      <w:r w:rsidRPr="00793E9E">
        <w:rPr>
          <w:rStyle w:val="StyleUnderline"/>
          <w:highlight w:val="yellow"/>
        </w:rPr>
        <w:t>and</w:t>
      </w:r>
      <w:r w:rsidRPr="00FC1536">
        <w:rPr>
          <w:rStyle w:val="StyleUnderline"/>
        </w:rPr>
        <w:t xml:space="preserve"> </w:t>
      </w:r>
      <w:r w:rsidRPr="00FC1536">
        <w:rPr>
          <w:rStyle w:val="Emphasis"/>
        </w:rPr>
        <w:t xml:space="preserve">smart </w:t>
      </w:r>
      <w:r w:rsidRPr="00793E9E">
        <w:rPr>
          <w:rStyle w:val="Emphasis"/>
          <w:highlight w:val="yellow"/>
        </w:rPr>
        <w:t>manufacturing</w:t>
      </w:r>
      <w:r w:rsidRPr="00FC1536">
        <w:rPr>
          <w:rStyle w:val="StyleUnderline"/>
        </w:rPr>
        <w:t>—</w:t>
      </w:r>
      <w:r w:rsidRPr="00793E9E">
        <w:rPr>
          <w:rStyle w:val="StyleUnderline"/>
          <w:highlight w:val="yellow"/>
        </w:rPr>
        <w:t xml:space="preserve">will be </w:t>
      </w:r>
      <w:r w:rsidRPr="00793E9E">
        <w:rPr>
          <w:rStyle w:val="Emphasis"/>
          <w:highlight w:val="yellow"/>
        </w:rPr>
        <w:t>vital to Japan</w:t>
      </w:r>
      <w:r w:rsidRPr="00FC1536">
        <w:rPr>
          <w:rStyle w:val="StyleUnderline"/>
        </w:rPr>
        <w:t xml:space="preserve">, </w:t>
      </w:r>
      <w:r w:rsidRPr="00793E9E">
        <w:rPr>
          <w:rStyle w:val="StyleUnderline"/>
          <w:highlight w:val="yellow"/>
        </w:rPr>
        <w:t xml:space="preserve">due to its </w:t>
      </w:r>
      <w:r w:rsidRPr="00793E9E">
        <w:rPr>
          <w:rStyle w:val="Emphasis"/>
          <w:highlight w:val="yellow"/>
        </w:rPr>
        <w:t>shrinking population</w:t>
      </w:r>
      <w:r w:rsidRPr="00793E9E">
        <w:rPr>
          <w:rStyle w:val="StyleUnderline"/>
          <w:highlight w:val="yellow"/>
        </w:rPr>
        <w:t xml:space="preserve"> and </w:t>
      </w:r>
      <w:r w:rsidRPr="00793E9E">
        <w:rPr>
          <w:rStyle w:val="Emphasis"/>
          <w:highlight w:val="yellow"/>
        </w:rPr>
        <w:t>workforce</w:t>
      </w:r>
      <w:r w:rsidRPr="00FC1536">
        <w:rPr>
          <w:rStyle w:val="StyleUnderline"/>
        </w:rPr>
        <w:t>.</w:t>
      </w:r>
      <w:r w:rsidRPr="00FC1536">
        <w:rPr>
          <w:u w:val="single"/>
        </w:rPr>
        <w:t xml:space="preserve"> </w:t>
      </w:r>
      <w:r w:rsidRPr="00FC1536">
        <w:rPr>
          <w:sz w:val="16"/>
        </w:rPr>
        <w:t xml:space="preserve">These factors, in particular, have led Japan to approach 5G as a “catalyst for innovation,” and the Japanese government has been at the forefront of promoting Open-RAN technology. While there have been critiques about the speed of the 5G rollout and the number of base stations, the Japanese government has been proactive in providing tax incentives to telecom operators who adopt open technology that is interoperable with international vendors. Elsewhere, she said, 5G has become a loaded geopolitical topic, as it underscores the lack of vendor diversity in the current equipment market for 5G base station and radio signal equipment: the market is dominated by a tiny clutch of manufacturers including Nokia, Ericsson, and Samsung etc) with the largest market share held by Chinese vendors, considered “high-risk vendors” from many countries “5G has made us think about vendor diversity and competition in the market, especially because so many countries have become more serious about security concerns around 5G,” said Koshino. …But China has been on it Elsa Kania, Adjunct Senior Fellow in Technology and National Security at the Center for New American Security, whose work focuses on Chinese military strategy, innovation and emerging technologies, said that while the world is starting to see 5G come to fruition, from the perspective of competitive advantage, </w:t>
      </w:r>
      <w:r w:rsidRPr="00793E9E">
        <w:rPr>
          <w:rStyle w:val="StyleUnderline"/>
          <w:highlight w:val="yellow"/>
        </w:rPr>
        <w:t xml:space="preserve">the U.S. has </w:t>
      </w:r>
      <w:r w:rsidRPr="00793E9E">
        <w:rPr>
          <w:rStyle w:val="Emphasis"/>
          <w:highlight w:val="yellow"/>
        </w:rPr>
        <w:t>lagged behind</w:t>
      </w:r>
      <w:r w:rsidRPr="00FC1536">
        <w:rPr>
          <w:rStyle w:val="Emphasis"/>
        </w:rPr>
        <w:t xml:space="preserve"> relative to </w:t>
      </w:r>
      <w:r w:rsidRPr="00793E9E">
        <w:rPr>
          <w:rStyle w:val="Emphasis"/>
          <w:highlight w:val="yellow"/>
        </w:rPr>
        <w:t>its potential</w:t>
      </w:r>
      <w:r w:rsidRPr="00FC1536">
        <w:rPr>
          <w:sz w:val="16"/>
        </w:rPr>
        <w:t xml:space="preserve">. The still-raging covid-19 pandemic has been a “case study” of the relative successes of China’s model in some respects, she said, though not in terms of cutting-edge innovation, where American research (as well as Japan’s) is still pioneering. But in terms of potential economic wins, China is at the forefront, and its leaders have committed to supporting the technology, where applications like 5G-enabled robots for delivery and sanitation, and remote diagnostics to support doctors, will be a priority going forward. Kania said China’s 14th Five-Year Plan, with its emphasis on facilitating new types of infrastructure, comes at a moment when global economies are struggling to find new sources of future growth and dynamism. </w:t>
      </w:r>
      <w:r w:rsidRPr="00FC1536">
        <w:rPr>
          <w:rStyle w:val="StyleUnderline"/>
        </w:rPr>
        <w:t xml:space="preserve">5G brings to bear many possibilities in that regard, and is “a matter of national consequence in terms of tangible benefits”—coming, as it does, at a time when many Americans don’t have access to basic Internet. </w:t>
      </w:r>
      <w:r w:rsidRPr="00793E9E">
        <w:rPr>
          <w:rStyle w:val="StyleUnderline"/>
          <w:highlight w:val="yellow"/>
        </w:rPr>
        <w:t>There’s</w:t>
      </w:r>
      <w:r w:rsidRPr="00FC1536">
        <w:rPr>
          <w:rStyle w:val="StyleUnderline"/>
        </w:rPr>
        <w:t xml:space="preserve"> also an </w:t>
      </w:r>
      <w:r w:rsidRPr="00FC1536">
        <w:rPr>
          <w:rStyle w:val="Emphasis"/>
        </w:rPr>
        <w:t xml:space="preserve">increasing </w:t>
      </w:r>
      <w:r w:rsidRPr="00793E9E">
        <w:rPr>
          <w:rStyle w:val="Emphasis"/>
          <w:highlight w:val="yellow"/>
        </w:rPr>
        <w:t>unease</w:t>
      </w:r>
      <w:r w:rsidRPr="00793E9E">
        <w:rPr>
          <w:rStyle w:val="StyleUnderline"/>
          <w:highlight w:val="yellow"/>
        </w:rPr>
        <w:t xml:space="preserve"> about </w:t>
      </w:r>
      <w:r w:rsidRPr="00793E9E">
        <w:rPr>
          <w:rStyle w:val="Emphasis"/>
          <w:highlight w:val="yellow"/>
        </w:rPr>
        <w:t>security risks</w:t>
      </w:r>
      <w:r w:rsidRPr="00FC1536">
        <w:rPr>
          <w:rStyle w:val="StyleUnderline"/>
        </w:rPr>
        <w:t xml:space="preserve">, </w:t>
      </w:r>
      <w:r w:rsidRPr="00FC1536">
        <w:rPr>
          <w:rStyle w:val="Emphasis"/>
        </w:rPr>
        <w:t>specifically</w:t>
      </w:r>
      <w:r w:rsidRPr="00FC1536">
        <w:rPr>
          <w:rStyle w:val="StyleUnderline"/>
        </w:rPr>
        <w:t xml:space="preserve"> those </w:t>
      </w:r>
      <w:r w:rsidRPr="00793E9E">
        <w:rPr>
          <w:rStyle w:val="StyleUnderline"/>
          <w:highlight w:val="yellow"/>
        </w:rPr>
        <w:t>posed</w:t>
      </w:r>
      <w:r w:rsidRPr="00FC1536">
        <w:rPr>
          <w:rStyle w:val="StyleUnderline"/>
        </w:rPr>
        <w:t xml:space="preserve"> globally </w:t>
      </w:r>
      <w:r w:rsidRPr="00793E9E">
        <w:rPr>
          <w:rStyle w:val="StyleUnderline"/>
          <w:highlight w:val="yellow"/>
        </w:rPr>
        <w:t xml:space="preserve">by the </w:t>
      </w:r>
      <w:r w:rsidRPr="00793E9E">
        <w:rPr>
          <w:rStyle w:val="Emphasis"/>
          <w:highlight w:val="yellow"/>
        </w:rPr>
        <w:t>ascendance of Huawei</w:t>
      </w:r>
      <w:r w:rsidRPr="00FC1536">
        <w:rPr>
          <w:sz w:val="16"/>
        </w:rPr>
        <w:t xml:space="preserve">. Kania said that the debate on 5G security has often focused—with good reason, but possibly too intently—on Huawei itself, owing to its dominance, the extent to which it’s subject to opaque and undue government influence, a basic lack of transparency about its relationship with the Chinese government, and shoddy security from networks. But focusing too squarely on Huawei is not enough to create or promote security, when other aspects of 5G infrastructure may remain insecure without a “far-reaching paradigm” for security. “When we talk about 5G there’s a tendency to talk about a race or rivalry,” she said. “What concerns me is that when there’s a focus on speed, it sometimes comes at the risk of security, which is so vital to the viability of 5G going forward. It’s a marathon, and not one with a single course. 5G is not a single monolithic technology. I think the shared challenge is that with this greater complexity comes greater threats and concerns that could be more difficult to mitigate…but could [ultimately] be more secure than the insecure systems that we rely on today.” Trust Kazuo Noguchi, Senior Manager of the Cyber Security Team and Research &amp; Development Division at Hitachi America, Ltd. said that the successful implementation of 5G technologies would come down to “trust”—between countries, within data security, and in the end-to-end technology supply chain. These issues include for example, questions over whether Chinese companies could be pushed, from a policy perspective, by government entities in China to take certain actions, and find it hard to refuse, or even the security of critical technology in chips (for example, whether Taiwan Semiconductor. These concerns, in turn, highlight the continued importance of the U.S.-Japan relationship. Noguchi said that </w:t>
      </w:r>
      <w:r w:rsidRPr="00FC1536">
        <w:rPr>
          <w:rStyle w:val="StyleUnderline"/>
        </w:rPr>
        <w:t xml:space="preserve">while </w:t>
      </w:r>
      <w:r w:rsidRPr="00793E9E">
        <w:rPr>
          <w:rStyle w:val="Emphasis"/>
          <w:highlight w:val="yellow"/>
        </w:rPr>
        <w:t>Japan</w:t>
      </w:r>
      <w:r w:rsidRPr="00FC1536">
        <w:rPr>
          <w:rStyle w:val="StyleUnderline"/>
        </w:rPr>
        <w:t xml:space="preserve"> had been a latecomer to 5G</w:t>
      </w:r>
      <w:r w:rsidRPr="00FC1536">
        <w:rPr>
          <w:sz w:val="16"/>
        </w:rPr>
        <w:t xml:space="preserve">, compared with China, </w:t>
      </w:r>
      <w:r w:rsidRPr="00FC1536">
        <w:rPr>
          <w:rStyle w:val="StyleUnderline"/>
        </w:rPr>
        <w:t xml:space="preserve">its </w:t>
      </w:r>
      <w:r w:rsidRPr="00793E9E">
        <w:rPr>
          <w:rStyle w:val="StyleUnderline"/>
          <w:highlight w:val="yellow"/>
        </w:rPr>
        <w:t>coop</w:t>
      </w:r>
      <w:r w:rsidRPr="00FC1536">
        <w:rPr>
          <w:rStyle w:val="StyleUnderline"/>
        </w:rPr>
        <w:t xml:space="preserve">eration </w:t>
      </w:r>
      <w:r w:rsidRPr="00793E9E">
        <w:rPr>
          <w:rStyle w:val="StyleUnderline"/>
          <w:highlight w:val="yellow"/>
        </w:rPr>
        <w:t xml:space="preserve">with the U.S. has the advantage of being </w:t>
      </w:r>
      <w:r w:rsidRPr="00793E9E">
        <w:rPr>
          <w:rStyle w:val="Emphasis"/>
          <w:highlight w:val="yellow"/>
        </w:rPr>
        <w:t>complementary</w:t>
      </w:r>
      <w:r w:rsidRPr="00FC1536">
        <w:rPr>
          <w:sz w:val="16"/>
        </w:rPr>
        <w:t xml:space="preserve">. Since World War II, </w:t>
      </w:r>
      <w:r w:rsidRPr="00793E9E">
        <w:rPr>
          <w:rStyle w:val="StyleUnderline"/>
          <w:highlight w:val="yellow"/>
        </w:rPr>
        <w:t xml:space="preserve">Japan has focused on </w:t>
      </w:r>
      <w:r w:rsidRPr="00793E9E">
        <w:rPr>
          <w:rStyle w:val="Emphasis"/>
          <w:highlight w:val="yellow"/>
        </w:rPr>
        <w:t>economic activities</w:t>
      </w:r>
      <w:r w:rsidRPr="00793E9E">
        <w:rPr>
          <w:rStyle w:val="StyleUnderline"/>
          <w:highlight w:val="yellow"/>
        </w:rPr>
        <w:t>, rather than</w:t>
      </w:r>
      <w:r w:rsidRPr="00FC1536">
        <w:rPr>
          <w:rStyle w:val="StyleUnderline"/>
        </w:rPr>
        <w:t xml:space="preserve"> national </w:t>
      </w:r>
      <w:r w:rsidRPr="00793E9E">
        <w:rPr>
          <w:rStyle w:val="Emphasis"/>
          <w:highlight w:val="yellow"/>
        </w:rPr>
        <w:t>security</w:t>
      </w:r>
      <w:r w:rsidRPr="00FC1536">
        <w:rPr>
          <w:rStyle w:val="StyleUnderline"/>
        </w:rPr>
        <w:t xml:space="preserve"> or defense, whereas </w:t>
      </w:r>
      <w:r w:rsidRPr="00793E9E">
        <w:rPr>
          <w:rStyle w:val="StyleUnderline"/>
          <w:highlight w:val="yellow"/>
        </w:rPr>
        <w:t xml:space="preserve">the U.S. has a very </w:t>
      </w:r>
      <w:r w:rsidRPr="00793E9E">
        <w:rPr>
          <w:rStyle w:val="Emphasis"/>
          <w:highlight w:val="yellow"/>
        </w:rPr>
        <w:t>strong</w:t>
      </w:r>
      <w:r w:rsidRPr="00FC1536">
        <w:rPr>
          <w:rStyle w:val="StyleUnderline"/>
        </w:rPr>
        <w:t xml:space="preserve"> </w:t>
      </w:r>
      <w:r w:rsidRPr="00793E9E">
        <w:rPr>
          <w:rStyle w:val="StyleUnderline"/>
          <w:highlight w:val="yellow"/>
        </w:rPr>
        <w:t>D</w:t>
      </w:r>
      <w:r w:rsidRPr="00FC1536">
        <w:rPr>
          <w:rStyle w:val="StyleUnderline"/>
        </w:rPr>
        <w:t xml:space="preserve">epartment </w:t>
      </w:r>
      <w:r w:rsidRPr="00793E9E">
        <w:rPr>
          <w:rStyle w:val="StyleUnderline"/>
          <w:highlight w:val="yellow"/>
        </w:rPr>
        <w:t>o</w:t>
      </w:r>
      <w:r w:rsidRPr="00FC1536">
        <w:rPr>
          <w:rStyle w:val="StyleUnderline"/>
        </w:rPr>
        <w:t xml:space="preserve">f </w:t>
      </w:r>
      <w:r w:rsidRPr="00793E9E">
        <w:rPr>
          <w:rStyle w:val="StyleUnderline"/>
          <w:highlight w:val="yellow"/>
        </w:rPr>
        <w:t>D</w:t>
      </w:r>
      <w:r w:rsidRPr="00FC1536">
        <w:rPr>
          <w:rStyle w:val="StyleUnderline"/>
        </w:rPr>
        <w:t xml:space="preserve">efense </w:t>
      </w:r>
      <w:r w:rsidRPr="00793E9E">
        <w:rPr>
          <w:rStyle w:val="StyleUnderline"/>
          <w:highlight w:val="yellow"/>
        </w:rPr>
        <w:t xml:space="preserve">legacy with the </w:t>
      </w:r>
      <w:r w:rsidRPr="00793E9E">
        <w:rPr>
          <w:rStyle w:val="Emphasis"/>
          <w:highlight w:val="yellow"/>
        </w:rPr>
        <w:t>Internet</w:t>
      </w:r>
      <w:r w:rsidRPr="00FC1536">
        <w:rPr>
          <w:rStyle w:val="StyleUnderline"/>
        </w:rPr>
        <w:t xml:space="preserve"> (which actually began as a defense application). </w:t>
      </w:r>
      <w:r w:rsidRPr="00FC1536">
        <w:rPr>
          <w:sz w:val="16"/>
        </w:rPr>
        <w:t xml:space="preserve">Finally, he noted, </w:t>
      </w:r>
      <w:r w:rsidRPr="00FC1536">
        <w:rPr>
          <w:rStyle w:val="StyleUnderline"/>
        </w:rPr>
        <w:t xml:space="preserve">the bilateral Digital Trade Agreement between the U.S. and Japan provides a </w:t>
      </w:r>
      <w:r w:rsidRPr="00FC1536">
        <w:rPr>
          <w:rStyle w:val="Emphasis"/>
        </w:rPr>
        <w:t>legal framework</w:t>
      </w:r>
      <w:r w:rsidRPr="00FC1536">
        <w:rPr>
          <w:rStyle w:val="StyleUnderline"/>
        </w:rPr>
        <w:t xml:space="preserve"> for technology relationships, the mechanism for trust shouldn’t happen just at the level of law, but at the </w:t>
      </w:r>
      <w:r w:rsidRPr="00FC1536">
        <w:rPr>
          <w:rStyle w:val="Emphasis"/>
        </w:rPr>
        <w:t>technical</w:t>
      </w:r>
      <w:r w:rsidRPr="00FC1536">
        <w:rPr>
          <w:rStyle w:val="StyleUnderline"/>
        </w:rPr>
        <w:t xml:space="preserve"> and “real communication” level.</w:t>
      </w:r>
    </w:p>
    <w:p w14:paraId="07AC9348" w14:textId="1A3A1010" w:rsidR="00A95652" w:rsidRDefault="00530365" w:rsidP="00530365">
      <w:pPr>
        <w:pStyle w:val="Heading1"/>
      </w:pPr>
      <w:r>
        <w:t>1AR</w:t>
      </w:r>
    </w:p>
    <w:p w14:paraId="4086E83D" w14:textId="050C769C" w:rsidR="00530365" w:rsidRPr="00530365" w:rsidRDefault="00530365" w:rsidP="00530365">
      <w:pPr>
        <w:pStyle w:val="Heading2"/>
      </w:pPr>
      <w:r>
        <w:t>AT: K---Cap</w:t>
      </w:r>
    </w:p>
    <w:p w14:paraId="197D8D55" w14:textId="77777777" w:rsidR="00530365" w:rsidRPr="0081284C" w:rsidRDefault="00530365" w:rsidP="00530365">
      <w:pPr>
        <w:pStyle w:val="Heading4"/>
        <w:rPr>
          <w:u w:val="single"/>
        </w:rPr>
      </w:pPr>
      <w:r>
        <w:t xml:space="preserve">Peak metal is </w:t>
      </w:r>
      <w:r w:rsidRPr="0081284C">
        <w:rPr>
          <w:u w:val="single"/>
        </w:rPr>
        <w:t xml:space="preserve">wrong. </w:t>
      </w:r>
    </w:p>
    <w:p w14:paraId="00A3A8FC" w14:textId="77777777" w:rsidR="00530365" w:rsidRPr="00A87E68" w:rsidRDefault="00530365" w:rsidP="00530365">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21967A61" w14:textId="77777777" w:rsidR="00530365" w:rsidRPr="0081284C" w:rsidRDefault="00530365" w:rsidP="00530365">
      <w:pPr>
        <w:rPr>
          <w:sz w:val="16"/>
          <w:szCs w:val="16"/>
        </w:rPr>
      </w:pPr>
      <w:r w:rsidRPr="0081284C">
        <w:rPr>
          <w:sz w:val="16"/>
          <w:szCs w:val="16"/>
        </w:rPr>
        <w:t>Overcoming the Limits</w:t>
      </w:r>
    </w:p>
    <w:p w14:paraId="24E1A2DF" w14:textId="77777777" w:rsidR="00530365" w:rsidRPr="0081284C" w:rsidRDefault="00530365" w:rsidP="00530365">
      <w:pPr>
        <w:rPr>
          <w:sz w:val="16"/>
        </w:rPr>
      </w:pPr>
      <w:r w:rsidRPr="0081284C">
        <w:rPr>
          <w:rStyle w:val="StyleUnderline"/>
        </w:rPr>
        <w:t>A great way to see what happens when capitalism and tech progress combine is to look</w:t>
      </w:r>
      <w:r w:rsidRPr="0081284C">
        <w:rPr>
          <w:sz w:val="16"/>
        </w:rPr>
        <w:t xml:space="preserve"> back </w:t>
      </w:r>
      <w:r w:rsidRPr="0081284C">
        <w:rPr>
          <w:rStyle w:val="StyleUnderline"/>
        </w:rPr>
        <w:t>at</w:t>
      </w:r>
      <w:r w:rsidRPr="0081284C">
        <w:rPr>
          <w:sz w:val="16"/>
        </w:rPr>
        <w:t xml:space="preserve"> 1972’s </w:t>
      </w:r>
      <w:r w:rsidRPr="0081284C">
        <w:rPr>
          <w:rStyle w:val="StyleUnderline"/>
        </w:rPr>
        <w:t>The Limits to Growth</w:t>
      </w:r>
      <w:r w:rsidRPr="0081284C">
        <w:rPr>
          <w:sz w:val="16"/>
        </w:rPr>
        <w:t xml:space="preserve">, which we first came across in chapter 4. It’s a fascinating document for two reasons. First, </w:t>
      </w:r>
      <w:r w:rsidRPr="0081284C">
        <w:rPr>
          <w:rStyle w:val="StyleUnderline"/>
        </w:rPr>
        <w:t>it’s one of the most Malthusian books</w:t>
      </w:r>
      <w:r w:rsidRPr="0081284C">
        <w:rPr>
          <w:sz w:val="16"/>
        </w:rPr>
        <w:t xml:space="preserve"> written since Malthus. </w:t>
      </w:r>
      <w:r w:rsidRPr="0081284C">
        <w:rPr>
          <w:rStyle w:val="StyleUnderline"/>
        </w:rPr>
        <w:t xml:space="preserve">It’s far </w:t>
      </w:r>
      <w:r w:rsidRPr="0081284C">
        <w:rPr>
          <w:rStyle w:val="Emphasis"/>
        </w:rPr>
        <w:t>gloomier</w:t>
      </w:r>
      <w:r w:rsidRPr="0081284C">
        <w:rPr>
          <w:sz w:val="16"/>
        </w:rPr>
        <w:t xml:space="preserve"> </w:t>
      </w:r>
      <w:r w:rsidRPr="0081284C">
        <w:rPr>
          <w:rStyle w:val="StyleUnderline"/>
        </w:rPr>
        <w:t>than anything Jevons came up with</w:t>
      </w:r>
      <w:r w:rsidRPr="0081284C">
        <w:rPr>
          <w:sz w:val="16"/>
        </w:rPr>
        <w:t>. The team behind The Limits to Growth tried to model the future of the exponentially growing world economy and concluded, “We can thus say with some confidence that, under the assumption of no major change in the present system, population and industrial growth will certainly stop within the [twenty-first] century, at the latest. The system… collapses because of a resource crisis.”</w:t>
      </w:r>
    </w:p>
    <w:p w14:paraId="7F321CDD" w14:textId="77777777" w:rsidR="00530365" w:rsidRPr="00DD14E6" w:rsidRDefault="00530365" w:rsidP="00530365">
      <w:pPr>
        <w:rPr>
          <w:sz w:val="16"/>
          <w:szCs w:val="16"/>
        </w:rPr>
      </w:pPr>
      <w:r w:rsidRPr="0081284C">
        <w:rPr>
          <w:sz w:val="16"/>
          <w:szCs w:val="16"/>
        </w:rPr>
        <w:t xml:space="preserve">Second, The Limits to Growth provided an invaluable service by recording what the known global reserves of important resources were in 1972. “Known global reserves” are the deposits of a resource that can be profitably extracted given the prevailing knowledge and state of technology. The authors of The Limits to Growth included the known reserves of many resources to show how inadequate they were in the face of exponential growth of both output and resource consumption. The authors had little reason to suppose in the early 1970s that either kind of growth would stop on its own. As we saw in chapter 4, resource consumption went up in lockstep with </w:t>
      </w:r>
      <w:r w:rsidRPr="00DD14E6">
        <w:rPr>
          <w:sz w:val="16"/>
          <w:szCs w:val="16"/>
        </w:rPr>
        <w:t xml:space="preserve">overall economic output all throughout the twentieth century up to Earth Day. Few people expected that to change. The team behind The Limits to Growth certainly didn’t. </w:t>
      </w:r>
    </w:p>
    <w:p w14:paraId="408A364B" w14:textId="77777777" w:rsidR="00530365" w:rsidRPr="0081284C" w:rsidRDefault="00530365" w:rsidP="00530365">
      <w:pPr>
        <w:rPr>
          <w:sz w:val="16"/>
        </w:rPr>
      </w:pPr>
      <w:r w:rsidRPr="00DD14E6">
        <w:rPr>
          <w:rStyle w:val="StyleUnderline"/>
          <w:highlight w:val="yellow"/>
        </w:rPr>
        <w:t>The</w:t>
      </w:r>
      <w:r w:rsidRPr="00DD14E6">
        <w:rPr>
          <w:rStyle w:val="StyleUnderline"/>
        </w:rPr>
        <w:t xml:space="preserve"> most </w:t>
      </w:r>
      <w:r w:rsidRPr="00DD14E6">
        <w:rPr>
          <w:rStyle w:val="Emphasis"/>
          <w:highlight w:val="yellow"/>
        </w:rPr>
        <w:t>generous estimate</w:t>
      </w:r>
      <w:r w:rsidRPr="00DD14E6">
        <w:rPr>
          <w:sz w:val="16"/>
        </w:rPr>
        <w:t xml:space="preserve"> of future </w:t>
      </w:r>
      <w:r w:rsidRPr="00DD14E6">
        <w:rPr>
          <w:rStyle w:val="StyleUnderline"/>
          <w:highlight w:val="yellow"/>
        </w:rPr>
        <w:t>resource availability</w:t>
      </w:r>
      <w:r w:rsidRPr="00DD14E6">
        <w:rPr>
          <w:sz w:val="16"/>
        </w:rPr>
        <w:t xml:space="preserve"> included in The Limits to Growth </w:t>
      </w:r>
      <w:r w:rsidRPr="00DD14E6">
        <w:rPr>
          <w:rStyle w:val="StyleUnderline"/>
        </w:rPr>
        <w:t>assumed</w:t>
      </w:r>
      <w:r w:rsidRPr="00DD14E6">
        <w:rPr>
          <w:sz w:val="16"/>
        </w:rPr>
        <w:t xml:space="preserve"> that </w:t>
      </w:r>
      <w:r w:rsidRPr="00DD14E6">
        <w:rPr>
          <w:rStyle w:val="Emphasis"/>
        </w:rPr>
        <w:t>exponential consumption</w:t>
      </w:r>
      <w:r w:rsidRPr="00DD14E6">
        <w:rPr>
          <w:rStyle w:val="StyleUnderline"/>
        </w:rPr>
        <w:t xml:space="preserve"> would </w:t>
      </w:r>
      <w:r w:rsidRPr="00DD14E6">
        <w:rPr>
          <w:rStyle w:val="Emphasis"/>
        </w:rPr>
        <w:t>continue</w:t>
      </w:r>
      <w:r w:rsidRPr="00DD14E6">
        <w:rPr>
          <w:sz w:val="16"/>
        </w:rPr>
        <w:t xml:space="preserve">, and that proven reserves were actually five times greater than commonly assumed. Under these conditions, </w:t>
      </w:r>
      <w:r w:rsidRPr="00DD14E6">
        <w:rPr>
          <w:rStyle w:val="StyleUnderline"/>
        </w:rPr>
        <w:t>the team’s</w:t>
      </w:r>
      <w:r w:rsidRPr="00DD14E6">
        <w:rPr>
          <w:sz w:val="16"/>
        </w:rPr>
        <w:t xml:space="preserve"> computer </w:t>
      </w:r>
      <w:r w:rsidRPr="00DD14E6">
        <w:rPr>
          <w:rStyle w:val="StyleUnderline"/>
        </w:rPr>
        <w:t>models</w:t>
      </w:r>
      <w:r w:rsidRPr="00DD14E6">
        <w:rPr>
          <w:sz w:val="16"/>
        </w:rPr>
        <w:t xml:space="preserve"> showed that </w:t>
      </w:r>
      <w:r w:rsidRPr="00DD14E6">
        <w:rPr>
          <w:rStyle w:val="StyleUnderline"/>
        </w:rPr>
        <w:t xml:space="preserve">the planet would run out of </w:t>
      </w:r>
      <w:r w:rsidRPr="00DD14E6">
        <w:rPr>
          <w:rStyle w:val="Emphasis"/>
        </w:rPr>
        <w:t>gold</w:t>
      </w:r>
      <w:r w:rsidRPr="00DD14E6">
        <w:rPr>
          <w:rStyle w:val="StyleUnderline"/>
        </w:rPr>
        <w:t xml:space="preserve"> </w:t>
      </w:r>
      <w:r w:rsidRPr="00DD14E6">
        <w:rPr>
          <w:sz w:val="16"/>
        </w:rPr>
        <w:t xml:space="preserve">within twenty-nine years of 1972; </w:t>
      </w:r>
      <w:r w:rsidRPr="00DD14E6">
        <w:rPr>
          <w:rStyle w:val="Emphasis"/>
        </w:rPr>
        <w:t>silver</w:t>
      </w:r>
      <w:r w:rsidRPr="00DD14E6">
        <w:rPr>
          <w:sz w:val="16"/>
        </w:rPr>
        <w:t xml:space="preserve"> within</w:t>
      </w:r>
      <w:r w:rsidRPr="0081284C">
        <w:rPr>
          <w:sz w:val="16"/>
        </w:rPr>
        <w:t xml:space="preserve"> forty-two years; </w:t>
      </w:r>
      <w:r w:rsidRPr="00E72547">
        <w:rPr>
          <w:rStyle w:val="Emphasis"/>
          <w:highlight w:val="yellow"/>
        </w:rPr>
        <w:t>copper</w:t>
      </w:r>
      <w:r w:rsidRPr="00E72547">
        <w:rPr>
          <w:rStyle w:val="StyleUnderline"/>
          <w:highlight w:val="yellow"/>
        </w:rPr>
        <w:t xml:space="preserve"> and </w:t>
      </w:r>
      <w:r w:rsidRPr="00E72547">
        <w:rPr>
          <w:rStyle w:val="Emphasis"/>
          <w:highlight w:val="yellow"/>
        </w:rPr>
        <w:t>petroleum</w:t>
      </w:r>
      <w:r w:rsidRPr="0081284C">
        <w:rPr>
          <w:sz w:val="16"/>
        </w:rPr>
        <w:t xml:space="preserve"> within fifty; </w:t>
      </w:r>
      <w:r w:rsidRPr="00E72547">
        <w:rPr>
          <w:rStyle w:val="StyleUnderline"/>
          <w:highlight w:val="yellow"/>
        </w:rPr>
        <w:t xml:space="preserve">and </w:t>
      </w:r>
      <w:r w:rsidRPr="00E72547">
        <w:rPr>
          <w:rStyle w:val="Emphasis"/>
          <w:highlight w:val="yellow"/>
        </w:rPr>
        <w:t>aluminum</w:t>
      </w:r>
      <w:r w:rsidRPr="0081284C">
        <w:rPr>
          <w:sz w:val="16"/>
        </w:rPr>
        <w:t xml:space="preserve"> within fifty-five. </w:t>
      </w:r>
    </w:p>
    <w:p w14:paraId="1151C1FA" w14:textId="77777777" w:rsidR="00530365" w:rsidRDefault="00530365" w:rsidP="00530365">
      <w:r w:rsidRPr="00E72547">
        <w:rPr>
          <w:rStyle w:val="StyleUnderline"/>
          <w:highlight w:val="yellow"/>
        </w:rPr>
        <w:t xml:space="preserve">These </w:t>
      </w:r>
      <w:r w:rsidRPr="00E72547">
        <w:rPr>
          <w:rStyle w:val="Emphasis"/>
          <w:highlight w:val="yellow"/>
        </w:rPr>
        <w:t>weren’t accurate</w:t>
      </w:r>
      <w:r w:rsidRPr="0081284C">
        <w:rPr>
          <w:rStyle w:val="StyleUnderline"/>
        </w:rPr>
        <w:t xml:space="preserve"> predictions</w:t>
      </w:r>
      <w:r>
        <w:t xml:space="preserve">. </w:t>
      </w:r>
    </w:p>
    <w:p w14:paraId="088B486C" w14:textId="77777777" w:rsidR="00530365" w:rsidRPr="0081284C" w:rsidRDefault="00530365" w:rsidP="00530365">
      <w:pPr>
        <w:rPr>
          <w:sz w:val="16"/>
        </w:rPr>
      </w:pPr>
      <w:r w:rsidRPr="00E72547">
        <w:rPr>
          <w:rStyle w:val="StyleUnderline"/>
          <w:highlight w:val="yellow"/>
        </w:rPr>
        <w:t>We still have gold and silver</w:t>
      </w:r>
      <w:r w:rsidRPr="0081284C">
        <w:rPr>
          <w:sz w:val="16"/>
        </w:rPr>
        <w:t xml:space="preserve">, and we still have large reserves of them. In fact, the reserves of both are actually much bigger than in 1972, despite almost half a century of additional consumption. </w:t>
      </w:r>
      <w:r w:rsidRPr="00E72547">
        <w:rPr>
          <w:rStyle w:val="StyleUnderline"/>
          <w:highlight w:val="yellow"/>
        </w:rPr>
        <w:t>Known global reserves</w:t>
      </w:r>
      <w:r w:rsidRPr="0081284C">
        <w:rPr>
          <w:sz w:val="16"/>
        </w:rPr>
        <w:t xml:space="preserve"> of gold </w:t>
      </w:r>
      <w:r w:rsidRPr="00E72547">
        <w:rPr>
          <w:rStyle w:val="StyleUnderline"/>
          <w:highlight w:val="yellow"/>
        </w:rPr>
        <w:t>are</w:t>
      </w:r>
      <w:r w:rsidRPr="009C40F6">
        <w:rPr>
          <w:rStyle w:val="StyleUnderline"/>
        </w:rPr>
        <w:t xml:space="preserve"> almost </w:t>
      </w:r>
      <w:r w:rsidRPr="00E72547">
        <w:rPr>
          <w:rStyle w:val="Emphasis"/>
          <w:highlight w:val="yellow"/>
        </w:rPr>
        <w:t>400 percent larger</w:t>
      </w:r>
      <w:r w:rsidRPr="0081284C">
        <w:rPr>
          <w:sz w:val="16"/>
        </w:rPr>
        <w:t xml:space="preserve"> today than in 1972, and silver reserves are more than 200 percent larger. And it’s probably not too early to say that </w:t>
      </w:r>
      <w:r w:rsidRPr="00E72547">
        <w:rPr>
          <w:rStyle w:val="StyleUnderline"/>
          <w:highlight w:val="yellow"/>
        </w:rPr>
        <w:t>we’re not going to run out of</w:t>
      </w:r>
      <w:r w:rsidRPr="009C40F6">
        <w:rPr>
          <w:rStyle w:val="StyleUnderline"/>
        </w:rPr>
        <w:t xml:space="preserve"> copper</w:t>
      </w:r>
      <w:r w:rsidRPr="0081284C">
        <w:rPr>
          <w:sz w:val="16"/>
        </w:rPr>
        <w:t xml:space="preserve">, </w:t>
      </w:r>
      <w:r w:rsidRPr="009C40F6">
        <w:rPr>
          <w:rStyle w:val="StyleUnderline"/>
        </w:rPr>
        <w:t>aluminum</w:t>
      </w:r>
      <w:r w:rsidRPr="0081284C">
        <w:rPr>
          <w:sz w:val="16"/>
        </w:rPr>
        <w:t xml:space="preserve">, </w:t>
      </w:r>
      <w:r w:rsidRPr="009C40F6">
        <w:rPr>
          <w:rStyle w:val="StyleUnderline"/>
        </w:rPr>
        <w:t>and petroleum</w:t>
      </w:r>
      <w:r w:rsidRPr="0081284C">
        <w:rPr>
          <w:sz w:val="16"/>
        </w:rPr>
        <w:t xml:space="preserve"> as quickly as estimated in The Limits to Growth. Known reserves of all are much larger than they were when the book was published. Known aluminum reserves are almost twenty-five times what they were in the early 1970s.</w:t>
      </w:r>
    </w:p>
    <w:p w14:paraId="62661E57" w14:textId="77777777" w:rsidR="00530365" w:rsidRPr="0081284C" w:rsidRDefault="00530365" w:rsidP="00530365">
      <w:pPr>
        <w:rPr>
          <w:rStyle w:val="StyleUnderline"/>
        </w:rPr>
      </w:pPr>
      <w:r w:rsidRPr="0081284C">
        <w:rPr>
          <w:sz w:val="16"/>
        </w:rPr>
        <w:t xml:space="preserve">How could these predictions about resource availability, which were taken seriously when they were released, have been so wrong? Because </w:t>
      </w:r>
      <w:r w:rsidRPr="0081284C">
        <w:rPr>
          <w:rStyle w:val="StyleUnderline"/>
        </w:rPr>
        <w:t xml:space="preserve">the Limits to Growth team pretty clearly </w:t>
      </w:r>
      <w:r w:rsidRPr="0081284C">
        <w:rPr>
          <w:rStyle w:val="Emphasis"/>
        </w:rPr>
        <w:t>underestimated</w:t>
      </w:r>
      <w:r w:rsidRPr="0081284C">
        <w:rPr>
          <w:rStyle w:val="StyleUnderline"/>
        </w:rPr>
        <w:t xml:space="preserve"> both </w:t>
      </w:r>
      <w:r w:rsidRPr="0081284C">
        <w:rPr>
          <w:rStyle w:val="Emphasis"/>
        </w:rPr>
        <w:t>dematerialization</w:t>
      </w:r>
      <w:r w:rsidRPr="0081284C">
        <w:rPr>
          <w:rStyle w:val="StyleUnderline"/>
        </w:rPr>
        <w:t xml:space="preserve"> and the </w:t>
      </w:r>
      <w:r w:rsidRPr="0081284C">
        <w:rPr>
          <w:rStyle w:val="Emphasis"/>
        </w:rPr>
        <w:t>endless search</w:t>
      </w:r>
      <w:r w:rsidRPr="0081284C">
        <w:rPr>
          <w:rStyle w:val="StyleUnderline"/>
        </w:rPr>
        <w:t xml:space="preserve"> for </w:t>
      </w:r>
      <w:r w:rsidRPr="0081284C">
        <w:rPr>
          <w:rStyle w:val="Emphasis"/>
        </w:rPr>
        <w:t>new reserves</w:t>
      </w:r>
      <w:r w:rsidRPr="0081284C">
        <w:rPr>
          <w:sz w:val="16"/>
        </w:rPr>
        <w:t xml:space="preserve">. Capitalism and tech progress combine to drive both of these trends—the use of fewer resources and the hunt for more of them—and neither of these two drivers is about to become less powerful. So </w:t>
      </w:r>
      <w:r w:rsidRPr="0081284C">
        <w:rPr>
          <w:rStyle w:val="StyleUnderline"/>
        </w:rPr>
        <w:t xml:space="preserve">we’ll </w:t>
      </w:r>
      <w:r w:rsidRPr="0081284C">
        <w:rPr>
          <w:rStyle w:val="Emphasis"/>
        </w:rPr>
        <w:t>continue</w:t>
      </w:r>
      <w:r w:rsidRPr="0081284C">
        <w:rPr>
          <w:rStyle w:val="StyleUnderline"/>
        </w:rPr>
        <w:t xml:space="preserve"> to </w:t>
      </w:r>
      <w:r w:rsidRPr="0081284C">
        <w:rPr>
          <w:rStyle w:val="Emphasis"/>
        </w:rPr>
        <w:t>innovate</w:t>
      </w:r>
      <w:r w:rsidRPr="0081284C">
        <w:rPr>
          <w:rStyle w:val="StyleUnderline"/>
        </w:rPr>
        <w:t xml:space="preserve"> our way to </w:t>
      </w:r>
      <w:r w:rsidRPr="0081284C">
        <w:rPr>
          <w:rStyle w:val="Emphasis"/>
        </w:rPr>
        <w:t>greater dematerialization</w:t>
      </w:r>
      <w:r w:rsidRPr="0081284C">
        <w:rPr>
          <w:rStyle w:val="StyleUnderline"/>
        </w:rPr>
        <w:t xml:space="preserve"> while we keep finding more reserves.</w:t>
      </w:r>
    </w:p>
    <w:p w14:paraId="02A6D7E9" w14:textId="77777777" w:rsidR="00530365" w:rsidRDefault="00530365" w:rsidP="00530365">
      <w:pPr>
        <w:rPr>
          <w:sz w:val="16"/>
        </w:rPr>
      </w:pPr>
      <w:r w:rsidRPr="0081284C">
        <w:rPr>
          <w:sz w:val="16"/>
        </w:rPr>
        <w:t xml:space="preserve">The counterintuitive conclusion from this line of reasoning is that resource scarcity isn’t something we need to worry about. The earth is finite, so the total quantity of resources such as gold and petroleum is limited. But </w:t>
      </w:r>
      <w:r w:rsidRPr="00E72547">
        <w:rPr>
          <w:rStyle w:val="StyleUnderline"/>
          <w:highlight w:val="yellow"/>
        </w:rPr>
        <w:t>the earth is</w:t>
      </w:r>
      <w:r w:rsidRPr="0081284C">
        <w:rPr>
          <w:rStyle w:val="StyleUnderline"/>
        </w:rPr>
        <w:t xml:space="preserve"> also very</w:t>
      </w:r>
      <w:r w:rsidRPr="0081284C">
        <w:rPr>
          <w:sz w:val="16"/>
        </w:rPr>
        <w:t xml:space="preserve">, </w:t>
      </w:r>
      <w:r w:rsidRPr="0081284C">
        <w:rPr>
          <w:rStyle w:val="StyleUnderline"/>
        </w:rPr>
        <w:t>very big</w:t>
      </w:r>
      <w:r w:rsidRPr="0081284C">
        <w:rPr>
          <w:sz w:val="16"/>
        </w:rPr>
        <w:t>—</w:t>
      </w:r>
      <w:r w:rsidRPr="00E72547">
        <w:rPr>
          <w:rStyle w:val="StyleUnderline"/>
          <w:highlight w:val="yellow"/>
        </w:rPr>
        <w:t xml:space="preserve">big enough to contain </w:t>
      </w:r>
      <w:r w:rsidRPr="00E72547">
        <w:rPr>
          <w:rStyle w:val="Emphasis"/>
          <w:highlight w:val="yellow"/>
        </w:rPr>
        <w:t>all we need</w:t>
      </w:r>
      <w:r w:rsidRPr="0081284C">
        <w:rPr>
          <w:rStyle w:val="StyleUnderline"/>
        </w:rPr>
        <w:t xml:space="preserve"> of these and other resources</w:t>
      </w:r>
      <w:r w:rsidRPr="0081284C">
        <w:rPr>
          <w:sz w:val="16"/>
        </w:rPr>
        <w:t xml:space="preserve">, </w:t>
      </w:r>
      <w:r w:rsidRPr="00E72547">
        <w:rPr>
          <w:rStyle w:val="StyleUnderline"/>
          <w:highlight w:val="yellow"/>
        </w:rPr>
        <w:t xml:space="preserve">for </w:t>
      </w:r>
      <w:r w:rsidRPr="00E72547">
        <w:rPr>
          <w:rStyle w:val="Emphasis"/>
          <w:highlight w:val="yellow"/>
        </w:rPr>
        <w:t>as long</w:t>
      </w:r>
      <w:r w:rsidRPr="00E72547">
        <w:rPr>
          <w:rStyle w:val="StyleUnderline"/>
          <w:highlight w:val="yellow"/>
        </w:rPr>
        <w:t xml:space="preserve"> as </w:t>
      </w:r>
      <w:r w:rsidRPr="00E72547">
        <w:rPr>
          <w:rStyle w:val="Emphasis"/>
          <w:highlight w:val="yellow"/>
        </w:rPr>
        <w:t>we’ll need them</w:t>
      </w:r>
      <w:r w:rsidRPr="0081284C">
        <w:rPr>
          <w:rStyle w:val="StyleUnderline"/>
        </w:rPr>
        <w:t>.</w:t>
      </w:r>
      <w:r w:rsidRPr="0081284C">
        <w:rPr>
          <w:sz w:val="16"/>
        </w:rPr>
        <w:t xml:space="preserve"> </w:t>
      </w:r>
      <w:r w:rsidRPr="0081284C">
        <w:rPr>
          <w:rStyle w:val="StyleUnderline"/>
        </w:rPr>
        <w:t>The image of a thinly supplied Spaceship Earth</w:t>
      </w:r>
      <w:r w:rsidRPr="0081284C">
        <w:rPr>
          <w:sz w:val="16"/>
        </w:rPr>
        <w:t xml:space="preserve"> hurtling through the cosmos with us aboard </w:t>
      </w:r>
      <w:r w:rsidRPr="0081284C">
        <w:rPr>
          <w:rStyle w:val="StyleUnderline"/>
        </w:rPr>
        <w:t>is compelling</w:t>
      </w:r>
      <w:r w:rsidRPr="0081284C">
        <w:rPr>
          <w:sz w:val="16"/>
        </w:rPr>
        <w:t xml:space="preserve">, </w:t>
      </w:r>
      <w:r w:rsidRPr="0081284C">
        <w:rPr>
          <w:rStyle w:val="StyleUnderline"/>
        </w:rPr>
        <w:t xml:space="preserve">but </w:t>
      </w:r>
      <w:r w:rsidRPr="0081284C">
        <w:rPr>
          <w:rStyle w:val="Emphasis"/>
        </w:rPr>
        <w:t>deeply misleading</w:t>
      </w:r>
      <w:r w:rsidRPr="0081284C">
        <w:rPr>
          <w:sz w:val="16"/>
        </w:rPr>
        <w:t xml:space="preserve">. Our planet has amply supplied us for our journey. </w:t>
      </w:r>
      <w:r w:rsidRPr="0081284C">
        <w:rPr>
          <w:rStyle w:val="StyleUnderline"/>
        </w:rPr>
        <w:t>Especially since we’re quickly slimming</w:t>
      </w:r>
      <w:r w:rsidRPr="0081284C">
        <w:rPr>
          <w:sz w:val="16"/>
        </w:rPr>
        <w:t xml:space="preserve">, </w:t>
      </w:r>
      <w:r w:rsidRPr="0081284C">
        <w:rPr>
          <w:rStyle w:val="StyleUnderline"/>
        </w:rPr>
        <w:t>swapping</w:t>
      </w:r>
      <w:r w:rsidRPr="0081284C">
        <w:rPr>
          <w:sz w:val="16"/>
        </w:rPr>
        <w:t xml:space="preserve">, </w:t>
      </w:r>
      <w:r w:rsidRPr="0081284C">
        <w:rPr>
          <w:rStyle w:val="StyleUnderline"/>
        </w:rPr>
        <w:t>optimizing</w:t>
      </w:r>
      <w:r w:rsidRPr="0081284C">
        <w:rPr>
          <w:sz w:val="16"/>
        </w:rPr>
        <w:t xml:space="preserve">, </w:t>
      </w:r>
      <w:r w:rsidRPr="0081284C">
        <w:rPr>
          <w:rStyle w:val="StyleUnderline"/>
        </w:rPr>
        <w:t xml:space="preserve">and evaporating our way to </w:t>
      </w:r>
      <w:r w:rsidRPr="0081284C">
        <w:rPr>
          <w:rStyle w:val="Emphasis"/>
        </w:rPr>
        <w:t>dematerialization</w:t>
      </w:r>
      <w:r w:rsidRPr="0081284C">
        <w:rPr>
          <w:sz w:val="16"/>
        </w:rPr>
        <w:t>.</w:t>
      </w:r>
    </w:p>
    <w:p w14:paraId="0E824605" w14:textId="77777777" w:rsidR="00530365" w:rsidRDefault="00530365" w:rsidP="00530365">
      <w:pPr>
        <w:pStyle w:val="Heading4"/>
      </w:pPr>
      <w:r>
        <w:t xml:space="preserve">Agricultural inputs are decreasing, and outputs are increasing. </w:t>
      </w:r>
    </w:p>
    <w:p w14:paraId="36C4D408" w14:textId="77777777" w:rsidR="00530365" w:rsidRDefault="00530365" w:rsidP="00530365">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380702CF" w14:textId="77777777" w:rsidR="00530365" w:rsidRPr="00E12ED1" w:rsidRDefault="00530365" w:rsidP="00530365">
      <w:pPr>
        <w:rPr>
          <w:rStyle w:val="StyleUnderline"/>
        </w:rPr>
      </w:pPr>
      <w:r w:rsidRPr="007A79DB">
        <w:t xml:space="preserve">Agriculture. As we saw in chapter 5, </w:t>
      </w:r>
      <w:r w:rsidRPr="009608AB">
        <w:rPr>
          <w:rStyle w:val="StyleUnderline"/>
          <w:highlight w:val="yellow"/>
        </w:rPr>
        <w:t>leading farms</w:t>
      </w:r>
      <w:r w:rsidRPr="00FD67E2">
        <w:rPr>
          <w:rStyle w:val="StyleUnderline"/>
        </w:rPr>
        <w:t xml:space="preserve"> have demonstrated an ability to </w:t>
      </w:r>
      <w:r w:rsidRPr="009608AB">
        <w:rPr>
          <w:rStyle w:val="Emphasis"/>
          <w:highlight w:val="yellow"/>
        </w:rPr>
        <w:t>increase</w:t>
      </w:r>
      <w:r w:rsidRPr="007A79DB">
        <w:t xml:space="preserve"> their </w:t>
      </w:r>
      <w:r w:rsidRPr="009608AB">
        <w:rPr>
          <w:rStyle w:val="StyleUnderline"/>
          <w:highlight w:val="yellow"/>
        </w:rPr>
        <w:t xml:space="preserve">tonnage of </w:t>
      </w:r>
      <w:r w:rsidRPr="009608AB">
        <w:rPr>
          <w:rStyle w:val="Emphasis"/>
          <w:highlight w:val="yellow"/>
        </w:rPr>
        <w:t>output</w:t>
      </w:r>
      <w:r w:rsidRPr="00FD67E2">
        <w:rPr>
          <w:rStyle w:val="StyleUnderline"/>
        </w:rPr>
        <w:t xml:space="preserve"> year after year </w:t>
      </w:r>
      <w:r w:rsidRPr="009608AB">
        <w:rPr>
          <w:rStyle w:val="StyleUnderline"/>
          <w:highlight w:val="yellow"/>
        </w:rPr>
        <w:t xml:space="preserve">while </w:t>
      </w:r>
      <w:r w:rsidRPr="009608AB">
        <w:rPr>
          <w:rStyle w:val="Emphasis"/>
          <w:highlight w:val="yellow"/>
        </w:rPr>
        <w:t>decreasing</w:t>
      </w:r>
      <w:r w:rsidRPr="00FD67E2">
        <w:rPr>
          <w:rStyle w:val="StyleUnderline"/>
        </w:rPr>
        <w:t xml:space="preserve"> their use of </w:t>
      </w:r>
      <w:r w:rsidRPr="009608AB">
        <w:rPr>
          <w:rStyle w:val="Emphasis"/>
          <w:highlight w:val="yellow"/>
        </w:rPr>
        <w:t>inputs</w:t>
      </w:r>
      <w:r w:rsidRPr="00FD67E2">
        <w:rPr>
          <w:rStyle w:val="StyleUnderline"/>
        </w:rPr>
        <w:t xml:space="preserve"> such as land</w:t>
      </w:r>
      <w:r w:rsidRPr="007A79DB">
        <w:t xml:space="preserve">, </w:t>
      </w:r>
      <w:r w:rsidRPr="00FD67E2">
        <w:rPr>
          <w:rStyle w:val="StyleUnderline"/>
        </w:rPr>
        <w:t>water</w:t>
      </w:r>
      <w:r w:rsidRPr="007A79DB">
        <w:t xml:space="preserve">, </w:t>
      </w:r>
      <w:r w:rsidRPr="00FD67E2">
        <w:rPr>
          <w:rStyle w:val="StyleUnderline"/>
        </w:rPr>
        <w:t>and fertilizer</w:t>
      </w:r>
      <w:r w:rsidRPr="007A79DB">
        <w:t xml:space="preserve">. </w:t>
      </w:r>
      <w:r w:rsidRPr="00E12ED1">
        <w:rPr>
          <w:rStyle w:val="StyleUnderline"/>
        </w:rPr>
        <w:t>This trend</w:t>
      </w:r>
      <w:r w:rsidRPr="007A79DB">
        <w:t xml:space="preserve"> toward optimization </w:t>
      </w:r>
      <w:r w:rsidRPr="00E12ED1">
        <w:rPr>
          <w:rStyle w:val="StyleUnderline"/>
        </w:rPr>
        <w:t xml:space="preserve">will continue </w:t>
      </w:r>
      <w:r w:rsidRPr="009608AB">
        <w:rPr>
          <w:rStyle w:val="StyleUnderline"/>
          <w:highlight w:val="yellow"/>
        </w:rPr>
        <w:t>thanks to</w:t>
      </w:r>
      <w:r w:rsidRPr="007A79DB">
        <w:t xml:space="preserve"> a set of innovations under the label </w:t>
      </w:r>
      <w:r w:rsidRPr="009608AB">
        <w:rPr>
          <w:rStyle w:val="Emphasis"/>
          <w:highlight w:val="yellow"/>
        </w:rPr>
        <w:t>precision agriculture</w:t>
      </w:r>
      <w:r w:rsidRPr="007A79DB">
        <w:t xml:space="preserve">. The precision comes from many sources, including better sensors of plant and animal health, soil quality and moisture, and so on; the ability to deliver fertilizer, pesticides, and water just where they’re needed; and machinery that adapts itself to each plant or animal. </w:t>
      </w:r>
      <w:r w:rsidRPr="00E12ED1">
        <w:rPr>
          <w:rStyle w:val="StyleUnderline"/>
        </w:rPr>
        <w:t>All</w:t>
      </w:r>
      <w:r w:rsidRPr="007A79DB">
        <w:t xml:space="preserve"> these </w:t>
      </w:r>
      <w:r w:rsidRPr="00E12ED1">
        <w:rPr>
          <w:rStyle w:val="StyleUnderline"/>
        </w:rPr>
        <w:t xml:space="preserve">varieties of precision will combine to allow traditional farms to </w:t>
      </w:r>
      <w:r w:rsidRPr="00E12ED1">
        <w:rPr>
          <w:rStyle w:val="Emphasis"/>
        </w:rPr>
        <w:t>generate more</w:t>
      </w:r>
      <w:r w:rsidRPr="00E12ED1">
        <w:rPr>
          <w:rStyle w:val="StyleUnderline"/>
        </w:rPr>
        <w:t xml:space="preserve"> from </w:t>
      </w:r>
      <w:r w:rsidRPr="00E12ED1">
        <w:rPr>
          <w:rStyle w:val="Emphasis"/>
        </w:rPr>
        <w:t>less</w:t>
      </w:r>
      <w:r w:rsidRPr="00E12ED1">
        <w:rPr>
          <w:rStyle w:val="StyleUnderline"/>
        </w:rPr>
        <w:t>.</w:t>
      </w:r>
    </w:p>
    <w:p w14:paraId="0003991E" w14:textId="77777777" w:rsidR="00530365" w:rsidRDefault="00530365" w:rsidP="00530365">
      <w:r w:rsidRPr="00E12ED1">
        <w:rPr>
          <w:rStyle w:val="StyleUnderline"/>
        </w:rPr>
        <w:t xml:space="preserve">So will changes to the </w:t>
      </w:r>
      <w:r w:rsidRPr="00E12ED1">
        <w:rPr>
          <w:rStyle w:val="Emphasis"/>
        </w:rPr>
        <w:t>genomes</w:t>
      </w:r>
      <w:r w:rsidRPr="00E12ED1">
        <w:rPr>
          <w:rStyle w:val="StyleUnderline"/>
        </w:rPr>
        <w:t xml:space="preserve"> of plants and animals</w:t>
      </w:r>
      <w:r w:rsidRPr="00E12ED1">
        <w:t xml:space="preserve">. </w:t>
      </w:r>
      <w:r w:rsidRPr="009608AB">
        <w:rPr>
          <w:rStyle w:val="StyleUnderline"/>
          <w:highlight w:val="yellow"/>
        </w:rPr>
        <w:t>DNA modifications</w:t>
      </w:r>
      <w:r w:rsidRPr="00E12ED1">
        <w:rPr>
          <w:rStyle w:val="StyleUnderline"/>
        </w:rPr>
        <w:t xml:space="preserve"> will </w:t>
      </w:r>
      <w:r w:rsidRPr="009608AB">
        <w:rPr>
          <w:rStyle w:val="StyleUnderline"/>
          <w:highlight w:val="yellow"/>
        </w:rPr>
        <w:t xml:space="preserve">increase disease and drought </w:t>
      </w:r>
      <w:r w:rsidRPr="009608AB">
        <w:rPr>
          <w:rStyle w:val="Emphasis"/>
          <w:highlight w:val="yellow"/>
        </w:rPr>
        <w:t>tolerance</w:t>
      </w:r>
      <w:r w:rsidRPr="00E12ED1">
        <w:t xml:space="preserve">, </w:t>
      </w:r>
      <w:r w:rsidRPr="00E12ED1">
        <w:rPr>
          <w:rStyle w:val="StyleUnderline"/>
        </w:rPr>
        <w:t>expand where crops can be grown</w:t>
      </w:r>
      <w:r w:rsidRPr="00E12ED1">
        <w:t xml:space="preserve">, </w:t>
      </w:r>
      <w:r w:rsidRPr="009608AB">
        <w:rPr>
          <w:rStyle w:val="StyleUnderline"/>
          <w:highlight w:val="yellow"/>
        </w:rPr>
        <w:t xml:space="preserve">and allow us to </w:t>
      </w:r>
      <w:r w:rsidRPr="009608AB">
        <w:rPr>
          <w:rStyle w:val="Emphasis"/>
          <w:highlight w:val="yellow"/>
        </w:rPr>
        <w:t>get more</w:t>
      </w:r>
      <w:r w:rsidRPr="00E12ED1">
        <w:rPr>
          <w:rStyle w:val="StyleUnderline"/>
        </w:rPr>
        <w:t xml:space="preserve"> of what we want </w:t>
      </w:r>
      <w:r w:rsidRPr="009608AB">
        <w:rPr>
          <w:rStyle w:val="StyleUnderline"/>
          <w:highlight w:val="yellow"/>
        </w:rPr>
        <w:t>from each crop or herd</w:t>
      </w:r>
      <w:r w:rsidRPr="007A79DB">
        <w:t xml:space="preserve">. As we saw in chapter 9, </w:t>
      </w:r>
      <w:r w:rsidRPr="009608AB">
        <w:rPr>
          <w:rStyle w:val="StyleUnderline"/>
        </w:rPr>
        <w:t xml:space="preserve">they’ll also </w:t>
      </w:r>
      <w:r w:rsidRPr="009608AB">
        <w:rPr>
          <w:rStyle w:val="StyleUnderline"/>
          <w:highlight w:val="yellow"/>
        </w:rPr>
        <w:t xml:space="preserve">allow us to take </w:t>
      </w:r>
      <w:r w:rsidRPr="009608AB">
        <w:rPr>
          <w:rStyle w:val="Emphasis"/>
          <w:highlight w:val="yellow"/>
        </w:rPr>
        <w:t>better care</w:t>
      </w:r>
      <w:r w:rsidRPr="009608AB">
        <w:rPr>
          <w:rStyle w:val="StyleUnderline"/>
          <w:highlight w:val="yellow"/>
        </w:rPr>
        <w:t xml:space="preserve"> of </w:t>
      </w:r>
      <w:r w:rsidRPr="009608AB">
        <w:rPr>
          <w:rStyle w:val="Emphasis"/>
          <w:highlight w:val="yellow"/>
        </w:rPr>
        <w:t>vulnerable populations</w:t>
      </w:r>
      <w:r w:rsidRPr="00E12ED1">
        <w:rPr>
          <w:rStyle w:val="StyleUnderline"/>
        </w:rPr>
        <w:t xml:space="preserve"> such as infants in poor countries by creating </w:t>
      </w:r>
      <w:r w:rsidRPr="00E12ED1">
        <w:rPr>
          <w:rStyle w:val="Emphasis"/>
        </w:rPr>
        <w:t>golden rice</w:t>
      </w:r>
      <w:r w:rsidRPr="00E12ED1">
        <w:rPr>
          <w:rStyle w:val="StyleUnderline"/>
        </w:rPr>
        <w:t xml:space="preserve"> and other </w:t>
      </w:r>
      <w:r w:rsidRPr="00E12ED1">
        <w:rPr>
          <w:rStyle w:val="Emphasis"/>
        </w:rPr>
        <w:t>nutrition enhancers</w:t>
      </w:r>
      <w:r w:rsidRPr="007A79DB">
        <w:t>. We’ll also be able to make much more precise and targeted genetic modifications thanks to a new crop of gene-editing tools that are large improvements over their more scattershot predecessors. Opposition to genetically modified organisms is fierce in some quarters, but isn’t based on reason or science. This opposition will, one hopes, fade.</w:t>
      </w:r>
    </w:p>
    <w:p w14:paraId="2515C62D" w14:textId="77777777" w:rsidR="00530365" w:rsidRPr="00E12ED1" w:rsidRDefault="00530365" w:rsidP="00530365">
      <w:pPr>
        <w:rPr>
          <w:rStyle w:val="StyleUnderline"/>
        </w:rPr>
      </w:pPr>
      <w:r w:rsidRPr="007A79DB">
        <w:t xml:space="preserve">Throughout human history, just about all farming has been done in fields. For some crops, this is now changing. </w:t>
      </w:r>
      <w:r w:rsidRPr="009608AB">
        <w:rPr>
          <w:rStyle w:val="StyleUnderline"/>
          <w:highlight w:val="yellow"/>
        </w:rPr>
        <w:t>Agriculture has moved indoors</w:t>
      </w:r>
      <w:r w:rsidRPr="007A79DB">
        <w:t xml:space="preserve">, </w:t>
      </w:r>
      <w:r w:rsidRPr="00E12ED1">
        <w:rPr>
          <w:rStyle w:val="StyleUnderline"/>
        </w:rPr>
        <w:t xml:space="preserve">where </w:t>
      </w:r>
      <w:r w:rsidRPr="009608AB">
        <w:rPr>
          <w:rStyle w:val="StyleUnderline"/>
          <w:highlight w:val="yellow"/>
        </w:rPr>
        <w:t>parameters</w:t>
      </w:r>
      <w:r w:rsidRPr="00E12ED1">
        <w:rPr>
          <w:rStyle w:val="StyleUnderline"/>
        </w:rPr>
        <w:t xml:space="preserve"> such as light</w:t>
      </w:r>
      <w:r w:rsidRPr="007A79DB">
        <w:t xml:space="preserve">, </w:t>
      </w:r>
      <w:r w:rsidRPr="00E12ED1">
        <w:rPr>
          <w:rStyle w:val="StyleUnderline"/>
        </w:rPr>
        <w:t>humidity</w:t>
      </w:r>
      <w:r w:rsidRPr="007A79DB">
        <w:t xml:space="preserve">, </w:t>
      </w:r>
      <w:r w:rsidRPr="00E12ED1">
        <w:rPr>
          <w:rStyle w:val="StyleUnderline"/>
        </w:rPr>
        <w:t>fertilizer</w:t>
      </w:r>
      <w:r w:rsidRPr="007A79DB">
        <w:t xml:space="preserve">, </w:t>
      </w:r>
      <w:r w:rsidRPr="00E12ED1">
        <w:rPr>
          <w:rStyle w:val="StyleUnderline"/>
        </w:rPr>
        <w:t xml:space="preserve">and even the composition of the atmosphere </w:t>
      </w:r>
      <w:r w:rsidRPr="009608AB">
        <w:rPr>
          <w:rStyle w:val="StyleUnderline"/>
          <w:highlight w:val="yellow"/>
        </w:rPr>
        <w:t xml:space="preserve">can be precisely </w:t>
      </w:r>
      <w:r w:rsidRPr="009608AB">
        <w:rPr>
          <w:rStyle w:val="Emphasis"/>
          <w:highlight w:val="yellow"/>
        </w:rPr>
        <w:t>monitored</w:t>
      </w:r>
      <w:r w:rsidRPr="007A79DB">
        <w:t xml:space="preserve"> </w:t>
      </w:r>
      <w:r w:rsidRPr="00E12ED1">
        <w:rPr>
          <w:rStyle w:val="StyleUnderline"/>
        </w:rPr>
        <w:t xml:space="preserve">and </w:t>
      </w:r>
      <w:r w:rsidRPr="00E12ED1">
        <w:rPr>
          <w:rStyle w:val="Emphasis"/>
        </w:rPr>
        <w:t>controlled</w:t>
      </w:r>
      <w:r w:rsidRPr="007A79DB">
        <w:t>. In everything from urban buildings to shipping containers, crops are now being grown with progressively less labor and fewer material</w:t>
      </w:r>
      <w:r>
        <w:t xml:space="preserve"> </w:t>
      </w:r>
      <w:r w:rsidRPr="007A79DB">
        <w:t xml:space="preserve">inputs. These </w:t>
      </w:r>
      <w:r w:rsidRPr="00E12ED1">
        <w:rPr>
          <w:rStyle w:val="StyleUnderline"/>
        </w:rPr>
        <w:t xml:space="preserve">completely </w:t>
      </w:r>
      <w:r w:rsidRPr="009608AB">
        <w:rPr>
          <w:rStyle w:val="StyleUnderline"/>
          <w:highlight w:val="yellow"/>
        </w:rPr>
        <w:t>contained farms will</w:t>
      </w:r>
      <w:r w:rsidRPr="00E12ED1">
        <w:rPr>
          <w:rStyle w:val="StyleUnderline"/>
        </w:rPr>
        <w:t xml:space="preserve"> spread and help </w:t>
      </w:r>
      <w:r w:rsidRPr="009608AB">
        <w:rPr>
          <w:rStyle w:val="Emphasis"/>
          <w:highlight w:val="yellow"/>
        </w:rPr>
        <w:t>reduce</w:t>
      </w:r>
      <w:r w:rsidRPr="00E12ED1">
        <w:rPr>
          <w:rStyle w:val="StyleUnderline"/>
        </w:rPr>
        <w:t xml:space="preserve"> the </w:t>
      </w:r>
      <w:r w:rsidRPr="009608AB">
        <w:rPr>
          <w:rStyle w:val="Emphasis"/>
          <w:highlight w:val="yellow"/>
        </w:rPr>
        <w:t>planetary footprint</w:t>
      </w:r>
      <w:r w:rsidRPr="00E12ED1">
        <w:rPr>
          <w:rStyle w:val="StyleUnderline"/>
        </w:rPr>
        <w:t xml:space="preserve"> of our agriculture.</w:t>
      </w:r>
    </w:p>
    <w:p w14:paraId="4F60819E" w14:textId="77777777" w:rsidR="00530365" w:rsidRPr="00DD14E6" w:rsidRDefault="00530365" w:rsidP="00530365">
      <w:pPr>
        <w:rPr>
          <w:sz w:val="16"/>
        </w:rPr>
      </w:pPr>
    </w:p>
    <w:p w14:paraId="025DBEA1" w14:textId="77777777" w:rsidR="00530365" w:rsidRDefault="00530365" w:rsidP="00530365">
      <w:pPr>
        <w:pStyle w:val="Heading4"/>
      </w:pPr>
      <w:r>
        <w:t xml:space="preserve">The transition would be so </w:t>
      </w:r>
      <w:r w:rsidRPr="00657E2F">
        <w:rPr>
          <w:u w:val="single"/>
        </w:rPr>
        <w:t>politically disastrous</w:t>
      </w:r>
      <w:r>
        <w:t xml:space="preserve"> that it’d </w:t>
      </w:r>
      <w:r w:rsidRPr="00657E2F">
        <w:rPr>
          <w:u w:val="single"/>
        </w:rPr>
        <w:t>irreversibly</w:t>
      </w:r>
      <w:r>
        <w:t xml:space="preserve"> set back political progress against climate change. </w:t>
      </w:r>
      <w:r w:rsidRPr="00027CCA">
        <w:rPr>
          <w:u w:val="single"/>
        </w:rPr>
        <w:t>Speed is key</w:t>
      </w:r>
      <w:r>
        <w:t xml:space="preserve">. </w:t>
      </w:r>
    </w:p>
    <w:p w14:paraId="6166C98E" w14:textId="77777777" w:rsidR="00530365" w:rsidRPr="001428E3" w:rsidRDefault="00530365" w:rsidP="00530365">
      <w:r w:rsidRPr="001428E3">
        <w:rPr>
          <w:rStyle w:val="Style13ptBold"/>
        </w:rPr>
        <w:t xml:space="preserve">Klein </w:t>
      </w:r>
      <w:r w:rsidRPr="00DB4FEC">
        <w:t>8/31/</w:t>
      </w:r>
      <w:r w:rsidRPr="00DB4FEC">
        <w:rPr>
          <w:rStyle w:val="Style13ptBold"/>
        </w:rPr>
        <w:t>21</w:t>
      </w:r>
      <w:r>
        <w:t xml:space="preserve">, Opinion Writer at the New York Times, former Founder of Vox, and author of “Why We’re Polarized” (Ezra, “Transcript: Ezra Klein Answers Listener Questions” from ‘The Ezra Klein Show’ podcast, </w:t>
      </w:r>
      <w:r w:rsidRPr="001428E3">
        <w:rPr>
          <w:i/>
          <w:iCs/>
        </w:rPr>
        <w:t>The New York Times</w:t>
      </w:r>
      <w:r>
        <w:t xml:space="preserve">, </w:t>
      </w:r>
      <w:hyperlink r:id="rId104" w:history="1">
        <w:r w:rsidRPr="00A72539">
          <w:rPr>
            <w:rStyle w:val="Hyperlink"/>
          </w:rPr>
          <w:t>https://www.nytimes.com/2021/08/31/podcasts/transcript-ezra-klein-ask-me-anything.html</w:t>
        </w:r>
      </w:hyperlink>
      <w:r>
        <w:t>, Accessed 09-1-2021)</w:t>
      </w:r>
    </w:p>
    <w:p w14:paraId="3F4F26BA" w14:textId="77777777" w:rsidR="00530365" w:rsidRPr="00DB4FEC" w:rsidRDefault="00530365" w:rsidP="00530365">
      <w:pPr>
        <w:rPr>
          <w:sz w:val="16"/>
        </w:rPr>
      </w:pPr>
      <w:r w:rsidRPr="00DB4FEC">
        <w:rPr>
          <w:sz w:val="16"/>
        </w:rPr>
        <w:t xml:space="preserve">I mean, let’s just state that </w:t>
      </w:r>
      <w:r w:rsidRPr="00480F4F">
        <w:rPr>
          <w:rStyle w:val="Emphasis"/>
          <w:highlight w:val="yellow"/>
        </w:rPr>
        <w:t>speed</w:t>
      </w:r>
      <w:r w:rsidRPr="00480F4F">
        <w:rPr>
          <w:rStyle w:val="StyleUnderline"/>
          <w:highlight w:val="yellow"/>
        </w:rPr>
        <w:t xml:space="preserve"> is</w:t>
      </w:r>
      <w:r w:rsidRPr="00DB4FEC">
        <w:rPr>
          <w:sz w:val="16"/>
        </w:rPr>
        <w:t xml:space="preserve">, first and foremost, </w:t>
      </w:r>
      <w:r w:rsidRPr="00480F4F">
        <w:rPr>
          <w:rStyle w:val="StyleUnderline"/>
          <w:highlight w:val="yellow"/>
        </w:rPr>
        <w:t xml:space="preserve">a </w:t>
      </w:r>
      <w:r w:rsidRPr="00480F4F">
        <w:rPr>
          <w:rStyle w:val="Emphasis"/>
          <w:highlight w:val="yellow"/>
        </w:rPr>
        <w:t>political problem</w:t>
      </w:r>
      <w:r w:rsidRPr="00DB4FEC">
        <w:rPr>
          <w:sz w:val="16"/>
        </w:rPr>
        <w:t xml:space="preserve">. </w:t>
      </w:r>
      <w:r w:rsidRPr="001428E3">
        <w:rPr>
          <w:rStyle w:val="StyleUnderline"/>
        </w:rPr>
        <w:t>There is a delta between where we are right now in terms of what we are doing on climate change and where we could be</w:t>
      </w:r>
      <w:r w:rsidRPr="00DB4FEC">
        <w:rPr>
          <w:sz w:val="16"/>
        </w:rPr>
        <w:t xml:space="preserve">. That delta is big, and that delta gets bigger every year because it gets harder every year. And </w:t>
      </w:r>
      <w:r w:rsidRPr="00480F4F">
        <w:rPr>
          <w:rStyle w:val="StyleUnderline"/>
          <w:highlight w:val="yellow"/>
        </w:rPr>
        <w:t>the time we have to act before</w:t>
      </w:r>
      <w:r w:rsidRPr="001428E3">
        <w:rPr>
          <w:rStyle w:val="StyleUnderline"/>
        </w:rPr>
        <w:t xml:space="preserve"> we start getting some of the really truly </w:t>
      </w:r>
      <w:r w:rsidRPr="00480F4F">
        <w:rPr>
          <w:rStyle w:val="StyleUnderline"/>
          <w:highlight w:val="yellow"/>
        </w:rPr>
        <w:t>catastrophic</w:t>
      </w:r>
      <w:r w:rsidRPr="001428E3">
        <w:rPr>
          <w:rStyle w:val="StyleUnderline"/>
        </w:rPr>
        <w:t xml:space="preserve"> feedback </w:t>
      </w:r>
      <w:r w:rsidRPr="00480F4F">
        <w:rPr>
          <w:rStyle w:val="StyleUnderline"/>
          <w:highlight w:val="yellow"/>
        </w:rPr>
        <w:t>loops</w:t>
      </w:r>
      <w:r w:rsidRPr="001428E3">
        <w:rPr>
          <w:rStyle w:val="StyleUnderline"/>
        </w:rPr>
        <w:t xml:space="preserve"> in play </w:t>
      </w:r>
      <w:r w:rsidRPr="00480F4F">
        <w:rPr>
          <w:rStyle w:val="StyleUnderline"/>
          <w:highlight w:val="yellow"/>
        </w:rPr>
        <w:t xml:space="preserve">is </w:t>
      </w:r>
      <w:r w:rsidRPr="00480F4F">
        <w:rPr>
          <w:rStyle w:val="Emphasis"/>
          <w:highlight w:val="yellow"/>
        </w:rPr>
        <w:t>shortening</w:t>
      </w:r>
      <w:r w:rsidRPr="00DB4FEC">
        <w:rPr>
          <w:sz w:val="16"/>
        </w:rPr>
        <w:t>. So you’re now talking here about the speed at which you can move politics.</w:t>
      </w:r>
    </w:p>
    <w:p w14:paraId="5A8D8BC1" w14:textId="77777777" w:rsidR="00530365" w:rsidRPr="00DB4FEC" w:rsidRDefault="00530365" w:rsidP="00530365">
      <w:pPr>
        <w:rPr>
          <w:sz w:val="16"/>
        </w:rPr>
      </w:pPr>
      <w:r w:rsidRPr="001428E3">
        <w:rPr>
          <w:rStyle w:val="StyleUnderline"/>
        </w:rPr>
        <w:t xml:space="preserve">So </w:t>
      </w:r>
      <w:r w:rsidRPr="00480F4F">
        <w:rPr>
          <w:rStyle w:val="StyleUnderline"/>
          <w:highlight w:val="yellow"/>
        </w:rPr>
        <w:t>for something to be faster</w:t>
      </w:r>
      <w:r w:rsidRPr="001428E3">
        <w:rPr>
          <w:rStyle w:val="StyleUnderline"/>
        </w:rPr>
        <w:t>, it doesn’t just need to be faster if you implemented it</w:t>
      </w:r>
      <w:r w:rsidRPr="00DB4FEC">
        <w:rPr>
          <w:sz w:val="16"/>
        </w:rPr>
        <w:t xml:space="preserve">. </w:t>
      </w:r>
      <w:r w:rsidRPr="00480F4F">
        <w:rPr>
          <w:rStyle w:val="StyleUnderline"/>
          <w:highlight w:val="yellow"/>
        </w:rPr>
        <w:t>It needs to be something</w:t>
      </w:r>
      <w:r w:rsidRPr="001428E3">
        <w:rPr>
          <w:rStyle w:val="StyleUnderline"/>
        </w:rPr>
        <w:t xml:space="preserve"> you can implement </w:t>
      </w:r>
      <w:r w:rsidRPr="00480F4F">
        <w:rPr>
          <w:rStyle w:val="StyleUnderline"/>
          <w:highlight w:val="yellow"/>
        </w:rPr>
        <w:t xml:space="preserve">such it </w:t>
      </w:r>
      <w:r w:rsidRPr="00480F4F">
        <w:rPr>
          <w:rStyle w:val="Emphasis"/>
          <w:highlight w:val="yellow"/>
        </w:rPr>
        <w:t>accelerates</w:t>
      </w:r>
      <w:r w:rsidRPr="001428E3">
        <w:rPr>
          <w:rStyle w:val="Emphasis"/>
        </w:rPr>
        <w:t xml:space="preserve"> the </w:t>
      </w:r>
      <w:r w:rsidRPr="00480F4F">
        <w:rPr>
          <w:rStyle w:val="Emphasis"/>
          <w:highlight w:val="yellow"/>
        </w:rPr>
        <w:t>politics</w:t>
      </w:r>
      <w:r w:rsidRPr="00480F4F">
        <w:rPr>
          <w:rStyle w:val="StyleUnderline"/>
          <w:highlight w:val="yellow"/>
        </w:rPr>
        <w:t xml:space="preserve"> </w:t>
      </w:r>
      <w:r w:rsidRPr="00B53031">
        <w:rPr>
          <w:rStyle w:val="StyleUnderline"/>
        </w:rPr>
        <w:t>of radical climate action</w:t>
      </w:r>
      <w:r w:rsidRPr="00B53031">
        <w:rPr>
          <w:sz w:val="16"/>
        </w:rPr>
        <w:t xml:space="preserve">. </w:t>
      </w:r>
      <w:r w:rsidRPr="00B53031">
        <w:rPr>
          <w:rStyle w:val="StyleUnderline"/>
        </w:rPr>
        <w:t>And</w:t>
      </w:r>
      <w:r w:rsidRPr="001428E3">
        <w:rPr>
          <w:rStyle w:val="StyleUnderline"/>
        </w:rPr>
        <w:t xml:space="preserve"> </w:t>
      </w:r>
      <w:r w:rsidRPr="00480F4F">
        <w:rPr>
          <w:rStyle w:val="StyleUnderline"/>
          <w:highlight w:val="yellow"/>
        </w:rPr>
        <w:t>that’s where</w:t>
      </w:r>
      <w:r w:rsidRPr="00DB4FEC">
        <w:rPr>
          <w:sz w:val="16"/>
        </w:rPr>
        <w:t xml:space="preserve"> I think </w:t>
      </w:r>
      <w:r w:rsidRPr="00480F4F">
        <w:rPr>
          <w:rStyle w:val="Emphasis"/>
          <w:highlight w:val="yellow"/>
        </w:rPr>
        <w:t>degrowth</w:t>
      </w:r>
      <w:r w:rsidRPr="00DB4FEC">
        <w:rPr>
          <w:sz w:val="16"/>
        </w:rPr>
        <w:t xml:space="preserve"> completely </w:t>
      </w:r>
      <w:r w:rsidRPr="00480F4F">
        <w:rPr>
          <w:rStyle w:val="Emphasis"/>
          <w:highlight w:val="yellow"/>
        </w:rPr>
        <w:t>falls apart</w:t>
      </w:r>
      <w:r w:rsidRPr="00DB4FEC">
        <w:rPr>
          <w:sz w:val="16"/>
        </w:rPr>
        <w:t>. And I have tried to look for the answer people give on this, and I’ve never found one that is convincing.</w:t>
      </w:r>
    </w:p>
    <w:p w14:paraId="03375152" w14:textId="77777777" w:rsidR="00530365" w:rsidRPr="00DB4FEC" w:rsidRDefault="00530365" w:rsidP="00530365">
      <w:pPr>
        <w:rPr>
          <w:sz w:val="16"/>
          <w:szCs w:val="16"/>
        </w:rPr>
      </w:pPr>
      <w:r w:rsidRPr="00DB4FEC">
        <w:rPr>
          <w:sz w:val="16"/>
          <w:szCs w:val="16"/>
        </w:rPr>
        <w:t>So again, I’ll quote Hickel on this: “Degrowth has a discriminating approach to reducing economic activity. It seeks to scale down ecologically destructive and socially less necessary production, i.e., the production of S.U.V.s, arms, beef, private transportation, advertising and planned obsolescence” — by which he means there, the fact that expiration dates are built into a lot of our electronics — “while expanding socially important sectors like health care, education, care and conviviality.”</w:t>
      </w:r>
    </w:p>
    <w:p w14:paraId="7C3760F8" w14:textId="77777777" w:rsidR="00530365" w:rsidRPr="00DB4FEC" w:rsidRDefault="00530365" w:rsidP="00530365">
      <w:pPr>
        <w:rPr>
          <w:sz w:val="16"/>
          <w:szCs w:val="16"/>
        </w:rPr>
      </w:pPr>
      <w:r w:rsidRPr="00DB4FEC">
        <w:rPr>
          <w:sz w:val="16"/>
          <w:szCs w:val="16"/>
        </w:rPr>
        <w:t>And I’d urge people to think about that for a minute. I mean, you can listen to that and you will assume correctly that I am sympathetic to the idea that a lot of those goods are not great. I’m a vegan. I don’t eat beef. I would like nobody else to eat beef.</w:t>
      </w:r>
    </w:p>
    <w:p w14:paraId="73901469" w14:textId="77777777" w:rsidR="00530365" w:rsidRPr="00DB4FEC" w:rsidRDefault="00530365" w:rsidP="00530365">
      <w:pPr>
        <w:rPr>
          <w:sz w:val="16"/>
        </w:rPr>
      </w:pPr>
      <w:r w:rsidRPr="00DB4FEC">
        <w:rPr>
          <w:sz w:val="16"/>
        </w:rPr>
        <w:t xml:space="preserve">I think that </w:t>
      </w:r>
      <w:r w:rsidRPr="00027CCA">
        <w:rPr>
          <w:rStyle w:val="StyleUnderline"/>
        </w:rPr>
        <w:t>if the</w:t>
      </w:r>
      <w:r w:rsidRPr="001428E3">
        <w:rPr>
          <w:rStyle w:val="StyleUnderline"/>
        </w:rPr>
        <w:t xml:space="preserve"> political </w:t>
      </w:r>
      <w:r w:rsidRPr="00027CCA">
        <w:rPr>
          <w:rStyle w:val="StyleUnderline"/>
        </w:rPr>
        <w:t>demand of</w:t>
      </w:r>
      <w:r w:rsidRPr="001428E3">
        <w:rPr>
          <w:rStyle w:val="StyleUnderline"/>
        </w:rPr>
        <w:t xml:space="preserve"> the </w:t>
      </w:r>
      <w:r w:rsidRPr="00027CCA">
        <w:rPr>
          <w:rStyle w:val="StyleUnderline"/>
        </w:rPr>
        <w:t>climate</w:t>
      </w:r>
      <w:r w:rsidRPr="001428E3">
        <w:rPr>
          <w:rStyle w:val="StyleUnderline"/>
        </w:rPr>
        <w:t xml:space="preserve"> movement becomes you don’t get to eat beef</w:t>
      </w:r>
      <w:r w:rsidRPr="00DB4FEC">
        <w:rPr>
          <w:sz w:val="16"/>
        </w:rPr>
        <w:t xml:space="preserve">, </w:t>
      </w:r>
      <w:r w:rsidRPr="00480F4F">
        <w:rPr>
          <w:rStyle w:val="Emphasis"/>
          <w:highlight w:val="yellow"/>
        </w:rPr>
        <w:t>you will set climate politics back so far, so fast, it would be disastrous</w:t>
      </w:r>
      <w:r w:rsidRPr="00DB4FEC">
        <w:rPr>
          <w:sz w:val="16"/>
        </w:rPr>
        <w:t xml:space="preserve">. Same thing with S.U.V.s. I don’t like S.U.V.s. I don’t drive one. But </w:t>
      </w:r>
      <w:r w:rsidRPr="00480F4F">
        <w:rPr>
          <w:rStyle w:val="StyleUnderline"/>
          <w:highlight w:val="yellow"/>
        </w:rPr>
        <w:t>if you are telling people</w:t>
      </w:r>
      <w:r w:rsidRPr="001428E3">
        <w:rPr>
          <w:rStyle w:val="StyleUnderline"/>
        </w:rPr>
        <w:t xml:space="preserve"> in rich countries that </w:t>
      </w:r>
      <w:r w:rsidRPr="00480F4F">
        <w:rPr>
          <w:rStyle w:val="StyleUnderline"/>
          <w:highlight w:val="yellow"/>
        </w:rPr>
        <w:t>the</w:t>
      </w:r>
      <w:r w:rsidRPr="001428E3">
        <w:rPr>
          <w:rStyle w:val="StyleUnderline"/>
        </w:rPr>
        <w:t xml:space="preserve"> climate </w:t>
      </w:r>
      <w:r w:rsidRPr="00480F4F">
        <w:rPr>
          <w:rStyle w:val="StyleUnderline"/>
          <w:highlight w:val="yellow"/>
        </w:rPr>
        <w:t>movement is for them not</w:t>
      </w:r>
      <w:r w:rsidRPr="001428E3">
        <w:rPr>
          <w:rStyle w:val="StyleUnderline"/>
        </w:rPr>
        <w:t xml:space="preserve"> </w:t>
      </w:r>
      <w:r w:rsidRPr="00480F4F">
        <w:rPr>
          <w:rStyle w:val="StyleUnderline"/>
          <w:highlight w:val="yellow"/>
        </w:rPr>
        <w:t>having</w:t>
      </w:r>
      <w:r w:rsidRPr="001428E3">
        <w:rPr>
          <w:rStyle w:val="StyleUnderline"/>
        </w:rPr>
        <w:t xml:space="preserve"> the </w:t>
      </w:r>
      <w:r w:rsidRPr="00480F4F">
        <w:rPr>
          <w:rStyle w:val="StyleUnderline"/>
          <w:highlight w:val="yellow"/>
        </w:rPr>
        <w:t>cars</w:t>
      </w:r>
      <w:r w:rsidRPr="001428E3">
        <w:rPr>
          <w:rStyle w:val="StyleUnderline"/>
        </w:rPr>
        <w:t xml:space="preserve"> they want to have</w:t>
      </w:r>
      <w:r w:rsidRPr="00DB4FEC">
        <w:rPr>
          <w:sz w:val="16"/>
        </w:rPr>
        <w:t xml:space="preserve">, you are just going to lose. </w:t>
      </w:r>
      <w:r w:rsidRPr="00480F4F">
        <w:rPr>
          <w:rStyle w:val="Emphasis"/>
          <w:highlight w:val="yellow"/>
        </w:rPr>
        <w:t xml:space="preserve">You are going to lose </w:t>
      </w:r>
      <w:r w:rsidRPr="00B53031">
        <w:rPr>
          <w:rStyle w:val="Emphasis"/>
        </w:rPr>
        <w:t>fast</w:t>
      </w:r>
      <w:r w:rsidRPr="00B53031">
        <w:rPr>
          <w:sz w:val="16"/>
        </w:rPr>
        <w:t>.</w:t>
      </w:r>
    </w:p>
    <w:p w14:paraId="796BFCE6" w14:textId="77777777" w:rsidR="00530365" w:rsidRPr="00DB4FEC" w:rsidRDefault="00530365" w:rsidP="00530365">
      <w:pPr>
        <w:rPr>
          <w:sz w:val="16"/>
          <w:szCs w:val="16"/>
        </w:rPr>
      </w:pPr>
      <w:r w:rsidRPr="00DB4FEC">
        <w:rPr>
          <w:sz w:val="16"/>
          <w:szCs w:val="16"/>
        </w:rPr>
        <w:t>We watched this happen for years before Elon Musk and some others began inventing cars that were both electrified and were actually cool cars. You weren’t going to get everybody in a Prius. You might, over time, get them into the post-Tesla generations of electronic vehicles.</w:t>
      </w:r>
    </w:p>
    <w:p w14:paraId="3ED1EE07" w14:textId="77777777" w:rsidR="00530365" w:rsidRPr="00B53031" w:rsidRDefault="00530365" w:rsidP="00530365">
      <w:pPr>
        <w:rPr>
          <w:sz w:val="16"/>
        </w:rPr>
      </w:pPr>
      <w:r w:rsidRPr="001428E3">
        <w:rPr>
          <w:rStyle w:val="StyleUnderline"/>
        </w:rPr>
        <w:t>This is where the politics of it for me fall apart</w:t>
      </w:r>
      <w:r w:rsidRPr="00DB4FEC">
        <w:rPr>
          <w:sz w:val="16"/>
        </w:rPr>
        <w:t xml:space="preserve">. </w:t>
      </w:r>
      <w:r w:rsidRPr="001428E3">
        <w:rPr>
          <w:rStyle w:val="StyleUnderline"/>
        </w:rPr>
        <w:t>I’d</w:t>
      </w:r>
      <w:r w:rsidRPr="00DB4FEC">
        <w:rPr>
          <w:sz w:val="16"/>
        </w:rPr>
        <w:t xml:space="preserve"> at least </w:t>
      </w:r>
      <w:r w:rsidRPr="001428E3">
        <w:rPr>
          <w:rStyle w:val="StyleUnderline"/>
        </w:rPr>
        <w:t>like to see</w:t>
      </w:r>
      <w:r w:rsidRPr="00DB4FEC">
        <w:rPr>
          <w:sz w:val="16"/>
        </w:rPr>
        <w:t xml:space="preserve"> some </w:t>
      </w:r>
      <w:r w:rsidRPr="001428E3">
        <w:rPr>
          <w:rStyle w:val="StyleUnderline"/>
        </w:rPr>
        <w:t>empirical evidence</w:t>
      </w:r>
      <w:r w:rsidRPr="00DB4FEC">
        <w:rPr>
          <w:sz w:val="16"/>
        </w:rPr>
        <w:t xml:space="preserve"> for the claim that degrowthers are right, and </w:t>
      </w:r>
      <w:r w:rsidRPr="001428E3">
        <w:rPr>
          <w:rStyle w:val="StyleUnderline"/>
        </w:rPr>
        <w:t>that their appeal will speed the politics of doing hard things on climate change</w:t>
      </w:r>
      <w:r w:rsidRPr="00DB4FEC">
        <w:rPr>
          <w:sz w:val="16"/>
        </w:rPr>
        <w:t xml:space="preserve">. </w:t>
      </w:r>
      <w:r w:rsidRPr="001428E3">
        <w:rPr>
          <w:rStyle w:val="StyleUnderline"/>
        </w:rPr>
        <w:t>Because I think it will do the opposite</w:t>
      </w:r>
      <w:r w:rsidRPr="00DB4FEC">
        <w:rPr>
          <w:sz w:val="16"/>
        </w:rPr>
        <w:t xml:space="preserve">. </w:t>
      </w:r>
      <w:r w:rsidRPr="001428E3">
        <w:rPr>
          <w:rStyle w:val="StyleUnderline"/>
        </w:rPr>
        <w:t xml:space="preserve">And </w:t>
      </w:r>
      <w:r w:rsidRPr="00480F4F">
        <w:rPr>
          <w:rStyle w:val="Emphasis"/>
          <w:highlight w:val="yellow"/>
        </w:rPr>
        <w:t>I don’t see politicians winning</w:t>
      </w:r>
      <w:r w:rsidRPr="00DB4FEC">
        <w:rPr>
          <w:sz w:val="16"/>
        </w:rPr>
        <w:t xml:space="preserve"> in the countries </w:t>
      </w:r>
      <w:r w:rsidRPr="00B53031">
        <w:rPr>
          <w:sz w:val="16"/>
        </w:rPr>
        <w:t xml:space="preserve">they would need to win </w:t>
      </w:r>
      <w:r w:rsidRPr="00B53031">
        <w:rPr>
          <w:rStyle w:val="Emphasis"/>
        </w:rPr>
        <w:t>on</w:t>
      </w:r>
      <w:r w:rsidRPr="00B53031">
        <w:rPr>
          <w:sz w:val="16"/>
        </w:rPr>
        <w:t xml:space="preserve"> anything like </w:t>
      </w:r>
      <w:r w:rsidRPr="00B53031">
        <w:rPr>
          <w:rStyle w:val="Emphasis"/>
        </w:rPr>
        <w:t>this platform</w:t>
      </w:r>
      <w:r w:rsidRPr="00B53031">
        <w:rPr>
          <w:sz w:val="16"/>
        </w:rPr>
        <w:t>. Quite the contrary.</w:t>
      </w:r>
    </w:p>
    <w:p w14:paraId="16A560BB" w14:textId="77777777" w:rsidR="00530365" w:rsidRPr="00B53031" w:rsidRDefault="00530365" w:rsidP="00530365">
      <w:pPr>
        <w:rPr>
          <w:sz w:val="16"/>
        </w:rPr>
      </w:pPr>
      <w:r w:rsidRPr="00B53031">
        <w:rPr>
          <w:sz w:val="16"/>
        </w:rPr>
        <w:t xml:space="preserve">I watched the </w:t>
      </w:r>
      <w:r w:rsidRPr="00B53031">
        <w:rPr>
          <w:rStyle w:val="StyleUnderline"/>
        </w:rPr>
        <w:t>most effective attack against Joe Biden’s climate policies</w:t>
      </w:r>
      <w:r w:rsidRPr="00B53031">
        <w:rPr>
          <w:sz w:val="16"/>
        </w:rPr>
        <w:t xml:space="preserve">. It dominated the news for a day or two. It was </w:t>
      </w:r>
      <w:r w:rsidRPr="00B53031">
        <w:rPr>
          <w:rStyle w:val="StyleUnderline"/>
        </w:rPr>
        <w:t>Fox News just making up</w:t>
      </w:r>
      <w:r w:rsidRPr="00B53031">
        <w:rPr>
          <w:sz w:val="16"/>
        </w:rPr>
        <w:t xml:space="preserve"> — just completely making up — </w:t>
      </w:r>
      <w:r w:rsidRPr="00B53031">
        <w:rPr>
          <w:rStyle w:val="StyleUnderline"/>
        </w:rPr>
        <w:t>a false claim that Biden was going to limit or restrict red meat</w:t>
      </w:r>
      <w:r w:rsidRPr="00B53031">
        <w:rPr>
          <w:sz w:val="16"/>
        </w:rPr>
        <w:t>.</w:t>
      </w:r>
    </w:p>
    <w:p w14:paraId="617CA5C5" w14:textId="77777777" w:rsidR="00530365" w:rsidRPr="00B53031" w:rsidRDefault="00530365" w:rsidP="00530365">
      <w:pPr>
        <w:rPr>
          <w:sz w:val="16"/>
          <w:szCs w:val="16"/>
        </w:rPr>
      </w:pPr>
      <w:r w:rsidRPr="00B53031">
        <w:rPr>
          <w:sz w:val="16"/>
          <w:szCs w:val="16"/>
        </w:rPr>
        <w:t>ANNIE GALVIN: Right. [LAUGHS]</w:t>
      </w:r>
    </w:p>
    <w:p w14:paraId="05F06D7B" w14:textId="77777777" w:rsidR="00530365" w:rsidRPr="00B53031" w:rsidRDefault="00530365" w:rsidP="00530365">
      <w:r w:rsidRPr="00B53031">
        <w:t xml:space="preserve">EZRA KLEIN: </w:t>
      </w:r>
      <w:r w:rsidRPr="00B53031">
        <w:rPr>
          <w:rStyle w:val="StyleUnderline"/>
        </w:rPr>
        <w:t xml:space="preserve">So my worry with degrowth is that it is </w:t>
      </w:r>
      <w:r w:rsidRPr="00B53031">
        <w:rPr>
          <w:rStyle w:val="Emphasis"/>
        </w:rPr>
        <w:t>trying to take the politics out of politics</w:t>
      </w:r>
      <w:r w:rsidRPr="00B53031">
        <w:t xml:space="preserve">. </w:t>
      </w:r>
      <w:r w:rsidRPr="00B53031">
        <w:rPr>
          <w:rStyle w:val="StyleUnderline"/>
        </w:rPr>
        <w:t xml:space="preserve">It is attacking the flaws of the current strategy as not moving fast enough when </w:t>
      </w:r>
      <w:r w:rsidRPr="00B53031">
        <w:rPr>
          <w:rStyle w:val="Emphasis"/>
        </w:rPr>
        <w:t>the impediments are political, but then not accepting the impediments to its own political path forward</w:t>
      </w:r>
      <w:r w:rsidRPr="00B53031">
        <w:t>.</w:t>
      </w:r>
    </w:p>
    <w:p w14:paraId="73A4C546" w14:textId="77777777" w:rsidR="00530365" w:rsidRPr="00DB4FEC" w:rsidRDefault="00530365" w:rsidP="00530365">
      <w:pPr>
        <w:rPr>
          <w:sz w:val="16"/>
        </w:rPr>
      </w:pPr>
      <w:r w:rsidRPr="00B53031">
        <w:rPr>
          <w:sz w:val="16"/>
        </w:rPr>
        <w:t xml:space="preserve">I will say, because I think it’ll be weird to people if I don’t mention this, that </w:t>
      </w:r>
      <w:r w:rsidRPr="00B53031">
        <w:rPr>
          <w:rStyle w:val="StyleUnderline"/>
        </w:rPr>
        <w:t>there is the big problem</w:t>
      </w:r>
      <w:r w:rsidRPr="00B53031">
        <w:rPr>
          <w:sz w:val="16"/>
        </w:rPr>
        <w:t xml:space="preserve">, of course, </w:t>
      </w:r>
      <w:r w:rsidRPr="00B53031">
        <w:rPr>
          <w:rStyle w:val="StyleUnderline"/>
        </w:rPr>
        <w:t xml:space="preserve">that the rising generation of emissions is coming from </w:t>
      </w:r>
      <w:r w:rsidRPr="00B53031">
        <w:rPr>
          <w:rStyle w:val="Emphasis"/>
        </w:rPr>
        <w:t>China</w:t>
      </w:r>
      <w:r w:rsidRPr="00B53031">
        <w:rPr>
          <w:rStyle w:val="StyleUnderline"/>
        </w:rPr>
        <w:t xml:space="preserve">, from </w:t>
      </w:r>
      <w:r w:rsidRPr="00B53031">
        <w:rPr>
          <w:rStyle w:val="Emphasis"/>
        </w:rPr>
        <w:t>India</w:t>
      </w:r>
      <w:r w:rsidRPr="00B53031">
        <w:rPr>
          <w:sz w:val="16"/>
        </w:rPr>
        <w:t xml:space="preserve">. I think it’s something like </w:t>
      </w:r>
      <w:r w:rsidRPr="00B53031">
        <w:rPr>
          <w:rStyle w:val="Emphasis"/>
        </w:rPr>
        <w:t>⅔ of emissions</w:t>
      </w:r>
      <w:r w:rsidRPr="00B53031">
        <w:rPr>
          <w:rStyle w:val="StyleUnderline"/>
        </w:rPr>
        <w:t xml:space="preserve"> are now from middle income countries. That is only</w:t>
      </w:r>
      <w:r w:rsidRPr="00624FF4">
        <w:rPr>
          <w:rStyle w:val="StyleUnderline"/>
        </w:rPr>
        <w:t xml:space="preserve"> going up</w:t>
      </w:r>
      <w:r w:rsidRPr="00DB4FEC">
        <w:rPr>
          <w:sz w:val="16"/>
        </w:rPr>
        <w:t>.</w:t>
      </w:r>
    </w:p>
    <w:p w14:paraId="1330F41C" w14:textId="77777777" w:rsidR="00530365" w:rsidRPr="00DB4FEC" w:rsidRDefault="00530365" w:rsidP="00530365">
      <w:pPr>
        <w:rPr>
          <w:sz w:val="16"/>
        </w:rPr>
      </w:pPr>
      <w:r w:rsidRPr="00DB4FEC">
        <w:rPr>
          <w:sz w:val="16"/>
        </w:rPr>
        <w:t xml:space="preserve">Hickel and other degrowthers will say that, yes, the point of this is that the rich countries, which have already used more than their fair share of the carbon budget, should cut their carbon usage so poor countries can grow. </w:t>
      </w:r>
      <w:r w:rsidRPr="00480F4F">
        <w:rPr>
          <w:rStyle w:val="StyleUnderline"/>
          <w:highlight w:val="yellow"/>
        </w:rPr>
        <w:t>I cannot imagine how</w:t>
      </w:r>
      <w:r w:rsidRPr="00624FF4">
        <w:rPr>
          <w:rStyle w:val="StyleUnderline"/>
        </w:rPr>
        <w:t xml:space="preserve"> you are going </w:t>
      </w:r>
      <w:r w:rsidRPr="00480F4F">
        <w:rPr>
          <w:rStyle w:val="StyleUnderline"/>
          <w:highlight w:val="yellow"/>
        </w:rPr>
        <w:t xml:space="preserve">to </w:t>
      </w:r>
      <w:r w:rsidRPr="00480F4F">
        <w:rPr>
          <w:rStyle w:val="Emphasis"/>
          <w:highlight w:val="yellow"/>
        </w:rPr>
        <w:t>enforce this</w:t>
      </w:r>
      <w:r w:rsidRPr="00B53031">
        <w:rPr>
          <w:rStyle w:val="StyleUnderline"/>
        </w:rPr>
        <w:t xml:space="preserve"> as a p</w:t>
      </w:r>
      <w:r w:rsidRPr="00624FF4">
        <w:rPr>
          <w:rStyle w:val="StyleUnderline"/>
        </w:rPr>
        <w:t xml:space="preserve">olitical </w:t>
      </w:r>
      <w:r w:rsidRPr="00B53031">
        <w:rPr>
          <w:rStyle w:val="StyleUnderline"/>
        </w:rPr>
        <w:t>and economic planning regime</w:t>
      </w:r>
      <w:r w:rsidRPr="00DB4FEC">
        <w:rPr>
          <w:sz w:val="16"/>
        </w:rPr>
        <w:t xml:space="preserve">. </w:t>
      </w:r>
      <w:r w:rsidRPr="00624FF4">
        <w:rPr>
          <w:rStyle w:val="StyleUnderline"/>
        </w:rPr>
        <w:t>How you will get rich countries to agree to do less so poor countries can have more</w:t>
      </w:r>
      <w:r w:rsidRPr="00DB4FEC">
        <w:rPr>
          <w:sz w:val="16"/>
        </w:rPr>
        <w:t>. I mean, look at what has happened with vaccine hoarding.</w:t>
      </w:r>
    </w:p>
    <w:p w14:paraId="58119C61" w14:textId="77777777" w:rsidR="00530365" w:rsidRPr="00DB4FEC" w:rsidRDefault="00530365" w:rsidP="00530365">
      <w:pPr>
        <w:rPr>
          <w:sz w:val="16"/>
        </w:rPr>
      </w:pPr>
      <w:r w:rsidRPr="00DB4FEC">
        <w:rPr>
          <w:sz w:val="16"/>
        </w:rPr>
        <w:t xml:space="preserve">I don’t want to say that this isn’t a good moral weight on the conversation or, in the long term, a good push for people to think about different ways of having growth, different ways of human flourishing. But the entirety — as the degrowth people will agree — </w:t>
      </w:r>
      <w:r w:rsidRPr="00480F4F">
        <w:rPr>
          <w:rStyle w:val="Emphasis"/>
          <w:highlight w:val="yellow"/>
        </w:rPr>
        <w:t>the entire question of the</w:t>
      </w:r>
      <w:r w:rsidRPr="00624FF4">
        <w:rPr>
          <w:rStyle w:val="Emphasis"/>
        </w:rPr>
        <w:t xml:space="preserve"> climate change </w:t>
      </w:r>
      <w:r w:rsidRPr="00480F4F">
        <w:rPr>
          <w:rStyle w:val="Emphasis"/>
          <w:highlight w:val="yellow"/>
        </w:rPr>
        <w:t>conversation is speed</w:t>
      </w:r>
      <w:r w:rsidRPr="00DB4FEC">
        <w:rPr>
          <w:sz w:val="16"/>
        </w:rPr>
        <w:t xml:space="preserve">. </w:t>
      </w:r>
      <w:r w:rsidRPr="00624FF4">
        <w:rPr>
          <w:rStyle w:val="StyleUnderline"/>
        </w:rPr>
        <w:t xml:space="preserve">And </w:t>
      </w:r>
      <w:r w:rsidRPr="00480F4F">
        <w:rPr>
          <w:rStyle w:val="StyleUnderline"/>
          <w:highlight w:val="yellow"/>
        </w:rPr>
        <w:t>I</w:t>
      </w:r>
      <w:r w:rsidRPr="00624FF4">
        <w:rPr>
          <w:rStyle w:val="StyleUnderline"/>
        </w:rPr>
        <w:t xml:space="preserve"> just </w:t>
      </w:r>
      <w:r w:rsidRPr="00480F4F">
        <w:rPr>
          <w:rStyle w:val="StyleUnderline"/>
          <w:highlight w:val="yellow"/>
        </w:rPr>
        <w:t>don’t see</w:t>
      </w:r>
      <w:r w:rsidRPr="00624FF4">
        <w:rPr>
          <w:rStyle w:val="StyleUnderline"/>
        </w:rPr>
        <w:t xml:space="preserve"> the argument for </w:t>
      </w:r>
      <w:r w:rsidRPr="00480F4F">
        <w:rPr>
          <w:rStyle w:val="StyleUnderline"/>
          <w:highlight w:val="yellow"/>
        </w:rPr>
        <w:t>degrowth as being anything but</w:t>
      </w:r>
      <w:r w:rsidRPr="00624FF4">
        <w:rPr>
          <w:rStyle w:val="StyleUnderline"/>
        </w:rPr>
        <w:t xml:space="preserve"> an </w:t>
      </w:r>
      <w:r w:rsidRPr="00480F4F">
        <w:rPr>
          <w:rStyle w:val="Emphasis"/>
          <w:highlight w:val="yellow"/>
        </w:rPr>
        <w:t>extraordinarily slower</w:t>
      </w:r>
      <w:r w:rsidRPr="00624FF4">
        <w:rPr>
          <w:rStyle w:val="Emphasis"/>
        </w:rPr>
        <w:t xml:space="preserve"> way of approaching the politics</w:t>
      </w:r>
      <w:r w:rsidRPr="00DB4FEC">
        <w:rPr>
          <w:sz w:val="16"/>
        </w:rPr>
        <w:t xml:space="preserve">, </w:t>
      </w:r>
      <w:r w:rsidRPr="00B53031">
        <w:rPr>
          <w:rStyle w:val="StyleUnderline"/>
        </w:rPr>
        <w:t xml:space="preserve">probably </w:t>
      </w:r>
      <w:r w:rsidRPr="00B53031">
        <w:rPr>
          <w:rStyle w:val="Emphasis"/>
        </w:rPr>
        <w:t>counterproductive</w:t>
      </w:r>
      <w:r w:rsidRPr="00B53031">
        <w:rPr>
          <w:sz w:val="16"/>
        </w:rPr>
        <w:t xml:space="preserve"> </w:t>
      </w:r>
      <w:r w:rsidRPr="00B53031">
        <w:rPr>
          <w:rStyle w:val="StyleUnderline"/>
        </w:rPr>
        <w:t xml:space="preserve">compared to what we’re doing, which is I think you can make tremendous strides on climate change by </w:t>
      </w:r>
      <w:r w:rsidRPr="00B53031">
        <w:rPr>
          <w:rStyle w:val="Emphasis"/>
        </w:rPr>
        <w:t>deploying renewable energy technologies</w:t>
      </w:r>
      <w:r w:rsidRPr="00B53031">
        <w:rPr>
          <w:sz w:val="16"/>
        </w:rPr>
        <w:t xml:space="preserve"> and giving people the opportunity to have</w:t>
      </w:r>
      <w:r w:rsidRPr="00DB4FEC">
        <w:rPr>
          <w:sz w:val="16"/>
        </w:rPr>
        <w:t xml:space="preserve"> a more materially fulfilling life atop those technologies.</w:t>
      </w:r>
    </w:p>
    <w:p w14:paraId="36A916A5" w14:textId="77777777" w:rsidR="00530365" w:rsidRPr="00DB4FEC" w:rsidRDefault="00530365" w:rsidP="00530365">
      <w:pPr>
        <w:rPr>
          <w:sz w:val="16"/>
        </w:rPr>
      </w:pPr>
      <w:r w:rsidRPr="00DB4FEC">
        <w:rPr>
          <w:sz w:val="16"/>
        </w:rPr>
        <w:t xml:space="preserve">And by the way, </w:t>
      </w:r>
      <w:r w:rsidRPr="00624FF4">
        <w:rPr>
          <w:rStyle w:val="StyleUnderline"/>
        </w:rPr>
        <w:t>when that happens in rich countries</w:t>
      </w:r>
      <w:r w:rsidRPr="00DB4FEC">
        <w:rPr>
          <w:sz w:val="16"/>
        </w:rPr>
        <w:t xml:space="preserve">, as we have seen, </w:t>
      </w:r>
      <w:r w:rsidRPr="00624FF4">
        <w:rPr>
          <w:rStyle w:val="StyleUnderline"/>
        </w:rPr>
        <w:t xml:space="preserve">it ends up </w:t>
      </w:r>
      <w:r w:rsidRPr="00624FF4">
        <w:rPr>
          <w:rStyle w:val="Emphasis"/>
        </w:rPr>
        <w:t>subsidizing these renewable energy technological advances for poorer countries</w:t>
      </w:r>
      <w:r w:rsidRPr="00DB4FEC">
        <w:rPr>
          <w:sz w:val="16"/>
        </w:rPr>
        <w:t>. So it is a fact that Germany and other countries did so much to subsidize solar for themselves, it has also made it possible for countries like China and India to have such a rapid advance in solar technology that it’s affordable for them to do a lot of their growth on that platform.</w:t>
      </w:r>
    </w:p>
    <w:p w14:paraId="0FD696E1" w14:textId="77777777" w:rsidR="00530365" w:rsidRDefault="00530365" w:rsidP="00530365">
      <w:pPr>
        <w:rPr>
          <w:sz w:val="16"/>
        </w:rPr>
      </w:pPr>
      <w:r w:rsidRPr="00DB4FEC">
        <w:rPr>
          <w:sz w:val="16"/>
        </w:rPr>
        <w:t xml:space="preserve">So I also think there are cross-subsidies in rich countries trying to maintain growth renewable energy deployment that end up helping poor countries change what they’re doing in a useful way, too. So that’s my take on </w:t>
      </w:r>
      <w:r w:rsidRPr="00624FF4">
        <w:rPr>
          <w:rStyle w:val="StyleUnderline"/>
        </w:rPr>
        <w:t>degrowth</w:t>
      </w:r>
      <w:r w:rsidRPr="00DB4FEC">
        <w:rPr>
          <w:sz w:val="16"/>
        </w:rPr>
        <w:t xml:space="preserve">. But </w:t>
      </w:r>
      <w:r w:rsidRPr="00624FF4">
        <w:rPr>
          <w:rStyle w:val="StyleUnderline"/>
        </w:rPr>
        <w:t>I understand its appeal</w:t>
      </w:r>
      <w:r w:rsidRPr="00DB4FEC">
        <w:rPr>
          <w:sz w:val="16"/>
        </w:rPr>
        <w:t xml:space="preserve">. </w:t>
      </w:r>
      <w:r w:rsidRPr="00624FF4">
        <w:rPr>
          <w:rStyle w:val="StyleUnderline"/>
        </w:rPr>
        <w:t>I just don’t understand its politics</w:t>
      </w:r>
      <w:r w:rsidRPr="00DB4FEC">
        <w:rPr>
          <w:sz w:val="16"/>
        </w:rPr>
        <w:t>.</w:t>
      </w:r>
    </w:p>
    <w:p w14:paraId="3769B72E" w14:textId="77777777" w:rsidR="00530365" w:rsidRDefault="00530365" w:rsidP="00530365">
      <w:pPr>
        <w:pStyle w:val="Heading4"/>
      </w:pPr>
      <w:r>
        <w:t xml:space="preserve">Alt is laughably slow.  </w:t>
      </w:r>
    </w:p>
    <w:p w14:paraId="6DA52ADD" w14:textId="77777777" w:rsidR="00530365" w:rsidRPr="003B127A" w:rsidRDefault="00530365" w:rsidP="00530365">
      <w:r w:rsidRPr="003B127A">
        <w:rPr>
          <w:rStyle w:val="Style13ptBold"/>
        </w:rPr>
        <w:t>Piper 21</w:t>
      </w:r>
      <w:r w:rsidRPr="003B127A">
        <w:t>, *Kelsey Piper, a Staff Writer for Vox's new vertical; (August 3rd, 2021,“Can we save the planet by shrinking the economy?”, https://www.vox.com/future-perfect/22408556/save-planet-shrink-economy-degrowth)</w:t>
      </w:r>
    </w:p>
    <w:p w14:paraId="746A413D" w14:textId="77777777" w:rsidR="00530365" w:rsidRPr="005B3B39" w:rsidRDefault="00530365" w:rsidP="00530365">
      <w:pPr>
        <w:rPr>
          <w:sz w:val="16"/>
          <w:szCs w:val="16"/>
        </w:rPr>
      </w:pPr>
      <w:r w:rsidRPr="005B3B39">
        <w:rPr>
          <w:sz w:val="16"/>
          <w:szCs w:val="16"/>
        </w:rPr>
        <w:t xml:space="preserve">Degrowth is unrealistic — and gaining traction </w:t>
      </w:r>
    </w:p>
    <w:p w14:paraId="2B55C32A" w14:textId="77777777" w:rsidR="00530365" w:rsidRPr="005B3B39" w:rsidRDefault="00530365" w:rsidP="00530365">
      <w:pPr>
        <w:rPr>
          <w:sz w:val="16"/>
          <w:szCs w:val="16"/>
        </w:rPr>
      </w:pPr>
      <w:r w:rsidRPr="005B3B39">
        <w:rPr>
          <w:sz w:val="16"/>
          <w:szCs w:val="16"/>
        </w:rPr>
        <w:t xml:space="preserve">As a policy program, degrowth suffers from being both too radical and not radical enough. </w:t>
      </w:r>
    </w:p>
    <w:p w14:paraId="142CDB6E" w14:textId="77777777" w:rsidR="00530365" w:rsidRPr="003B127A" w:rsidRDefault="00530365" w:rsidP="00530365">
      <w:r w:rsidRPr="00EF7EE8">
        <w:rPr>
          <w:rStyle w:val="StyleUnderline"/>
        </w:rPr>
        <w:t xml:space="preserve">There’s a </w:t>
      </w:r>
      <w:r w:rsidRPr="00B53031">
        <w:rPr>
          <w:rStyle w:val="StyleUnderline"/>
        </w:rPr>
        <w:t xml:space="preserve">lot of </w:t>
      </w:r>
      <w:r w:rsidRPr="00B53031">
        <w:rPr>
          <w:rStyle w:val="Emphasis"/>
        </w:rPr>
        <w:t>broad-brush</w:t>
      </w:r>
      <w:r w:rsidRPr="00B53031">
        <w:rPr>
          <w:rStyle w:val="StyleUnderline"/>
        </w:rPr>
        <w:t xml:space="preserve"> policy </w:t>
      </w:r>
      <w:r w:rsidRPr="00B53031">
        <w:rPr>
          <w:rStyle w:val="Emphasis"/>
        </w:rPr>
        <w:t>prescriptions</w:t>
      </w:r>
      <w:r w:rsidRPr="00B53031">
        <w:rPr>
          <w:rStyle w:val="StyleUnderline"/>
        </w:rPr>
        <w:t xml:space="preserve"> in the </w:t>
      </w:r>
      <w:r w:rsidRPr="00B53031">
        <w:rPr>
          <w:rStyle w:val="Emphasis"/>
        </w:rPr>
        <w:t>degrowth lit</w:t>
      </w:r>
      <w:r w:rsidRPr="00B53031">
        <w:t xml:space="preserve">, </w:t>
      </w:r>
      <w:r w:rsidRPr="00B53031">
        <w:rPr>
          <w:rStyle w:val="StyleUnderline"/>
        </w:rPr>
        <w:t xml:space="preserve">but those details </w:t>
      </w:r>
      <w:r w:rsidRPr="00B53031">
        <w:rPr>
          <w:rStyle w:val="Emphasis"/>
        </w:rPr>
        <w:t>never really add up.</w:t>
      </w:r>
      <w:r w:rsidRPr="003B127A">
        <w:t xml:space="preserve"> </w:t>
      </w:r>
    </w:p>
    <w:p w14:paraId="17EAD525" w14:textId="77777777" w:rsidR="00530365" w:rsidRPr="005B3B39" w:rsidRDefault="00530365" w:rsidP="00530365">
      <w:pPr>
        <w:rPr>
          <w:sz w:val="16"/>
        </w:rPr>
      </w:pPr>
      <w:r w:rsidRPr="005B3B39">
        <w:rPr>
          <w:sz w:val="16"/>
        </w:rPr>
        <w:t xml:space="preserve">While it’s not a short book, </w:t>
      </w:r>
      <w:r w:rsidRPr="00EF7EE8">
        <w:rPr>
          <w:rStyle w:val="StyleUnderline"/>
        </w:rPr>
        <w:t xml:space="preserve">Less Is More feels </w:t>
      </w:r>
      <w:r w:rsidRPr="00EF7EE8">
        <w:rPr>
          <w:rStyle w:val="Emphasis"/>
        </w:rPr>
        <w:t>surprisingly sparse</w:t>
      </w:r>
      <w:r w:rsidRPr="005B3B39">
        <w:rPr>
          <w:sz w:val="16"/>
        </w:rPr>
        <w:t xml:space="preserve"> </w:t>
      </w:r>
      <w:r w:rsidRPr="00EF7EE8">
        <w:rPr>
          <w:rStyle w:val="StyleUnderline"/>
        </w:rPr>
        <w:t xml:space="preserve">when it comes to </w:t>
      </w:r>
      <w:r w:rsidRPr="005B3B39">
        <w:rPr>
          <w:rStyle w:val="StyleUnderline"/>
          <w:highlight w:val="yellow"/>
        </w:rPr>
        <w:t>envisioning how</w:t>
      </w:r>
      <w:r w:rsidRPr="005B3B39">
        <w:rPr>
          <w:sz w:val="16"/>
        </w:rPr>
        <w:t xml:space="preserve"> the </w:t>
      </w:r>
      <w:r w:rsidRPr="005B3B39">
        <w:rPr>
          <w:rStyle w:val="StyleUnderline"/>
          <w:highlight w:val="yellow"/>
        </w:rPr>
        <w:t>changes</w:t>
      </w:r>
      <w:r w:rsidRPr="005B3B39">
        <w:rPr>
          <w:sz w:val="16"/>
        </w:rPr>
        <w:t xml:space="preserve"> it recommends </w:t>
      </w:r>
      <w:r w:rsidRPr="005B3B39">
        <w:rPr>
          <w:rStyle w:val="StyleUnderline"/>
          <w:highlight w:val="yellow"/>
        </w:rPr>
        <w:t>could be brought about</w:t>
      </w:r>
      <w:r w:rsidRPr="005B3B39">
        <w:rPr>
          <w:sz w:val="16"/>
        </w:rPr>
        <w:t xml:space="preserve">. The chapter on solutions recommends cutting the workweek and changing tax policy — two solid proposals — but then rounds that out by recommending </w:t>
      </w:r>
      <w:r w:rsidRPr="005B3B39">
        <w:rPr>
          <w:rStyle w:val="StyleUnderline"/>
        </w:rPr>
        <w:t>ending</w:t>
      </w:r>
      <w:r w:rsidRPr="00EF7EE8">
        <w:rPr>
          <w:rStyle w:val="StyleUnderline"/>
        </w:rPr>
        <w:t xml:space="preserve"> technological obsolescence</w:t>
      </w:r>
      <w:r w:rsidRPr="005B3B39">
        <w:rPr>
          <w:sz w:val="16"/>
        </w:rPr>
        <w:t xml:space="preserve">, </w:t>
      </w:r>
      <w:r w:rsidRPr="00EF7EE8">
        <w:rPr>
          <w:rStyle w:val="StyleUnderline"/>
        </w:rPr>
        <w:t>advertising</w:t>
      </w:r>
      <w:r w:rsidRPr="005B3B39">
        <w:rPr>
          <w:sz w:val="16"/>
        </w:rPr>
        <w:t xml:space="preserve">, </w:t>
      </w:r>
      <w:r w:rsidRPr="00EF7EE8">
        <w:rPr>
          <w:rStyle w:val="StyleUnderline"/>
        </w:rPr>
        <w:t>food waste</w:t>
      </w:r>
      <w:r w:rsidRPr="005B3B39">
        <w:rPr>
          <w:sz w:val="16"/>
        </w:rPr>
        <w:t xml:space="preserve">, </w:t>
      </w:r>
      <w:r w:rsidRPr="00EF7EE8">
        <w:rPr>
          <w:rStyle w:val="StyleUnderline"/>
        </w:rPr>
        <w:t>and student</w:t>
      </w:r>
      <w:r w:rsidRPr="005B3B39">
        <w:rPr>
          <w:sz w:val="16"/>
        </w:rPr>
        <w:t xml:space="preserve"> debt. </w:t>
      </w:r>
    </w:p>
    <w:p w14:paraId="26FF992D" w14:textId="77777777" w:rsidR="00530365" w:rsidRPr="00B53031" w:rsidRDefault="00530365" w:rsidP="00530365">
      <w:pPr>
        <w:rPr>
          <w:sz w:val="16"/>
        </w:rPr>
      </w:pPr>
      <w:r w:rsidRPr="005B3B39">
        <w:rPr>
          <w:sz w:val="16"/>
        </w:rPr>
        <w:t xml:space="preserve">I’m not particularly opposed to those policies. But they </w:t>
      </w:r>
      <w:r w:rsidRPr="005B3B39">
        <w:rPr>
          <w:rStyle w:val="StyleUnderline"/>
          <w:highlight w:val="yellow"/>
        </w:rPr>
        <w:t xml:space="preserve">seem </w:t>
      </w:r>
      <w:r w:rsidRPr="005B3B39">
        <w:rPr>
          <w:rStyle w:val="Emphasis"/>
          <w:highlight w:val="yellow"/>
        </w:rPr>
        <w:t>laughably inadequate</w:t>
      </w:r>
      <w:r w:rsidRPr="005B3B39">
        <w:rPr>
          <w:sz w:val="16"/>
          <w:highlight w:val="yellow"/>
        </w:rPr>
        <w:t xml:space="preserve"> </w:t>
      </w:r>
      <w:r w:rsidRPr="005B3B39">
        <w:rPr>
          <w:rStyle w:val="StyleUnderline"/>
          <w:highlight w:val="yellow"/>
        </w:rPr>
        <w:t>for</w:t>
      </w:r>
      <w:r w:rsidRPr="005B3B39">
        <w:rPr>
          <w:sz w:val="16"/>
        </w:rPr>
        <w:t xml:space="preserve"> the magnitude of the task at hand: </w:t>
      </w:r>
      <w:r w:rsidRPr="005B3B39">
        <w:rPr>
          <w:rStyle w:val="StyleUnderline"/>
          <w:highlight w:val="yellow"/>
        </w:rPr>
        <w:t>confronting</w:t>
      </w:r>
      <w:r w:rsidRPr="00EF7EE8">
        <w:rPr>
          <w:rStyle w:val="StyleUnderline"/>
        </w:rPr>
        <w:t xml:space="preserve"> the </w:t>
      </w:r>
      <w:r w:rsidRPr="005B3B39">
        <w:rPr>
          <w:rStyle w:val="StyleUnderline"/>
          <w:highlight w:val="yellow"/>
        </w:rPr>
        <w:t xml:space="preserve">climate </w:t>
      </w:r>
      <w:r w:rsidRPr="00B53031">
        <w:rPr>
          <w:rStyle w:val="StyleUnderline"/>
        </w:rPr>
        <w:t>crisis</w:t>
      </w:r>
      <w:r w:rsidRPr="00B53031">
        <w:rPr>
          <w:sz w:val="16"/>
        </w:rPr>
        <w:t xml:space="preserve">. </w:t>
      </w:r>
      <w:r w:rsidRPr="00B53031">
        <w:rPr>
          <w:rStyle w:val="StyleUnderline"/>
        </w:rPr>
        <w:t>Degrowth successfully persuades</w:t>
      </w:r>
      <w:r w:rsidRPr="00B53031">
        <w:rPr>
          <w:sz w:val="16"/>
        </w:rPr>
        <w:t xml:space="preserve"> that </w:t>
      </w:r>
      <w:r w:rsidRPr="00B53031">
        <w:rPr>
          <w:rStyle w:val="StyleUnderline"/>
        </w:rPr>
        <w:t>guiding humanity</w:t>
      </w:r>
      <w:r w:rsidRPr="00B53031">
        <w:rPr>
          <w:sz w:val="16"/>
        </w:rPr>
        <w:t xml:space="preserve"> and our planet </w:t>
      </w:r>
      <w:r w:rsidRPr="00B53031">
        <w:rPr>
          <w:rStyle w:val="StyleUnderline"/>
        </w:rPr>
        <w:t>through the 21st century will be</w:t>
      </w:r>
      <w:r w:rsidRPr="00B53031">
        <w:rPr>
          <w:sz w:val="16"/>
        </w:rPr>
        <w:t xml:space="preserve"> really, really </w:t>
      </w:r>
      <w:r w:rsidRPr="00B53031">
        <w:rPr>
          <w:rStyle w:val="StyleUnderline"/>
        </w:rPr>
        <w:t>hard</w:t>
      </w:r>
      <w:r w:rsidRPr="00B53031">
        <w:rPr>
          <w:sz w:val="16"/>
        </w:rPr>
        <w:t xml:space="preserve"> — </w:t>
      </w:r>
      <w:r w:rsidRPr="00B53031">
        <w:rPr>
          <w:rStyle w:val="StyleUnderline"/>
        </w:rPr>
        <w:t xml:space="preserve">but </w:t>
      </w:r>
      <w:r w:rsidRPr="00B53031">
        <w:rPr>
          <w:rStyle w:val="Emphasis"/>
        </w:rPr>
        <w:t>not in a way</w:t>
      </w:r>
      <w:r w:rsidRPr="00B53031">
        <w:rPr>
          <w:rStyle w:val="StyleUnderline"/>
        </w:rPr>
        <w:t xml:space="preserve"> degrowth particularly </w:t>
      </w:r>
      <w:r w:rsidRPr="00B53031">
        <w:rPr>
          <w:rStyle w:val="Emphasis"/>
        </w:rPr>
        <w:t>solves</w:t>
      </w:r>
      <w:r w:rsidRPr="00B53031">
        <w:rPr>
          <w:sz w:val="16"/>
        </w:rPr>
        <w:t xml:space="preserve">. </w:t>
      </w:r>
    </w:p>
    <w:p w14:paraId="36A417AF" w14:textId="77777777" w:rsidR="00530365" w:rsidRPr="005B3B39" w:rsidRDefault="00530365" w:rsidP="00530365">
      <w:pPr>
        <w:rPr>
          <w:sz w:val="16"/>
        </w:rPr>
      </w:pPr>
      <w:r w:rsidRPr="00B53031">
        <w:rPr>
          <w:rStyle w:val="StyleUnderline"/>
        </w:rPr>
        <w:t>Where degrowth</w:t>
      </w:r>
      <w:r w:rsidRPr="00B53031">
        <w:rPr>
          <w:sz w:val="16"/>
        </w:rPr>
        <w:t xml:space="preserve"> literature </w:t>
      </w:r>
      <w:r w:rsidRPr="00B53031">
        <w:rPr>
          <w:rStyle w:val="StyleUnderline"/>
        </w:rPr>
        <w:t xml:space="preserve">is </w:t>
      </w:r>
      <w:r w:rsidRPr="00B53031">
        <w:rPr>
          <w:rStyle w:val="Emphasis"/>
        </w:rPr>
        <w:t>relentlessly pessimistic</w:t>
      </w:r>
      <w:r w:rsidRPr="00B53031">
        <w:rPr>
          <w:sz w:val="16"/>
        </w:rPr>
        <w:t xml:space="preserve"> about the prospect of our problems being solved under our current economic system, </w:t>
      </w:r>
      <w:r w:rsidRPr="00B53031">
        <w:rPr>
          <w:rStyle w:val="StyleUnderline"/>
        </w:rPr>
        <w:t xml:space="preserve">it turns </w:t>
      </w:r>
      <w:r w:rsidRPr="00B53031">
        <w:rPr>
          <w:rStyle w:val="Emphasis"/>
        </w:rPr>
        <w:t>oddly optimistic</w:t>
      </w:r>
      <w:r w:rsidRPr="00B53031">
        <w:rPr>
          <w:rStyle w:val="StyleUnderline"/>
        </w:rPr>
        <w:t xml:space="preserve"> about the prospect that they’ll be </w:t>
      </w:r>
      <w:r w:rsidRPr="00B53031">
        <w:rPr>
          <w:rStyle w:val="Emphasis"/>
        </w:rPr>
        <w:t>solved</w:t>
      </w:r>
      <w:r w:rsidRPr="00B53031">
        <w:rPr>
          <w:sz w:val="16"/>
        </w:rPr>
        <w:t xml:space="preserve"> once we embrace a different way of viewing wealth and progress. </w:t>
      </w:r>
      <w:r w:rsidRPr="00B53031">
        <w:rPr>
          <w:rStyle w:val="StyleUnderline"/>
        </w:rPr>
        <w:t>If cutting carbon emissions fast enough</w:t>
      </w:r>
      <w:r w:rsidRPr="00B53031">
        <w:rPr>
          <w:sz w:val="16"/>
        </w:rPr>
        <w:t xml:space="preserve"> to matter </w:t>
      </w:r>
      <w:r w:rsidRPr="00B53031">
        <w:rPr>
          <w:rStyle w:val="StyleUnderline"/>
        </w:rPr>
        <w:t>requires shrinking the</w:t>
      </w:r>
      <w:r w:rsidRPr="00B53031">
        <w:rPr>
          <w:sz w:val="16"/>
        </w:rPr>
        <w:t xml:space="preserve"> global </w:t>
      </w:r>
      <w:r w:rsidRPr="00B53031">
        <w:rPr>
          <w:rStyle w:val="StyleUnderline"/>
        </w:rPr>
        <w:t>economy</w:t>
      </w:r>
      <w:r w:rsidRPr="00EF7EE8">
        <w:rPr>
          <w:rStyle w:val="StyleUnderline"/>
        </w:rPr>
        <w:t xml:space="preserve"> by </w:t>
      </w:r>
      <w:r w:rsidRPr="00EF7EE8">
        <w:rPr>
          <w:rStyle w:val="Emphasis"/>
        </w:rPr>
        <w:t>0.5 percent</w:t>
      </w:r>
      <w:r w:rsidRPr="005B3B39">
        <w:rPr>
          <w:sz w:val="16"/>
        </w:rPr>
        <w:t xml:space="preserve"> </w:t>
      </w:r>
      <w:r w:rsidRPr="00EF7EE8">
        <w:rPr>
          <w:rStyle w:val="StyleUnderline"/>
        </w:rPr>
        <w:t xml:space="preserve">a year </w:t>
      </w:r>
      <w:r w:rsidRPr="00EF7EE8">
        <w:rPr>
          <w:rStyle w:val="Emphasis"/>
        </w:rPr>
        <w:t>indefinitely</w:t>
      </w:r>
      <w:r w:rsidRPr="005B3B39">
        <w:rPr>
          <w:sz w:val="16"/>
        </w:rPr>
        <w:t xml:space="preserve">, starting right now, as the Nature paper estimates, </w:t>
      </w:r>
      <w:r w:rsidRPr="00EF7EE8">
        <w:rPr>
          <w:rStyle w:val="StyleUnderline"/>
        </w:rPr>
        <w:t xml:space="preserve">that’ll take policy measures </w:t>
      </w:r>
      <w:r w:rsidRPr="00EF7EE8">
        <w:rPr>
          <w:rStyle w:val="Emphasis"/>
        </w:rPr>
        <w:t>much larger</w:t>
      </w:r>
      <w:r w:rsidRPr="00EF7EE8">
        <w:rPr>
          <w:rStyle w:val="StyleUnderline"/>
        </w:rPr>
        <w:t xml:space="preserve"> and </w:t>
      </w:r>
      <w:r w:rsidRPr="00EF7EE8">
        <w:rPr>
          <w:rStyle w:val="Emphasis"/>
        </w:rPr>
        <w:t>more ambitious</w:t>
      </w:r>
      <w:r w:rsidRPr="00EF7EE8">
        <w:rPr>
          <w:rStyle w:val="StyleUnderline"/>
        </w:rPr>
        <w:t xml:space="preserve"> than any proposed in Less Is More.</w:t>
      </w:r>
      <w:r w:rsidRPr="005B3B39">
        <w:rPr>
          <w:sz w:val="16"/>
        </w:rPr>
        <w:t xml:space="preserve"> </w:t>
      </w:r>
    </w:p>
    <w:p w14:paraId="502D613A" w14:textId="77777777" w:rsidR="00530365" w:rsidRPr="005B3B39" w:rsidRDefault="00530365" w:rsidP="00530365">
      <w:pPr>
        <w:rPr>
          <w:sz w:val="16"/>
        </w:rPr>
      </w:pPr>
      <w:r w:rsidRPr="005B3B39">
        <w:rPr>
          <w:sz w:val="16"/>
        </w:rPr>
        <w:t xml:space="preserve">“If we are to avert catastrophic warming, </w:t>
      </w:r>
      <w:r w:rsidRPr="005B3B39">
        <w:rPr>
          <w:rStyle w:val="StyleUnderline"/>
          <w:highlight w:val="yellow"/>
        </w:rPr>
        <w:t>we have to lower</w:t>
      </w:r>
      <w:r w:rsidRPr="00EF7EE8">
        <w:rPr>
          <w:rStyle w:val="StyleUnderline"/>
        </w:rPr>
        <w:t xml:space="preserve"> carbon </w:t>
      </w:r>
      <w:r w:rsidRPr="005B3B39">
        <w:rPr>
          <w:rStyle w:val="StyleUnderline"/>
          <w:highlight w:val="yellow"/>
        </w:rPr>
        <w:t>emissions by a factor of two within</w:t>
      </w:r>
      <w:r w:rsidRPr="005B3B39">
        <w:rPr>
          <w:sz w:val="16"/>
        </w:rPr>
        <w:t xml:space="preserve"> the next </w:t>
      </w:r>
      <w:r w:rsidRPr="005B3B39">
        <w:rPr>
          <w:rStyle w:val="StyleUnderline"/>
          <w:highlight w:val="yellow"/>
        </w:rPr>
        <w:t>10 years</w:t>
      </w:r>
      <w:r w:rsidRPr="005B3B39">
        <w:rPr>
          <w:sz w:val="16"/>
          <w:highlight w:val="yellow"/>
        </w:rPr>
        <w:t xml:space="preserve">. </w:t>
      </w:r>
      <w:r w:rsidRPr="005B3B39">
        <w:rPr>
          <w:rStyle w:val="StyleUnderline"/>
          <w:highlight w:val="yellow"/>
        </w:rPr>
        <w:t>I find it</w:t>
      </w:r>
      <w:r w:rsidRPr="00EF7EE8">
        <w:rPr>
          <w:rStyle w:val="StyleUnderline"/>
        </w:rPr>
        <w:t xml:space="preserve"> </w:t>
      </w:r>
      <w:r w:rsidRPr="00EF7EE8">
        <w:rPr>
          <w:rStyle w:val="Emphasis"/>
        </w:rPr>
        <w:t xml:space="preserve">highly </w:t>
      </w:r>
      <w:r w:rsidRPr="005B3B39">
        <w:rPr>
          <w:rStyle w:val="Emphasis"/>
          <w:highlight w:val="yellow"/>
        </w:rPr>
        <w:t>implausible</w:t>
      </w:r>
      <w:r w:rsidRPr="00EF7EE8">
        <w:rPr>
          <w:rStyle w:val="StyleUnderline"/>
        </w:rPr>
        <w:t xml:space="preserve"> that </w:t>
      </w:r>
      <w:r w:rsidRPr="005B3B39">
        <w:rPr>
          <w:rStyle w:val="StyleUnderline"/>
          <w:highlight w:val="yellow"/>
        </w:rPr>
        <w:t>capitalism</w:t>
      </w:r>
      <w:r w:rsidRPr="00EF7EE8">
        <w:rPr>
          <w:rStyle w:val="StyleUnderline"/>
        </w:rPr>
        <w:t xml:space="preserve">/market economics </w:t>
      </w:r>
      <w:r w:rsidRPr="005B3B39">
        <w:rPr>
          <w:rStyle w:val="StyleUnderline"/>
          <w:highlight w:val="yellow"/>
        </w:rPr>
        <w:t xml:space="preserve">will be </w:t>
      </w:r>
      <w:r w:rsidRPr="005B3B39">
        <w:rPr>
          <w:rStyle w:val="Emphasis"/>
          <w:highlight w:val="yellow"/>
        </w:rPr>
        <w:t>abandoned</w:t>
      </w:r>
      <w:r w:rsidRPr="005B3B39">
        <w:rPr>
          <w:rStyle w:val="StyleUnderline"/>
          <w:highlight w:val="yellow"/>
        </w:rPr>
        <w:t xml:space="preserve"> by</w:t>
      </w:r>
      <w:r w:rsidRPr="00B53031">
        <w:rPr>
          <w:rStyle w:val="StyleUnderline"/>
        </w:rPr>
        <w:t xml:space="preserve"> the </w:t>
      </w:r>
      <w:r w:rsidRPr="00B53031">
        <w:rPr>
          <w:rStyle w:val="Emphasis"/>
        </w:rPr>
        <w:t>world</w:t>
      </w:r>
      <w:r w:rsidRPr="00B53031">
        <w:rPr>
          <w:rStyle w:val="StyleUnderline"/>
        </w:rPr>
        <w:t xml:space="preserve"> </w:t>
      </w:r>
      <w:r w:rsidRPr="005B3B39">
        <w:rPr>
          <w:rStyle w:val="StyleUnderline"/>
          <w:highlight w:val="yellow"/>
        </w:rPr>
        <w:t>on that time frame</w:t>
      </w:r>
      <w:r w:rsidRPr="005B3B39">
        <w:rPr>
          <w:sz w:val="16"/>
        </w:rPr>
        <w:t>,” Pennsylvania State University climatologist Michael Mann told me. “</w:t>
      </w:r>
      <w:r w:rsidRPr="00EF7EE8">
        <w:rPr>
          <w:rStyle w:val="StyleUnderline"/>
        </w:rPr>
        <w:t xml:space="preserve">That means we have to act </w:t>
      </w:r>
      <w:r w:rsidRPr="005B3B39">
        <w:rPr>
          <w:sz w:val="16"/>
        </w:rPr>
        <w:t xml:space="preserve">on the climate crisis </w:t>
      </w:r>
      <w:r w:rsidRPr="00EF7EE8">
        <w:rPr>
          <w:rStyle w:val="StyleUnderline"/>
        </w:rPr>
        <w:t xml:space="preserve">within the framework of the </w:t>
      </w:r>
      <w:r w:rsidRPr="00EF7EE8">
        <w:rPr>
          <w:rStyle w:val="Emphasis"/>
        </w:rPr>
        <w:t>current system</w:t>
      </w:r>
      <w:r w:rsidRPr="005B3B39">
        <w:rPr>
          <w:sz w:val="16"/>
        </w:rPr>
        <w:t xml:space="preserve">.” </w:t>
      </w:r>
    </w:p>
    <w:p w14:paraId="77F7C0F0" w14:textId="77777777" w:rsidR="00530365" w:rsidRPr="00E9001E" w:rsidRDefault="00530365" w:rsidP="00530365">
      <w:pPr>
        <w:rPr>
          <w:sz w:val="16"/>
        </w:rPr>
      </w:pPr>
      <w:r w:rsidRPr="005B3B39">
        <w:rPr>
          <w:sz w:val="16"/>
        </w:rPr>
        <w:t xml:space="preserve">In that sense, </w:t>
      </w:r>
      <w:r w:rsidRPr="005B3B39">
        <w:rPr>
          <w:rStyle w:val="StyleUnderline"/>
          <w:highlight w:val="yellow"/>
        </w:rPr>
        <w:t>there’s</w:t>
      </w:r>
      <w:r w:rsidRPr="00EF7EE8">
        <w:rPr>
          <w:rStyle w:val="StyleUnderline"/>
        </w:rPr>
        <w:t xml:space="preserve"> actually </w:t>
      </w:r>
      <w:r w:rsidRPr="005B3B39">
        <w:rPr>
          <w:rStyle w:val="StyleUnderline"/>
          <w:highlight w:val="yellow"/>
        </w:rPr>
        <w:t xml:space="preserve">something </w:t>
      </w:r>
      <w:r w:rsidRPr="005B3B39">
        <w:rPr>
          <w:rStyle w:val="Emphasis"/>
          <w:highlight w:val="yellow"/>
        </w:rPr>
        <w:t>anti-radical</w:t>
      </w:r>
      <w:r w:rsidRPr="005B3B39">
        <w:rPr>
          <w:sz w:val="16"/>
          <w:highlight w:val="yellow"/>
        </w:rPr>
        <w:t xml:space="preserve"> </w:t>
      </w:r>
      <w:r w:rsidRPr="005B3B39">
        <w:rPr>
          <w:rStyle w:val="StyleUnderline"/>
          <w:highlight w:val="yellow"/>
        </w:rPr>
        <w:t>about any</w:t>
      </w:r>
      <w:r w:rsidRPr="00EF7EE8">
        <w:rPr>
          <w:rStyle w:val="StyleUnderline"/>
        </w:rPr>
        <w:t xml:space="preserve"> climate </w:t>
      </w:r>
      <w:r w:rsidRPr="005B3B39">
        <w:rPr>
          <w:rStyle w:val="StyleUnderline"/>
          <w:highlight w:val="yellow"/>
        </w:rPr>
        <w:t xml:space="preserve">plan so </w:t>
      </w:r>
      <w:r w:rsidRPr="005B3B39">
        <w:rPr>
          <w:rStyle w:val="Emphasis"/>
          <w:highlight w:val="yellow"/>
        </w:rPr>
        <w:t>radical</w:t>
      </w:r>
      <w:r w:rsidRPr="005B3B39">
        <w:rPr>
          <w:sz w:val="16"/>
        </w:rPr>
        <w:t xml:space="preserve"> </w:t>
      </w:r>
      <w:r w:rsidRPr="00EF7EE8">
        <w:rPr>
          <w:rStyle w:val="StyleUnderline"/>
        </w:rPr>
        <w:t xml:space="preserve">that </w:t>
      </w:r>
      <w:r w:rsidRPr="005B3B39">
        <w:rPr>
          <w:rStyle w:val="StyleUnderline"/>
          <w:highlight w:val="yellow"/>
        </w:rPr>
        <w:t>it can’t be</w:t>
      </w:r>
      <w:r w:rsidRPr="00EF7EE8">
        <w:rPr>
          <w:rStyle w:val="StyleUnderline"/>
        </w:rPr>
        <w:t xml:space="preserve"> </w:t>
      </w:r>
      <w:r w:rsidRPr="00EF7EE8">
        <w:rPr>
          <w:rStyle w:val="Emphasis"/>
        </w:rPr>
        <w:t xml:space="preserve">concretely </w:t>
      </w:r>
      <w:r w:rsidRPr="005B3B39">
        <w:rPr>
          <w:rStyle w:val="Emphasis"/>
          <w:highlight w:val="yellow"/>
        </w:rPr>
        <w:t>brought</w:t>
      </w:r>
      <w:r w:rsidRPr="005B3B39">
        <w:rPr>
          <w:rStyle w:val="StyleUnderline"/>
          <w:highlight w:val="yellow"/>
        </w:rPr>
        <w:t xml:space="preserve"> about </w:t>
      </w:r>
      <w:r w:rsidRPr="00B53031">
        <w:rPr>
          <w:rStyle w:val="StyleUnderline"/>
        </w:rPr>
        <w:t xml:space="preserve">in the </w:t>
      </w:r>
      <w:r w:rsidRPr="00B53031">
        <w:rPr>
          <w:rStyle w:val="Emphasis"/>
        </w:rPr>
        <w:t>next decade</w:t>
      </w:r>
      <w:r w:rsidRPr="00B53031">
        <w:rPr>
          <w:sz w:val="16"/>
        </w:rPr>
        <w:t>.</w:t>
      </w:r>
      <w:r w:rsidRPr="005B3B39">
        <w:rPr>
          <w:sz w:val="16"/>
        </w:rPr>
        <w:t xml:space="preserve"> </w:t>
      </w:r>
    </w:p>
    <w:p w14:paraId="76B1B357" w14:textId="77777777" w:rsidR="00530365" w:rsidRPr="00B55AD5" w:rsidRDefault="00530365" w:rsidP="00530365"/>
    <w:p w14:paraId="0F744265" w14:textId="77777777" w:rsidR="00530365" w:rsidRPr="00530365" w:rsidRDefault="00530365" w:rsidP="00530365"/>
    <w:sectPr w:rsidR="00530365" w:rsidRPr="00530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1F14C9"/>
    <w:multiLevelType w:val="multilevel"/>
    <w:tmpl w:val="1090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641BE"/>
    <w:multiLevelType w:val="multilevel"/>
    <w:tmpl w:val="CA20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57A83"/>
    <w:multiLevelType w:val="multilevel"/>
    <w:tmpl w:val="826A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D6255"/>
    <w:multiLevelType w:val="multilevel"/>
    <w:tmpl w:val="4DCE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30A93"/>
    <w:multiLevelType w:val="hybridMultilevel"/>
    <w:tmpl w:val="C52A81E2"/>
    <w:lvl w:ilvl="0" w:tplc="BE9CE8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F28B2"/>
    <w:multiLevelType w:val="multilevel"/>
    <w:tmpl w:val="F60C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525B3"/>
    <w:multiLevelType w:val="multilevel"/>
    <w:tmpl w:val="F5C4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406443"/>
    <w:multiLevelType w:val="multilevel"/>
    <w:tmpl w:val="3794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1D221E"/>
    <w:multiLevelType w:val="multilevel"/>
    <w:tmpl w:val="1ABC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num>
  <w:num w:numId="13">
    <w:abstractNumId w:val="16"/>
  </w:num>
  <w:num w:numId="14">
    <w:abstractNumId w:val="13"/>
  </w:num>
  <w:num w:numId="15">
    <w:abstractNumId w:val="12"/>
  </w:num>
  <w:num w:numId="16">
    <w:abstractNumId w:val="11"/>
  </w:num>
  <w:num w:numId="17">
    <w:abstractNumId w:val="17"/>
  </w:num>
  <w:num w:numId="18">
    <w:abstractNumId w:val="18"/>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A33C9"/>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0365"/>
    <w:rsid w:val="00537BD5"/>
    <w:rsid w:val="0057268A"/>
    <w:rsid w:val="005D2912"/>
    <w:rsid w:val="006065BD"/>
    <w:rsid w:val="00645FA9"/>
    <w:rsid w:val="00647866"/>
    <w:rsid w:val="00665003"/>
    <w:rsid w:val="006A2AD0"/>
    <w:rsid w:val="006A33C9"/>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01D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EE55"/>
  <w15:chartTrackingRefBased/>
  <w15:docId w15:val="{BF592940-D40F-4AF7-A558-EADD72F7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A33C9"/>
    <w:rPr>
      <w:rFonts w:ascii="Calibri" w:hAnsi="Calibri" w:cs="Calibri"/>
    </w:rPr>
  </w:style>
  <w:style w:type="paragraph" w:styleId="Heading1">
    <w:name w:val="heading 1"/>
    <w:aliases w:val="Pocket"/>
    <w:basedOn w:val="Normal"/>
    <w:next w:val="Normal"/>
    <w:link w:val="Heading1Char"/>
    <w:qFormat/>
    <w:rsid w:val="006A33C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A33C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6A33C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6A33C9"/>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53036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53036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6A33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33C9"/>
  </w:style>
  <w:style w:type="character" w:customStyle="1" w:styleId="Heading1Char">
    <w:name w:val="Heading 1 Char"/>
    <w:aliases w:val="Pocket Char"/>
    <w:basedOn w:val="DefaultParagraphFont"/>
    <w:link w:val="Heading1"/>
    <w:rsid w:val="006A33C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A33C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6A33C9"/>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6A33C9"/>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6A33C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6A33C9"/>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6A33C9"/>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6A33C9"/>
    <w:rPr>
      <w:color w:val="auto"/>
      <w:u w:val="none"/>
    </w:rPr>
  </w:style>
  <w:style w:type="character" w:styleId="FollowedHyperlink">
    <w:name w:val="FollowedHyperlink"/>
    <w:basedOn w:val="DefaultParagraphFont"/>
    <w:uiPriority w:val="99"/>
    <w:semiHidden/>
    <w:unhideWhenUsed/>
    <w:rsid w:val="006A33C9"/>
    <w:rPr>
      <w:color w:val="auto"/>
      <w:u w:val="none"/>
    </w:rPr>
  </w:style>
  <w:style w:type="character" w:customStyle="1" w:styleId="Heading5Char">
    <w:name w:val="Heading 5 Char"/>
    <w:basedOn w:val="DefaultParagraphFont"/>
    <w:link w:val="Heading5"/>
    <w:uiPriority w:val="99"/>
    <w:semiHidden/>
    <w:rsid w:val="0053036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530365"/>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53036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53036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0365"/>
    <w:rPr>
      <w:b/>
      <w:bCs/>
    </w:rPr>
  </w:style>
  <w:style w:type="character" w:customStyle="1" w:styleId="author">
    <w:name w:val="author"/>
    <w:basedOn w:val="DefaultParagraphFont"/>
    <w:rsid w:val="00530365"/>
  </w:style>
  <w:style w:type="character" w:customStyle="1" w:styleId="markedcontent">
    <w:name w:val="markedcontent"/>
    <w:basedOn w:val="DefaultParagraphFont"/>
    <w:rsid w:val="00530365"/>
  </w:style>
  <w:style w:type="paragraph" w:customStyle="1" w:styleId="mydropcap">
    <w:name w:val="mydropcap"/>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530365"/>
  </w:style>
  <w:style w:type="character" w:customStyle="1" w:styleId="grame">
    <w:name w:val="grame"/>
    <w:basedOn w:val="DefaultParagraphFont"/>
    <w:rsid w:val="00530365"/>
  </w:style>
  <w:style w:type="paragraph" w:customStyle="1" w:styleId="textbold">
    <w:name w:val="text bold"/>
    <w:basedOn w:val="Normal"/>
    <w:uiPriority w:val="7"/>
    <w:qFormat/>
    <w:rsid w:val="00530365"/>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530365"/>
  </w:style>
  <w:style w:type="paragraph" w:styleId="HTMLAddress">
    <w:name w:val="HTML Address"/>
    <w:basedOn w:val="Normal"/>
    <w:link w:val="HTMLAddressChar"/>
    <w:uiPriority w:val="99"/>
    <w:semiHidden/>
    <w:unhideWhenUsed/>
    <w:rsid w:val="00530365"/>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30365"/>
    <w:rPr>
      <w:rFonts w:ascii="Times New Roman" w:eastAsia="Times New Roman" w:hAnsi="Times New Roman" w:cs="Times New Roman"/>
      <w:i/>
      <w:iCs/>
      <w:sz w:val="24"/>
      <w:szCs w:val="24"/>
    </w:rPr>
  </w:style>
  <w:style w:type="paragraph" w:customStyle="1" w:styleId="Emphasize">
    <w:name w:val="Emphasize"/>
    <w:basedOn w:val="Normal"/>
    <w:uiPriority w:val="7"/>
    <w:qFormat/>
    <w:rsid w:val="0053036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530365"/>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UnresolvedMention1">
    <w:name w:val="Unresolved Mention1"/>
    <w:basedOn w:val="DefaultParagraphFont"/>
    <w:uiPriority w:val="99"/>
    <w:semiHidden/>
    <w:unhideWhenUsed/>
    <w:rsid w:val="00530365"/>
    <w:rPr>
      <w:color w:val="605E5C"/>
      <w:shd w:val="clear" w:color="auto" w:fill="E1DFDD"/>
    </w:rPr>
  </w:style>
  <w:style w:type="character" w:customStyle="1" w:styleId="highlight">
    <w:name w:val="highlight"/>
    <w:basedOn w:val="DefaultParagraphFont"/>
    <w:rsid w:val="00530365"/>
  </w:style>
  <w:style w:type="paragraph" w:customStyle="1" w:styleId="promo-category">
    <w:name w:val="promo-category"/>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530365"/>
  </w:style>
  <w:style w:type="character" w:customStyle="1" w:styleId="title-text">
    <w:name w:val="title-text"/>
    <w:basedOn w:val="DefaultParagraphFont"/>
    <w:rsid w:val="00530365"/>
  </w:style>
  <w:style w:type="character" w:customStyle="1" w:styleId="text">
    <w:name w:val="text"/>
    <w:basedOn w:val="DefaultParagraphFont"/>
    <w:rsid w:val="00530365"/>
  </w:style>
  <w:style w:type="character" w:customStyle="1" w:styleId="author-ref">
    <w:name w:val="author-ref"/>
    <w:basedOn w:val="DefaultParagraphFont"/>
    <w:rsid w:val="00530365"/>
  </w:style>
  <w:style w:type="paragraph" w:styleId="ListParagraph">
    <w:name w:val="List Paragraph"/>
    <w:basedOn w:val="Normal"/>
    <w:uiPriority w:val="99"/>
    <w:unhideWhenUsed/>
    <w:qFormat/>
    <w:rsid w:val="00530365"/>
    <w:pPr>
      <w:ind w:left="720"/>
      <w:contextualSpacing/>
    </w:pPr>
  </w:style>
  <w:style w:type="paragraph" w:customStyle="1" w:styleId="para">
    <w:name w:val="para"/>
    <w:basedOn w:val="Normal"/>
    <w:rsid w:val="00530365"/>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530365"/>
  </w:style>
  <w:style w:type="character" w:customStyle="1" w:styleId="acopre">
    <w:name w:val="acopre"/>
    <w:basedOn w:val="DefaultParagraphFont"/>
    <w:rsid w:val="00530365"/>
  </w:style>
  <w:style w:type="paragraph" w:customStyle="1" w:styleId="noindent">
    <w:name w:val="noindent"/>
    <w:basedOn w:val="Normal"/>
    <w:rsid w:val="00530365"/>
    <w:pPr>
      <w:spacing w:before="100" w:beforeAutospacing="1" w:after="100" w:afterAutospacing="1" w:line="240" w:lineRule="auto"/>
    </w:pPr>
    <w:rPr>
      <w:rFonts w:eastAsia="Times New Roman"/>
      <w:sz w:val="24"/>
      <w:szCs w:val="24"/>
    </w:rPr>
  </w:style>
  <w:style w:type="paragraph" w:customStyle="1" w:styleId="exf">
    <w:name w:val="exf"/>
    <w:basedOn w:val="Normal"/>
    <w:rsid w:val="00530365"/>
    <w:pPr>
      <w:spacing w:before="100" w:beforeAutospacing="1" w:after="100" w:afterAutospacing="1" w:line="240" w:lineRule="auto"/>
    </w:pPr>
    <w:rPr>
      <w:rFonts w:eastAsia="Times New Roman"/>
      <w:sz w:val="24"/>
      <w:szCs w:val="24"/>
    </w:rPr>
  </w:style>
  <w:style w:type="paragraph" w:customStyle="1" w:styleId="exnl">
    <w:name w:val="exnl"/>
    <w:basedOn w:val="Normal"/>
    <w:rsid w:val="00530365"/>
    <w:pPr>
      <w:spacing w:before="100" w:beforeAutospacing="1" w:after="100" w:afterAutospacing="1" w:line="240" w:lineRule="auto"/>
    </w:pPr>
    <w:rPr>
      <w:rFonts w:eastAsia="Times New Roman"/>
      <w:sz w:val="24"/>
      <w:szCs w:val="24"/>
    </w:rPr>
  </w:style>
  <w:style w:type="paragraph" w:customStyle="1" w:styleId="exnl1">
    <w:name w:val="exnl1"/>
    <w:basedOn w:val="Normal"/>
    <w:rsid w:val="00530365"/>
    <w:pPr>
      <w:spacing w:before="100" w:beforeAutospacing="1" w:after="100" w:afterAutospacing="1" w:line="240" w:lineRule="auto"/>
    </w:pPr>
    <w:rPr>
      <w:rFonts w:eastAsia="Times New Roman"/>
      <w:sz w:val="24"/>
      <w:szCs w:val="24"/>
    </w:rPr>
  </w:style>
  <w:style w:type="paragraph" w:customStyle="1" w:styleId="stx">
    <w:name w:val="stx"/>
    <w:basedOn w:val="Normal"/>
    <w:rsid w:val="00530365"/>
    <w:pPr>
      <w:spacing w:before="100" w:beforeAutospacing="1" w:after="100" w:afterAutospacing="1" w:line="240" w:lineRule="auto"/>
    </w:pPr>
    <w:rPr>
      <w:rFonts w:eastAsia="Times New Roman"/>
      <w:sz w:val="24"/>
      <w:szCs w:val="24"/>
    </w:rPr>
  </w:style>
  <w:style w:type="paragraph" w:customStyle="1" w:styleId="exo">
    <w:name w:val="exo"/>
    <w:basedOn w:val="Normal"/>
    <w:rsid w:val="00530365"/>
    <w:pPr>
      <w:spacing w:before="100" w:beforeAutospacing="1" w:after="100" w:afterAutospacing="1" w:line="240" w:lineRule="auto"/>
    </w:pPr>
    <w:rPr>
      <w:rFonts w:eastAsia="Times New Roman"/>
      <w:sz w:val="24"/>
      <w:szCs w:val="24"/>
    </w:rPr>
  </w:style>
  <w:style w:type="paragraph" w:customStyle="1" w:styleId="tpt">
    <w:name w:val="tpt"/>
    <w:basedOn w:val="Normal"/>
    <w:rsid w:val="00530365"/>
    <w:pPr>
      <w:spacing w:before="100" w:beforeAutospacing="1" w:after="100" w:afterAutospacing="1" w:line="240" w:lineRule="auto"/>
    </w:pPr>
    <w:rPr>
      <w:rFonts w:eastAsia="Times New Roman"/>
      <w:sz w:val="24"/>
      <w:szCs w:val="24"/>
    </w:rPr>
  </w:style>
  <w:style w:type="paragraph" w:customStyle="1" w:styleId="tpst">
    <w:name w:val="tpst"/>
    <w:basedOn w:val="Normal"/>
    <w:rsid w:val="00530365"/>
    <w:pPr>
      <w:spacing w:before="100" w:beforeAutospacing="1" w:after="100" w:afterAutospacing="1" w:line="240" w:lineRule="auto"/>
    </w:pPr>
    <w:rPr>
      <w:rFonts w:eastAsia="Times New Roman"/>
      <w:sz w:val="24"/>
      <w:szCs w:val="24"/>
    </w:rPr>
  </w:style>
  <w:style w:type="paragraph" w:customStyle="1" w:styleId="flfc">
    <w:name w:val="flfc"/>
    <w:basedOn w:val="Normal"/>
    <w:rsid w:val="00530365"/>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530365"/>
  </w:style>
  <w:style w:type="character" w:customStyle="1" w:styleId="ob-unit">
    <w:name w:val="ob-unit"/>
    <w:basedOn w:val="DefaultParagraphFont"/>
    <w:rsid w:val="00530365"/>
  </w:style>
  <w:style w:type="character" w:customStyle="1" w:styleId="Caption1">
    <w:name w:val="Caption1"/>
    <w:basedOn w:val="DefaultParagraphFont"/>
    <w:rsid w:val="00530365"/>
  </w:style>
  <w:style w:type="paragraph" w:customStyle="1" w:styleId="slidertitle">
    <w:name w:val="slider__title"/>
    <w:basedOn w:val="Normal"/>
    <w:rsid w:val="00530365"/>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530365"/>
  </w:style>
  <w:style w:type="character" w:customStyle="1" w:styleId="sr-only">
    <w:name w:val="sr-only"/>
    <w:basedOn w:val="DefaultParagraphFont"/>
    <w:rsid w:val="00530365"/>
  </w:style>
  <w:style w:type="paragraph" w:customStyle="1" w:styleId="bodycopy">
    <w:name w:val="bodycopy"/>
    <w:basedOn w:val="Normal"/>
    <w:rsid w:val="00530365"/>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5303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3036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303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30365"/>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530365"/>
    <w:rPr>
      <w:sz w:val="16"/>
      <w:szCs w:val="16"/>
    </w:rPr>
  </w:style>
  <w:style w:type="paragraph" w:styleId="CommentText">
    <w:name w:val="annotation text"/>
    <w:basedOn w:val="Normal"/>
    <w:link w:val="CommentTextChar"/>
    <w:uiPriority w:val="99"/>
    <w:semiHidden/>
    <w:unhideWhenUsed/>
    <w:rsid w:val="00530365"/>
    <w:pPr>
      <w:spacing w:line="240" w:lineRule="auto"/>
    </w:pPr>
    <w:rPr>
      <w:szCs w:val="20"/>
    </w:rPr>
  </w:style>
  <w:style w:type="character" w:customStyle="1" w:styleId="CommentTextChar">
    <w:name w:val="Comment Text Char"/>
    <w:basedOn w:val="DefaultParagraphFont"/>
    <w:link w:val="CommentText"/>
    <w:uiPriority w:val="99"/>
    <w:semiHidden/>
    <w:rsid w:val="00530365"/>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530365"/>
    <w:rPr>
      <w:b/>
      <w:bCs/>
    </w:rPr>
  </w:style>
  <w:style w:type="character" w:customStyle="1" w:styleId="CommentSubjectChar">
    <w:name w:val="Comment Subject Char"/>
    <w:basedOn w:val="CommentTextChar"/>
    <w:link w:val="CommentSubject"/>
    <w:uiPriority w:val="99"/>
    <w:semiHidden/>
    <w:rsid w:val="00530365"/>
    <w:rPr>
      <w:rFonts w:ascii="Calibri" w:hAnsi="Calibri" w:cs="Calibri"/>
      <w:b/>
      <w:bCs/>
      <w:szCs w:val="20"/>
    </w:rPr>
  </w:style>
  <w:style w:type="paragraph" w:styleId="BalloonText">
    <w:name w:val="Balloon Text"/>
    <w:basedOn w:val="Normal"/>
    <w:link w:val="BalloonTextChar"/>
    <w:uiPriority w:val="99"/>
    <w:semiHidden/>
    <w:unhideWhenUsed/>
    <w:rsid w:val="00530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365"/>
    <w:rPr>
      <w:rFonts w:ascii="Segoe UI" w:hAnsi="Segoe UI" w:cs="Segoe UI"/>
      <w:sz w:val="18"/>
      <w:szCs w:val="18"/>
    </w:rPr>
  </w:style>
  <w:style w:type="paragraph" w:customStyle="1" w:styleId="paywall">
    <w:name w:val="paywall"/>
    <w:basedOn w:val="Normal"/>
    <w:rsid w:val="00530365"/>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530365"/>
  </w:style>
  <w:style w:type="character" w:customStyle="1" w:styleId="UnresolvedMention2">
    <w:name w:val="Unresolved Mention2"/>
    <w:basedOn w:val="DefaultParagraphFont"/>
    <w:uiPriority w:val="99"/>
    <w:semiHidden/>
    <w:unhideWhenUsed/>
    <w:rsid w:val="00530365"/>
    <w:rPr>
      <w:color w:val="605E5C"/>
      <w:shd w:val="clear" w:color="auto" w:fill="E1DFDD"/>
    </w:rPr>
  </w:style>
  <w:style w:type="character" w:customStyle="1" w:styleId="mghead">
    <w:name w:val="mghead"/>
    <w:basedOn w:val="DefaultParagraphFont"/>
    <w:rsid w:val="00530365"/>
  </w:style>
  <w:style w:type="paragraph" w:customStyle="1" w:styleId="color-body">
    <w:name w:val="color-body"/>
    <w:basedOn w:val="Normal"/>
    <w:rsid w:val="00530365"/>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530365"/>
  </w:style>
  <w:style w:type="paragraph" w:styleId="BodyText">
    <w:name w:val="Body Text"/>
    <w:basedOn w:val="Normal"/>
    <w:link w:val="BodyTextChar"/>
    <w:uiPriority w:val="1"/>
    <w:qFormat/>
    <w:rsid w:val="00530365"/>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530365"/>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530365"/>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530365"/>
    <w:rPr>
      <w:sz w:val="20"/>
      <w:szCs w:val="20"/>
    </w:rPr>
  </w:style>
  <w:style w:type="character" w:styleId="FootnoteReference">
    <w:name w:val="footnote reference"/>
    <w:aliases w:val="a Footnote Reference,Style 18,Ref,de nota al pie"/>
    <w:basedOn w:val="DefaultParagraphFont"/>
    <w:uiPriority w:val="99"/>
    <w:unhideWhenUsed/>
    <w:rsid w:val="00530365"/>
    <w:rPr>
      <w:vertAlign w:val="superscript"/>
    </w:rPr>
  </w:style>
  <w:style w:type="character" w:customStyle="1" w:styleId="BlockChar1">
    <w:name w:val="Block Char1"/>
    <w:basedOn w:val="DefaultParagraphFont"/>
    <w:uiPriority w:val="2"/>
    <w:semiHidden/>
    <w:rsid w:val="00530365"/>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530365"/>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530365"/>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530365"/>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530365"/>
    <w:rPr>
      <w:rFonts w:ascii="Calibri" w:hAnsi="Calibri" w:cs="Calibri" w:hint="default"/>
      <w:sz w:val="20"/>
      <w:szCs w:val="20"/>
    </w:rPr>
  </w:style>
  <w:style w:type="character" w:customStyle="1" w:styleId="CommentSubjectChar1">
    <w:name w:val="Comment Subject Char1"/>
    <w:basedOn w:val="CommentTextChar1"/>
    <w:uiPriority w:val="99"/>
    <w:semiHidden/>
    <w:rsid w:val="00530365"/>
    <w:rPr>
      <w:rFonts w:ascii="Calibri" w:hAnsi="Calibri" w:cs="Calibri" w:hint="default"/>
      <w:b/>
      <w:bCs/>
      <w:sz w:val="20"/>
      <w:szCs w:val="20"/>
    </w:rPr>
  </w:style>
  <w:style w:type="character" w:customStyle="1" w:styleId="BalloonTextChar1">
    <w:name w:val="Balloon Text Char1"/>
    <w:basedOn w:val="DefaultParagraphFont"/>
    <w:uiPriority w:val="99"/>
    <w:semiHidden/>
    <w:rsid w:val="00530365"/>
    <w:rPr>
      <w:rFonts w:ascii="Segoe UI" w:hAnsi="Segoe UI" w:cs="Segoe UI" w:hint="default"/>
      <w:sz w:val="18"/>
      <w:szCs w:val="18"/>
    </w:rPr>
  </w:style>
  <w:style w:type="paragraph" w:customStyle="1" w:styleId="chapter-para">
    <w:name w:val="chapter-para"/>
    <w:basedOn w:val="Normal"/>
    <w:uiPriority w:val="99"/>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530365"/>
  </w:style>
  <w:style w:type="paragraph" w:customStyle="1" w:styleId="font--article-body">
    <w:name w:val="font--article-body"/>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530365"/>
  </w:style>
  <w:style w:type="character" w:customStyle="1" w:styleId="st">
    <w:name w:val="st"/>
    <w:basedOn w:val="DefaultParagraphFont"/>
    <w:rsid w:val="00530365"/>
  </w:style>
  <w:style w:type="paragraph" w:customStyle="1" w:styleId="slate-paragraph">
    <w:name w:val="slate-paragraph"/>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530365"/>
  </w:style>
  <w:style w:type="character" w:customStyle="1" w:styleId="slatedminlinerecpbsponsorname">
    <w:name w:val="slate_dm_inline_rec_pb_sponsor_name"/>
    <w:basedOn w:val="DefaultParagraphFont"/>
    <w:rsid w:val="00530365"/>
  </w:style>
  <w:style w:type="paragraph" w:customStyle="1" w:styleId="in-article-recircitem">
    <w:name w:val="in-article-recirc__item"/>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530365"/>
  </w:style>
  <w:style w:type="character" w:customStyle="1" w:styleId="gray-darkest">
    <w:name w:val="gray-darkest"/>
    <w:basedOn w:val="DefaultParagraphFont"/>
    <w:rsid w:val="00530365"/>
  </w:style>
  <w:style w:type="character" w:customStyle="1" w:styleId="display-date">
    <w:name w:val="display-date"/>
    <w:basedOn w:val="DefaultParagraphFont"/>
    <w:rsid w:val="00530365"/>
  </w:style>
  <w:style w:type="character" w:customStyle="1" w:styleId="font--article-body1">
    <w:name w:val="font--article-body1"/>
    <w:basedOn w:val="DefaultParagraphFont"/>
    <w:rsid w:val="00530365"/>
  </w:style>
  <w:style w:type="character" w:customStyle="1" w:styleId="font--subhead">
    <w:name w:val="font--subhead"/>
    <w:basedOn w:val="DefaultParagraphFont"/>
    <w:rsid w:val="00530365"/>
  </w:style>
  <w:style w:type="paragraph" w:customStyle="1" w:styleId="gray-dark">
    <w:name w:val="gray-dark"/>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530365"/>
  </w:style>
  <w:style w:type="character" w:customStyle="1" w:styleId="copy-and">
    <w:name w:val="copy-and"/>
    <w:basedOn w:val="DefaultParagraphFont"/>
    <w:rsid w:val="00530365"/>
  </w:style>
  <w:style w:type="paragraph" w:customStyle="1" w:styleId="last">
    <w:name w:val="last"/>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530365"/>
  </w:style>
  <w:style w:type="character" w:customStyle="1" w:styleId="image-source-caption">
    <w:name w:val="image-source-caption"/>
    <w:basedOn w:val="DefaultParagraphFont"/>
    <w:rsid w:val="00530365"/>
  </w:style>
  <w:style w:type="character" w:customStyle="1" w:styleId="image-source">
    <w:name w:val="image-source"/>
    <w:basedOn w:val="DefaultParagraphFont"/>
    <w:rsid w:val="00530365"/>
  </w:style>
  <w:style w:type="character" w:customStyle="1" w:styleId="with-author-image">
    <w:name w:val="with-author-image"/>
    <w:basedOn w:val="DefaultParagraphFont"/>
    <w:rsid w:val="00530365"/>
  </w:style>
  <w:style w:type="character" w:customStyle="1" w:styleId="component">
    <w:name w:val="component"/>
    <w:basedOn w:val="DefaultParagraphFont"/>
    <w:rsid w:val="00530365"/>
  </w:style>
  <w:style w:type="character" w:customStyle="1" w:styleId="sentiment-header">
    <w:name w:val="sentiment-header"/>
    <w:basedOn w:val="DefaultParagraphFont"/>
    <w:rsid w:val="00530365"/>
  </w:style>
  <w:style w:type="character" w:customStyle="1" w:styleId="more-text">
    <w:name w:val="more-text"/>
    <w:basedOn w:val="DefaultParagraphFont"/>
    <w:rsid w:val="00530365"/>
  </w:style>
  <w:style w:type="paragraph" w:customStyle="1" w:styleId="editions-listitem-label">
    <w:name w:val="editions-listitem-label"/>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530365"/>
  </w:style>
  <w:style w:type="paragraph" w:customStyle="1" w:styleId="has-drop-cap">
    <w:name w:val="has-drop-cap"/>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530365"/>
  </w:style>
  <w:style w:type="character" w:customStyle="1" w:styleId="submitted-by">
    <w:name w:val="submitted-by"/>
    <w:basedOn w:val="DefaultParagraphFont"/>
    <w:rsid w:val="00530365"/>
  </w:style>
  <w:style w:type="paragraph" w:customStyle="1" w:styleId="vertical-item">
    <w:name w:val="vertical-item"/>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530365"/>
  </w:style>
  <w:style w:type="character" w:customStyle="1" w:styleId="comments-link-message">
    <w:name w:val="comments-link-message"/>
    <w:basedOn w:val="DefaultParagraphFont"/>
    <w:rsid w:val="00530365"/>
  </w:style>
  <w:style w:type="character" w:customStyle="1" w:styleId="comments-link-count">
    <w:name w:val="comments-link-count"/>
    <w:basedOn w:val="DefaultParagraphFont"/>
    <w:rsid w:val="00530365"/>
  </w:style>
  <w:style w:type="character" w:customStyle="1" w:styleId="article-date">
    <w:name w:val="article-date"/>
    <w:basedOn w:val="DefaultParagraphFont"/>
    <w:rsid w:val="00530365"/>
  </w:style>
  <w:style w:type="character" w:customStyle="1" w:styleId="primary-bylines">
    <w:name w:val="primary-bylines"/>
    <w:basedOn w:val="DefaultParagraphFont"/>
    <w:rsid w:val="00530365"/>
  </w:style>
  <w:style w:type="character" w:customStyle="1" w:styleId="author-name">
    <w:name w:val="author-name"/>
    <w:basedOn w:val="DefaultParagraphFont"/>
    <w:rsid w:val="00530365"/>
  </w:style>
  <w:style w:type="character" w:customStyle="1" w:styleId="credit">
    <w:name w:val="credit"/>
    <w:basedOn w:val="DefaultParagraphFont"/>
    <w:rsid w:val="00530365"/>
  </w:style>
  <w:style w:type="paragraph" w:customStyle="1" w:styleId="clay-paragraph">
    <w:name w:val="clay-paragraph"/>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530365"/>
  </w:style>
  <w:style w:type="paragraph" w:customStyle="1" w:styleId="clay-paragraphdrop-cap">
    <w:name w:val="clay-paragraph_drop-cap"/>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530365"/>
  </w:style>
  <w:style w:type="character" w:customStyle="1" w:styleId="Quote1">
    <w:name w:val="Quote1"/>
    <w:basedOn w:val="DefaultParagraphFont"/>
    <w:rsid w:val="00530365"/>
  </w:style>
  <w:style w:type="character" w:customStyle="1" w:styleId="return-message">
    <w:name w:val="return-message"/>
    <w:basedOn w:val="DefaultParagraphFont"/>
    <w:rsid w:val="00530365"/>
  </w:style>
  <w:style w:type="character" w:customStyle="1" w:styleId="expanded-terms">
    <w:name w:val="expanded-terms"/>
    <w:basedOn w:val="DefaultParagraphFont"/>
    <w:rsid w:val="00530365"/>
  </w:style>
  <w:style w:type="paragraph" w:customStyle="1" w:styleId="tags-list-item">
    <w:name w:val="tags-list-item"/>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530365"/>
  </w:style>
  <w:style w:type="paragraph" w:customStyle="1" w:styleId="most-popular-item">
    <w:name w:val="most-popular-item"/>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530365"/>
  </w:style>
  <w:style w:type="character" w:customStyle="1" w:styleId="headline-text">
    <w:name w:val="headline-text"/>
    <w:basedOn w:val="DefaultParagraphFont"/>
    <w:rsid w:val="00530365"/>
  </w:style>
  <w:style w:type="character" w:styleId="HTMLCite">
    <w:name w:val="HTML Cite"/>
    <w:basedOn w:val="DefaultParagraphFont"/>
    <w:uiPriority w:val="99"/>
    <w:semiHidden/>
    <w:unhideWhenUsed/>
    <w:rsid w:val="00530365"/>
    <w:rPr>
      <w:i/>
      <w:iCs/>
    </w:rPr>
  </w:style>
  <w:style w:type="paragraph" w:customStyle="1" w:styleId="secondary-link">
    <w:name w:val="secondary-link"/>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530365"/>
  </w:style>
  <w:style w:type="character" w:customStyle="1" w:styleId="s1">
    <w:name w:val="s1"/>
    <w:basedOn w:val="DefaultParagraphFont"/>
    <w:rsid w:val="00530365"/>
  </w:style>
  <w:style w:type="paragraph" w:customStyle="1" w:styleId="p1">
    <w:name w:val="p1"/>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530365"/>
  </w:style>
  <w:style w:type="character" w:customStyle="1" w:styleId="s4">
    <w:name w:val="s4"/>
    <w:basedOn w:val="DefaultParagraphFont"/>
    <w:rsid w:val="00530365"/>
  </w:style>
  <w:style w:type="character" w:customStyle="1" w:styleId="s5">
    <w:name w:val="s5"/>
    <w:basedOn w:val="DefaultParagraphFont"/>
    <w:rsid w:val="00530365"/>
  </w:style>
  <w:style w:type="character" w:customStyle="1" w:styleId="s6">
    <w:name w:val="s6"/>
    <w:basedOn w:val="DefaultParagraphFont"/>
    <w:rsid w:val="00530365"/>
  </w:style>
  <w:style w:type="character" w:customStyle="1" w:styleId="s7">
    <w:name w:val="s7"/>
    <w:basedOn w:val="DefaultParagraphFont"/>
    <w:rsid w:val="00530365"/>
  </w:style>
  <w:style w:type="character" w:customStyle="1" w:styleId="s8">
    <w:name w:val="s8"/>
    <w:basedOn w:val="DefaultParagraphFont"/>
    <w:rsid w:val="00530365"/>
  </w:style>
  <w:style w:type="character" w:customStyle="1" w:styleId="institucion">
    <w:name w:val="institucion"/>
    <w:basedOn w:val="DefaultParagraphFont"/>
    <w:rsid w:val="00530365"/>
  </w:style>
  <w:style w:type="paragraph" w:customStyle="1" w:styleId="p">
    <w:name w:val="p"/>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530365"/>
  </w:style>
  <w:style w:type="paragraph" w:customStyle="1" w:styleId="UnderlinePara">
    <w:name w:val="Underline Para"/>
    <w:basedOn w:val="Normal"/>
    <w:uiPriority w:val="6"/>
    <w:qFormat/>
    <w:rsid w:val="00530365"/>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530365"/>
    <w:rPr>
      <w:rFonts w:eastAsia="SimSun"/>
      <w:sz w:val="20"/>
      <w:szCs w:val="24"/>
      <w:u w:val="single"/>
      <w:lang w:val="en-US" w:eastAsia="zh-CN" w:bidi="ar-SA"/>
    </w:rPr>
  </w:style>
  <w:style w:type="character" w:customStyle="1" w:styleId="intro">
    <w:name w:val="intro"/>
    <w:basedOn w:val="DefaultParagraphFont"/>
    <w:rsid w:val="00530365"/>
  </w:style>
  <w:style w:type="character" w:customStyle="1" w:styleId="article">
    <w:name w:val="article"/>
    <w:basedOn w:val="DefaultParagraphFont"/>
    <w:rsid w:val="00530365"/>
  </w:style>
  <w:style w:type="paragraph" w:customStyle="1" w:styleId="ssrcss-1q0x1qg-paragraph">
    <w:name w:val="ssrcss-1q0x1qg-paragraph"/>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530365"/>
  </w:style>
  <w:style w:type="character" w:customStyle="1" w:styleId="fw400">
    <w:name w:val="fw(400)"/>
    <w:basedOn w:val="DefaultParagraphFont"/>
    <w:rsid w:val="00530365"/>
  </w:style>
  <w:style w:type="paragraph" w:customStyle="1" w:styleId="css-axufdj">
    <w:name w:val="css-axufdj"/>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530365"/>
  </w:style>
  <w:style w:type="character" w:customStyle="1" w:styleId="css-1rhhdjb">
    <w:name w:val="css-1rhhdjb"/>
    <w:basedOn w:val="DefaultParagraphFont"/>
    <w:rsid w:val="00530365"/>
  </w:style>
  <w:style w:type="character" w:customStyle="1" w:styleId="css-u32m0k">
    <w:name w:val="css-u32m0k"/>
    <w:basedOn w:val="DefaultParagraphFont"/>
    <w:rsid w:val="00530365"/>
  </w:style>
  <w:style w:type="character" w:customStyle="1" w:styleId="css-1ly73wi">
    <w:name w:val="css-1ly73wi"/>
    <w:basedOn w:val="DefaultParagraphFont"/>
    <w:rsid w:val="00530365"/>
  </w:style>
  <w:style w:type="character" w:customStyle="1" w:styleId="css-16f3y1r">
    <w:name w:val="css-16f3y1r"/>
    <w:basedOn w:val="DefaultParagraphFont"/>
    <w:rsid w:val="00530365"/>
  </w:style>
  <w:style w:type="character" w:customStyle="1" w:styleId="css-cnj6d5">
    <w:name w:val="css-cnj6d5"/>
    <w:basedOn w:val="DefaultParagraphFont"/>
    <w:rsid w:val="00530365"/>
  </w:style>
  <w:style w:type="character" w:customStyle="1" w:styleId="css-4w91ra">
    <w:name w:val="css-4w91ra"/>
    <w:basedOn w:val="DefaultParagraphFont"/>
    <w:rsid w:val="00530365"/>
  </w:style>
  <w:style w:type="character" w:customStyle="1" w:styleId="css-0">
    <w:name w:val="css-0"/>
    <w:basedOn w:val="DefaultParagraphFont"/>
    <w:rsid w:val="00530365"/>
  </w:style>
  <w:style w:type="paragraph" w:customStyle="1" w:styleId="native-ad-copy">
    <w:name w:val="native-ad-copy"/>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b-that-spotlighttext">
    <w:name w:val="bb-that-spotlight__text"/>
    <w:basedOn w:val="DefaultParagraphFont"/>
    <w:rsid w:val="00530365"/>
  </w:style>
  <w:style w:type="character" w:customStyle="1" w:styleId="navi-barlogo--title">
    <w:name w:val="navi-bar__logo--title"/>
    <w:basedOn w:val="DefaultParagraphFont"/>
    <w:rsid w:val="00530365"/>
  </w:style>
  <w:style w:type="character" w:customStyle="1" w:styleId="navi-barlogo--title--businessweek">
    <w:name w:val="navi-bar__logo--title--businessweek"/>
    <w:basedOn w:val="DefaultParagraphFont"/>
    <w:rsid w:val="00530365"/>
  </w:style>
  <w:style w:type="character" w:customStyle="1" w:styleId="lede-text-onlyhighlight">
    <w:name w:val="lede-text-only__highlight"/>
    <w:basedOn w:val="DefaultParagraphFont"/>
    <w:rsid w:val="00530365"/>
  </w:style>
  <w:style w:type="character" w:customStyle="1" w:styleId="follow-author-button-container">
    <w:name w:val="follow-author-button-container"/>
    <w:basedOn w:val="DefaultParagraphFont"/>
    <w:rsid w:val="00530365"/>
  </w:style>
  <w:style w:type="paragraph" w:customStyle="1" w:styleId="chartsubtitle">
    <w:name w:val="chart__subtitle"/>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tsource">
    <w:name w:val="chart__source"/>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ttom-linelabel">
    <w:name w:val="bottom-line__label"/>
    <w:basedOn w:val="DefaultParagraphFont"/>
    <w:rsid w:val="00530365"/>
  </w:style>
  <w:style w:type="character" w:customStyle="1" w:styleId="bottom-linetext">
    <w:name w:val="bottom-line__text"/>
    <w:basedOn w:val="DefaultParagraphFont"/>
    <w:rsid w:val="00530365"/>
  </w:style>
  <w:style w:type="character" w:customStyle="1" w:styleId="terminal-touttext">
    <w:name w:val="terminal-tout__text"/>
    <w:basedOn w:val="DefaultParagraphFont"/>
    <w:rsid w:val="00530365"/>
  </w:style>
  <w:style w:type="character" w:styleId="UnresolvedMention">
    <w:name w:val="Unresolved Mention"/>
    <w:basedOn w:val="DefaultParagraphFont"/>
    <w:uiPriority w:val="99"/>
    <w:semiHidden/>
    <w:unhideWhenUsed/>
    <w:rsid w:val="00530365"/>
    <w:rPr>
      <w:color w:val="605E5C"/>
      <w:shd w:val="clear" w:color="auto" w:fill="E1DFDD"/>
    </w:rPr>
  </w:style>
  <w:style w:type="character" w:customStyle="1" w:styleId="css-17xtcya">
    <w:name w:val="css-17xtcya"/>
    <w:basedOn w:val="DefaultParagraphFont"/>
    <w:rsid w:val="00530365"/>
  </w:style>
  <w:style w:type="character" w:customStyle="1" w:styleId="css-x15j1o">
    <w:name w:val="css-x15j1o"/>
    <w:basedOn w:val="DefaultParagraphFont"/>
    <w:rsid w:val="00530365"/>
  </w:style>
  <w:style w:type="character" w:customStyle="1" w:styleId="css-fwqvlz">
    <w:name w:val="css-fwqvlz"/>
    <w:basedOn w:val="DefaultParagraphFont"/>
    <w:rsid w:val="00530365"/>
  </w:style>
  <w:style w:type="paragraph" w:customStyle="1" w:styleId="fb-share-item">
    <w:name w:val="fb-share-item"/>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ovfxed">
    <w:name w:val="css-1ovfxed"/>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b6a17a">
    <w:name w:val="css-1b6a17a"/>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2trrvf">
    <w:name w:val="css-2trrvf"/>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f9pvn2">
    <w:name w:val="css-1f9pvn2"/>
    <w:basedOn w:val="DefaultParagraphFont"/>
    <w:rsid w:val="00530365"/>
  </w:style>
  <w:style w:type="paragraph" w:customStyle="1" w:styleId="css-aknsld">
    <w:name w:val="css-aknsld"/>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prefix">
    <w:name w:val="byline-prefix"/>
    <w:basedOn w:val="DefaultParagraphFont"/>
    <w:rsid w:val="00530365"/>
  </w:style>
  <w:style w:type="character" w:customStyle="1" w:styleId="css-1baulvz">
    <w:name w:val="css-1baulvz"/>
    <w:basedOn w:val="DefaultParagraphFont"/>
    <w:rsid w:val="00530365"/>
  </w:style>
  <w:style w:type="paragraph" w:customStyle="1" w:styleId="css-ccw2r3">
    <w:name w:val="css-ccw2r3"/>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sbuyqj">
    <w:name w:val="css-1sbuyqj"/>
    <w:basedOn w:val="DefaultParagraphFont"/>
    <w:rsid w:val="00530365"/>
  </w:style>
  <w:style w:type="paragraph" w:customStyle="1" w:styleId="css-pncxxs">
    <w:name w:val="css-pncxxs"/>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7htku">
    <w:name w:val="css-a7htku"/>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0">
    <w:name w:val="g-aipstyle0"/>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1">
    <w:name w:val="g-aipstyle1"/>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2">
    <w:name w:val="g-aipstyle2"/>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3">
    <w:name w:val="g-aipstyle3"/>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4">
    <w:name w:val="g-aipstyle4"/>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5">
    <w:name w:val="g-aipstyle5"/>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ries-byline">
    <w:name w:val="series-byline"/>
    <w:basedOn w:val="DefaultParagraphFont"/>
    <w:rsid w:val="00530365"/>
  </w:style>
  <w:style w:type="paragraph" w:customStyle="1" w:styleId="blanktag">
    <w:name w:val="blanktag"/>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icon">
    <w:name w:val="share-icon"/>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mpatitle">
    <w:name w:val="stampatitle"/>
    <w:basedOn w:val="Normal"/>
    <w:rsid w:val="005303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cdn.law.stanford.edu/wp-content/uploads/2018/05/How-Antitrust-Law-Can-Make-FRAND-Commitments-More-Effective.pdf" TargetMode="External"/><Relationship Id="rId63" Type="http://schemas.openxmlformats.org/officeDocument/2006/relationships/hyperlink" Target="https://www.techtransparencyproject.org/articles/big-techs-backdoor-ftc" TargetMode="External"/><Relationship Id="rId68" Type="http://schemas.openxmlformats.org/officeDocument/2006/relationships/hyperlink" Target="https://gai.gmu.edu/" TargetMode="External"/><Relationship Id="rId84" Type="http://schemas.openxmlformats.org/officeDocument/2006/relationships/hyperlink" Target="https://globalcompetitionreview.com/guide/the-guide-merger-remedies/third-edition/article/antitrust-remedies-in-highly-regulated-industries" TargetMode="External"/><Relationship Id="rId89" Type="http://schemas.openxmlformats.org/officeDocument/2006/relationships/hyperlink" Target="https://backspace00.wordpress.com/tag/iso-14961/" TargetMode="External"/><Relationship Id="rId16" Type="http://schemas.openxmlformats.org/officeDocument/2006/relationships/hyperlink" Target="http://www.fosspatents.com/2018/10/itc-judge-didnt-buy-testimony-for-which.html" TargetMode="External"/><Relationship Id="rId11" Type="http://schemas.openxmlformats.org/officeDocument/2006/relationships/hyperlink" Target="https://www2.deloitte.com/content/dam/Deloitte/us/Documents/technology-media-telecommunications/us-tmt-5g-deployment-imperative.pdf" TargetMode="External"/><Relationship Id="rId32" Type="http://schemas.openxmlformats.org/officeDocument/2006/relationships/hyperlink" Target="https://www.hstoday.us/subject-matter-areas/infrastructure-security/perspective-cyber-and-physical-threats-to-the-u-s-power-grid-and-keeping-the-lights-on/" TargetMode="External"/><Relationship Id="rId37"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cambridge.org/core/product/identifier/9781108594981%23EMT-rl-1/type/BOOK_PART/core-reader" TargetMode="External"/><Relationship Id="rId58" Type="http://schemas.openxmlformats.org/officeDocument/2006/relationships/hyperlink" Target="https://www.cambridge.org/core/books/patent-remedies-and-complex-products/holdup-holdout-and-royalty-stacking-a-review-of-the-literature/98A2C16F10DB52E2070E2DA92B197DDC/core-reader" TargetMode="External"/><Relationship Id="rId74" Type="http://schemas.openxmlformats.org/officeDocument/2006/relationships/hyperlink" Target="https://www.wsj.com/market-data/quotes/MSFT" TargetMode="External"/><Relationship Id="rId79" Type="http://schemas.openxmlformats.org/officeDocument/2006/relationships/hyperlink" Target="https://www.wsj.com/market-data/quotes/T" TargetMode="External"/><Relationship Id="rId102" Type="http://schemas.openxmlformats.org/officeDocument/2006/relationships/hyperlink" Target="https://www.wilsoncenter.org/blog-post/when-trade-no-longer-hampers-us-japan-ties" TargetMode="External"/><Relationship Id="rId5" Type="http://schemas.openxmlformats.org/officeDocument/2006/relationships/webSettings" Target="webSettings.xml"/><Relationship Id="rId90" Type="http://schemas.openxmlformats.org/officeDocument/2006/relationships/hyperlink" Target="https://www.iso.org/home.html" TargetMode="External"/><Relationship Id="rId95" Type="http://schemas.openxmlformats.org/officeDocument/2006/relationships/hyperlink" Target="https://www.3gpp.org/"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actonline.org/2017/12/18/smart-cities-connecting-your-community-through-technology/%5d"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cambridge.org/core/product/identifier/9781108594981%23EMT-rl-1/type/BOOK_PART/core-reader" TargetMode="External"/><Relationship Id="rId64" Type="http://schemas.openxmlformats.org/officeDocument/2006/relationships/hyperlink" Target="https://www.bloomberg.com/quote/FB:US" TargetMode="External"/><Relationship Id="rId69" Type="http://schemas.openxmlformats.org/officeDocument/2006/relationships/hyperlink" Target="https://www.nytimes.com/2020/07/24/technology/global-antitrust-institute-google-amazon-qualcomm.html" TargetMode="External"/><Relationship Id="rId80" Type="http://schemas.openxmlformats.org/officeDocument/2006/relationships/hyperlink" Target="https://www.clearygottlieb.com/~/media/organize-archive/cgsh/files/publication-pdfs/the-case-for-antitrust-law-to-police-the-patent-holdup-problem-in-the-standard-setting.pdf" TargetMode="External"/><Relationship Id="rId85" Type="http://schemas.openxmlformats.org/officeDocument/2006/relationships/hyperlink" Target="https://globalcompetitionreview.com/guide/the-guide-merger-remedies/third-edition/article/antitrust-remedies-in-highly-regulated-industries" TargetMode="Externa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33" Type="http://schemas.openxmlformats.org/officeDocument/2006/relationships/hyperlink" Target="https://www.hstoday.us/subject-matter-areas/infrastructure-security/perspective-cyber-and-physical-threats-to-the-u-s-power-grid-and-keeping-the-lights-on/" TargetMode="External"/><Relationship Id="rId38"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www.cambridge.org/core/product/identifier/9781108594981%23EMT-rl-1/type/BOOK_PART/core-reader" TargetMode="External"/><Relationship Id="rId103" Type="http://schemas.openxmlformats.org/officeDocument/2006/relationships/image" Target="media/image1.jpeg"/><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www.cambridge.org/core/books/patent-remedies-and-complex-products/holdup-holdout-and-royalty-stacking-a-review-of-the-literature/98A2C16F10DB52E2070E2DA92B197DDC/core-reader" TargetMode="External"/><Relationship Id="rId62" Type="http://schemas.openxmlformats.org/officeDocument/2006/relationships/hyperlink" Target="https://www.techtransparencyproject.org/" TargetMode="External"/><Relationship Id="rId70" Type="http://schemas.openxmlformats.org/officeDocument/2006/relationships/hyperlink" Target="https://therevolvingdoorproject.org/" TargetMode="External"/><Relationship Id="rId75" Type="http://schemas.openxmlformats.org/officeDocument/2006/relationships/hyperlink" Target="https://www.wsj.com/market-data/quotes/AMZN" TargetMode="External"/><Relationship Id="rId83" Type="http://schemas.openxmlformats.org/officeDocument/2006/relationships/hyperlink" Target="https://globalcompetitionreview.com/guide/the-guide-merger-remedies/third-edition/article/antitrust-remedies-in-highly-regulated-industries" TargetMode="External"/><Relationship Id="rId88" Type="http://schemas.openxmlformats.org/officeDocument/2006/relationships/hyperlink" Target="https://www.iso.org/standard/4777.html" TargetMode="External"/><Relationship Id="rId91" Type="http://schemas.openxmlformats.org/officeDocument/2006/relationships/hyperlink" Target="https://www.iec.ch/homepage" TargetMode="External"/><Relationship Id="rId96" Type="http://schemas.openxmlformats.org/officeDocument/2006/relationships/hyperlink" Target="https://www.rd.usda.gov/files/cir38.pdf"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2.lib.ku.edu/login?url=https://www.proquest.com/scholarly-journals/monopolies-monocultures-intersection-patents/docview/2442966690/se-2?accountid=14556"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www.cambridge.org/core/books/patent-remedies-and-complex-products/holdup-holdout-and-royalty-stacking-a-review-of-the-literature/98A2C16F10DB52E2070E2DA92B197DDC/core-reader" TargetMode="External"/><Relationship Id="rId57" Type="http://schemas.openxmlformats.org/officeDocument/2006/relationships/hyperlink" Target="https://www.cambridge.org/core/books/patent-remedies-and-complex-products/holdup-holdout-and-royalty-stacking-a-review-of-the-literature/98A2C16F10DB52E2070E2DA92B197DDC/core-reader" TargetMode="External"/><Relationship Id="rId106" Type="http://schemas.openxmlformats.org/officeDocument/2006/relationships/theme" Target="theme/theme1.xml"/><Relationship Id="rId10" Type="http://schemas.openxmlformats.org/officeDocument/2006/relationships/hyperlink" Target="http://www.hoover.org/research/post-american-world-order" TargetMode="External"/><Relationship Id="rId31" Type="http://schemas.openxmlformats.org/officeDocument/2006/relationships/hyperlink" Target="https://www.hstoday.us/subject-matter-areas/infrastructure-security/perspective-cyber-and-physical-threats-to-the-u-s-power-grid-and-keeping-the-lights-on/"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ambridge.org/core/product/identifier/9781108594981%23EMT-rl-1/type/BOOK_PART/core-reader" TargetMode="External"/><Relationship Id="rId60" Type="http://schemas.openxmlformats.org/officeDocument/2006/relationships/hyperlink" Target="https://www.cambridge.org/core/books/patent-remedies-and-complex-products/holdup-holdout-and-royalty-stacking-a-review-of-the-literature/98A2C16F10DB52E2070E2DA92B197DDC/core-reader" TargetMode="External"/><Relationship Id="rId65" Type="http://schemas.openxmlformats.org/officeDocument/2006/relationships/hyperlink" Target="https://www.bloomberg.com/quote/GOOGL:US" TargetMode="External"/><Relationship Id="rId73" Type="http://schemas.openxmlformats.org/officeDocument/2006/relationships/hyperlink" Target="https://www.wsj.com/market-data/quotes/GOOG" TargetMode="External"/><Relationship Id="rId78" Type="http://schemas.openxmlformats.org/officeDocument/2006/relationships/hyperlink" Target="https://www.wsj.com/market-data/quotes/VZ" TargetMode="External"/><Relationship Id="rId81" Type="http://schemas.openxmlformats.org/officeDocument/2006/relationships/hyperlink" Target="https://globalcompetitionreview.com/guide/the-guide-merger-remedies/third-edition/article/antitrust-remedies-in-highly-regulated-industries" TargetMode="External"/><Relationship Id="rId86" Type="http://schemas.openxmlformats.org/officeDocument/2006/relationships/hyperlink" Target="https://globalcompetitionreview.com/guide/the-guide-merger-remedies/third-edition/article/antitrust-remedies-in-highly-regulated-industries" TargetMode="External"/><Relationship Id="rId94" Type="http://schemas.openxmlformats.org/officeDocument/2006/relationships/hyperlink" Target="https://www.w3.org/" TargetMode="External"/><Relationship Id="rId99" Type="http://schemas.openxmlformats.org/officeDocument/2006/relationships/hyperlink" Target="https://repository.law.umich.edu/cgi/viewcontent.cgi?article=1128&amp;context=mlr" TargetMode="External"/><Relationship Id="rId101" Type="http://schemas.openxmlformats.org/officeDocument/2006/relationships/hyperlink" Target="https://www.wilsoncenter.org/blog-post/when-trade-no-longer-hampers-us-japan-ties"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50" Type="http://schemas.openxmlformats.org/officeDocument/2006/relationships/hyperlink" Target="https://www.cambridge.org/core/books/patent-remedies-and-complex-products/holdup-holdout-and-royalty-stacking-a-review-of-the-literature/98A2C16F10DB52E2070E2DA92B197DDC/core-reader" TargetMode="External"/><Relationship Id="rId55" Type="http://schemas.openxmlformats.org/officeDocument/2006/relationships/hyperlink" Target="https://www.cambridge.org/core/books/patent-remedies-and-complex-products/holdup-holdout-and-royalty-stacking-a-review-of-the-literature/98A2C16F10DB52E2070E2DA92B197DDC/core-reader" TargetMode="External"/><Relationship Id="rId76" Type="http://schemas.openxmlformats.org/officeDocument/2006/relationships/hyperlink" Target="https://www.wsj.com/market-data/quotes/FB" TargetMode="External"/><Relationship Id="rId97" Type="http://schemas.openxmlformats.org/officeDocument/2006/relationships/hyperlink" Target="https://www.jdsupra.com/legalnews/the-ftc-expands-section-5-enforcement-7020931/" TargetMode="External"/><Relationship Id="rId104" Type="http://schemas.openxmlformats.org/officeDocument/2006/relationships/hyperlink" Target="https://www.nytimes.com/2021/08/31/podcasts/transcript-ezra-klein-ask-me-anything.html"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mercatus.org/" TargetMode="External"/><Relationship Id="rId92" Type="http://schemas.openxmlformats.org/officeDocument/2006/relationships/hyperlink" Target="https://www.ieee.org/" TargetMode="External"/><Relationship Id="rId2" Type="http://schemas.openxmlformats.org/officeDocument/2006/relationships/numbering" Target="numbering.xml"/><Relationship Id="rId29" Type="http://schemas.openxmlformats.org/officeDocument/2006/relationships/hyperlink" Target="https://www.hstoday.us/subject-matter-areas/infrastructure-security/perspective-cyber-and-physical-threats-to-the-u-s-power-grid-and-keeping-the-lights-on/" TargetMode="External"/><Relationship Id="rId24" Type="http://schemas.openxmlformats.org/officeDocument/2006/relationships/hyperlink" Target="https://www.cfr.org/blog/unexpectedly-all-un-countries-agreed-cybersecurity-report-so-what"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66" Type="http://schemas.openxmlformats.org/officeDocument/2006/relationships/hyperlink" Target="https://www.bloomberg.com/quote/AMZN:US" TargetMode="External"/><Relationship Id="rId87" Type="http://schemas.openxmlformats.org/officeDocument/2006/relationships/hyperlink" Target="Let&#8217;s%20Thwart%20This%20Terrible%20Idea%20for%20Standards%20Setting" TargetMode="External"/><Relationship Id="rId61" Type="http://schemas.openxmlformats.org/officeDocument/2006/relationships/hyperlink" Target="https://www.bloomberg.com/news/articles/2021-03-12/how-george-mason-university-shaped-ftc-s-hands-off-approach-to-tech" TargetMode="External"/><Relationship Id="rId82" Type="http://schemas.openxmlformats.org/officeDocument/2006/relationships/hyperlink" Target="https://globalcompetitionreview.com/guide/the-guide-merger-remedies/third-edition/article/antitrust-remedies-in-highly-regulated-industries" TargetMode="Externa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30" Type="http://schemas.openxmlformats.org/officeDocument/2006/relationships/hyperlink" Target="https://trumpwhitehouse.archives.gov/presidential-actions/executive-order-securing-united-states-bulk-power-system/" TargetMode="External"/><Relationship Id="rId35"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www.cambridge.org/core/books/patent-remedies-and-complex-products/holdup-holdout-and-royalty-stacking-a-review-of-the-literature/98A2C16F10DB52E2070E2DA92B197DDC/core-reader" TargetMode="External"/><Relationship Id="rId77" Type="http://schemas.openxmlformats.org/officeDocument/2006/relationships/hyperlink" Target="https://www.wsj.com/market-data/quotes/QCOM" TargetMode="External"/><Relationship Id="rId100" Type="http://schemas.openxmlformats.org/officeDocument/2006/relationships/hyperlink" Target="https://scholarship.law.stjohns.edu/cgi/viewcontent.cgi?article=1084&amp;context=lawreview" TargetMode="External"/><Relationship Id="rId105" Type="http://schemas.openxmlformats.org/officeDocument/2006/relationships/fontTable" Target="fontTable.xm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cambridge.org/core/books/patent-remedies-and-complex-products/holdup-holdout-and-royalty-stacking-a-review-of-the-literature/98A2C16F10DB52E2070E2DA92B197DDC/core-reader" TargetMode="External"/><Relationship Id="rId72" Type="http://schemas.openxmlformats.org/officeDocument/2006/relationships/hyperlink" Target="https://www.wsj.com/market-data/quotes/AAPL" TargetMode="External"/><Relationship Id="rId93" Type="http://schemas.openxmlformats.org/officeDocument/2006/relationships/hyperlink" Target="https://www.ietf.org/" TargetMode="External"/><Relationship Id="rId98" Type="http://schemas.openxmlformats.org/officeDocument/2006/relationships/hyperlink" Target="https://www.ftc.gov/news-events/press-releases/2021/09/ftc-streamlines-investigations-in-eight-enforcement-areas" TargetMode="External"/><Relationship Id="rId3" Type="http://schemas.openxmlformats.org/officeDocument/2006/relationships/styles" Target="styles.xml"/><Relationship Id="rId25" Type="http://schemas.openxmlformats.org/officeDocument/2006/relationships/hyperlink" Target="https://www.ui.se/globalassets/ui.se-eng/publications/ui-publications/2019/ui-brief-no.-2-2019.pdf" TargetMode="External"/><Relationship Id="rId46" Type="http://schemas.openxmlformats.org/officeDocument/2006/relationships/hyperlink" Target="https://www.armscontrol.org/act/2019-11/features/cyber-battles-nuclear-outcomes-dangerous-new-pathways-escalation" TargetMode="External"/><Relationship Id="rId67" Type="http://schemas.openxmlformats.org/officeDocument/2006/relationships/hyperlink" Target="https://campaignforaccountability.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mc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1C09-E26B-4FD7-AF73-49575B88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35127</Words>
  <Characters>200227</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McMahon</dc:creator>
  <cp:keywords>5.1.1</cp:keywords>
  <dc:description/>
  <cp:lastModifiedBy>Mcmahon, Michael</cp:lastModifiedBy>
  <cp:revision>2</cp:revision>
  <dcterms:created xsi:type="dcterms:W3CDTF">2021-10-31T16:00:00Z</dcterms:created>
  <dcterms:modified xsi:type="dcterms:W3CDTF">2021-10-31T16:03:00Z</dcterms:modified>
</cp:coreProperties>
</file>