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DF9A" w14:textId="0B23A568" w:rsidR="00E42E4C" w:rsidRDefault="004A1CDC" w:rsidP="004A1CDC">
      <w:pPr>
        <w:pStyle w:val="Heading1"/>
      </w:pPr>
      <w:r>
        <w:t>kentucky round 4</w:t>
      </w:r>
    </w:p>
    <w:p w14:paraId="249AA708" w14:textId="6A3AD597" w:rsidR="00873C56" w:rsidRDefault="00873C56" w:rsidP="004A1CDC">
      <w:pPr>
        <w:pStyle w:val="Heading2"/>
      </w:pPr>
      <w:r>
        <w:lastRenderedPageBreak/>
        <w:t>1ac</w:t>
      </w:r>
    </w:p>
    <w:p w14:paraId="01EBBB8D" w14:textId="77777777" w:rsidR="00873C56" w:rsidRDefault="00873C56" w:rsidP="00873C56">
      <w:pPr>
        <w:pStyle w:val="Heading3"/>
        <w:rPr>
          <w:rFonts w:asciiTheme="majorHAnsi" w:hAnsiTheme="majorHAnsi" w:cstheme="majorHAnsi"/>
        </w:rPr>
      </w:pPr>
      <w:r w:rsidRPr="00AE5A8F">
        <w:rPr>
          <w:rFonts w:asciiTheme="majorHAnsi" w:hAnsiTheme="majorHAnsi" w:cstheme="majorHAnsi"/>
        </w:rPr>
        <w:t>Inequality---1AC</w:t>
      </w:r>
    </w:p>
    <w:p w14:paraId="4B86B59D" w14:textId="77777777" w:rsidR="00873C56" w:rsidRPr="004A3403" w:rsidRDefault="00873C56" w:rsidP="00873C56"/>
    <w:p w14:paraId="09F21405" w14:textId="77777777" w:rsidR="00873C56" w:rsidRDefault="00873C56" w:rsidP="00873C56">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Pr>
          <w:rFonts w:asciiTheme="majorHAnsi" w:hAnsiTheme="majorHAnsi" w:cstheme="majorHAnsi"/>
        </w:rPr>
        <w:t>---</w:t>
      </w:r>
    </w:p>
    <w:p w14:paraId="26F6AEFA" w14:textId="77777777" w:rsidR="00873C56" w:rsidRDefault="00873C56" w:rsidP="00873C56"/>
    <w:p w14:paraId="60A37845" w14:textId="77777777" w:rsidR="00873C56" w:rsidRDefault="00873C56" w:rsidP="00873C56">
      <w:pPr>
        <w:pStyle w:val="Heading4"/>
      </w:pPr>
      <w:r>
        <w:t xml:space="preserve">Labor market concentration is </w:t>
      </w:r>
      <w:r w:rsidRPr="00F02C5C">
        <w:rPr>
          <w:u w:val="single"/>
        </w:rPr>
        <w:t>increasing</w:t>
      </w:r>
      <w:r>
        <w:t xml:space="preserve">.  </w:t>
      </w:r>
    </w:p>
    <w:p w14:paraId="7A49EBE5" w14:textId="77777777" w:rsidR="00873C56" w:rsidRPr="00F02C5C" w:rsidRDefault="00873C56" w:rsidP="00873C56">
      <w:r>
        <w:t xml:space="preserve">Brian </w:t>
      </w:r>
      <w:r w:rsidRPr="00F02C5C">
        <w:rPr>
          <w:rStyle w:val="Style13ptBold"/>
        </w:rPr>
        <w:t>Callaci 9/28/21</w:t>
      </w:r>
      <w:r w:rsidRPr="00F02C5C">
        <w:t>.</w:t>
      </w:r>
      <w:r>
        <w:t xml:space="preserve"> Chief Economist, Open Markets Institute. Testimony Before the Committee on the Judiciary, Subcommitee on Antitrust, Commercial, and Administrative Law United States House of Representatives. September 28, 2021. Hearing on Reviving Competition, Part 4: 21st Century Antitrust Reforms and the American Worker. https://docs.house.gov/meetings/JU/JU05/20210928/114057/HHRG-117-JU05-Wstate-CallaciB-20210928.pdf</w:t>
      </w:r>
    </w:p>
    <w:p w14:paraId="00EBA190" w14:textId="77777777" w:rsidR="00873C56" w:rsidRDefault="00873C56" w:rsidP="00873C56">
      <w:pPr>
        <w:rPr>
          <w:sz w:val="16"/>
        </w:rPr>
      </w:pPr>
      <w:r w:rsidRPr="00F02C5C">
        <w:rPr>
          <w:sz w:val="16"/>
        </w:rPr>
        <w:t xml:space="preserve">However, </w:t>
      </w:r>
      <w:r w:rsidRPr="00F02C5C">
        <w:rPr>
          <w:rStyle w:val="StyleUnderline"/>
        </w:rPr>
        <w:t>over the past few decades</w:t>
      </w:r>
      <w:r w:rsidRPr="00F02C5C">
        <w:rPr>
          <w:sz w:val="16"/>
        </w:rPr>
        <w:t xml:space="preserve">, while attacks on unions and the </w:t>
      </w:r>
      <w:r w:rsidRPr="00427B8B">
        <w:rPr>
          <w:rStyle w:val="StyleUnderline"/>
        </w:rPr>
        <w:t>declining value of the minimum wage</w:t>
      </w:r>
      <w:r w:rsidRPr="00F02C5C">
        <w:rPr>
          <w:rStyle w:val="StyleUnderline"/>
        </w:rPr>
        <w:t xml:space="preserve"> have removed key countervailing forces to monopsony power</w:t>
      </w:r>
      <w:r w:rsidRPr="00F02C5C">
        <w:rPr>
          <w:sz w:val="16"/>
        </w:rPr>
        <w:t xml:space="preserve">, </w:t>
      </w:r>
      <w:r w:rsidRPr="00F02C5C">
        <w:rPr>
          <w:rStyle w:val="StyleUnderline"/>
        </w:rPr>
        <w:t>antitrust</w:t>
      </w:r>
      <w:r>
        <w:rPr>
          <w:rStyle w:val="StyleUnderline"/>
        </w:rPr>
        <w:t xml:space="preserve"> </w:t>
      </w:r>
      <w:r w:rsidRPr="00F02C5C">
        <w:rPr>
          <w:rStyle w:val="StyleUnderline"/>
        </w:rPr>
        <w:t xml:space="preserve">jurisprudence and policy have taken us a step </w:t>
      </w:r>
      <w:r w:rsidRPr="00F02C5C">
        <w:rPr>
          <w:rStyle w:val="Emphasis"/>
        </w:rPr>
        <w:t>backwards</w:t>
      </w:r>
      <w:r w:rsidRPr="00F02C5C">
        <w:rPr>
          <w:sz w:val="16"/>
        </w:rPr>
        <w:t xml:space="preserve"> towards the conditions that so outraged Adam Smith centuries ago. In particular, </w:t>
      </w:r>
      <w:r w:rsidRPr="00427B8B">
        <w:rPr>
          <w:rStyle w:val="StyleUnderline"/>
          <w:highlight w:val="cyan"/>
        </w:rPr>
        <w:t>antitrust has</w:t>
      </w:r>
      <w:r w:rsidRPr="00F02C5C">
        <w:rPr>
          <w:sz w:val="16"/>
        </w:rPr>
        <w:t>:</w:t>
      </w:r>
      <w:r>
        <w:rPr>
          <w:sz w:val="16"/>
        </w:rPr>
        <w:t xml:space="preserve"> </w:t>
      </w:r>
      <w:r w:rsidRPr="00F02C5C">
        <w:rPr>
          <w:sz w:val="16"/>
        </w:rPr>
        <w:t xml:space="preserve">• </w:t>
      </w:r>
      <w:r w:rsidRPr="00427B8B">
        <w:rPr>
          <w:rStyle w:val="StyleUnderline"/>
          <w:highlight w:val="cyan"/>
        </w:rPr>
        <w:t xml:space="preserve">Looked the other way as </w:t>
      </w:r>
      <w:r w:rsidRPr="00427B8B">
        <w:rPr>
          <w:rStyle w:val="StyleUnderline"/>
        </w:rPr>
        <w:t xml:space="preserve">large </w:t>
      </w:r>
      <w:r w:rsidRPr="00427B8B">
        <w:rPr>
          <w:rStyle w:val="StyleUnderline"/>
          <w:highlight w:val="cyan"/>
        </w:rPr>
        <w:t xml:space="preserve">corporations </w:t>
      </w:r>
      <w:r w:rsidRPr="00427B8B">
        <w:rPr>
          <w:rStyle w:val="StyleUnderline"/>
        </w:rPr>
        <w:t xml:space="preserve">have </w:t>
      </w:r>
      <w:r w:rsidRPr="00427B8B">
        <w:rPr>
          <w:rStyle w:val="Emphasis"/>
          <w:highlight w:val="cyan"/>
        </w:rPr>
        <w:t>consolidated</w:t>
      </w:r>
      <w:r w:rsidRPr="00F02C5C">
        <w:rPr>
          <w:rStyle w:val="Emphasis"/>
        </w:rPr>
        <w:t xml:space="preserve"> buyer, or </w:t>
      </w:r>
      <w:r w:rsidRPr="00427B8B">
        <w:rPr>
          <w:rStyle w:val="Emphasis"/>
          <w:highlight w:val="cyan"/>
        </w:rPr>
        <w:t>monopsony, power over</w:t>
      </w:r>
      <w:r w:rsidRPr="00F02C5C">
        <w:rPr>
          <w:sz w:val="16"/>
        </w:rPr>
        <w:t xml:space="preserve"> both local </w:t>
      </w:r>
      <w:r w:rsidRPr="00427B8B">
        <w:rPr>
          <w:rStyle w:val="Emphasis"/>
          <w:highlight w:val="cyan"/>
        </w:rPr>
        <w:t>labor</w:t>
      </w:r>
      <w:r w:rsidRPr="00F02C5C">
        <w:rPr>
          <w:sz w:val="16"/>
        </w:rPr>
        <w:t xml:space="preserve"> markets and entire supply chains;</w:t>
      </w:r>
      <w:r>
        <w:rPr>
          <w:sz w:val="16"/>
        </w:rPr>
        <w:t xml:space="preserve"> </w:t>
      </w:r>
      <w:r w:rsidRPr="00F02C5C">
        <w:rPr>
          <w:sz w:val="16"/>
        </w:rPr>
        <w:t xml:space="preserve">• </w:t>
      </w:r>
      <w:r w:rsidRPr="00427B8B">
        <w:rPr>
          <w:rStyle w:val="StyleUnderline"/>
          <w:highlight w:val="cyan"/>
        </w:rPr>
        <w:t>Allowed employers to supercharge</w:t>
      </w:r>
      <w:r w:rsidRPr="00F02C5C">
        <w:rPr>
          <w:rStyle w:val="StyleUnderline"/>
        </w:rPr>
        <w:t xml:space="preserve"> their </w:t>
      </w:r>
      <w:r w:rsidRPr="00427B8B">
        <w:rPr>
          <w:rStyle w:val="StyleUnderline"/>
          <w:highlight w:val="cyan"/>
        </w:rPr>
        <w:t>power</w:t>
      </w:r>
      <w:r w:rsidRPr="00F02C5C">
        <w:rPr>
          <w:rStyle w:val="StyleUnderline"/>
        </w:rPr>
        <w:t xml:space="preserve"> over employees </w:t>
      </w:r>
      <w:r w:rsidRPr="00427B8B">
        <w:rPr>
          <w:rStyle w:val="StyleUnderline"/>
          <w:highlight w:val="cyan"/>
        </w:rPr>
        <w:t>through</w:t>
      </w:r>
      <w:r w:rsidRPr="00F02C5C">
        <w:rPr>
          <w:rStyle w:val="StyleUnderline"/>
        </w:rPr>
        <w:t xml:space="preserve"> restrictive contracts like </w:t>
      </w:r>
      <w:r w:rsidRPr="00427B8B">
        <w:rPr>
          <w:rStyle w:val="Emphasis"/>
          <w:highlight w:val="cyan"/>
        </w:rPr>
        <w:t>noncompete clauses, mandatory arbitration, and no-poaching agreements</w:t>
      </w:r>
      <w:r w:rsidRPr="00F02C5C">
        <w:rPr>
          <w:rStyle w:val="StyleUnderline"/>
        </w:rPr>
        <w:t>; and</w:t>
      </w:r>
      <w:r>
        <w:rPr>
          <w:rStyle w:val="StyleUnderline"/>
        </w:rPr>
        <w:t xml:space="preserve"> </w:t>
      </w:r>
      <w:r w:rsidRPr="00F02C5C">
        <w:rPr>
          <w:sz w:val="16"/>
        </w:rPr>
        <w:t xml:space="preserve">• </w:t>
      </w:r>
      <w:r w:rsidRPr="00427B8B">
        <w:rPr>
          <w:rStyle w:val="StyleUnderline"/>
          <w:highlight w:val="cyan"/>
        </w:rPr>
        <w:t>Facilitated</w:t>
      </w:r>
      <w:r w:rsidRPr="00F02C5C">
        <w:rPr>
          <w:rStyle w:val="StyleUnderline"/>
        </w:rPr>
        <w:t xml:space="preserve"> large </w:t>
      </w:r>
      <w:r w:rsidRPr="00427B8B">
        <w:rPr>
          <w:rStyle w:val="StyleUnderline"/>
          <w:highlight w:val="cyan"/>
        </w:rPr>
        <w:t xml:space="preserve">corporations’ efforts to </w:t>
      </w:r>
      <w:r w:rsidRPr="00427B8B">
        <w:rPr>
          <w:rStyle w:val="Emphasis"/>
          <w:highlight w:val="cyan"/>
        </w:rPr>
        <w:t>deny</w:t>
      </w:r>
      <w:r w:rsidRPr="00F02C5C">
        <w:rPr>
          <w:rStyle w:val="Emphasis"/>
        </w:rPr>
        <w:t xml:space="preserve"> their </w:t>
      </w:r>
      <w:r w:rsidRPr="00427B8B">
        <w:rPr>
          <w:rStyle w:val="Emphasis"/>
          <w:highlight w:val="cyan"/>
        </w:rPr>
        <w:t>workers</w:t>
      </w:r>
      <w:r w:rsidRPr="00F02C5C">
        <w:rPr>
          <w:rStyle w:val="Emphasis"/>
        </w:rPr>
        <w:t xml:space="preserve"> employment </w:t>
      </w:r>
      <w:r w:rsidRPr="00427B8B">
        <w:rPr>
          <w:rStyle w:val="Emphasis"/>
          <w:highlight w:val="cyan"/>
        </w:rPr>
        <w:t>rights</w:t>
      </w:r>
      <w:r w:rsidRPr="00F02C5C">
        <w:rPr>
          <w:sz w:val="16"/>
        </w:rPr>
        <w:t xml:space="preserve">, by sanctioning the use of restrictive contracts to dominate non-employee independent contractors and small business owners, subjecting them to tight corporate control virtually equivalent to that of employees. This has led to </w:t>
      </w:r>
      <w:r w:rsidRPr="00F02C5C">
        <w:rPr>
          <w:rStyle w:val="StyleUnderline"/>
        </w:rPr>
        <w:t>the</w:t>
      </w:r>
      <w:r w:rsidRPr="00F02C5C">
        <w:rPr>
          <w:sz w:val="16"/>
        </w:rPr>
        <w:t xml:space="preserve"> creation of a so-called “</w:t>
      </w:r>
      <w:r w:rsidRPr="00F02C5C">
        <w:rPr>
          <w:rStyle w:val="StyleUnderline"/>
        </w:rPr>
        <w:t>gig economy”</w:t>
      </w:r>
      <w:r w:rsidRPr="00F02C5C">
        <w:rPr>
          <w:sz w:val="16"/>
        </w:rPr>
        <w:t xml:space="preserve"> of workers without rights, </w:t>
      </w:r>
      <w:r w:rsidRPr="00F02C5C">
        <w:rPr>
          <w:rStyle w:val="StyleUnderline"/>
        </w:rPr>
        <w:t>and</w:t>
      </w:r>
      <w:r w:rsidRPr="00F02C5C">
        <w:rPr>
          <w:sz w:val="16"/>
        </w:rPr>
        <w:t xml:space="preserve"> of “</w:t>
      </w:r>
      <w:r w:rsidRPr="00F02C5C">
        <w:rPr>
          <w:rStyle w:val="StyleUnderline"/>
        </w:rPr>
        <w:t xml:space="preserve">fissured workplaces” where workers have some rights, but </w:t>
      </w:r>
      <w:r w:rsidRPr="00F02C5C">
        <w:rPr>
          <w:rStyle w:val="Emphasis"/>
        </w:rPr>
        <w:t>not against the company that really pulls the strings controlling their working conditions</w:t>
      </w:r>
      <w:r w:rsidRPr="00F02C5C">
        <w:rPr>
          <w:rStyle w:val="StyleUnderline"/>
        </w:rPr>
        <w:t>.</w:t>
      </w:r>
      <w:r>
        <w:rPr>
          <w:rStyle w:val="StyleUnderline"/>
        </w:rPr>
        <w:t xml:space="preserve"> </w:t>
      </w:r>
      <w:r w:rsidRPr="00F02C5C">
        <w:rPr>
          <w:sz w:val="16"/>
        </w:rPr>
        <w:t xml:space="preserve">To return balance to the economy, </w:t>
      </w:r>
      <w:r w:rsidRPr="00427B8B">
        <w:rPr>
          <w:rStyle w:val="StyleUnderline"/>
          <w:highlight w:val="cyan"/>
        </w:rPr>
        <w:t>Congress should</w:t>
      </w:r>
      <w:r w:rsidRPr="00F02C5C">
        <w:rPr>
          <w:rStyle w:val="StyleUnderline"/>
        </w:rPr>
        <w:t xml:space="preserve"> act to </w:t>
      </w:r>
      <w:r w:rsidRPr="00427B8B">
        <w:rPr>
          <w:rStyle w:val="StyleUnderline"/>
          <w:highlight w:val="cyan"/>
        </w:rPr>
        <w:t xml:space="preserve">make it harder for corporations to </w:t>
      </w:r>
      <w:r w:rsidRPr="00427B8B">
        <w:rPr>
          <w:rStyle w:val="Emphasis"/>
          <w:highlight w:val="cyan"/>
        </w:rPr>
        <w:t>merge</w:t>
      </w:r>
      <w:r w:rsidRPr="00427B8B">
        <w:rPr>
          <w:sz w:val="16"/>
          <w:highlight w:val="cyan"/>
        </w:rPr>
        <w:t xml:space="preserve"> </w:t>
      </w:r>
      <w:r w:rsidRPr="00427B8B">
        <w:rPr>
          <w:rStyle w:val="Emphasis"/>
          <w:highlight w:val="cyan"/>
        </w:rPr>
        <w:t>and abuse their dominant position</w:t>
      </w:r>
      <w:r w:rsidRPr="00427B8B">
        <w:rPr>
          <w:sz w:val="16"/>
          <w:highlight w:val="cyan"/>
        </w:rPr>
        <w:t xml:space="preserve">, </w:t>
      </w:r>
      <w:r w:rsidRPr="004E5AE3">
        <w:rPr>
          <w:rStyle w:val="StyleUnderline"/>
        </w:rPr>
        <w:t xml:space="preserve">ban coercive </w:t>
      </w:r>
      <w:r w:rsidRPr="004E5AE3">
        <w:rPr>
          <w:rStyle w:val="Emphasis"/>
        </w:rPr>
        <w:t>contracts</w:t>
      </w:r>
      <w:r w:rsidRPr="004E5AE3">
        <w:rPr>
          <w:rStyle w:val="StyleUnderline"/>
        </w:rPr>
        <w:t xml:space="preserve"> like noncompetes</w:t>
      </w:r>
      <w:r w:rsidRPr="004E5AE3">
        <w:rPr>
          <w:sz w:val="16"/>
        </w:rPr>
        <w:t xml:space="preserve">, expand the antitrust labor exemption to independent contractors, </w:t>
      </w:r>
      <w:r w:rsidRPr="004E5AE3">
        <w:rPr>
          <w:rStyle w:val="StyleUnderline"/>
        </w:rPr>
        <w:t>and close</w:t>
      </w:r>
      <w:r w:rsidRPr="00F02C5C">
        <w:rPr>
          <w:rStyle w:val="StyleUnderline"/>
        </w:rPr>
        <w:t xml:space="preserve"> the loopholes allowing corporations </w:t>
      </w:r>
      <w:r w:rsidRPr="00F02C5C">
        <w:rPr>
          <w:rStyle w:val="Emphasis"/>
        </w:rPr>
        <w:t>avoid labor</w:t>
      </w:r>
      <w:r w:rsidRPr="00F02C5C">
        <w:rPr>
          <w:sz w:val="16"/>
        </w:rPr>
        <w:t xml:space="preserve"> and employment </w:t>
      </w:r>
      <w:r w:rsidRPr="00F02C5C">
        <w:rPr>
          <w:rStyle w:val="Emphasis"/>
        </w:rPr>
        <w:t>obligations</w:t>
      </w:r>
      <w:r w:rsidRPr="00F02C5C">
        <w:rPr>
          <w:sz w:val="16"/>
        </w:rPr>
        <w:t xml:space="preserve"> by substituting restrictive contracts for employment relationships.</w:t>
      </w:r>
      <w:r>
        <w:rPr>
          <w:sz w:val="16"/>
        </w:rPr>
        <w:t xml:space="preserve"> </w:t>
      </w:r>
      <w:r w:rsidRPr="00F02C5C">
        <w:rPr>
          <w:sz w:val="16"/>
          <w:szCs w:val="16"/>
        </w:rPr>
        <w:t>1. Monopsony</w:t>
      </w:r>
      <w:r>
        <w:rPr>
          <w:sz w:val="16"/>
          <w:szCs w:val="16"/>
        </w:rPr>
        <w:t xml:space="preserve"> </w:t>
      </w:r>
      <w:r w:rsidRPr="00F02C5C">
        <w:rPr>
          <w:rStyle w:val="StyleUnderline"/>
        </w:rPr>
        <w:t>Labor market concentration has increased since 1977</w:t>
      </w:r>
      <w:r w:rsidRPr="00F02C5C">
        <w:rPr>
          <w:sz w:val="16"/>
        </w:rPr>
        <w:t xml:space="preserve">. 3 </w:t>
      </w:r>
      <w:r w:rsidRPr="00F02C5C">
        <w:rPr>
          <w:rStyle w:val="StyleUnderline"/>
        </w:rPr>
        <w:t xml:space="preserve">The majority of US </w:t>
      </w:r>
      <w:r w:rsidRPr="00427B8B">
        <w:rPr>
          <w:rStyle w:val="StyleUnderline"/>
          <w:highlight w:val="cyan"/>
        </w:rPr>
        <w:t>labor markets</w:t>
      </w:r>
      <w:r w:rsidRPr="00F02C5C">
        <w:rPr>
          <w:rStyle w:val="StyleUnderline"/>
        </w:rPr>
        <w:t xml:space="preserve"> are currently </w:t>
      </w:r>
      <w:r w:rsidRPr="00427B8B">
        <w:rPr>
          <w:rStyle w:val="Emphasis"/>
          <w:highlight w:val="cyan"/>
        </w:rPr>
        <w:t>highly concentrated</w:t>
      </w:r>
      <w:r w:rsidRPr="00F02C5C">
        <w:rPr>
          <w:sz w:val="16"/>
        </w:rPr>
        <w:t xml:space="preserve"> according to traditional antitrust criteria. The government’s Horizontal Merger Guidelines assess market concentration according to a number called the Herfindahl-Hirschman Index (HHI), calculated as the sum of the squares of the market shares of each firm in the market. According to the guidelines, </w:t>
      </w:r>
      <w:r w:rsidRPr="00F02C5C">
        <w:rPr>
          <w:rStyle w:val="StyleUnderline"/>
        </w:rPr>
        <w:t xml:space="preserve">a market is “moderately concentrated” if the HHI is above 1,500, and “highly concentrated” if above 2,500. Recent research has found that </w:t>
      </w:r>
      <w:r w:rsidRPr="00F02C5C">
        <w:rPr>
          <w:rStyle w:val="Emphasis"/>
        </w:rPr>
        <w:t xml:space="preserve">the </w:t>
      </w:r>
      <w:r w:rsidRPr="00427B8B">
        <w:rPr>
          <w:rStyle w:val="Emphasis"/>
          <w:highlight w:val="cyan"/>
        </w:rPr>
        <w:t xml:space="preserve">average labor market HHI </w:t>
      </w:r>
      <w:r w:rsidRPr="00427B8B">
        <w:rPr>
          <w:rStyle w:val="Emphasis"/>
        </w:rPr>
        <w:t xml:space="preserve">in the US is </w:t>
      </w:r>
      <w:r w:rsidRPr="00427B8B">
        <w:rPr>
          <w:rStyle w:val="Emphasis"/>
          <w:highlight w:val="cyan"/>
        </w:rPr>
        <w:t>3,953</w:t>
      </w:r>
      <w:r w:rsidRPr="00427B8B">
        <w:rPr>
          <w:sz w:val="16"/>
        </w:rPr>
        <w:t>,</w:t>
      </w:r>
      <w:r w:rsidRPr="00F02C5C">
        <w:rPr>
          <w:sz w:val="16"/>
        </w:rPr>
        <w:t xml:space="preserve"> </w:t>
      </w:r>
      <w:r w:rsidRPr="00427B8B">
        <w:rPr>
          <w:rStyle w:val="Emphasis"/>
          <w:highlight w:val="cyan"/>
        </w:rPr>
        <w:t>equivalent to just 2.5 firms hiring</w:t>
      </w:r>
      <w:r w:rsidRPr="00F02C5C">
        <w:rPr>
          <w:sz w:val="16"/>
        </w:rPr>
        <w:t xml:space="preserve"> at equal market shares. Rural areas </w:t>
      </w:r>
      <w:r w:rsidRPr="00F02C5C">
        <w:rPr>
          <w:rStyle w:val="StyleUnderline"/>
        </w:rPr>
        <w:t xml:space="preserve">are especially likely to have </w:t>
      </w:r>
      <w:r w:rsidRPr="00F02C5C">
        <w:rPr>
          <w:rStyle w:val="Emphasis"/>
        </w:rPr>
        <w:t>highly concentrated labor markets</w:t>
      </w:r>
      <w:r w:rsidRPr="00F02C5C">
        <w:rPr>
          <w:sz w:val="16"/>
        </w:rPr>
        <w:t>.4</w:t>
      </w:r>
      <w:r>
        <w:rPr>
          <w:sz w:val="16"/>
        </w:rPr>
        <w:t xml:space="preserve"> </w:t>
      </w:r>
      <w:r w:rsidRPr="00F02C5C">
        <w:rPr>
          <w:rStyle w:val="StyleUnderline"/>
        </w:rPr>
        <w:t xml:space="preserve">High </w:t>
      </w:r>
      <w:r w:rsidRPr="00427B8B">
        <w:rPr>
          <w:rStyle w:val="StyleUnderline"/>
          <w:highlight w:val="cyan"/>
        </w:rPr>
        <w:t>concentration</w:t>
      </w:r>
      <w:r w:rsidRPr="00F02C5C">
        <w:rPr>
          <w:rStyle w:val="StyleUnderline"/>
        </w:rPr>
        <w:t xml:space="preserve"> is </w:t>
      </w:r>
      <w:r w:rsidRPr="00427B8B">
        <w:rPr>
          <w:rStyle w:val="StyleUnderline"/>
          <w:highlight w:val="cyan"/>
        </w:rPr>
        <w:t xml:space="preserve">associated with </w:t>
      </w:r>
      <w:r w:rsidRPr="00427B8B">
        <w:rPr>
          <w:rStyle w:val="Emphasis"/>
          <w:highlight w:val="cyan"/>
        </w:rPr>
        <w:t>lower wages</w:t>
      </w:r>
      <w:r w:rsidRPr="00F02C5C">
        <w:rPr>
          <w:rStyle w:val="Emphasis"/>
        </w:rPr>
        <w:t xml:space="preserve"> for job postings and lower job quality</w:t>
      </w:r>
      <w:r w:rsidRPr="00F02C5C">
        <w:rPr>
          <w:sz w:val="16"/>
        </w:rPr>
        <w:t xml:space="preserve">. On average, </w:t>
      </w:r>
      <w:r w:rsidRPr="00F02C5C">
        <w:rPr>
          <w:rStyle w:val="StyleUnderline"/>
        </w:rPr>
        <w:t xml:space="preserve">a 10 percent increase in concentration is associated with a 0.3 percent to 1.3 percent </w:t>
      </w:r>
      <w:r w:rsidRPr="00F02C5C">
        <w:rPr>
          <w:rStyle w:val="Emphasis"/>
        </w:rPr>
        <w:t>decrease in wages</w:t>
      </w:r>
      <w:r w:rsidRPr="00F02C5C">
        <w:rPr>
          <w:sz w:val="16"/>
        </w:rPr>
        <w:t xml:space="preserve">.5 </w:t>
      </w:r>
      <w:r w:rsidRPr="00F02C5C">
        <w:rPr>
          <w:rStyle w:val="StyleUnderline"/>
        </w:rPr>
        <w:t xml:space="preserve">Labor </w:t>
      </w:r>
      <w:r w:rsidRPr="004E5AE3">
        <w:rPr>
          <w:rStyle w:val="StyleUnderline"/>
        </w:rPr>
        <w:t xml:space="preserve">market concentration is also associated with </w:t>
      </w:r>
      <w:r w:rsidRPr="004E5AE3">
        <w:rPr>
          <w:rStyle w:val="Emphasis"/>
        </w:rPr>
        <w:t>violations of labor rights</w:t>
      </w:r>
      <w:r w:rsidRPr="004E5AE3">
        <w:rPr>
          <w:rStyle w:val="StyleUnderline"/>
        </w:rPr>
        <w:t>.</w:t>
      </w:r>
      <w:r w:rsidRPr="004E5AE3">
        <w:rPr>
          <w:sz w:val="16"/>
        </w:rPr>
        <w:t xml:space="preserve">6 Unfortunately, </w:t>
      </w:r>
      <w:r w:rsidRPr="004E5AE3">
        <w:rPr>
          <w:rStyle w:val="Emphasis"/>
        </w:rPr>
        <w:t>antitrust enforcement has all but ignored the effects of decreases in competition on workers</w:t>
      </w:r>
      <w:r w:rsidRPr="004E5AE3">
        <w:rPr>
          <w:sz w:val="16"/>
        </w:rPr>
        <w:t xml:space="preserve">. No court has ever blocked a merger because of its effects on labor markets. It’s not just direct employees who are affected by increasing </w:t>
      </w:r>
      <w:r w:rsidRPr="00F02C5C">
        <w:rPr>
          <w:sz w:val="16"/>
        </w:rPr>
        <w:t xml:space="preserve">concentration. Since 1981, </w:t>
      </w:r>
      <w:r w:rsidRPr="00F02C5C">
        <w:rPr>
          <w:rStyle w:val="StyleUnderline"/>
        </w:rPr>
        <w:t>concentration across economic sectors has increased</w:t>
      </w:r>
      <w:r w:rsidRPr="00F02C5C">
        <w:rPr>
          <w:sz w:val="16"/>
        </w:rPr>
        <w:t xml:space="preserve">.7 </w:t>
      </w:r>
      <w:r w:rsidRPr="00F02C5C">
        <w:rPr>
          <w:rStyle w:val="StyleUnderline"/>
        </w:rPr>
        <w:t>Horizontal concentration has increased the power of large buyers</w:t>
      </w:r>
      <w:r w:rsidRPr="00F02C5C">
        <w:rPr>
          <w:sz w:val="16"/>
        </w:rPr>
        <w:t xml:space="preserve">, like Walmart and Amazon, over supply chains.8 Buyer power not only squeezes the profits of small businesses upstream from the large buyer, 9 </w:t>
      </w:r>
      <w:r w:rsidRPr="00F02C5C">
        <w:rPr>
          <w:rStyle w:val="Emphasis"/>
        </w:rPr>
        <w:t>it</w:t>
      </w:r>
      <w:r w:rsidRPr="00F02C5C">
        <w:rPr>
          <w:sz w:val="16"/>
        </w:rPr>
        <w:t xml:space="preserve"> also </w:t>
      </w:r>
      <w:r w:rsidRPr="00F02C5C">
        <w:rPr>
          <w:rStyle w:val="Emphasis"/>
        </w:rPr>
        <w:t>reduces the wages of workers at upstream suppliers</w:t>
      </w:r>
      <w:r w:rsidRPr="00F02C5C">
        <w:rPr>
          <w:sz w:val="16"/>
        </w:rPr>
        <w:t>.10</w:t>
      </w:r>
      <w:r>
        <w:rPr>
          <w:sz w:val="16"/>
        </w:rPr>
        <w:t xml:space="preserve"> </w:t>
      </w:r>
      <w:r w:rsidRPr="00F02C5C">
        <w:rPr>
          <w:sz w:val="16"/>
        </w:rPr>
        <w:t xml:space="preserve">In many instances monopsonistic wage suppression is associated with lower output and higher prices, and would be condemned under a consumer welfare standard. However, that is not always the case. In some cases monopsony leads to a reduction in labor’s share without shrinking the size of the overall pie. </w:t>
      </w:r>
      <w:r w:rsidRPr="00427B8B">
        <w:rPr>
          <w:rStyle w:val="StyleUnderline"/>
          <w:highlight w:val="cyan"/>
        </w:rPr>
        <w:t>Antitrust</w:t>
      </w:r>
      <w:r w:rsidRPr="00F02C5C">
        <w:rPr>
          <w:rStyle w:val="StyleUnderline"/>
        </w:rPr>
        <w:t xml:space="preserve"> enforcement </w:t>
      </w:r>
      <w:r w:rsidRPr="00427B8B">
        <w:rPr>
          <w:rStyle w:val="StyleUnderline"/>
          <w:highlight w:val="cyan"/>
        </w:rPr>
        <w:t>should expand</w:t>
      </w:r>
      <w:r w:rsidRPr="00F02C5C">
        <w:rPr>
          <w:rStyle w:val="StyleUnderline"/>
        </w:rPr>
        <w:t xml:space="preserve"> its </w:t>
      </w:r>
      <w:r w:rsidRPr="00427B8B">
        <w:rPr>
          <w:rStyle w:val="StyleUnderline"/>
          <w:highlight w:val="cyan"/>
        </w:rPr>
        <w:t xml:space="preserve">focus </w:t>
      </w:r>
      <w:r w:rsidRPr="00427B8B">
        <w:rPr>
          <w:rStyle w:val="Emphasis"/>
          <w:highlight w:val="cyan"/>
        </w:rPr>
        <w:t>beyond harm to consumers</w:t>
      </w:r>
      <w:r w:rsidRPr="00F02C5C">
        <w:rPr>
          <w:rStyle w:val="StyleUnderline"/>
        </w:rPr>
        <w:t xml:space="preserve"> or output, to take into account </w:t>
      </w:r>
      <w:r w:rsidRPr="00F02C5C">
        <w:rPr>
          <w:rStyle w:val="Emphasis"/>
        </w:rPr>
        <w:t>effects on workers</w:t>
      </w:r>
      <w:r w:rsidRPr="00F02C5C">
        <w:rPr>
          <w:rStyle w:val="StyleUnderline"/>
        </w:rPr>
        <w:t xml:space="preserve"> and suppliers as well</w:t>
      </w:r>
      <w:r w:rsidRPr="00F02C5C">
        <w:rPr>
          <w:sz w:val="16"/>
        </w:rPr>
        <w:t>. 11</w:t>
      </w:r>
      <w:r>
        <w:rPr>
          <w:sz w:val="16"/>
        </w:rPr>
        <w:t xml:space="preserve"> </w:t>
      </w:r>
      <w:r w:rsidRPr="00F02C5C">
        <w:rPr>
          <w:sz w:val="16"/>
          <w:szCs w:val="16"/>
        </w:rPr>
        <w:t>2. Coercive Contracts Imposed on Employees</w:t>
      </w:r>
      <w:r>
        <w:rPr>
          <w:sz w:val="16"/>
          <w:szCs w:val="16"/>
        </w:rPr>
        <w:t xml:space="preserve"> </w:t>
      </w:r>
      <w:r w:rsidRPr="00F02C5C">
        <w:rPr>
          <w:sz w:val="16"/>
        </w:rPr>
        <w:t xml:space="preserve">Not content with increased monopsony power over workers through concentration, or with decreased worker bargaining power through deunionization </w:t>
      </w:r>
      <w:r w:rsidRPr="004E5AE3">
        <w:rPr>
          <w:sz w:val="16"/>
        </w:rPr>
        <w:t xml:space="preserve">and the declining value of the minimum wage, </w:t>
      </w:r>
      <w:r w:rsidRPr="004E5AE3">
        <w:rPr>
          <w:rStyle w:val="StyleUnderline"/>
        </w:rPr>
        <w:t xml:space="preserve">employers have gone further and imposed </w:t>
      </w:r>
      <w:r w:rsidRPr="004E5AE3">
        <w:rPr>
          <w:rStyle w:val="Emphasis"/>
        </w:rPr>
        <w:t>restrictive contracts on workers</w:t>
      </w:r>
      <w:r w:rsidRPr="004E5AE3">
        <w:rPr>
          <w:rStyle w:val="StyleUnderline"/>
        </w:rPr>
        <w:t xml:space="preserve"> that restrict their mobility, creating </w:t>
      </w:r>
      <w:r w:rsidRPr="004E5AE3">
        <w:rPr>
          <w:rStyle w:val="Emphasis"/>
        </w:rPr>
        <w:t>artificial monopsony power</w:t>
      </w:r>
      <w:r w:rsidRPr="004E5AE3">
        <w:rPr>
          <w:rStyle w:val="StyleUnderline"/>
        </w:rPr>
        <w:t>.</w:t>
      </w:r>
      <w:r w:rsidRPr="004E5AE3">
        <w:rPr>
          <w:sz w:val="16"/>
        </w:rPr>
        <w:t xml:space="preserve"> A particularly egregious example of these restrictive contracts is what is known as a </w:t>
      </w:r>
      <w:r w:rsidRPr="004E5AE3">
        <w:rPr>
          <w:rStyle w:val="StyleUnderline"/>
        </w:rPr>
        <w:t>noncompete clause</w:t>
      </w:r>
      <w:r w:rsidRPr="004E5AE3">
        <w:rPr>
          <w:sz w:val="16"/>
        </w:rPr>
        <w:t xml:space="preserve">. These contracts </w:t>
      </w:r>
      <w:r w:rsidRPr="004E5AE3">
        <w:rPr>
          <w:rStyle w:val="StyleUnderline"/>
        </w:rPr>
        <w:t>prevent workers from leaving their job for another employer in the same industry</w:t>
      </w:r>
      <w:r w:rsidRPr="004E5AE3">
        <w:rPr>
          <w:sz w:val="16"/>
        </w:rPr>
        <w:t xml:space="preserve">. In 2016, eighteen percent of workers were bound by noncompete clauses, and forty percent had been bound by one at some point in their careers. Only ten percent of employees actually negotiated over their noncompete, and one-third were presented with their noncompete after having already accepted their job offer.12 </w:t>
      </w:r>
      <w:r w:rsidRPr="004E5AE3">
        <w:rPr>
          <w:rStyle w:val="StyleUnderline"/>
        </w:rPr>
        <w:t xml:space="preserve">These contracts </w:t>
      </w:r>
      <w:r w:rsidRPr="004E5AE3">
        <w:rPr>
          <w:rStyle w:val="Emphasis"/>
        </w:rPr>
        <w:t>suppress wages</w:t>
      </w:r>
      <w:r w:rsidRPr="004E5AE3">
        <w:rPr>
          <w:sz w:val="16"/>
        </w:rPr>
        <w:t>. A recent study found that an Oregon law making noncompetes unenforceable for hourly workers raised wages for all hourly workers—not just those subject to noncompetes—by two to three percent.13 Another, more comprehensive study found that stricter enforceabi</w:t>
      </w:r>
      <w:r w:rsidRPr="00F02C5C">
        <w:rPr>
          <w:sz w:val="16"/>
        </w:rPr>
        <w:t>lity reduced earnings for female and for non-white workers by twice as much as for white male workers.14 The Open Markets Institute, along with over sixty signatories, has petitioned the Federal Trade Commission to ban these restrictive contracts.15</w:t>
      </w:r>
    </w:p>
    <w:p w14:paraId="6AA1BE0B" w14:textId="77777777" w:rsidR="00873C56" w:rsidRPr="004E5AE3" w:rsidRDefault="00873C56" w:rsidP="00873C56">
      <w:pPr>
        <w:rPr>
          <w:sz w:val="16"/>
        </w:rPr>
      </w:pPr>
    </w:p>
    <w:p w14:paraId="5A0496B2" w14:textId="77777777" w:rsidR="00873C56" w:rsidRPr="004272E5" w:rsidRDefault="00873C56" w:rsidP="00873C56">
      <w:pPr>
        <w:pStyle w:val="Heading4"/>
        <w:rPr>
          <w:rFonts w:asciiTheme="majorHAnsi" w:hAnsiTheme="majorHAnsi" w:cstheme="majorHAnsi"/>
        </w:rPr>
      </w:pPr>
      <w:r w:rsidRPr="00AE5A8F">
        <w:rPr>
          <w:rFonts w:asciiTheme="majorHAnsi" w:hAnsiTheme="majorHAnsi" w:cstheme="majorHAnsi"/>
        </w:rPr>
        <w:t xml:space="preserve">Labor monopsony causes rising </w:t>
      </w:r>
      <w:r w:rsidRPr="00AE5A8F">
        <w:rPr>
          <w:rFonts w:asciiTheme="majorHAnsi" w:hAnsiTheme="majorHAnsi" w:cstheme="majorHAnsi"/>
          <w:u w:val="single"/>
        </w:rPr>
        <w:t>income inequality</w:t>
      </w:r>
      <w:r w:rsidRPr="00AE5A8F">
        <w:rPr>
          <w:rFonts w:asciiTheme="majorHAnsi" w:hAnsiTheme="majorHAnsi" w:cstheme="majorHAnsi"/>
        </w:rPr>
        <w:t xml:space="preserve">---revising </w:t>
      </w:r>
      <w:r w:rsidRPr="00AE5A8F">
        <w:rPr>
          <w:rFonts w:asciiTheme="majorHAnsi" w:hAnsiTheme="majorHAnsi" w:cstheme="majorHAnsi"/>
          <w:u w:val="single"/>
        </w:rPr>
        <w:t>antitrust doctrine</w:t>
      </w:r>
      <w:r>
        <w:rPr>
          <w:rFonts w:asciiTheme="majorHAnsi" w:hAnsiTheme="majorHAnsi" w:cstheme="majorHAnsi"/>
        </w:rPr>
        <w:t xml:space="preserve"> </w:t>
      </w:r>
      <w:r w:rsidRPr="00AE5A8F">
        <w:rPr>
          <w:rFonts w:asciiTheme="majorHAnsi" w:hAnsiTheme="majorHAnsi" w:cstheme="majorHAnsi"/>
        </w:rPr>
        <w:t xml:space="preserve">solves. </w:t>
      </w:r>
    </w:p>
    <w:p w14:paraId="7D1602C7" w14:textId="77777777" w:rsidR="00873C56" w:rsidRPr="00D4432B" w:rsidRDefault="00873C56" w:rsidP="00873C56">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50757D82" w14:textId="77777777" w:rsidR="00873C56" w:rsidRDefault="00873C56" w:rsidP="00873C56">
      <w:pPr>
        <w:rPr>
          <w:sz w:val="16"/>
        </w:rPr>
      </w:pPr>
      <w:r w:rsidRPr="000B02CC">
        <w:rPr>
          <w:rStyle w:val="StyleUnderline"/>
        </w:rPr>
        <w:t>In the United States,</w:t>
      </w:r>
      <w:r w:rsidRPr="006F72CA">
        <w:rPr>
          <w:sz w:val="16"/>
        </w:rPr>
        <w:t xml:space="preserve"> and </w:t>
      </w:r>
      <w:r w:rsidRPr="00FB49EB">
        <w:rPr>
          <w:sz w:val="16"/>
        </w:rPr>
        <w:t xml:space="preserve">much of the Western world, </w:t>
      </w:r>
      <w:r w:rsidRPr="00961491">
        <w:rPr>
          <w:rStyle w:val="Emphasis"/>
          <w:highlight w:val="cyan"/>
        </w:rPr>
        <w:t>economic growth has slowed</w:t>
      </w:r>
      <w:r w:rsidRPr="00FB49EB">
        <w:rPr>
          <w:rStyle w:val="Emphasis"/>
        </w:rPr>
        <w:t xml:space="preserve">, </w:t>
      </w:r>
      <w:r w:rsidRPr="00961491">
        <w:rPr>
          <w:rStyle w:val="Emphasis"/>
          <w:highlight w:val="cyan"/>
        </w:rPr>
        <w:t xml:space="preserve">inequality has risen, </w:t>
      </w:r>
      <w:r w:rsidRPr="004272E5">
        <w:rPr>
          <w:rStyle w:val="Emphasis"/>
          <w:highlight w:val="cyan"/>
        </w:rPr>
        <w:t xml:space="preserve">and wages </w:t>
      </w:r>
      <w:r w:rsidRPr="00FB49EB">
        <w:rPr>
          <w:rStyle w:val="Emphasis"/>
        </w:rPr>
        <w:t xml:space="preserve">have </w:t>
      </w:r>
      <w:r w:rsidRPr="004272E5">
        <w:rPr>
          <w:rStyle w:val="Emphasis"/>
          <w:highlight w:val="cyan"/>
        </w:rPr>
        <w:t>stagnated</w:t>
      </w:r>
      <w:r w:rsidRPr="00FB49EB">
        <w:rPr>
          <w:sz w:val="16"/>
        </w:rPr>
        <w:t>. Academic research has identified several possible causes, ranging from structural shifts in the economy to public policy failure</w:t>
      </w:r>
      <w:r w:rsidRPr="006F72CA">
        <w:rPr>
          <w:sz w:val="16"/>
        </w:rPr>
        <w:t xml:space="preserve">. </w:t>
      </w:r>
      <w:r w:rsidRPr="004272E5">
        <w:rPr>
          <w:sz w:val="16"/>
          <w:szCs w:val="16"/>
        </w:rPr>
        <w:t>One</w:t>
      </w:r>
      <w:r w:rsidRPr="00B50F42">
        <w:rPr>
          <w:sz w:val="16"/>
        </w:rPr>
        <w:t xml:space="preserve"> </w:t>
      </w:r>
      <w:r w:rsidRPr="006F72CA">
        <w:rPr>
          <w:sz w:val="16"/>
        </w:rPr>
        <w:t xml:space="preserve">possible </w:t>
      </w:r>
      <w:r w:rsidRPr="005E1A6C">
        <w:rPr>
          <w:rStyle w:val="StyleUnderline"/>
          <w:highlight w:val="cyan"/>
        </w:rPr>
        <w:t>cause</w:t>
      </w:r>
      <w:r w:rsidRPr="005E1A6C">
        <w:rPr>
          <w:sz w:val="16"/>
          <w:highlight w:val="cyan"/>
        </w:rPr>
        <w:t xml:space="preserve"> </w:t>
      </w:r>
      <w:r w:rsidRPr="006F72CA">
        <w:rPr>
          <w:sz w:val="16"/>
        </w:rPr>
        <w:t xml:space="preserve">that has received increasing attention from economists </w:t>
      </w:r>
      <w:r w:rsidRPr="005E1A6C">
        <w:rPr>
          <w:rStyle w:val="Emphasis"/>
          <w:highlight w:val="cyan"/>
        </w:rPr>
        <w:t xml:space="preserve">is labor </w:t>
      </w:r>
      <w:r w:rsidRPr="000B02CC">
        <w:rPr>
          <w:rStyle w:val="Emphasis"/>
        </w:rPr>
        <w:t xml:space="preserve">market </w:t>
      </w:r>
      <w:r w:rsidRPr="005E1A6C">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5E1A6C">
        <w:rPr>
          <w:rStyle w:val="StyleUnderline"/>
          <w:highlight w:val="cyan"/>
        </w:rPr>
        <w:t xml:space="preserve">labor markets </w:t>
      </w:r>
      <w:r w:rsidRPr="000B02CC">
        <w:rPr>
          <w:rStyle w:val="StyleUnderline"/>
        </w:rPr>
        <w:t xml:space="preserve">around the country </w:t>
      </w:r>
      <w:r w:rsidRPr="005E1A6C">
        <w:rPr>
          <w:rStyle w:val="Emphasis"/>
          <w:highlight w:val="cyan"/>
        </w:rPr>
        <w:t>are not competitive</w:t>
      </w:r>
      <w:r w:rsidRPr="005E1A6C">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5E1A6C">
        <w:rPr>
          <w:rStyle w:val="Emphasis"/>
          <w:highlight w:val="cyan"/>
        </w:rPr>
        <w:t>employers</w:t>
      </w:r>
      <w:r w:rsidRPr="000B02CC">
        <w:rPr>
          <w:rStyle w:val="StyleUnderline"/>
        </w:rPr>
        <w:t xml:space="preserve">, who </w:t>
      </w:r>
      <w:r w:rsidRPr="005E1A6C">
        <w:rPr>
          <w:rStyle w:val="StyleUnderline"/>
          <w:highlight w:val="cyan"/>
        </w:rPr>
        <w:t xml:space="preserve">use </w:t>
      </w:r>
      <w:r w:rsidRPr="000B02CC">
        <w:rPr>
          <w:rStyle w:val="StyleUnderline"/>
        </w:rPr>
        <w:t xml:space="preserve">their </w:t>
      </w:r>
      <w:r w:rsidRPr="005E1A6C">
        <w:rPr>
          <w:rStyle w:val="StyleUnderline"/>
          <w:highlight w:val="cyan"/>
        </w:rPr>
        <w:t xml:space="preserve">market power to </w:t>
      </w:r>
      <w:r w:rsidRPr="005E1A6C">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5E1A6C">
        <w:rPr>
          <w:rStyle w:val="Emphasis"/>
          <w:highlight w:val="cyan"/>
        </w:rPr>
        <w:t>suppression enhances income inequality</w:t>
      </w:r>
      <w:r w:rsidRPr="006F72CA">
        <w:rPr>
          <w:sz w:val="16"/>
        </w:rPr>
        <w:t xml:space="preserve"> because </w:t>
      </w:r>
      <w:r w:rsidRPr="000B02CC">
        <w:rPr>
          <w:rStyle w:val="StyleUnderline"/>
        </w:rPr>
        <w:t xml:space="preserve">it </w:t>
      </w:r>
      <w:r w:rsidRPr="005E1A6C">
        <w:rPr>
          <w:rStyle w:val="StyleUnderline"/>
          <w:highlight w:val="cya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5E1A6C">
        <w:rPr>
          <w:rStyle w:val="StyleUnderline"/>
          <w:highlight w:val="cyan"/>
        </w:rPr>
        <w:t xml:space="preserve">reduces </w:t>
      </w:r>
      <w:r w:rsidRPr="000B02CC">
        <w:rPr>
          <w:rStyle w:val="StyleUnderline"/>
        </w:rPr>
        <w:t xml:space="preserve">the </w:t>
      </w:r>
      <w:r w:rsidRPr="005E1A6C">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5E1A6C">
        <w:rPr>
          <w:rStyle w:val="Emphasis"/>
          <w:highlight w:val="cyan"/>
        </w:rPr>
        <w:t>interferes with economic growth</w:t>
      </w:r>
      <w:r w:rsidRPr="005E1A6C">
        <w:rPr>
          <w:sz w:val="16"/>
          <w:highlight w:val="cyan"/>
        </w:rPr>
        <w:t xml:space="preserve"> </w:t>
      </w:r>
      <w:r w:rsidRPr="006F72CA">
        <w:rPr>
          <w:sz w:val="16"/>
        </w:rPr>
        <w:t xml:space="preserve">since it </w:t>
      </w:r>
      <w:r w:rsidRPr="005E1A6C">
        <w:rPr>
          <w:rStyle w:val="StyleUnderline"/>
          <w:highlight w:val="cyan"/>
        </w:rPr>
        <w:t xml:space="preserve">results in </w:t>
      </w:r>
      <w:r w:rsidRPr="005E1A6C">
        <w:rPr>
          <w:rStyle w:val="Emphasis"/>
          <w:highlight w:val="cyan"/>
        </w:rPr>
        <w:t>underemployment</w:t>
      </w:r>
      <w:r w:rsidRPr="005E1A6C">
        <w:rPr>
          <w:rStyle w:val="StyleUnderline"/>
          <w:highlight w:val="cyan"/>
        </w:rPr>
        <w:t xml:space="preserve"> </w:t>
      </w:r>
      <w:r w:rsidRPr="006F72CA">
        <w:rPr>
          <w:rStyle w:val="StyleUnderline"/>
        </w:rPr>
        <w:t>of labor</w:t>
      </w:r>
      <w:r w:rsidRPr="006F72CA">
        <w:rPr>
          <w:sz w:val="16"/>
        </w:rPr>
        <w:t xml:space="preserve"> </w:t>
      </w:r>
      <w:r w:rsidRPr="005E1A6C">
        <w:rPr>
          <w:rStyle w:val="StyleUnderline"/>
          <w:highlight w:val="cyan"/>
        </w:rPr>
        <w:t>and</w:t>
      </w:r>
      <w:r w:rsidRPr="006F72CA">
        <w:rPr>
          <w:sz w:val="16"/>
        </w:rPr>
        <w:t xml:space="preserve">, while it may seem to raise the return on capital, actually </w:t>
      </w:r>
      <w:r w:rsidRPr="005E1A6C">
        <w:rPr>
          <w:rStyle w:val="Emphasis"/>
          <w:highlight w:val="cyan"/>
        </w:rPr>
        <w:t xml:space="preserve">depresses </w:t>
      </w:r>
      <w:r w:rsidRPr="006F72CA">
        <w:rPr>
          <w:rStyle w:val="Emphasis"/>
        </w:rPr>
        <w:t>it</w:t>
      </w:r>
      <w:r w:rsidRPr="006F72CA">
        <w:rPr>
          <w:rStyle w:val="StyleUnderline"/>
        </w:rPr>
        <w:t xml:space="preserve">, as </w:t>
      </w:r>
      <w:r w:rsidRPr="005E1A6C">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5E1A6C">
        <w:rPr>
          <w:rStyle w:val="Emphasis"/>
          <w:highlight w:val="cyan"/>
        </w:rPr>
        <w:t xml:space="preserve">qualified workers decline </w:t>
      </w:r>
      <w:r w:rsidRPr="006F72CA">
        <w:rPr>
          <w:rStyle w:val="Emphasis"/>
        </w:rPr>
        <w:t xml:space="preserve">to take </w:t>
      </w:r>
      <w:r w:rsidRPr="005E1A6C">
        <w:rPr>
          <w:rStyle w:val="Emphasis"/>
          <w:highlight w:val="cyan"/>
        </w:rPr>
        <w:t>jobs</w:t>
      </w:r>
      <w:r w:rsidRPr="006F72CA">
        <w:rPr>
          <w:rStyle w:val="StyleUnderline"/>
        </w:rPr>
        <w:t xml:space="preserve">, and </w:t>
      </w:r>
      <w:r w:rsidRPr="005E1A6C">
        <w:rPr>
          <w:rStyle w:val="StyleUnderline"/>
          <w:highlight w:val="cyan"/>
        </w:rPr>
        <w:t xml:space="preserve">workers </w:t>
      </w:r>
      <w:r w:rsidRPr="006F72CA">
        <w:rPr>
          <w:rStyle w:val="StyleUnderline"/>
        </w:rPr>
        <w:t xml:space="preserve">may </w:t>
      </w:r>
      <w:r w:rsidRPr="005E1A6C">
        <w:rPr>
          <w:rStyle w:val="Emphasis"/>
          <w:highlight w:val="cyan"/>
        </w:rPr>
        <w:t xml:space="preserve">underinvest in </w:t>
      </w:r>
      <w:r w:rsidRPr="006F72CA">
        <w:rPr>
          <w:rStyle w:val="Emphasis"/>
        </w:rPr>
        <w:t xml:space="preserve">skills and </w:t>
      </w:r>
      <w:r w:rsidRPr="005E1A6C">
        <w:rPr>
          <w:rStyle w:val="Emphasis"/>
          <w:highlight w:val="cyan"/>
        </w:rPr>
        <w:t>schooling</w:t>
      </w:r>
      <w:r w:rsidRPr="006F72CA">
        <w:rPr>
          <w:sz w:val="16"/>
        </w:rPr>
        <w:t xml:space="preserve">. Many </w:t>
      </w:r>
      <w:r w:rsidRPr="006F72CA">
        <w:rPr>
          <w:rStyle w:val="Emphasis"/>
        </w:rPr>
        <w:t xml:space="preserve">workers </w:t>
      </w:r>
      <w:r w:rsidRPr="005E1A6C">
        <w:rPr>
          <w:rStyle w:val="Emphasis"/>
          <w:highlight w:val="cyan"/>
        </w:rPr>
        <w:t>exit</w:t>
      </w:r>
      <w:r w:rsidRPr="005E1A6C">
        <w:rPr>
          <w:sz w:val="16"/>
          <w:highlight w:val="cyan"/>
        </w:rPr>
        <w:t xml:space="preserve"> </w:t>
      </w:r>
      <w:r w:rsidRPr="006F72CA">
        <w:rPr>
          <w:sz w:val="16"/>
        </w:rPr>
        <w:t xml:space="preserve">the workforce </w:t>
      </w:r>
      <w:r w:rsidRPr="005E1A6C">
        <w:rPr>
          <w:rStyle w:val="StyleUnderline"/>
          <w:highlight w:val="cya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5E1A6C">
        <w:rPr>
          <w:rStyle w:val="StyleUnderline"/>
          <w:highlight w:val="cyan"/>
        </w:rPr>
        <w:t>This</w:t>
      </w:r>
      <w:r w:rsidRPr="005E1A6C">
        <w:rPr>
          <w:sz w:val="16"/>
          <w:highlight w:val="cyan"/>
        </w:rPr>
        <w:t xml:space="preserve"> </w:t>
      </w:r>
      <w:r w:rsidRPr="006F72CA">
        <w:rPr>
          <w:sz w:val="16"/>
        </w:rPr>
        <w:t xml:space="preserve">in turn </w:t>
      </w:r>
      <w:r w:rsidRPr="005E1A6C">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5E1A6C">
        <w:rPr>
          <w:rStyle w:val="Emphasis"/>
          <w:highlight w:val="cyan"/>
        </w:rPr>
        <w:t>taxes</w:t>
      </w:r>
      <w:r w:rsidRPr="005E1A6C">
        <w:rPr>
          <w:rStyle w:val="StyleUnderline"/>
          <w:highlight w:val="cyan"/>
        </w:rPr>
        <w:t xml:space="preserve"> and </w:t>
      </w:r>
      <w:r w:rsidRPr="006F72CA">
        <w:rPr>
          <w:rStyle w:val="StyleUnderline"/>
        </w:rPr>
        <w:t xml:space="preserve">in </w:t>
      </w:r>
      <w:r w:rsidRPr="006F72CA">
        <w:rPr>
          <w:rStyle w:val="Emphasis"/>
        </w:rPr>
        <w:t xml:space="preserve">greater </w:t>
      </w:r>
      <w:r w:rsidRPr="005E1A6C">
        <w:rPr>
          <w:rStyle w:val="Emphasis"/>
          <w:highlight w:val="cyan"/>
        </w:rPr>
        <w:t>expenditures</w:t>
      </w:r>
      <w:r w:rsidRPr="006F72CA">
        <w:rPr>
          <w:sz w:val="16"/>
        </w:rPr>
        <w:t xml:space="preserve">. One estimate finds that </w:t>
      </w:r>
      <w:r w:rsidRPr="005E1A6C">
        <w:rPr>
          <w:rStyle w:val="StyleUnderline"/>
          <w:highlight w:val="cyan"/>
        </w:rPr>
        <w:t xml:space="preserve">monopsony </w:t>
      </w:r>
      <w:r w:rsidRPr="006F72CA">
        <w:rPr>
          <w:rStyle w:val="StyleUnderline"/>
        </w:rPr>
        <w:t xml:space="preserve">power in the U.S. economy </w:t>
      </w:r>
      <w:r w:rsidRPr="004272E5">
        <w:rPr>
          <w:rStyle w:val="Emphasis"/>
          <w:highlight w:val="cyan"/>
        </w:rPr>
        <w:t>reduces overall output and employment by 13%</w:t>
      </w:r>
      <w:r w:rsidRPr="004272E5">
        <w:rPr>
          <w:rStyle w:val="StyleUnderline"/>
          <w:highlight w:val="cyan"/>
        </w:rPr>
        <w:t xml:space="preserve"> and </w:t>
      </w:r>
      <w:r w:rsidRPr="004272E5">
        <w:rPr>
          <w:rStyle w:val="Emphasis"/>
          <w:highlight w:val="cyan"/>
        </w:rPr>
        <w:t xml:space="preserve">labor’s </w:t>
      </w:r>
      <w:r w:rsidRPr="006F72CA">
        <w:rPr>
          <w:rStyle w:val="Emphasis"/>
        </w:rPr>
        <w:t xml:space="preserve">share of national </w:t>
      </w:r>
      <w:r w:rsidRPr="005E1A6C">
        <w:rPr>
          <w:rStyle w:val="Emphasis"/>
          <w:highlight w:val="cyan"/>
        </w:rPr>
        <w:t>output by 22%.</w:t>
      </w:r>
      <w:r w:rsidRPr="006F72CA">
        <w:rPr>
          <w:sz w:val="16"/>
        </w:rPr>
        <w:t>3</w:t>
      </w:r>
      <w:r>
        <w:rPr>
          <w:sz w:val="16"/>
        </w:rPr>
        <w:t xml:space="preserve"> </w:t>
      </w: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r>
        <w:rPr>
          <w:rStyle w:val="StyleUnderline"/>
        </w:rPr>
        <w:t xml:space="preserve"> </w:t>
      </w: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r>
        <w:rPr>
          <w:sz w:val="16"/>
        </w:rPr>
        <w:t xml:space="preserve"> </w:t>
      </w:r>
      <w:r w:rsidRPr="005E1A6C">
        <w:rPr>
          <w:rStyle w:val="StyleUnderline"/>
          <w:highlight w:val="cyan"/>
        </w:rPr>
        <w:t xml:space="preserve">Labor </w:t>
      </w:r>
      <w:r w:rsidRPr="006F72CA">
        <w:rPr>
          <w:rStyle w:val="StyleUnderline"/>
        </w:rPr>
        <w:t xml:space="preserve">market </w:t>
      </w:r>
      <w:r w:rsidRPr="005E1A6C">
        <w:rPr>
          <w:rStyle w:val="StyleUnderline"/>
          <w:highlight w:val="cyan"/>
        </w:rPr>
        <w:t xml:space="preserve">concentration </w:t>
      </w:r>
      <w:r w:rsidRPr="005E1A6C">
        <w:rPr>
          <w:rStyle w:val="Emphasis"/>
          <w:highlight w:val="cyan"/>
        </w:rPr>
        <w:t>creates monopsony</w:t>
      </w:r>
      <w:r w:rsidRPr="005E1A6C">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5E1A6C">
        <w:rPr>
          <w:rStyle w:val="StyleUnderline"/>
          <w:highlight w:val="cyan"/>
        </w:rPr>
        <w:t xml:space="preserve">employers </w:t>
      </w:r>
      <w:r w:rsidRPr="006F72CA">
        <w:rPr>
          <w:rStyle w:val="StyleUnderline"/>
        </w:rPr>
        <w:t xml:space="preserve">will </w:t>
      </w:r>
      <w:r w:rsidRPr="005E1A6C">
        <w:rPr>
          <w:rStyle w:val="Emphasis"/>
          <w:highlight w:val="cyan"/>
        </w:rPr>
        <w:t>hold wages down</w:t>
      </w:r>
      <w:r w:rsidRPr="005E1A6C">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5E1A6C">
        <w:rPr>
          <w:rStyle w:val="StyleUnderline"/>
          <w:highlight w:val="cyan"/>
        </w:rPr>
        <w:t xml:space="preserve">people qualified to work </w:t>
      </w:r>
      <w:r w:rsidRPr="005E1A6C">
        <w:rPr>
          <w:rStyle w:val="Emphasis"/>
          <w:highlight w:val="cyan"/>
        </w:rPr>
        <w:t xml:space="preserve">will refuse </w:t>
      </w:r>
      <w:r w:rsidRPr="00D4432B">
        <w:rPr>
          <w:rStyle w:val="Emphasis"/>
        </w:rPr>
        <w:t>to</w:t>
      </w:r>
      <w:r w:rsidRPr="00D4432B">
        <w:rPr>
          <w:sz w:val="16"/>
        </w:rPr>
        <w:t>. But the employers gain more from wage savings than they lose in lost output because of the small workforce they employ.</w:t>
      </w:r>
      <w:r>
        <w:rPr>
          <w:sz w:val="16"/>
        </w:rPr>
        <w:t xml:space="preserve"> </w:t>
      </w: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r>
        <w:rPr>
          <w:sz w:val="16"/>
        </w:rPr>
        <w:t xml:space="preserve"> </w:t>
      </w: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5E1A6C">
        <w:rPr>
          <w:rStyle w:val="StyleUnderline"/>
          <w:highlight w:val="cyan"/>
        </w:rPr>
        <w:t>Hence the need</w:t>
      </w:r>
      <w:r w:rsidRPr="00D4432B">
        <w:rPr>
          <w:sz w:val="16"/>
        </w:rPr>
        <w:t>—in both cases—</w:t>
      </w:r>
      <w:r w:rsidRPr="005E1A6C">
        <w:rPr>
          <w:rStyle w:val="StyleUnderline"/>
          <w:highlight w:val="cyan"/>
        </w:rPr>
        <w:t xml:space="preserve">for </w:t>
      </w:r>
      <w:r w:rsidRPr="00D4432B">
        <w:rPr>
          <w:rStyle w:val="StyleUnderline"/>
        </w:rPr>
        <w:t xml:space="preserve">an </w:t>
      </w:r>
      <w:r w:rsidRPr="005E1A6C">
        <w:rPr>
          <w:rStyle w:val="StyleUnderline"/>
          <w:highlight w:val="cyan"/>
        </w:rPr>
        <w:t xml:space="preserve">antitrust </w:t>
      </w:r>
      <w:r w:rsidRPr="00D4432B">
        <w:rPr>
          <w:rStyle w:val="StyleUnderline"/>
        </w:rPr>
        <w:t xml:space="preserve">regime </w:t>
      </w:r>
      <w:r w:rsidRPr="005E1A6C">
        <w:rPr>
          <w:rStyle w:val="StyleUnderline"/>
          <w:highlight w:val="cyan"/>
        </w:rPr>
        <w:t xml:space="preserve">to </w:t>
      </w:r>
      <w:r w:rsidRPr="005E1A6C">
        <w:rPr>
          <w:rStyle w:val="Emphasis"/>
          <w:highlight w:val="cyan"/>
        </w:rPr>
        <w:t xml:space="preserve">prevent </w:t>
      </w:r>
      <w:r w:rsidRPr="00D4432B">
        <w:rPr>
          <w:rStyle w:val="Emphasis"/>
        </w:rPr>
        <w:t>businesses from obtaining</w:t>
      </w:r>
      <w:r w:rsidRPr="00D4432B">
        <w:rPr>
          <w:sz w:val="16"/>
        </w:rPr>
        <w:t xml:space="preserve"> product and </w:t>
      </w:r>
      <w:r w:rsidRPr="005E1A6C">
        <w:rPr>
          <w:rStyle w:val="Emphasis"/>
          <w:highlight w:val="cyan"/>
        </w:rPr>
        <w:t>labor market power</w:t>
      </w:r>
      <w:r w:rsidRPr="005E1A6C">
        <w:rPr>
          <w:sz w:val="16"/>
          <w:highlight w:val="cyan"/>
        </w:rPr>
        <w:t xml:space="preserve"> </w:t>
      </w:r>
      <w:r w:rsidRPr="00D4432B">
        <w:rPr>
          <w:sz w:val="16"/>
        </w:rPr>
        <w:t>except when there are offsetting social gains.</w:t>
      </w:r>
    </w:p>
    <w:p w14:paraId="465CCFC0" w14:textId="77777777" w:rsidR="00873C56" w:rsidRPr="00AE5A8F" w:rsidRDefault="00873C56" w:rsidP="00873C56">
      <w:pPr>
        <w:rPr>
          <w:rFonts w:asciiTheme="majorHAnsi" w:hAnsiTheme="majorHAnsi" w:cstheme="majorHAnsi"/>
          <w:sz w:val="14"/>
        </w:rPr>
      </w:pPr>
    </w:p>
    <w:p w14:paraId="719AC553" w14:textId="77777777" w:rsidR="00873C56" w:rsidRPr="00AE5A8F" w:rsidRDefault="00873C56" w:rsidP="00873C56">
      <w:pPr>
        <w:pStyle w:val="Heading4"/>
        <w:rPr>
          <w:rFonts w:asciiTheme="majorHAnsi" w:hAnsiTheme="majorHAnsi" w:cstheme="majorHAnsi"/>
        </w:rPr>
      </w:pPr>
      <w:r>
        <w:rPr>
          <w:rFonts w:asciiTheme="majorHAnsi" w:hAnsiTheme="majorHAnsi" w:cstheme="majorHAnsi"/>
        </w:rPr>
        <w:t>A</w:t>
      </w:r>
      <w:r w:rsidRPr="00AE5A8F">
        <w:rPr>
          <w:rFonts w:asciiTheme="majorHAnsi" w:hAnsiTheme="majorHAnsi" w:cstheme="majorHAnsi"/>
        </w:rPr>
        <w:t xml:space="preserve">ntitrust law </w:t>
      </w:r>
      <w:r>
        <w:rPr>
          <w:rFonts w:asciiTheme="majorHAnsi" w:hAnsiTheme="majorHAnsi" w:cstheme="majorHAnsi"/>
        </w:rPr>
        <w:t>is the largest factor</w:t>
      </w:r>
      <w:r w:rsidRPr="00AE5A8F">
        <w:rPr>
          <w:rFonts w:asciiTheme="majorHAnsi" w:hAnsiTheme="majorHAnsi" w:cstheme="majorHAnsi"/>
        </w:rPr>
        <w:t xml:space="preserve">. </w:t>
      </w:r>
    </w:p>
    <w:p w14:paraId="5990F36B" w14:textId="77777777" w:rsidR="00873C56" w:rsidRPr="00AE5A8F" w:rsidRDefault="00873C56" w:rsidP="00873C56">
      <w:pPr>
        <w:rPr>
          <w:rFonts w:asciiTheme="majorHAnsi" w:hAnsiTheme="majorHAnsi" w:cstheme="majorHAnsi"/>
        </w:rPr>
      </w:pPr>
      <w:r w:rsidRPr="00AE5A8F">
        <w:rPr>
          <w:rFonts w:asciiTheme="majorHAnsi" w:hAnsiTheme="majorHAnsi" w:cstheme="majorHAnsi"/>
        </w:rPr>
        <w:t xml:space="preserve">Sandeep </w:t>
      </w:r>
      <w:r w:rsidRPr="00AE5A8F">
        <w:rPr>
          <w:rStyle w:val="Style13ptBold"/>
          <w:rFonts w:asciiTheme="majorHAnsi" w:hAnsiTheme="majorHAnsi" w:cstheme="majorHAnsi"/>
        </w:rPr>
        <w:t>Vaheesan 18</w:t>
      </w:r>
      <w:r w:rsidRPr="00AE5A8F">
        <w:rPr>
          <w:rFonts w:asciiTheme="majorHAnsi" w:hAnsiTheme="majorHAnsi" w:cstheme="majorHAnsi"/>
        </w:rPr>
        <w:t xml:space="preserve">. Legal director at the Open Markets Institute. “How Contemporary Antitrust Robs Workers of Power” LPE Project. 07-19-18. </w:t>
      </w:r>
      <w:hyperlink r:id="rId9" w:history="1">
        <w:r w:rsidRPr="00AE5A8F">
          <w:rPr>
            <w:rStyle w:val="FollowedHyperlink"/>
            <w:rFonts w:asciiTheme="majorHAnsi" w:hAnsiTheme="majorHAnsi" w:cstheme="majorHAnsi"/>
          </w:rPr>
          <w:t>https://lpeproject.org/blog/how-contemporary-antitrust-robs-workers-of-power/</w:t>
        </w:r>
      </w:hyperlink>
    </w:p>
    <w:p w14:paraId="28D729DD" w14:textId="77777777" w:rsidR="00873C56" w:rsidRDefault="00873C56" w:rsidP="00873C56">
      <w:pPr>
        <w:rPr>
          <w:rFonts w:asciiTheme="majorHAnsi" w:hAnsiTheme="majorHAnsi" w:cstheme="majorHAnsi"/>
          <w:u w:val="single"/>
        </w:rPr>
      </w:pPr>
      <w:r w:rsidRPr="00AE5A8F">
        <w:rPr>
          <w:rFonts w:asciiTheme="majorHAnsi" w:hAnsiTheme="majorHAnsi" w:cstheme="majorHAnsi"/>
          <w:sz w:val="14"/>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AE5A8F">
        <w:rPr>
          <w:rFonts w:asciiTheme="majorHAnsi" w:hAnsiTheme="majorHAnsi" w:cstheme="majorHAnsi"/>
          <w:u w:val="single"/>
        </w:rPr>
        <w:t xml:space="preserve">Despite the pro-worker aims of the framers of the Sherman and Clayton Acts, </w:t>
      </w:r>
      <w:r w:rsidRPr="005E1A6C">
        <w:rPr>
          <w:rFonts w:asciiTheme="majorHAnsi" w:hAnsiTheme="majorHAnsi" w:cstheme="majorHAnsi"/>
          <w:b/>
          <w:bCs/>
          <w:highlight w:val="cyan"/>
          <w:u w:val="single"/>
        </w:rPr>
        <w:t>antitrust law</w:t>
      </w:r>
      <w:r w:rsidRPr="00AE5A8F">
        <w:rPr>
          <w:rFonts w:asciiTheme="majorHAnsi" w:hAnsiTheme="majorHAnsi" w:cstheme="majorHAnsi"/>
          <w:b/>
          <w:bCs/>
          <w:u w:val="single"/>
        </w:rPr>
        <w:t xml:space="preserve"> </w:t>
      </w:r>
      <w:r w:rsidRPr="00820D9F">
        <w:rPr>
          <w:rFonts w:asciiTheme="majorHAnsi" w:hAnsiTheme="majorHAnsi" w:cstheme="majorHAnsi"/>
          <w:u w:val="single"/>
        </w:rPr>
        <w:t xml:space="preserve">today is an </w:t>
      </w:r>
      <w:r w:rsidRPr="00820D9F">
        <w:rPr>
          <w:rFonts w:asciiTheme="majorHAnsi" w:hAnsiTheme="majorHAnsi" w:cstheme="majorHAnsi"/>
          <w:b/>
          <w:bCs/>
          <w:u w:val="single"/>
        </w:rPr>
        <w:t>enemy of both exit and voice for workers.</w:t>
      </w:r>
      <w:r w:rsidRPr="00820D9F">
        <w:rPr>
          <w:rFonts w:asciiTheme="majorHAnsi" w:hAnsiTheme="majorHAnsi" w:cstheme="majorHAnsi"/>
          <w:u w:val="single"/>
        </w:rPr>
        <w:t xml:space="preserve"> For more than a generation, antitrust</w:t>
      </w:r>
      <w:r w:rsidRPr="00820D9F">
        <w:rPr>
          <w:rFonts w:asciiTheme="majorHAnsi" w:hAnsiTheme="majorHAnsi" w:cstheme="majorHAnsi"/>
          <w:sz w:val="14"/>
        </w:rPr>
        <w:t xml:space="preserve"> enf</w:t>
      </w:r>
      <w:r w:rsidRPr="00AE5A8F">
        <w:rPr>
          <w:rFonts w:asciiTheme="majorHAnsi" w:hAnsiTheme="majorHAnsi" w:cstheme="majorHAnsi"/>
          <w:sz w:val="14"/>
        </w:rPr>
        <w:t xml:space="preserve">orcers have </w:t>
      </w:r>
      <w:r w:rsidRPr="005E1A6C">
        <w:rPr>
          <w:rFonts w:asciiTheme="majorHAnsi" w:hAnsiTheme="majorHAnsi" w:cstheme="majorHAnsi"/>
          <w:highlight w:val="cyan"/>
          <w:u w:val="single"/>
        </w:rPr>
        <w:t xml:space="preserve">permitted </w:t>
      </w:r>
      <w:r w:rsidRPr="005E1A6C">
        <w:rPr>
          <w:rFonts w:asciiTheme="majorHAnsi" w:hAnsiTheme="majorHAnsi" w:cstheme="majorHAnsi"/>
          <w:b/>
          <w:bCs/>
          <w:highlight w:val="cyan"/>
          <w:u w:val="single"/>
        </w:rPr>
        <w:t>labor markets to</w:t>
      </w:r>
      <w:r w:rsidRPr="005E1A6C">
        <w:rPr>
          <w:rFonts w:asciiTheme="majorHAnsi" w:hAnsiTheme="majorHAnsi" w:cstheme="majorHAnsi"/>
          <w:highlight w:val="cyan"/>
          <w:u w:val="single"/>
        </w:rPr>
        <w:t xml:space="preserve"> </w:t>
      </w:r>
      <w:r w:rsidRPr="005E1A6C">
        <w:rPr>
          <w:rFonts w:asciiTheme="majorHAnsi" w:hAnsiTheme="majorHAnsi" w:cstheme="majorHAnsi"/>
          <w:b/>
          <w:bCs/>
          <w:highlight w:val="cyan"/>
          <w:u w:val="single"/>
        </w:rPr>
        <w:t>become highly concentrated</w:t>
      </w:r>
      <w:r w:rsidRPr="00AE5A8F">
        <w:rPr>
          <w:rFonts w:asciiTheme="majorHAnsi" w:hAnsiTheme="majorHAnsi" w:cstheme="majorHAnsi"/>
          <w:u w:val="single"/>
        </w:rPr>
        <w:t xml:space="preserve"> and have also </w:t>
      </w:r>
      <w:r w:rsidRPr="00AE5A8F">
        <w:rPr>
          <w:rFonts w:asciiTheme="majorHAnsi" w:hAnsiTheme="majorHAnsi" w:cstheme="majorHAnsi"/>
          <w:b/>
          <w:bCs/>
          <w:u w:val="single"/>
        </w:rPr>
        <w:t>interfered with the efforts</w:t>
      </w:r>
      <w:r w:rsidRPr="00AE5A8F">
        <w:rPr>
          <w:rFonts w:asciiTheme="majorHAnsi" w:hAnsiTheme="majorHAnsi" w:cstheme="majorHAnsi"/>
          <w:u w:val="single"/>
        </w:rPr>
        <w:t xml:space="preserve"> of a large segment of workers to build collective power.</w:t>
      </w:r>
      <w:r w:rsidRPr="00AE5A8F">
        <w:rPr>
          <w:rFonts w:asciiTheme="majorHAnsi" w:hAnsiTheme="majorHAnsi" w:cstheme="majorHAnsi"/>
          <w:sz w:val="14"/>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820D9F">
        <w:rPr>
          <w:rFonts w:asciiTheme="majorHAnsi" w:hAnsiTheme="majorHAnsi" w:cstheme="majorHAnsi"/>
          <w:highlight w:val="cyan"/>
          <w:u w:val="single"/>
        </w:rPr>
        <w:t>Tens of millions</w:t>
      </w:r>
      <w:r w:rsidRPr="00AE5A8F">
        <w:rPr>
          <w:rFonts w:asciiTheme="majorHAnsi" w:hAnsiTheme="majorHAnsi" w:cstheme="majorHAnsi"/>
          <w:u w:val="single"/>
        </w:rPr>
        <w:t xml:space="preserve"> of American </w:t>
      </w:r>
      <w:r w:rsidRPr="00820D9F">
        <w:rPr>
          <w:rFonts w:asciiTheme="majorHAnsi" w:hAnsiTheme="majorHAnsi" w:cstheme="majorHAnsi"/>
          <w:u w:val="single"/>
        </w:rPr>
        <w:t xml:space="preserve">workers </w:t>
      </w:r>
      <w:r w:rsidRPr="00820D9F">
        <w:rPr>
          <w:rFonts w:asciiTheme="majorHAnsi" w:hAnsiTheme="majorHAnsi" w:cstheme="majorHAnsi"/>
          <w:b/>
          <w:bCs/>
          <w:u w:val="single"/>
        </w:rPr>
        <w:t>wield little or no power</w:t>
      </w:r>
      <w:r w:rsidRPr="00820D9F">
        <w:rPr>
          <w:rFonts w:asciiTheme="majorHAnsi" w:hAnsiTheme="majorHAnsi" w:cstheme="majorHAnsi"/>
          <w:u w:val="single"/>
        </w:rPr>
        <w:t xml:space="preserve"> in their place of work. In many parts of the country, workers</w:t>
      </w:r>
      <w:r w:rsidRPr="00AE5A8F">
        <w:rPr>
          <w:rFonts w:asciiTheme="majorHAnsi" w:hAnsiTheme="majorHAnsi" w:cstheme="majorHAnsi"/>
          <w:u w:val="single"/>
        </w:rPr>
        <w:t xml:space="preserve"> lack meaningful exit. They </w:t>
      </w:r>
      <w:r w:rsidRPr="005E1A6C">
        <w:rPr>
          <w:rFonts w:asciiTheme="majorHAnsi" w:hAnsiTheme="majorHAnsi" w:cstheme="majorHAnsi"/>
          <w:b/>
          <w:bCs/>
          <w:highlight w:val="cyan"/>
          <w:u w:val="single"/>
        </w:rPr>
        <w:t xml:space="preserve">face concentrated </w:t>
      </w:r>
      <w:r w:rsidRPr="00AE5A8F">
        <w:rPr>
          <w:rFonts w:asciiTheme="majorHAnsi" w:hAnsiTheme="majorHAnsi" w:cstheme="majorHAnsi"/>
          <w:b/>
          <w:bCs/>
          <w:u w:val="single"/>
        </w:rPr>
        <w:t xml:space="preserve">local labor </w:t>
      </w:r>
      <w:r w:rsidRPr="005E1A6C">
        <w:rPr>
          <w:rFonts w:asciiTheme="majorHAnsi" w:hAnsiTheme="majorHAnsi" w:cstheme="majorHAnsi"/>
          <w:b/>
          <w:bCs/>
          <w:highlight w:val="cyan"/>
          <w:u w:val="single"/>
        </w:rPr>
        <w:t>markets</w:t>
      </w:r>
      <w:r w:rsidRPr="00AE5A8F">
        <w:rPr>
          <w:rFonts w:asciiTheme="majorHAnsi" w:hAnsiTheme="majorHAnsi" w:cstheme="majorHAnsi"/>
          <w:u w:val="single"/>
        </w:rPr>
        <w:t xml:space="preserve"> in which only a handful of employers compete</w:t>
      </w:r>
      <w:r w:rsidRPr="00AE5A8F">
        <w:rPr>
          <w:rFonts w:asciiTheme="majorHAnsi" w:hAnsiTheme="majorHAnsi" w:cstheme="majorHAnsi"/>
          <w:sz w:val="14"/>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AE5A8F">
        <w:rPr>
          <w:rFonts w:asciiTheme="majorHAnsi" w:hAnsiTheme="majorHAnsi" w:cstheme="majorHAnsi"/>
          <w:u w:val="single"/>
        </w:rPr>
        <w:t xml:space="preserve">As recent </w:t>
      </w:r>
      <w:r w:rsidRPr="00184DF9">
        <w:rPr>
          <w:rFonts w:asciiTheme="majorHAnsi" w:hAnsiTheme="majorHAnsi" w:cstheme="majorHAnsi"/>
          <w:highlight w:val="cyan"/>
          <w:u w:val="single"/>
        </w:rPr>
        <w:t xml:space="preserve">studies </w:t>
      </w:r>
      <w:r w:rsidRPr="00AE5A8F">
        <w:rPr>
          <w:rFonts w:asciiTheme="majorHAnsi" w:hAnsiTheme="majorHAnsi" w:cstheme="majorHAnsi"/>
          <w:u w:val="single"/>
        </w:rPr>
        <w:t xml:space="preserve">have </w:t>
      </w:r>
      <w:r w:rsidRPr="00184DF9">
        <w:rPr>
          <w:rFonts w:asciiTheme="majorHAnsi" w:hAnsiTheme="majorHAnsi" w:cstheme="majorHAnsi"/>
          <w:highlight w:val="cyan"/>
          <w:u w:val="single"/>
        </w:rPr>
        <w:t>shown</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 xml:space="preserve">employer-side concentration is </w:t>
      </w:r>
      <w:r w:rsidRPr="005E1A6C">
        <w:rPr>
          <w:rFonts w:asciiTheme="majorHAnsi" w:hAnsiTheme="majorHAnsi" w:cstheme="majorHAnsi"/>
          <w:b/>
          <w:bCs/>
          <w:highlight w:val="cyan"/>
          <w:u w:val="single"/>
        </w:rPr>
        <w:t>associated with significantly lower wages</w:t>
      </w:r>
      <w:r w:rsidRPr="005E1A6C">
        <w:rPr>
          <w:rFonts w:asciiTheme="majorHAnsi" w:hAnsiTheme="majorHAnsi" w:cstheme="majorHAnsi"/>
          <w:highlight w:val="cyan"/>
          <w:u w:val="single"/>
        </w:rPr>
        <w:t>.</w:t>
      </w:r>
      <w:r w:rsidRPr="00AE5A8F">
        <w:rPr>
          <w:rFonts w:asciiTheme="majorHAnsi" w:hAnsiTheme="majorHAnsi" w:cstheme="majorHAnsi"/>
          <w:u w:val="single"/>
        </w:rPr>
        <w:t xml:space="preserve"> And other research has found that concentration at one level of a supply chain can </w:t>
      </w:r>
      <w:r w:rsidRPr="00AE5A8F">
        <w:rPr>
          <w:rFonts w:asciiTheme="majorHAnsi" w:hAnsiTheme="majorHAnsi" w:cstheme="majorHAnsi"/>
          <w:b/>
          <w:bCs/>
          <w:u w:val="single"/>
        </w:rPr>
        <w:t>depress wages further upstream.</w:t>
      </w:r>
      <w:r w:rsidRPr="00AE5A8F">
        <w:rPr>
          <w:rFonts w:asciiTheme="majorHAnsi" w:hAnsiTheme="majorHAnsi" w:cstheme="majorHAnsi"/>
          <w:u w:val="single"/>
        </w:rPr>
        <w:t xml:space="preserve"> In addition to concentrated markets, approximately </w:t>
      </w:r>
      <w:r w:rsidRPr="005E1A6C">
        <w:rPr>
          <w:rFonts w:asciiTheme="majorHAnsi" w:hAnsiTheme="majorHAnsi" w:cstheme="majorHAnsi"/>
          <w:b/>
          <w:bCs/>
          <w:highlight w:val="cyan"/>
          <w:u w:val="single"/>
        </w:rPr>
        <w:t>30 million</w:t>
      </w:r>
      <w:r w:rsidRPr="00AE5A8F">
        <w:rPr>
          <w:rFonts w:asciiTheme="majorHAnsi" w:hAnsiTheme="majorHAnsi" w:cstheme="majorHAnsi"/>
          <w:b/>
          <w:bCs/>
          <w:u w:val="single"/>
        </w:rPr>
        <w:t xml:space="preserve"> workers</w:t>
      </w:r>
      <w:r w:rsidRPr="00AE5A8F">
        <w:rPr>
          <w:rFonts w:asciiTheme="majorHAnsi" w:hAnsiTheme="majorHAnsi" w:cstheme="majorHAnsi"/>
          <w:u w:val="single"/>
        </w:rPr>
        <w:t xml:space="preserve"> are </w:t>
      </w:r>
      <w:r w:rsidRPr="005E1A6C">
        <w:rPr>
          <w:rFonts w:asciiTheme="majorHAnsi" w:hAnsiTheme="majorHAnsi" w:cstheme="majorHAnsi"/>
          <w:highlight w:val="cyan"/>
          <w:u w:val="single"/>
        </w:rPr>
        <w:t xml:space="preserve">subject to </w:t>
      </w:r>
      <w:r w:rsidRPr="005E1A6C">
        <w:rPr>
          <w:rFonts w:asciiTheme="majorHAnsi" w:hAnsiTheme="majorHAnsi" w:cstheme="majorHAnsi"/>
          <w:b/>
          <w:bCs/>
          <w:highlight w:val="cyan"/>
          <w:u w:val="single"/>
        </w:rPr>
        <w:t>non-compete clauses</w:t>
      </w:r>
      <w:r w:rsidRPr="00AE5A8F">
        <w:rPr>
          <w:rFonts w:asciiTheme="majorHAnsi" w:hAnsiTheme="majorHAnsi" w:cstheme="majorHAnsi"/>
          <w:u w:val="single"/>
        </w:rPr>
        <w:t xml:space="preserve">, which prevent them from accepting a new job or starting a business in the same line of work. Non-compete clauses, regardless of whether they are enforced, can signal to workers that their choice is </w:t>
      </w:r>
      <w:r w:rsidRPr="00AE5A8F">
        <w:rPr>
          <w:rFonts w:asciiTheme="majorHAnsi" w:hAnsiTheme="majorHAnsi" w:cstheme="majorHAnsi"/>
          <w:b/>
          <w:bCs/>
          <w:u w:val="single"/>
        </w:rPr>
        <w:t xml:space="preserve">either stay at their current job or suffer extended unemployment. </w:t>
      </w:r>
      <w:r w:rsidRPr="00AE5A8F">
        <w:rPr>
          <w:rFonts w:asciiTheme="majorHAnsi" w:hAnsiTheme="majorHAnsi" w:cstheme="majorHAnsi"/>
          <w:sz w:val="14"/>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AE5A8F">
        <w:rPr>
          <w:rFonts w:asciiTheme="majorHAnsi" w:hAnsiTheme="majorHAnsi" w:cstheme="majorHAnsi"/>
          <w:u w:val="single"/>
        </w:rPr>
        <w:t xml:space="preserve">This decline in union density </w:t>
      </w:r>
      <w:r w:rsidRPr="00184DF9">
        <w:rPr>
          <w:rFonts w:asciiTheme="majorHAnsi" w:hAnsiTheme="majorHAnsi" w:cstheme="majorHAnsi"/>
          <w:b/>
          <w:bCs/>
          <w:u w:val="single"/>
        </w:rPr>
        <w:t xml:space="preserve">explains a </w:t>
      </w:r>
      <w:r w:rsidRPr="005E1A6C">
        <w:rPr>
          <w:rFonts w:asciiTheme="majorHAnsi" w:hAnsiTheme="majorHAnsi" w:cstheme="majorHAnsi"/>
          <w:b/>
          <w:bCs/>
          <w:highlight w:val="cyan"/>
          <w:u w:val="single"/>
        </w:rPr>
        <w:t xml:space="preserve">significant fraction of </w:t>
      </w:r>
      <w:r w:rsidRPr="00AE5A8F">
        <w:rPr>
          <w:rFonts w:asciiTheme="majorHAnsi" w:hAnsiTheme="majorHAnsi" w:cstheme="majorHAnsi"/>
          <w:b/>
          <w:bCs/>
          <w:u w:val="single"/>
        </w:rPr>
        <w:t xml:space="preserve">the forty-year </w:t>
      </w:r>
      <w:r w:rsidRPr="005E1A6C">
        <w:rPr>
          <w:rFonts w:asciiTheme="majorHAnsi" w:hAnsiTheme="majorHAnsi" w:cstheme="majorHAnsi"/>
          <w:b/>
          <w:bCs/>
          <w:highlight w:val="cyan"/>
          <w:u w:val="single"/>
        </w:rPr>
        <w:t>stagnation in wages and increase in income inequality</w:t>
      </w:r>
      <w:r w:rsidRPr="00AE5A8F">
        <w:rPr>
          <w:rFonts w:asciiTheme="majorHAnsi" w:hAnsiTheme="majorHAnsi" w:cstheme="majorHAnsi"/>
          <w:u w:val="single"/>
        </w:rPr>
        <w:t>.</w:t>
      </w:r>
      <w:r w:rsidRPr="00AE5A8F">
        <w:rPr>
          <w:rFonts w:asciiTheme="majorHAnsi" w:hAnsiTheme="majorHAnsi" w:cstheme="majorHAnsi"/>
          <w:sz w:val="14"/>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AE5A8F">
        <w:rPr>
          <w:rFonts w:asciiTheme="majorHAnsi" w:hAnsiTheme="majorHAnsi" w:cstheme="majorHAnsi"/>
          <w:u w:val="single"/>
        </w:rPr>
        <w:t>the executive branch and courts have remade antitrust to be much friendlier to capital over the past four decades.</w:t>
      </w:r>
      <w:r w:rsidRPr="00AE5A8F">
        <w:rPr>
          <w:rFonts w:asciiTheme="majorHAnsi" w:hAnsiTheme="majorHAnsi" w:cstheme="majorHAnsi"/>
          <w:sz w:val="14"/>
        </w:rPr>
        <w:t xml:space="preserve"> Influenced by the writings of Robert Bork,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Supreme Court</w:t>
      </w:r>
      <w:r w:rsidRPr="00AE5A8F">
        <w:rPr>
          <w:rFonts w:asciiTheme="majorHAnsi" w:hAnsiTheme="majorHAnsi" w:cstheme="majorHAnsi"/>
          <w:u w:val="single"/>
        </w:rPr>
        <w:t xml:space="preserve"> has </w:t>
      </w:r>
      <w:r w:rsidRPr="005E1A6C">
        <w:rPr>
          <w:rFonts w:asciiTheme="majorHAnsi" w:hAnsiTheme="majorHAnsi" w:cstheme="majorHAnsi"/>
          <w:highlight w:val="cyan"/>
          <w:u w:val="single"/>
        </w:rPr>
        <w:t>held</w:t>
      </w:r>
      <w:r w:rsidRPr="00AE5A8F">
        <w:rPr>
          <w:rFonts w:asciiTheme="majorHAnsi" w:hAnsiTheme="majorHAnsi" w:cstheme="majorHAnsi"/>
          <w:u w:val="single"/>
        </w:rPr>
        <w:t xml:space="preserve"> that the </w:t>
      </w:r>
      <w:r w:rsidRPr="005E1A6C">
        <w:rPr>
          <w:rFonts w:asciiTheme="majorHAnsi" w:hAnsiTheme="majorHAnsi" w:cstheme="majorHAnsi"/>
          <w:b/>
          <w:bCs/>
          <w:highlight w:val="cyan"/>
          <w:u w:val="single"/>
        </w:rPr>
        <w:t>antitrust laws are a “consumer welfare prescription</w:t>
      </w:r>
      <w:r w:rsidRPr="00AE5A8F">
        <w:rPr>
          <w:rFonts w:asciiTheme="majorHAnsi" w:hAnsiTheme="majorHAnsi" w:cstheme="majorHAnsi"/>
          <w:b/>
          <w:bCs/>
          <w:u w:val="single"/>
        </w:rPr>
        <w:t>.”</w:t>
      </w:r>
      <w:r w:rsidRPr="00AE5A8F">
        <w:rPr>
          <w:rFonts w:asciiTheme="majorHAnsi" w:hAnsiTheme="majorHAnsi" w:cstheme="majorHAnsi"/>
          <w:sz w:val="14"/>
        </w:rPr>
        <w:t xml:space="preserve"> Although the Supreme Court and the antitrust agencies counterintuitively state that consumer welfare accounts for harms to workers and other sellers of services, </w:t>
      </w:r>
      <w:r w:rsidRPr="00AE5A8F">
        <w:rPr>
          <w:rFonts w:asciiTheme="majorHAnsi" w:hAnsiTheme="majorHAnsi" w:cstheme="majorHAnsi"/>
          <w:u w:val="single"/>
        </w:rPr>
        <w:t>the DOJ and the FTC focus their enforcement on mergers and practices harmful to consumers</w:t>
      </w:r>
      <w:r w:rsidRPr="00AE5A8F">
        <w:rPr>
          <w:rFonts w:asciiTheme="majorHAnsi" w:hAnsiTheme="majorHAnsi" w:cstheme="majorHAnsi"/>
          <w:sz w:val="14"/>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w:t>
      </w:r>
      <w:r w:rsidRPr="00184DF9">
        <w:rPr>
          <w:rFonts w:asciiTheme="majorHAnsi" w:hAnsiTheme="majorHAnsi" w:cstheme="majorHAnsi"/>
          <w:sz w:val="14"/>
        </w:rPr>
        <w:t xml:space="preserve">merger on labor market grounds. </w:t>
      </w:r>
      <w:r w:rsidRPr="00184DF9">
        <w:rPr>
          <w:rFonts w:asciiTheme="majorHAnsi" w:hAnsiTheme="majorHAnsi" w:cstheme="majorHAnsi"/>
          <w:b/>
          <w:bCs/>
          <w:u w:val="single"/>
        </w:rPr>
        <w:t>Due to antitrust inaction</w:t>
      </w:r>
      <w:r w:rsidRPr="00184DF9">
        <w:rPr>
          <w:rFonts w:asciiTheme="majorHAnsi" w:hAnsiTheme="majorHAnsi" w:cstheme="majorHAnsi"/>
          <w:sz w:val="14"/>
        </w:rPr>
        <w:t xml:space="preserve"> (and other factors), </w:t>
      </w:r>
      <w:r w:rsidRPr="00184DF9">
        <w:rPr>
          <w:rFonts w:asciiTheme="majorHAnsi" w:hAnsiTheme="majorHAnsi" w:cstheme="majorHAnsi"/>
          <w:u w:val="single"/>
        </w:rPr>
        <w:t xml:space="preserve">labor market </w:t>
      </w:r>
      <w:r w:rsidRPr="00184DF9">
        <w:rPr>
          <w:rFonts w:asciiTheme="majorHAnsi" w:hAnsiTheme="majorHAnsi" w:cstheme="majorHAnsi"/>
          <w:b/>
          <w:bCs/>
          <w:u w:val="single"/>
        </w:rPr>
        <w:t>concentration has increased</w:t>
      </w:r>
      <w:r w:rsidRPr="00184DF9">
        <w:rPr>
          <w:rFonts w:asciiTheme="majorHAnsi" w:hAnsiTheme="majorHAnsi" w:cstheme="majorHAnsi"/>
          <w:u w:val="single"/>
        </w:rPr>
        <w:t xml:space="preserve"> since the late 1970s.</w:t>
      </w:r>
      <w:r w:rsidRPr="00AE5A8F">
        <w:rPr>
          <w:rFonts w:asciiTheme="majorHAnsi" w:hAnsiTheme="majorHAnsi" w:cstheme="majorHAnsi"/>
          <w:u w:val="single"/>
        </w:rPr>
        <w:t xml:space="preserve"> </w:t>
      </w:r>
    </w:p>
    <w:p w14:paraId="616DBC87" w14:textId="77777777" w:rsidR="00873C56" w:rsidRDefault="00873C56" w:rsidP="00873C56">
      <w:pPr>
        <w:rPr>
          <w:rFonts w:asciiTheme="majorHAnsi" w:hAnsiTheme="majorHAnsi" w:cstheme="majorHAnsi"/>
        </w:rPr>
      </w:pPr>
    </w:p>
    <w:p w14:paraId="49E67E8E" w14:textId="77777777" w:rsidR="00873C56" w:rsidRPr="00AE5A8F" w:rsidRDefault="00873C56" w:rsidP="00873C56">
      <w:pPr>
        <w:pStyle w:val="Heading4"/>
        <w:rPr>
          <w:rFonts w:asciiTheme="majorHAnsi" w:hAnsiTheme="majorHAnsi" w:cstheme="majorHAnsi"/>
        </w:rPr>
      </w:pPr>
      <w:r w:rsidRPr="00AE5A8F">
        <w:rPr>
          <w:rFonts w:asciiTheme="majorHAnsi" w:hAnsiTheme="majorHAnsi" w:cstheme="majorHAnsi"/>
        </w:rPr>
        <w:t xml:space="preserve">Inequality </w:t>
      </w:r>
      <w:r w:rsidRPr="00AE5A8F">
        <w:rPr>
          <w:rFonts w:asciiTheme="majorHAnsi" w:hAnsiTheme="majorHAnsi" w:cstheme="majorHAnsi"/>
          <w:u w:val="single"/>
        </w:rPr>
        <w:t>undermines</w:t>
      </w:r>
      <w:r w:rsidRPr="00AE5A8F">
        <w:rPr>
          <w:rFonts w:asciiTheme="majorHAnsi" w:hAnsiTheme="majorHAnsi" w:cstheme="majorHAnsi"/>
        </w:rPr>
        <w:t xml:space="preserve"> US </w:t>
      </w:r>
      <w:r>
        <w:rPr>
          <w:rFonts w:asciiTheme="majorHAnsi" w:hAnsiTheme="majorHAnsi" w:cstheme="majorHAnsi"/>
        </w:rPr>
        <w:t>soft power</w:t>
      </w:r>
      <w:r w:rsidRPr="00AE5A8F">
        <w:rPr>
          <w:rFonts w:asciiTheme="majorHAnsi" w:hAnsiTheme="majorHAnsi" w:cstheme="majorHAnsi"/>
        </w:rPr>
        <w:t xml:space="preserve">. </w:t>
      </w:r>
    </w:p>
    <w:p w14:paraId="2A91DC90" w14:textId="77777777" w:rsidR="00873C56" w:rsidRPr="00AE5A8F" w:rsidRDefault="00873C56" w:rsidP="00873C56">
      <w:pPr>
        <w:rPr>
          <w:rFonts w:asciiTheme="majorHAnsi" w:hAnsiTheme="majorHAnsi" w:cstheme="majorHAnsi"/>
        </w:rPr>
      </w:pPr>
      <w:r w:rsidRPr="00AE5A8F">
        <w:rPr>
          <w:rFonts w:asciiTheme="majorHAnsi" w:hAnsiTheme="majorHAnsi" w:cstheme="majorHAnsi"/>
          <w:bCs/>
        </w:rPr>
        <w:t>Kurt M.</w:t>
      </w:r>
      <w:r w:rsidRPr="00AE5A8F">
        <w:rPr>
          <w:rFonts w:asciiTheme="majorHAnsi" w:hAnsiTheme="majorHAnsi" w:cstheme="majorHAnsi"/>
          <w:b/>
        </w:rPr>
        <w:t xml:space="preserve"> </w:t>
      </w:r>
      <w:r w:rsidRPr="00AE5A8F">
        <w:rPr>
          <w:rStyle w:val="Style13ptBold"/>
          <w:rFonts w:asciiTheme="majorHAnsi" w:hAnsiTheme="majorHAnsi" w:cstheme="majorHAnsi"/>
        </w:rPr>
        <w:t>Campbell 14</w:t>
      </w:r>
      <w:r w:rsidRPr="00AE5A8F">
        <w:rPr>
          <w:rFonts w:asciiTheme="majorHAnsi" w:hAnsiTheme="majorHAnsi" w:cstheme="majorHAnsi"/>
          <w:b/>
        </w:rPr>
        <w:t xml:space="preserve">. </w:t>
      </w:r>
      <w:r w:rsidRPr="00AE5A8F">
        <w:rPr>
          <w:rFonts w:asciiTheme="majorHAnsi" w:hAnsiTheme="majorHAnsi" w:cstheme="majorHAnsi"/>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38C74506" w14:textId="77777777" w:rsidR="00873C56" w:rsidRDefault="00873C56" w:rsidP="00873C56">
      <w:pPr>
        <w:rPr>
          <w:rStyle w:val="StyleUnderline"/>
          <w:rFonts w:asciiTheme="majorHAnsi" w:hAnsiTheme="majorHAnsi" w:cstheme="majorHAnsi"/>
          <w:b/>
          <w:bCs/>
        </w:rPr>
      </w:pPr>
      <w:r w:rsidRPr="00AE5A8F">
        <w:rPr>
          <w:rFonts w:asciiTheme="majorHAnsi" w:hAnsiTheme="majorHAnsi" w:cstheme="majorHAnsi"/>
          <w:sz w:val="14"/>
        </w:rPr>
        <w:t xml:space="preserve">Much has been written about the domestic consequences of growing income inequality in the United States — how </w:t>
      </w:r>
      <w:r w:rsidRPr="005E1A6C">
        <w:rPr>
          <w:rStyle w:val="StyleUnderline"/>
          <w:rFonts w:asciiTheme="majorHAnsi" w:hAnsiTheme="majorHAnsi" w:cstheme="majorHAnsi"/>
          <w:b/>
          <w:bCs/>
          <w:highlight w:val="cyan"/>
        </w:rPr>
        <w:t>inequality depresses growth</w:t>
      </w:r>
      <w:r w:rsidRPr="005E1A6C">
        <w:rPr>
          <w:rStyle w:val="StyleUnderline"/>
          <w:rFonts w:asciiTheme="majorHAnsi" w:hAnsiTheme="majorHAnsi" w:cstheme="majorHAnsi"/>
          <w:highlight w:val="cyan"/>
        </w:rPr>
        <w:t>,</w:t>
      </w:r>
      <w:r w:rsidRPr="00AE5A8F">
        <w:rPr>
          <w:rStyle w:val="StyleUnderline"/>
          <w:rFonts w:asciiTheme="majorHAnsi" w:hAnsiTheme="majorHAnsi" w:cstheme="majorHAnsi"/>
        </w:rPr>
        <w:t xml:space="preserve"> puts downward pressure on the middle class, accentuates wage stagnation and creates added difficulty paying for</w:t>
      </w:r>
      <w:r w:rsidRPr="00AE5A8F">
        <w:rPr>
          <w:rFonts w:asciiTheme="majorHAnsi" w:hAnsiTheme="majorHAnsi" w:cstheme="majorHAnsi"/>
          <w:sz w:val="14"/>
        </w:rPr>
        <w:t xml:space="preserve"> a college </w:t>
      </w:r>
      <w:r w:rsidRPr="00AE5A8F">
        <w:rPr>
          <w:rStyle w:val="StyleUnderline"/>
          <w:rFonts w:asciiTheme="majorHAnsi" w:hAnsiTheme="majorHAnsi" w:cstheme="majorHAnsi"/>
        </w:rPr>
        <w:t>education and buying a home</w:t>
      </w:r>
      <w:r w:rsidRPr="00AE5A8F">
        <w:rPr>
          <w:rFonts w:asciiTheme="majorHAnsi" w:hAnsiTheme="majorHAnsi" w:cstheme="majorHAnsi"/>
          <w:sz w:val="14"/>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5E1A6C">
        <w:rPr>
          <w:rStyle w:val="StyleUnderline"/>
          <w:rFonts w:asciiTheme="majorHAnsi" w:hAnsiTheme="majorHAnsi" w:cstheme="majorHAnsi"/>
          <w:highlight w:val="cyan"/>
        </w:rPr>
        <w:t>there are</w:t>
      </w:r>
      <w:r w:rsidRPr="00AE5A8F">
        <w:rPr>
          <w:rStyle w:val="StyleUnderline"/>
          <w:rFonts w:asciiTheme="majorHAnsi" w:hAnsiTheme="majorHAnsi" w:cstheme="majorHAnsi"/>
        </w:rPr>
        <w:t xml:space="preserve"> likely to be subtle and </w:t>
      </w:r>
      <w:r w:rsidRPr="005E1A6C">
        <w:rPr>
          <w:rStyle w:val="StyleUnderline"/>
          <w:rFonts w:asciiTheme="majorHAnsi" w:hAnsiTheme="majorHAnsi" w:cstheme="majorHAnsi"/>
          <w:b/>
          <w:bCs/>
          <w:highlight w:val="cyan"/>
        </w:rPr>
        <w:t>direct consequences of growing inequality</w:t>
      </w:r>
      <w:r w:rsidRPr="00AE5A8F">
        <w:rPr>
          <w:rFonts w:asciiTheme="majorHAnsi" w:hAnsiTheme="majorHAnsi" w:cstheme="majorHAnsi"/>
          <w:sz w:val="14"/>
        </w:rPr>
        <w:t xml:space="preserve"> both </w:t>
      </w:r>
      <w:r w:rsidRPr="005E1A6C">
        <w:rPr>
          <w:rStyle w:val="StyleUnderline"/>
          <w:rFonts w:asciiTheme="majorHAnsi" w:hAnsiTheme="majorHAnsi" w:cstheme="majorHAnsi"/>
          <w:highlight w:val="cyan"/>
        </w:rPr>
        <w:t>for</w:t>
      </w:r>
      <w:r w:rsidRPr="00AE5A8F">
        <w:rPr>
          <w:rStyle w:val="StyleUnderline"/>
          <w:rFonts w:asciiTheme="majorHAnsi" w:hAnsiTheme="majorHAnsi" w:cstheme="majorHAnsi"/>
        </w:rPr>
        <w:t xml:space="preserve"> the </w:t>
      </w:r>
      <w:r w:rsidRPr="005E1A6C">
        <w:rPr>
          <w:rStyle w:val="StyleUnderline"/>
          <w:rFonts w:asciiTheme="majorHAnsi" w:hAnsiTheme="majorHAnsi" w:cstheme="majorHAnsi"/>
          <w:highlight w:val="cyan"/>
        </w:rPr>
        <w:t>U</w:t>
      </w:r>
      <w:r w:rsidRPr="00AE5A8F">
        <w:rPr>
          <w:rStyle w:val="StyleUnderline"/>
          <w:rFonts w:asciiTheme="majorHAnsi" w:hAnsiTheme="majorHAnsi" w:cstheme="majorHAnsi"/>
        </w:rPr>
        <w:t xml:space="preserve">nited </w:t>
      </w:r>
      <w:r w:rsidRPr="005E1A6C">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5E1A6C">
        <w:rPr>
          <w:rStyle w:val="StyleUnderline"/>
          <w:rFonts w:asciiTheme="majorHAnsi" w:hAnsiTheme="majorHAnsi" w:cstheme="majorHAnsi"/>
          <w:b/>
          <w:bCs/>
          <w:highlight w:val="cyan"/>
        </w:rPr>
        <w:t>international standing</w:t>
      </w:r>
      <w:r w:rsidRPr="00AE5A8F">
        <w:rPr>
          <w:rStyle w:val="StyleUnderline"/>
          <w:rFonts w:asciiTheme="majorHAnsi" w:hAnsiTheme="majorHAnsi" w:cstheme="majorHAnsi"/>
        </w:rPr>
        <w:t xml:space="preserve"> and its activism</w:t>
      </w:r>
      <w:r w:rsidRPr="00AE5A8F">
        <w:rPr>
          <w:rFonts w:asciiTheme="majorHAnsi" w:hAnsiTheme="majorHAnsi" w:cstheme="majorHAnsi"/>
          <w:sz w:val="14"/>
        </w:rPr>
        <w:t xml:space="preserve">. In most critical respects,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b/>
          <w:bCs/>
        </w:rPr>
        <w:t>United States has helped to create and underwrite the global operating system</w:t>
      </w:r>
      <w:r w:rsidRPr="00AE5A8F">
        <w:rPr>
          <w:rFonts w:asciiTheme="majorHAnsi" w:hAnsiTheme="majorHAnsi" w:cstheme="majorHAnsi"/>
          <w:sz w:val="14"/>
        </w:rPr>
        <w:t xml:space="preserve"> since the end of World War II. </w:t>
      </w:r>
      <w:r w:rsidRPr="00AE5A8F">
        <w:rPr>
          <w:rStyle w:val="StyleUnderline"/>
          <w:rFonts w:asciiTheme="majorHAnsi" w:hAnsiTheme="majorHAnsi" w:cstheme="majorHAnsi"/>
        </w:rPr>
        <w:t>This required a citizen’s sense of</w:t>
      </w:r>
      <w:r w:rsidRPr="00AE5A8F">
        <w:rPr>
          <w:rFonts w:asciiTheme="majorHAnsi" w:hAnsiTheme="majorHAnsi" w:cstheme="majorHAnsi"/>
          <w:sz w:val="14"/>
        </w:rPr>
        <w:t xml:space="preserve"> external </w:t>
      </w:r>
      <w:r w:rsidRPr="00AE5A8F">
        <w:rPr>
          <w:rStyle w:val="StyleUnderline"/>
          <w:rFonts w:asciiTheme="majorHAnsi" w:hAnsiTheme="majorHAnsi" w:cstheme="majorHAnsi"/>
        </w:rPr>
        <w:t xml:space="preserve">responsibility and belief that the United States had </w:t>
      </w:r>
      <w:r w:rsidRPr="00AE5A8F">
        <w:rPr>
          <w:rStyle w:val="StyleUnderline"/>
          <w:rFonts w:asciiTheme="majorHAnsi" w:hAnsiTheme="majorHAnsi" w:cstheme="majorHAnsi"/>
          <w:b/>
          <w:bCs/>
        </w:rPr>
        <w:t>something unique</w:t>
      </w:r>
      <w:r w:rsidRPr="00AE5A8F">
        <w:rPr>
          <w:rFonts w:asciiTheme="majorHAnsi" w:hAnsiTheme="majorHAnsi" w:cstheme="majorHAnsi"/>
          <w:sz w:val="14"/>
        </w:rPr>
        <w:t xml:space="preserve"> and valuable </w:t>
      </w:r>
      <w:r w:rsidRPr="00AE5A8F">
        <w:rPr>
          <w:rStyle w:val="StyleUnderline"/>
          <w:rFonts w:asciiTheme="majorHAnsi" w:hAnsiTheme="majorHAnsi" w:cstheme="majorHAnsi"/>
        </w:rPr>
        <w:t>to confer to the world</w:t>
      </w:r>
      <w:r w:rsidRPr="00AE5A8F">
        <w:rPr>
          <w:rFonts w:asciiTheme="majorHAnsi" w:hAnsiTheme="majorHAnsi" w:cstheme="majorHAnsi"/>
          <w:sz w:val="14"/>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5E1A6C">
        <w:rPr>
          <w:rStyle w:val="StyleUnderline"/>
          <w:rFonts w:asciiTheme="majorHAnsi" w:hAnsiTheme="majorHAnsi" w:cstheme="majorHAnsi"/>
          <w:highlight w:val="cyan"/>
        </w:rPr>
        <w:t xml:space="preserve">as a </w:t>
      </w:r>
      <w:r w:rsidRPr="005E1A6C">
        <w:rPr>
          <w:rStyle w:val="StyleUnderline"/>
          <w:rFonts w:asciiTheme="majorHAnsi" w:hAnsiTheme="majorHAnsi" w:cstheme="majorHAnsi"/>
          <w:b/>
          <w:bCs/>
          <w:highlight w:val="cyan"/>
        </w:rPr>
        <w:t>growing segment of the population strains just to get by</w:t>
      </w:r>
      <w:r w:rsidRPr="005E1A6C">
        <w:rPr>
          <w:rStyle w:val="StyleUnderline"/>
          <w:rFonts w:asciiTheme="majorHAnsi" w:hAnsiTheme="majorHAnsi" w:cstheme="majorHAnsi"/>
          <w:highlight w:val="cyan"/>
        </w:rPr>
        <w:t>, it will</w:t>
      </w:r>
      <w:r w:rsidRPr="00AE5A8F">
        <w:rPr>
          <w:rStyle w:val="StyleUnderline"/>
          <w:rFonts w:asciiTheme="majorHAnsi" w:hAnsiTheme="majorHAnsi" w:cstheme="majorHAnsi"/>
        </w:rPr>
        <w:t xml:space="preserve"> increasingly </w:t>
      </w:r>
      <w:r w:rsidRPr="005E1A6C">
        <w:rPr>
          <w:rStyle w:val="StyleUnderline"/>
          <w:rFonts w:asciiTheme="majorHAnsi" w:hAnsiTheme="majorHAnsi" w:cstheme="majorHAnsi"/>
          <w:highlight w:val="cyan"/>
        </w:rPr>
        <w:t>view foreign policy</w:t>
      </w:r>
      <w:r w:rsidRPr="00AE5A8F">
        <w:rPr>
          <w:rStyle w:val="StyleUnderline"/>
          <w:rFonts w:asciiTheme="majorHAnsi" w:hAnsiTheme="majorHAnsi" w:cstheme="majorHAnsi"/>
        </w:rPr>
        <w:t xml:space="preserve"> — foreign assistance and military spending alike — </w:t>
      </w:r>
      <w:r w:rsidRPr="005E1A6C">
        <w:rPr>
          <w:rStyle w:val="StyleUnderline"/>
          <w:rFonts w:asciiTheme="majorHAnsi" w:hAnsiTheme="majorHAnsi" w:cstheme="majorHAnsi"/>
          <w:highlight w:val="cyan"/>
        </w:rPr>
        <w:t>as a</w:t>
      </w:r>
      <w:r w:rsidRPr="00AE5A8F">
        <w:rPr>
          <w:rFonts w:asciiTheme="majorHAnsi" w:hAnsiTheme="majorHAnsi" w:cstheme="majorHAnsi"/>
          <w:sz w:val="14"/>
        </w:rPr>
        <w:t xml:space="preserve"> kind of </w:t>
      </w:r>
      <w:r w:rsidRPr="005E1A6C">
        <w:rPr>
          <w:rStyle w:val="StyleUnderline"/>
          <w:rFonts w:asciiTheme="majorHAnsi" w:hAnsiTheme="majorHAnsi" w:cstheme="majorHAnsi"/>
          <w:b/>
          <w:bCs/>
          <w:highlight w:val="cyan"/>
        </w:rPr>
        <w:t>luxury ripe for cuts</w:t>
      </w:r>
      <w:r w:rsidRPr="00AE5A8F">
        <w:rPr>
          <w:rStyle w:val="StyleUnderline"/>
          <w:rFonts w:asciiTheme="majorHAnsi" w:hAnsiTheme="majorHAnsi" w:cstheme="majorHAnsi"/>
        </w:rPr>
        <w:t xml:space="preserve"> and a reduction in ambition. It is possible to see early indicators of</w:t>
      </w:r>
      <w:r w:rsidRPr="00AE5A8F">
        <w:rPr>
          <w:rFonts w:asciiTheme="majorHAnsi" w:hAnsiTheme="majorHAnsi" w:cstheme="majorHAnsi"/>
          <w:sz w:val="14"/>
        </w:rPr>
        <w:t xml:space="preserve"> these sentiments on the right and left, in the form of both tea party </w:t>
      </w:r>
      <w:r w:rsidRPr="00AE5A8F">
        <w:rPr>
          <w:rStyle w:val="StyleUnderline"/>
          <w:rFonts w:asciiTheme="majorHAnsi" w:hAnsiTheme="majorHAnsi" w:cstheme="majorHAnsi"/>
        </w:rPr>
        <w:t>isolationism</w:t>
      </w:r>
      <w:r w:rsidRPr="00AE5A8F">
        <w:rPr>
          <w:rFonts w:asciiTheme="majorHAnsi" w:hAnsiTheme="majorHAnsi" w:cstheme="majorHAnsi"/>
          <w:sz w:val="14"/>
        </w:rPr>
        <w:t xml:space="preserve"> and Occupy Wall Street suspicion that corporate interests drive America’s foreign entanglements. It is also the case that </w:t>
      </w:r>
      <w:r w:rsidRPr="00AE5A8F">
        <w:rPr>
          <w:rStyle w:val="StyleUnderline"/>
          <w:rFonts w:asciiTheme="majorHAnsi" w:hAnsiTheme="majorHAnsi" w:cstheme="majorHAnsi"/>
        </w:rPr>
        <w:t>other countries have long emulated aspects of the American Way</w:t>
      </w:r>
      <w:r w:rsidRPr="00AE5A8F">
        <w:rPr>
          <w:rFonts w:asciiTheme="majorHAnsi" w:hAnsiTheme="majorHAnsi" w:cstheme="majorHAnsi"/>
          <w:sz w:val="14"/>
        </w:rPr>
        <w:t xml:space="preserve"> in designing their own development models. </w:t>
      </w:r>
      <w:r w:rsidRPr="00AE5A8F">
        <w:rPr>
          <w:rStyle w:val="StyleUnderline"/>
          <w:rFonts w:asciiTheme="majorHAnsi" w:hAnsiTheme="majorHAnsi" w:cstheme="majorHAnsi"/>
        </w:rPr>
        <w:t xml:space="preserve">Having access to higher education, </w:t>
      </w:r>
      <w:r w:rsidRPr="00AE5A8F">
        <w:rPr>
          <w:rStyle w:val="StyleUnderline"/>
          <w:rFonts w:asciiTheme="majorHAnsi" w:hAnsiTheme="majorHAnsi" w:cstheme="majorHAnsi"/>
          <w:b/>
          <w:bCs/>
        </w:rPr>
        <w:t>creating conditions that support innovation and allowing for greater upward mobility</w:t>
      </w:r>
      <w:r w:rsidRPr="00AE5A8F">
        <w:rPr>
          <w:rStyle w:val="StyleUnderline"/>
          <w:rFonts w:asciiTheme="majorHAnsi" w:hAnsiTheme="majorHAnsi" w:cstheme="majorHAnsi"/>
        </w:rPr>
        <w:t xml:space="preserve"> have all been</w:t>
      </w:r>
      <w:r w:rsidRPr="00AE5A8F">
        <w:rPr>
          <w:rFonts w:asciiTheme="majorHAnsi" w:hAnsiTheme="majorHAnsi" w:cstheme="majorHAnsi"/>
          <w:sz w:val="14"/>
        </w:rPr>
        <w:t xml:space="preserve"> deeply </w:t>
      </w:r>
      <w:r w:rsidRPr="00AE5A8F">
        <w:rPr>
          <w:rStyle w:val="StyleUnderline"/>
          <w:rFonts w:asciiTheme="majorHAnsi" w:hAnsiTheme="majorHAnsi" w:cstheme="majorHAnsi"/>
        </w:rPr>
        <w:t>attractive</w:t>
      </w:r>
      <w:r w:rsidRPr="00AE5A8F">
        <w:rPr>
          <w:rFonts w:asciiTheme="majorHAnsi" w:hAnsiTheme="majorHAnsi" w:cstheme="majorHAnsi"/>
          <w:sz w:val="14"/>
        </w:rPr>
        <w:t xml:space="preserve"> qualities to many nations. </w:t>
      </w:r>
      <w:r w:rsidRPr="00AE5A8F">
        <w:rPr>
          <w:rStyle w:val="StyleUnderline"/>
          <w:rFonts w:asciiTheme="majorHAnsi" w:hAnsiTheme="majorHAnsi" w:cstheme="majorHAnsi"/>
        </w:rPr>
        <w:t xml:space="preserve">But </w:t>
      </w:r>
      <w:r w:rsidRPr="005E1A6C">
        <w:rPr>
          <w:rStyle w:val="StyleUnderline"/>
          <w:rFonts w:asciiTheme="majorHAnsi" w:hAnsiTheme="majorHAnsi" w:cstheme="majorHAnsi"/>
          <w:highlight w:val="cyan"/>
        </w:rPr>
        <w:t xml:space="preserve">it is the construction of a </w:t>
      </w:r>
      <w:r w:rsidRPr="005E1A6C">
        <w:rPr>
          <w:rStyle w:val="StyleUnderline"/>
          <w:rFonts w:asciiTheme="majorHAnsi" w:hAnsiTheme="majorHAnsi" w:cstheme="majorHAnsi"/>
          <w:b/>
          <w:bCs/>
          <w:highlight w:val="cyan"/>
        </w:rPr>
        <w:t>durable U.S. middle class</w:t>
      </w:r>
      <w:r w:rsidRPr="005E1A6C">
        <w:rPr>
          <w:rStyle w:val="StyleUnderline"/>
          <w:rFonts w:asciiTheme="majorHAnsi" w:hAnsiTheme="majorHAnsi" w:cstheme="majorHAnsi"/>
          <w:highlight w:val="cyan"/>
        </w:rPr>
        <w:t xml:space="preserve"> that has been</w:t>
      </w:r>
      <w:r w:rsidRPr="00AE5A8F">
        <w:rPr>
          <w:rFonts w:asciiTheme="majorHAnsi" w:hAnsiTheme="majorHAnsi" w:cstheme="majorHAnsi"/>
          <w:sz w:val="14"/>
        </w:rPr>
        <w:t xml:space="preserve"> perhaps </w:t>
      </w:r>
      <w:r w:rsidRPr="005E1A6C">
        <w:rPr>
          <w:rStyle w:val="StyleUnderline"/>
          <w:rFonts w:asciiTheme="majorHAnsi" w:hAnsiTheme="majorHAnsi" w:cstheme="majorHAnsi"/>
          <w:b/>
          <w:bCs/>
          <w:highlight w:val="cyan"/>
        </w:rPr>
        <w:t>most compelling</w:t>
      </w:r>
      <w:r w:rsidRPr="00AE5A8F">
        <w:rPr>
          <w:rFonts w:asciiTheme="majorHAnsi" w:hAnsiTheme="majorHAnsi" w:cstheme="majorHAnsi"/>
          <w:sz w:val="14"/>
        </w:rPr>
        <w:t xml:space="preserve"> to highly stratified societies across Latin America, Asia and Africa. </w:t>
      </w:r>
      <w:r w:rsidRPr="00AE5A8F">
        <w:rPr>
          <w:rStyle w:val="StyleUnderline"/>
          <w:rFonts w:asciiTheme="majorHAnsi" w:hAnsiTheme="majorHAnsi" w:cstheme="majorHAnsi"/>
        </w:rPr>
        <w:t>Now</w:t>
      </w:r>
      <w:r w:rsidRPr="00AE5A8F">
        <w:rPr>
          <w:rFonts w:asciiTheme="majorHAnsi" w:hAnsiTheme="majorHAnsi" w:cstheme="majorHAnsi"/>
          <w:sz w:val="14"/>
        </w:rPr>
        <w:t xml:space="preserve">, however, </w:t>
      </w:r>
      <w:r w:rsidRPr="005E1A6C">
        <w:rPr>
          <w:rStyle w:val="StyleUnderline"/>
          <w:rFonts w:asciiTheme="majorHAnsi" w:hAnsiTheme="majorHAnsi" w:cstheme="majorHAnsi"/>
          <w:highlight w:val="cyan"/>
        </w:rPr>
        <w:t>the U</w:t>
      </w:r>
      <w:r w:rsidRPr="00AE5A8F">
        <w:rPr>
          <w:rStyle w:val="StyleUnderline"/>
          <w:rFonts w:asciiTheme="majorHAnsi" w:hAnsiTheme="majorHAnsi" w:cstheme="majorHAnsi"/>
        </w:rPr>
        <w:t xml:space="preserve">nited </w:t>
      </w:r>
      <w:r w:rsidRPr="005E1A6C">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5E1A6C">
        <w:rPr>
          <w:rStyle w:val="StyleUnderline"/>
          <w:rFonts w:asciiTheme="majorHAnsi" w:hAnsiTheme="majorHAnsi" w:cstheme="majorHAnsi"/>
          <w:highlight w:val="cyan"/>
        </w:rPr>
        <w:t>is moving in the other direction</w:t>
      </w:r>
      <w:r w:rsidRPr="00AE5A8F">
        <w:rPr>
          <w:rStyle w:val="StyleUnderline"/>
          <w:rFonts w:asciiTheme="majorHAnsi" w:hAnsiTheme="majorHAnsi" w:cstheme="majorHAnsi"/>
        </w:rPr>
        <w:t xml:space="preserve">, toward an </w:t>
      </w:r>
      <w:r w:rsidRPr="00AE5A8F">
        <w:rPr>
          <w:rStyle w:val="StyleUnderline"/>
          <w:rFonts w:asciiTheme="majorHAnsi" w:hAnsiTheme="majorHAnsi" w:cstheme="majorHAnsi"/>
          <w:b/>
          <w:bCs/>
        </w:rPr>
        <w:t>unstable society divided between astronomically rich elites</w:t>
      </w:r>
      <w:r w:rsidRPr="00AE5A8F">
        <w:rPr>
          <w:rStyle w:val="StyleUnderline"/>
          <w:rFonts w:asciiTheme="majorHAnsi" w:hAnsiTheme="majorHAnsi" w:cstheme="majorHAnsi"/>
        </w:rPr>
        <w:t xml:space="preserve"> and everyone else. </w:t>
      </w:r>
      <w:r w:rsidRPr="005E1A6C">
        <w:rPr>
          <w:rStyle w:val="StyleUnderline"/>
          <w:rFonts w:asciiTheme="majorHAnsi" w:hAnsiTheme="majorHAnsi" w:cstheme="majorHAnsi"/>
          <w:highlight w:val="cyan"/>
        </w:rPr>
        <w:t xml:space="preserve">This </w:t>
      </w:r>
      <w:r w:rsidRPr="005E1A6C">
        <w:rPr>
          <w:rStyle w:val="StyleUnderline"/>
          <w:rFonts w:asciiTheme="majorHAnsi" w:hAnsiTheme="majorHAnsi" w:cstheme="majorHAnsi"/>
          <w:b/>
          <w:bCs/>
          <w:highlight w:val="cyan"/>
        </w:rPr>
        <w:t>undermines</w:t>
      </w:r>
      <w:r w:rsidRPr="00AE5A8F">
        <w:rPr>
          <w:rStyle w:val="StyleUnderline"/>
          <w:rFonts w:asciiTheme="majorHAnsi" w:hAnsiTheme="majorHAnsi" w:cstheme="majorHAnsi"/>
          <w:b/>
          <w:bCs/>
        </w:rPr>
        <w:t xml:space="preserve"> a critical component of </w:t>
      </w:r>
      <w:r w:rsidRPr="005E1A6C">
        <w:rPr>
          <w:rStyle w:val="StyleUnderline"/>
          <w:rFonts w:asciiTheme="majorHAnsi" w:hAnsiTheme="majorHAnsi" w:cstheme="majorHAnsi"/>
          <w:b/>
          <w:bCs/>
          <w:highlight w:val="cyan"/>
        </w:rPr>
        <w:t>U.S. soft power</w:t>
      </w:r>
      <w:r w:rsidRPr="00AE5A8F">
        <w:rPr>
          <w:rStyle w:val="StyleUnderline"/>
          <w:rFonts w:asciiTheme="majorHAnsi" w:hAnsiTheme="majorHAnsi" w:cstheme="majorHAnsi"/>
        </w:rPr>
        <w:t xml:space="preserve"> and is a model for societal engineering that few would choose to emulate</w:t>
      </w:r>
      <w:r w:rsidRPr="00AE5A8F">
        <w:rPr>
          <w:rFonts w:asciiTheme="majorHAnsi" w:hAnsiTheme="majorHAnsi" w:cstheme="majorHAnsi"/>
          <w:sz w:val="14"/>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the vast majority of the population has been largely unaffected by these conflicts. They neither paid for nor fought these wars. </w:t>
      </w:r>
      <w:r w:rsidRPr="00AE5A8F">
        <w:rPr>
          <w:rStyle w:val="StyleUnderline"/>
          <w:rFonts w:asciiTheme="majorHAnsi" w:hAnsiTheme="majorHAnsi" w:cstheme="majorHAnsi"/>
        </w:rPr>
        <w:t>The next phase of</w:t>
      </w:r>
      <w:r w:rsidRPr="00AE5A8F">
        <w:rPr>
          <w:rFonts w:asciiTheme="majorHAnsi" w:hAnsiTheme="majorHAnsi" w:cstheme="majorHAnsi"/>
          <w:sz w:val="14"/>
        </w:rPr>
        <w:t xml:space="preserve"> intense global </w:t>
      </w:r>
      <w:r w:rsidRPr="00AE5A8F">
        <w:rPr>
          <w:rStyle w:val="StyleUnderline"/>
          <w:rFonts w:asciiTheme="majorHAnsi" w:hAnsiTheme="majorHAnsi" w:cstheme="majorHAnsi"/>
        </w:rPr>
        <w:t>engagement is likely to demand much more</w:t>
      </w:r>
      <w:r w:rsidRPr="00AE5A8F">
        <w:rPr>
          <w:rFonts w:asciiTheme="majorHAnsi" w:hAnsiTheme="majorHAnsi" w:cstheme="majorHAnsi"/>
          <w:sz w:val="14"/>
        </w:rPr>
        <w:t xml:space="preserve"> from a larger share of the population. </w:t>
      </w:r>
      <w:r w:rsidRPr="00AE5A8F">
        <w:rPr>
          <w:rStyle w:val="StyleUnderline"/>
          <w:rFonts w:asciiTheme="majorHAnsi" w:hAnsiTheme="majorHAnsi" w:cstheme="majorHAnsi"/>
        </w:rPr>
        <w:t>The lion’s share</w:t>
      </w:r>
      <w:r w:rsidRPr="00AE5A8F">
        <w:rPr>
          <w:rFonts w:asciiTheme="majorHAnsi" w:hAnsiTheme="majorHAnsi" w:cstheme="majorHAnsi"/>
          <w:sz w:val="14"/>
        </w:rPr>
        <w:t xml:space="preserve"> of 21st-century history </w:t>
      </w:r>
      <w:r w:rsidRPr="00AE5A8F">
        <w:rPr>
          <w:rStyle w:val="StyleUnderline"/>
          <w:rFonts w:asciiTheme="majorHAnsi" w:hAnsiTheme="majorHAnsi" w:cstheme="majorHAnsi"/>
        </w:rPr>
        <w:t xml:space="preserve">will play out in Asia, with its thriving and </w:t>
      </w:r>
      <w:r w:rsidRPr="00AE5A8F">
        <w:rPr>
          <w:rStyle w:val="StyleUnderline"/>
          <w:rFonts w:asciiTheme="majorHAnsi" w:hAnsiTheme="majorHAnsi" w:cstheme="majorHAnsi"/>
          <w:b/>
          <w:bCs/>
        </w:rPr>
        <w:t>acquisitive middle classes driving innovation, nationalist competitions, military ambitions, struggles over history and identity, and simple pursuit of power.</w:t>
      </w:r>
      <w:r w:rsidRPr="00AE5A8F">
        <w:rPr>
          <w:rStyle w:val="StyleUnderline"/>
          <w:rFonts w:asciiTheme="majorHAnsi" w:hAnsiTheme="majorHAnsi" w:cstheme="majorHAnsi"/>
        </w:rPr>
        <w:t xml:space="preserve"> The United States is in the midst of a </w:t>
      </w:r>
      <w:r w:rsidRPr="00AE5A8F">
        <w:rPr>
          <w:rStyle w:val="StyleUnderline"/>
          <w:rFonts w:asciiTheme="majorHAnsi" w:hAnsiTheme="majorHAnsi" w:cstheme="majorHAnsi"/>
          <w:b/>
          <w:bCs/>
        </w:rPr>
        <w:t>major reorientation</w:t>
      </w:r>
      <w:r w:rsidRPr="00AE5A8F">
        <w:rPr>
          <w:rStyle w:val="StyleUnderline"/>
          <w:rFonts w:asciiTheme="majorHAnsi" w:hAnsiTheme="majorHAnsi" w:cstheme="majorHAnsi"/>
        </w:rPr>
        <w:t xml:space="preserve"> of its foreign policy and</w:t>
      </w:r>
      <w:r w:rsidRPr="00AE5A8F">
        <w:rPr>
          <w:rFonts w:asciiTheme="majorHAnsi" w:hAnsiTheme="majorHAnsi" w:cstheme="majorHAnsi"/>
          <w:sz w:val="14"/>
        </w:rPr>
        <w:t xml:space="preserve"> commercial </w:t>
      </w:r>
      <w:r w:rsidRPr="00AE5A8F">
        <w:rPr>
          <w:rStyle w:val="StyleUnderline"/>
          <w:rFonts w:asciiTheme="majorHAnsi" w:hAnsiTheme="majorHAnsi" w:cstheme="majorHAnsi"/>
        </w:rPr>
        <w:t>priorities</w:t>
      </w:r>
      <w:r w:rsidRPr="00AE5A8F">
        <w:rPr>
          <w:rFonts w:asciiTheme="majorHAnsi" w:hAnsiTheme="majorHAnsi" w:cstheme="majorHAnsi"/>
          <w:sz w:val="14"/>
        </w:rPr>
        <w:t xml:space="preserve"> that will draw it more closely to Asia in the decades ahead. The competition for </w:t>
      </w:r>
      <w:r w:rsidRPr="00AE5A8F">
        <w:rPr>
          <w:rStyle w:val="StyleUnderline"/>
          <w:rFonts w:asciiTheme="majorHAnsi" w:hAnsiTheme="majorHAnsi" w:cstheme="majorHAnsi"/>
        </w:rPr>
        <w:t>power and prestige</w:t>
      </w:r>
      <w:r w:rsidRPr="00AE5A8F">
        <w:rPr>
          <w:rFonts w:asciiTheme="majorHAnsi" w:hAnsiTheme="majorHAnsi" w:cstheme="majorHAnsi"/>
          <w:sz w:val="14"/>
        </w:rPr>
        <w:t xml:space="preserve"> there </w:t>
      </w:r>
      <w:r w:rsidRPr="00AE5A8F">
        <w:rPr>
          <w:rStyle w:val="StyleUnderline"/>
          <w:rFonts w:asciiTheme="majorHAnsi" w:hAnsiTheme="majorHAnsi" w:cstheme="majorHAnsi"/>
        </w:rPr>
        <w:t>rests on comprehensive aspects of national power</w:t>
      </w:r>
      <w:r w:rsidRPr="00AE5A8F">
        <w:rPr>
          <w:rFonts w:asciiTheme="majorHAnsi" w:hAnsiTheme="majorHAnsi" w:cstheme="majorHAnsi"/>
          <w:sz w:val="14"/>
        </w:rPr>
        <w:t xml:space="preserve"> — as much to our </w:t>
      </w:r>
      <w:r w:rsidRPr="00AE5A8F">
        <w:rPr>
          <w:rStyle w:val="StyleUnderline"/>
          <w:rFonts w:asciiTheme="majorHAnsi" w:hAnsiTheme="majorHAnsi" w:cstheme="majorHAnsi"/>
        </w:rPr>
        <w:t>product and service offerings</w:t>
      </w:r>
      <w:r w:rsidRPr="00AE5A8F">
        <w:rPr>
          <w:rFonts w:asciiTheme="majorHAnsi" w:hAnsiTheme="majorHAnsi" w:cstheme="majorHAnsi"/>
          <w:sz w:val="14"/>
        </w:rPr>
        <w:t xml:space="preserve">, the strength of our </w:t>
      </w:r>
      <w:r w:rsidRPr="00AE5A8F">
        <w:rPr>
          <w:rStyle w:val="StyleUnderline"/>
          <w:rFonts w:asciiTheme="majorHAnsi" w:hAnsiTheme="majorHAnsi" w:cstheme="majorHAnsi"/>
        </w:rPr>
        <w:t>educational system and</w:t>
      </w:r>
      <w:r w:rsidRPr="00AE5A8F">
        <w:rPr>
          <w:rFonts w:asciiTheme="majorHAnsi" w:hAnsiTheme="majorHAnsi" w:cstheme="majorHAnsi"/>
          <w:sz w:val="14"/>
        </w:rPr>
        <w:t xml:space="preserve"> the health and vitality of our national infrastructure as to the quality of U.S. </w:t>
      </w:r>
      <w:r w:rsidRPr="00AE5A8F">
        <w:rPr>
          <w:rStyle w:val="StyleUnderline"/>
          <w:rFonts w:asciiTheme="majorHAnsi" w:hAnsiTheme="majorHAnsi" w:cstheme="majorHAnsi"/>
        </w:rPr>
        <w:t>military</w:t>
      </w:r>
      <w:r w:rsidRPr="00AE5A8F">
        <w:rPr>
          <w:rFonts w:asciiTheme="majorHAnsi" w:hAnsiTheme="majorHAnsi" w:cstheme="majorHAnsi"/>
          <w:sz w:val="14"/>
        </w:rPr>
        <w:t xml:space="preserve"> capabilities. Each of these efforts </w:t>
      </w:r>
      <w:r w:rsidRPr="00AE5A8F">
        <w:rPr>
          <w:rStyle w:val="StyleUnderline"/>
          <w:rFonts w:asciiTheme="majorHAnsi" w:hAnsiTheme="majorHAnsi" w:cstheme="majorHAnsi"/>
        </w:rPr>
        <w:t xml:space="preserve">require </w:t>
      </w:r>
      <w:r w:rsidRPr="00AE5A8F">
        <w:rPr>
          <w:rStyle w:val="StyleUnderline"/>
          <w:rFonts w:asciiTheme="majorHAnsi" w:hAnsiTheme="majorHAnsi" w:cstheme="majorHAnsi"/>
          <w:b/>
          <w:bCs/>
        </w:rPr>
        <w:t>substantial and sustained longer-term investments</w:t>
      </w:r>
      <w:r w:rsidRPr="00AE5A8F">
        <w:rPr>
          <w:rFonts w:asciiTheme="majorHAnsi" w:hAnsiTheme="majorHAnsi" w:cstheme="majorHAnsi"/>
          <w:sz w:val="14"/>
        </w:rPr>
        <w:t xml:space="preserve">; all face funding shortfalls due to myriad challenges. </w:t>
      </w:r>
      <w:r w:rsidRPr="00AE5A8F">
        <w:rPr>
          <w:rStyle w:val="StyleUnderline"/>
          <w:rFonts w:asciiTheme="majorHAnsi" w:hAnsiTheme="majorHAnsi" w:cstheme="majorHAnsi"/>
        </w:rPr>
        <w:t>A</w:t>
      </w:r>
      <w:r w:rsidRPr="00AE5A8F">
        <w:rPr>
          <w:rFonts w:asciiTheme="majorHAnsi" w:hAnsiTheme="majorHAnsi" w:cstheme="majorHAnsi"/>
          <w:sz w:val="14"/>
        </w:rPr>
        <w:t xml:space="preserve"> corresponding </w:t>
      </w:r>
      <w:r w:rsidRPr="005E1A6C">
        <w:rPr>
          <w:rStyle w:val="StyleUnderline"/>
          <w:rFonts w:asciiTheme="majorHAnsi" w:hAnsiTheme="majorHAnsi" w:cstheme="majorHAnsi"/>
          <w:b/>
          <w:bCs/>
          <w:highlight w:val="cyan"/>
        </w:rPr>
        <w:t>consequence of growing inequality has been a reduction</w:t>
      </w:r>
      <w:r w:rsidRPr="005E1A6C">
        <w:rPr>
          <w:rStyle w:val="StyleUnderline"/>
          <w:rFonts w:asciiTheme="majorHAnsi" w:hAnsiTheme="majorHAnsi" w:cstheme="majorHAnsi"/>
          <w:highlight w:val="cyan"/>
        </w:rPr>
        <w:t xml:space="preserve"> in support for</w:t>
      </w:r>
      <w:r w:rsidRPr="00AE5A8F">
        <w:rPr>
          <w:rStyle w:val="StyleUnderline"/>
          <w:rFonts w:asciiTheme="majorHAnsi" w:hAnsiTheme="majorHAnsi" w:cstheme="majorHAnsi"/>
        </w:rPr>
        <w:t xml:space="preserve"> these building blocks for comprehensive and sustained </w:t>
      </w:r>
      <w:r w:rsidRPr="005E1A6C">
        <w:rPr>
          <w:rStyle w:val="StyleUnderline"/>
          <w:rFonts w:asciiTheme="majorHAnsi" w:hAnsiTheme="majorHAnsi" w:cstheme="majorHAnsi"/>
          <w:b/>
          <w:bCs/>
          <w:highlight w:val="cyan"/>
        </w:rPr>
        <w:t>international engagement</w:t>
      </w:r>
      <w:r w:rsidRPr="005E1A6C">
        <w:rPr>
          <w:rFonts w:asciiTheme="majorHAnsi" w:hAnsiTheme="majorHAnsi" w:cstheme="majorHAnsi"/>
          <w:b/>
          <w:bCs/>
          <w:sz w:val="14"/>
          <w:highlight w:val="cyan"/>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 </w:t>
      </w:r>
      <w:r w:rsidRPr="005E1A6C">
        <w:rPr>
          <w:rStyle w:val="StyleUnderline"/>
          <w:rFonts w:asciiTheme="majorHAnsi" w:hAnsiTheme="majorHAnsi" w:cstheme="majorHAnsi"/>
          <w:highlight w:val="cyan"/>
        </w:rPr>
        <w:t>worrisome dimensions of income inequality</w:t>
      </w:r>
      <w:r w:rsidRPr="00AE5A8F">
        <w:rPr>
          <w:rStyle w:val="StyleUnderline"/>
          <w:rFonts w:asciiTheme="majorHAnsi" w:hAnsiTheme="majorHAnsi" w:cstheme="majorHAnsi"/>
        </w:rPr>
        <w:t xml:space="preserve"> on</w:t>
      </w:r>
      <w:r w:rsidRPr="00AE5A8F">
        <w:rPr>
          <w:rFonts w:asciiTheme="majorHAnsi" w:hAnsiTheme="majorHAnsi" w:cstheme="majorHAnsi"/>
          <w:sz w:val="14"/>
        </w:rPr>
        <w:t xml:space="preserve"> the quality of domestic </w:t>
      </w:r>
      <w:r w:rsidRPr="00AE5A8F">
        <w:rPr>
          <w:rStyle w:val="StyleUnderline"/>
          <w:rFonts w:asciiTheme="majorHAnsi" w:hAnsiTheme="majorHAnsi" w:cstheme="majorHAnsi"/>
        </w:rPr>
        <w:t xml:space="preserve">American life </w:t>
      </w:r>
      <w:r w:rsidRPr="005E1A6C">
        <w:rPr>
          <w:rStyle w:val="StyleUnderline"/>
          <w:rFonts w:asciiTheme="majorHAnsi" w:hAnsiTheme="majorHAnsi" w:cstheme="majorHAnsi"/>
          <w:highlight w:val="cyan"/>
        </w:rPr>
        <w:t>should be enough to</w:t>
      </w:r>
      <w:r w:rsidRPr="00AE5A8F">
        <w:rPr>
          <w:rStyle w:val="StyleUnderline"/>
          <w:rFonts w:asciiTheme="majorHAnsi" w:hAnsiTheme="majorHAnsi" w:cstheme="majorHAnsi"/>
        </w:rPr>
        <w:t xml:space="preserve"> cause us to </w:t>
      </w:r>
      <w:r w:rsidRPr="005E1A6C">
        <w:rPr>
          <w:rStyle w:val="StyleUnderline"/>
          <w:rFonts w:asciiTheme="majorHAnsi" w:hAnsiTheme="majorHAnsi" w:cstheme="majorHAnsi"/>
          <w:b/>
          <w:bCs/>
          <w:highlight w:val="cyan"/>
        </w:rPr>
        <w:t>consider</w:t>
      </w:r>
      <w:r w:rsidRPr="00AE5A8F">
        <w:rPr>
          <w:rStyle w:val="StyleUnderline"/>
          <w:rFonts w:asciiTheme="majorHAnsi" w:hAnsiTheme="majorHAnsi" w:cstheme="majorHAnsi"/>
          <w:b/>
          <w:bCs/>
        </w:rPr>
        <w:t xml:space="preserve"> enacting </w:t>
      </w:r>
      <w:r w:rsidRPr="005E1A6C">
        <w:rPr>
          <w:rStyle w:val="StyleUnderline"/>
          <w:rFonts w:asciiTheme="majorHAnsi" w:hAnsiTheme="majorHAnsi" w:cstheme="majorHAnsi"/>
          <w:b/>
          <w:bCs/>
          <w:highlight w:val="cyan"/>
        </w:rPr>
        <w:t>remedies</w:t>
      </w:r>
      <w:r w:rsidRPr="00AE5A8F">
        <w:rPr>
          <w:rFonts w:asciiTheme="majorHAnsi" w:hAnsiTheme="majorHAnsi" w:cstheme="majorHAnsi"/>
          <w:sz w:val="14"/>
        </w:rPr>
        <w:t xml:space="preserve">. However, </w:t>
      </w:r>
      <w:r w:rsidRPr="00AE5A8F">
        <w:rPr>
          <w:rStyle w:val="StyleUnderline"/>
          <w:rFonts w:asciiTheme="majorHAnsi" w:hAnsiTheme="majorHAnsi" w:cstheme="majorHAnsi"/>
        </w:rPr>
        <w:t>the potential negative implications on U.S. performance internationally can only add to the case</w:t>
      </w:r>
      <w:r w:rsidRPr="00AE5A8F">
        <w:rPr>
          <w:rFonts w:asciiTheme="majorHAnsi" w:hAnsiTheme="majorHAnsi" w:cstheme="majorHAnsi"/>
          <w:sz w:val="14"/>
        </w:rPr>
        <w:t xml:space="preserve">. Ultimately, </w:t>
      </w:r>
      <w:r w:rsidRPr="00AE5A8F">
        <w:rPr>
          <w:rStyle w:val="StyleUnderline"/>
          <w:rFonts w:asciiTheme="majorHAnsi" w:hAnsiTheme="majorHAnsi" w:cstheme="majorHAnsi"/>
        </w:rPr>
        <w:t>a sustained</w:t>
      </w:r>
      <w:r w:rsidRPr="00AE5A8F">
        <w:rPr>
          <w:rFonts w:asciiTheme="majorHAnsi" w:hAnsiTheme="majorHAnsi" w:cstheme="majorHAnsi"/>
          <w:sz w:val="14"/>
        </w:rPr>
        <w:t xml:space="preserve"> and purposeful American </w:t>
      </w:r>
      <w:r w:rsidRPr="00AE5A8F">
        <w:rPr>
          <w:rStyle w:val="StyleUnderline"/>
          <w:rFonts w:asciiTheme="majorHAnsi" w:hAnsiTheme="majorHAnsi" w:cstheme="majorHAnsi"/>
        </w:rPr>
        <w:t xml:space="preserve">internationalism is inextricably linked to the health of our domestic life, to which </w:t>
      </w:r>
      <w:r w:rsidRPr="00AE5A8F">
        <w:rPr>
          <w:rStyle w:val="StyleUnderline"/>
          <w:rFonts w:asciiTheme="majorHAnsi" w:hAnsiTheme="majorHAnsi" w:cstheme="majorHAnsi"/>
          <w:b/>
          <w:bCs/>
        </w:rPr>
        <w:t xml:space="preserve">gaping </w:t>
      </w:r>
      <w:r w:rsidRPr="005E1A6C">
        <w:rPr>
          <w:rStyle w:val="StyleUnderline"/>
          <w:rFonts w:asciiTheme="majorHAnsi" w:hAnsiTheme="majorHAnsi" w:cstheme="majorHAnsi"/>
          <w:b/>
          <w:bCs/>
          <w:highlight w:val="cyan"/>
        </w:rPr>
        <w:t>inequality is the biggest threat.</w:t>
      </w:r>
    </w:p>
    <w:p w14:paraId="4FAFC04F" w14:textId="77777777" w:rsidR="00873C56" w:rsidRPr="00AE5A8F" w:rsidRDefault="00873C56" w:rsidP="00873C56">
      <w:pPr>
        <w:rPr>
          <w:rStyle w:val="StyleUnderline"/>
          <w:rFonts w:asciiTheme="majorHAnsi" w:hAnsiTheme="majorHAnsi" w:cstheme="majorHAnsi"/>
          <w:b/>
          <w:bCs/>
        </w:rPr>
      </w:pPr>
    </w:p>
    <w:p w14:paraId="24717B54" w14:textId="77777777" w:rsidR="00873C56" w:rsidRPr="009029C8" w:rsidRDefault="00873C56" w:rsidP="00873C56">
      <w:pPr>
        <w:pStyle w:val="Heading4"/>
        <w:rPr>
          <w:rFonts w:cs="Arial"/>
          <w:u w:val="single"/>
        </w:rPr>
      </w:pPr>
      <w:r w:rsidRPr="009029C8">
        <w:rPr>
          <w:rFonts w:cs="Arial"/>
        </w:rPr>
        <w:t xml:space="preserve">And causes </w:t>
      </w:r>
      <w:r w:rsidRPr="009029C8">
        <w:rPr>
          <w:rFonts w:cs="Arial"/>
          <w:u w:val="single"/>
        </w:rPr>
        <w:t>neo-isolationist nativism</w:t>
      </w:r>
      <w:r w:rsidRPr="009029C8">
        <w:rPr>
          <w:rFonts w:cs="Arial"/>
        </w:rPr>
        <w:t xml:space="preserve">---undermines </w:t>
      </w:r>
      <w:r w:rsidRPr="009029C8">
        <w:rPr>
          <w:rFonts w:cs="Arial"/>
          <w:u w:val="single"/>
        </w:rPr>
        <w:t>global coop</w:t>
      </w:r>
      <w:r w:rsidRPr="00B85E6F">
        <w:rPr>
          <w:rFonts w:cs="Arial"/>
        </w:rPr>
        <w:t>.</w:t>
      </w:r>
    </w:p>
    <w:p w14:paraId="30951D2F" w14:textId="77777777" w:rsidR="00873C56" w:rsidRPr="00AE5A8F" w:rsidRDefault="00873C56" w:rsidP="00873C56">
      <w:pPr>
        <w:rPr>
          <w:rFonts w:asciiTheme="majorHAnsi" w:hAnsiTheme="majorHAnsi" w:cstheme="majorHAnsi"/>
        </w:rPr>
      </w:pPr>
      <w:r w:rsidRPr="00AE5A8F">
        <w:rPr>
          <w:rFonts w:asciiTheme="majorHAnsi" w:hAnsiTheme="majorHAnsi" w:cstheme="majorHAnsi"/>
        </w:rPr>
        <w:t xml:space="preserve">Charles A. </w:t>
      </w:r>
      <w:r w:rsidRPr="00AE5A8F">
        <w:rPr>
          <w:rStyle w:val="Style13ptBold"/>
          <w:rFonts w:asciiTheme="majorHAnsi" w:hAnsiTheme="majorHAnsi" w:cstheme="majorHAnsi"/>
        </w:rPr>
        <w:t>Kupchan and</w:t>
      </w:r>
      <w:r w:rsidRPr="00AE5A8F">
        <w:rPr>
          <w:rFonts w:asciiTheme="majorHAnsi" w:hAnsiTheme="majorHAnsi" w:cstheme="majorHAnsi"/>
        </w:rPr>
        <w:t xml:space="preserve"> Peter L. </w:t>
      </w:r>
      <w:r w:rsidRPr="00AE5A8F">
        <w:rPr>
          <w:rStyle w:val="Style13ptBold"/>
          <w:rFonts w:asciiTheme="majorHAnsi" w:hAnsiTheme="majorHAnsi" w:cstheme="majorHAnsi"/>
        </w:rPr>
        <w:t xml:space="preserve">Trubowitz </w:t>
      </w:r>
      <w:r w:rsidRPr="00AE5A8F">
        <w:rPr>
          <w:rFonts w:asciiTheme="majorHAnsi" w:hAnsiTheme="majorHAnsi" w:cstheme="majorHAnsi"/>
        </w:rPr>
        <w:t>May/June</w:t>
      </w:r>
      <w:r w:rsidRPr="00AE5A8F">
        <w:rPr>
          <w:rStyle w:val="Style13ptBold"/>
          <w:rFonts w:asciiTheme="majorHAnsi" w:hAnsiTheme="majorHAnsi" w:cstheme="majorHAnsi"/>
        </w:rPr>
        <w:t xml:space="preserve"> 21</w:t>
      </w:r>
      <w:r w:rsidRPr="00AE5A8F">
        <w:rPr>
          <w:rFonts w:asciiTheme="majorHAnsi" w:hAnsiTheme="majorHAnsi" w:cstheme="majorHAnsi"/>
        </w:rPr>
        <w:t>. Charles A. Kupchan is a Senior Fellow at the Council on Foreign Relations, Professor of International Affairs in the School of Foreign Service and the Government Department at Georgetown University. Peter L. Trubowitz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638D5B7B" w14:textId="77777777" w:rsidR="00873C56" w:rsidRDefault="00873C56" w:rsidP="00873C56">
      <w:pPr>
        <w:rPr>
          <w:rFonts w:asciiTheme="majorHAnsi" w:hAnsiTheme="majorHAnsi" w:cstheme="majorHAnsi"/>
          <w:sz w:val="16"/>
        </w:rPr>
      </w:pPr>
      <w:r w:rsidRPr="00AE5A8F">
        <w:rPr>
          <w:rFonts w:asciiTheme="majorHAnsi" w:hAnsiTheme="majorHAnsi" w:cstheme="majorHAnsi"/>
          <w:sz w:val="16"/>
        </w:rPr>
        <w:t xml:space="preserve">U.S. President Joe </w:t>
      </w:r>
      <w:r w:rsidRPr="005E1A6C">
        <w:rPr>
          <w:rStyle w:val="StyleUnderline"/>
          <w:rFonts w:asciiTheme="majorHAnsi" w:hAnsiTheme="majorHAnsi" w:cstheme="majorHAnsi"/>
          <w:highlight w:val="cyan"/>
        </w:rPr>
        <w:t xml:space="preserve">Biden </w:t>
      </w:r>
      <w:r w:rsidRPr="00AE5A8F">
        <w:rPr>
          <w:rStyle w:val="StyleUnderline"/>
          <w:rFonts w:asciiTheme="majorHAnsi" w:hAnsiTheme="majorHAnsi" w:cstheme="majorHAnsi"/>
        </w:rPr>
        <w:t xml:space="preserve">has </w:t>
      </w:r>
      <w:r w:rsidRPr="005E1A6C">
        <w:rPr>
          <w:rStyle w:val="StyleUnderline"/>
          <w:rFonts w:asciiTheme="majorHAnsi" w:hAnsiTheme="majorHAnsi" w:cstheme="majorHAnsi"/>
          <w:highlight w:val="cyan"/>
        </w:rPr>
        <w:t>declared</w:t>
      </w:r>
      <w:r w:rsidRPr="005E1A6C">
        <w:rPr>
          <w:rFonts w:asciiTheme="majorHAnsi" w:hAnsiTheme="majorHAnsi" w:cstheme="majorHAnsi"/>
          <w:sz w:val="16"/>
          <w:highlight w:val="cyan"/>
        </w:rPr>
        <w:t xml:space="preserve"> </w:t>
      </w:r>
      <w:r w:rsidRPr="00AE5A8F">
        <w:rPr>
          <w:rFonts w:asciiTheme="majorHAnsi" w:hAnsiTheme="majorHAnsi" w:cstheme="majorHAnsi"/>
          <w:sz w:val="16"/>
        </w:rPr>
        <w:t>that under his leadership, “</w:t>
      </w:r>
      <w:r w:rsidRPr="005E1A6C">
        <w:rPr>
          <w:rStyle w:val="Emphasis"/>
          <w:rFonts w:asciiTheme="majorHAnsi" w:hAnsiTheme="majorHAnsi" w:cstheme="majorHAnsi"/>
          <w:highlight w:val="cyan"/>
        </w:rPr>
        <w:t xml:space="preserve">America is </w:t>
      </w:r>
      <w:r w:rsidRPr="00AE5A8F">
        <w:rPr>
          <w:rStyle w:val="Emphasis"/>
          <w:rFonts w:asciiTheme="majorHAnsi" w:hAnsiTheme="majorHAnsi" w:cstheme="majorHAnsi"/>
        </w:rPr>
        <w:t>back</w:t>
      </w:r>
      <w:r w:rsidRPr="00AE5A8F">
        <w:rPr>
          <w:rFonts w:asciiTheme="majorHAnsi" w:hAnsiTheme="majorHAnsi" w:cstheme="majorHAnsi"/>
          <w:sz w:val="16"/>
        </w:rPr>
        <w:t>” and once again “</w:t>
      </w:r>
      <w:r w:rsidRPr="005E1A6C">
        <w:rPr>
          <w:rStyle w:val="Emphasis"/>
          <w:rFonts w:asciiTheme="majorHAnsi" w:hAnsiTheme="majorHAnsi" w:cstheme="majorHAnsi"/>
          <w:highlight w:val="cyan"/>
        </w:rPr>
        <w:t>ready to lead</w:t>
      </w:r>
      <w:r w:rsidRPr="00AE5A8F">
        <w:rPr>
          <w:rStyle w:val="Emphasis"/>
          <w:rFonts w:asciiTheme="majorHAnsi" w:hAnsiTheme="majorHAnsi" w:cstheme="majorHAnsi"/>
        </w:rPr>
        <w:t xml:space="preserve"> the world</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Biden wants to return the country to its traditional role of </w:t>
      </w:r>
      <w:r w:rsidRPr="00AE5A8F">
        <w:rPr>
          <w:rStyle w:val="Emphasis"/>
          <w:rFonts w:asciiTheme="majorHAnsi" w:hAnsiTheme="majorHAnsi" w:cstheme="majorHAnsi"/>
        </w:rPr>
        <w:t>catalyzing international cooperation</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staunchly defending liberal values</w:t>
      </w:r>
      <w:r w:rsidRPr="00AE5A8F">
        <w:rPr>
          <w:rStyle w:val="StyleUnderline"/>
          <w:rFonts w:asciiTheme="majorHAnsi" w:hAnsiTheme="majorHAnsi" w:cstheme="majorHAnsi"/>
        </w:rPr>
        <w:t xml:space="preserve"> abroad. His </w:t>
      </w:r>
      <w:r w:rsidRPr="005E1A6C">
        <w:rPr>
          <w:rStyle w:val="StyleUnderline"/>
          <w:rFonts w:asciiTheme="majorHAnsi" w:hAnsiTheme="majorHAnsi" w:cstheme="majorHAnsi"/>
          <w:highlight w:val="cyan"/>
        </w:rPr>
        <w:t>challenge</w:t>
      </w:r>
      <w:r w:rsidRPr="00AE5A8F">
        <w:rPr>
          <w:rFonts w:asciiTheme="majorHAnsi" w:hAnsiTheme="majorHAnsi" w:cstheme="majorHAnsi"/>
          <w:sz w:val="16"/>
        </w:rPr>
        <w:t xml:space="preserve">, however, </w:t>
      </w:r>
      <w:r w:rsidRPr="005E1A6C">
        <w:rPr>
          <w:rStyle w:val="StyleUnderline"/>
          <w:rFonts w:asciiTheme="majorHAnsi" w:hAnsiTheme="majorHAnsi" w:cstheme="majorHAnsi"/>
          <w:highlight w:val="cyan"/>
        </w:rPr>
        <w:t>is</w:t>
      </w:r>
      <w:r w:rsidRPr="00AE5A8F">
        <w:rPr>
          <w:rFonts w:asciiTheme="majorHAnsi" w:hAnsiTheme="majorHAnsi" w:cstheme="majorHAnsi"/>
          <w:sz w:val="16"/>
        </w:rPr>
        <w:t xml:space="preserve"> primarily one of </w:t>
      </w:r>
      <w:r w:rsidRPr="00AE5A8F">
        <w:rPr>
          <w:rStyle w:val="StyleUnderline"/>
          <w:rFonts w:asciiTheme="majorHAnsi" w:hAnsiTheme="majorHAnsi" w:cstheme="majorHAnsi"/>
        </w:rPr>
        <w:t>politics</w:t>
      </w:r>
      <w:r w:rsidRPr="00AE5A8F">
        <w:rPr>
          <w:rFonts w:asciiTheme="majorHAnsi" w:hAnsiTheme="majorHAnsi" w:cstheme="majorHAnsi"/>
          <w:sz w:val="16"/>
        </w:rPr>
        <w:t xml:space="preserve">, not policy. Despite Biden’s victory in last year’s presidential election, his </w:t>
      </w:r>
      <w:r w:rsidRPr="00AE5A8F">
        <w:rPr>
          <w:rStyle w:val="StyleUnderline"/>
          <w:rFonts w:asciiTheme="majorHAnsi" w:hAnsiTheme="majorHAnsi" w:cstheme="majorHAnsi"/>
        </w:rPr>
        <w:t xml:space="preserve">internationalist vision faces </w:t>
      </w:r>
      <w:r w:rsidRPr="005E1A6C">
        <w:rPr>
          <w:rStyle w:val="StyleUnderline"/>
          <w:rFonts w:asciiTheme="majorHAnsi" w:hAnsiTheme="majorHAnsi" w:cstheme="majorHAnsi"/>
          <w:highlight w:val="cyan"/>
        </w:rPr>
        <w:t>a</w:t>
      </w:r>
      <w:r w:rsidRPr="00AE5A8F">
        <w:rPr>
          <w:rFonts w:asciiTheme="majorHAnsi" w:hAnsiTheme="majorHAnsi" w:cstheme="majorHAnsi"/>
          <w:sz w:val="16"/>
        </w:rPr>
        <w:t xml:space="preserve"> deeply </w:t>
      </w:r>
      <w:r w:rsidRPr="005E1A6C">
        <w:rPr>
          <w:rStyle w:val="Emphasis"/>
          <w:rFonts w:asciiTheme="majorHAnsi" w:hAnsiTheme="majorHAnsi" w:cstheme="majorHAnsi"/>
          <w:highlight w:val="cyan"/>
        </w:rPr>
        <w:t>skeptical</w:t>
      </w:r>
      <w:r w:rsidRPr="00AE5A8F">
        <w:rPr>
          <w:rFonts w:asciiTheme="majorHAnsi" w:hAnsiTheme="majorHAnsi" w:cstheme="majorHAnsi"/>
          <w:sz w:val="16"/>
        </w:rPr>
        <w:t xml:space="preserve"> American </w:t>
      </w:r>
      <w:r w:rsidRPr="005E1A6C">
        <w:rPr>
          <w:rStyle w:val="Emphasis"/>
          <w:rFonts w:asciiTheme="majorHAnsi" w:hAnsiTheme="majorHAnsi" w:cstheme="majorHAnsi"/>
          <w:highlight w:val="cyan"/>
        </w:rPr>
        <w:t>public</w:t>
      </w:r>
      <w:r w:rsidRPr="00AE5A8F">
        <w:rPr>
          <w:rFonts w:asciiTheme="majorHAnsi" w:hAnsiTheme="majorHAnsi" w:cstheme="majorHAnsi"/>
          <w:sz w:val="16"/>
        </w:rPr>
        <w:t xml:space="preserve">. The </w:t>
      </w:r>
      <w:r w:rsidRPr="00AE5A8F">
        <w:rPr>
          <w:rStyle w:val="Emphasis"/>
          <w:rFonts w:asciiTheme="majorHAnsi" w:hAnsiTheme="majorHAnsi" w:cstheme="majorHAnsi"/>
        </w:rPr>
        <w:t>political foundations</w:t>
      </w:r>
      <w:r w:rsidRPr="00AE5A8F">
        <w:rPr>
          <w:rStyle w:val="StyleUnderline"/>
          <w:rFonts w:asciiTheme="majorHAnsi" w:hAnsiTheme="majorHAnsi" w:cstheme="majorHAnsi"/>
        </w:rPr>
        <w:t xml:space="preserve"> of</w:t>
      </w:r>
      <w:r w:rsidRPr="00AE5A8F">
        <w:rPr>
          <w:rFonts w:asciiTheme="majorHAnsi" w:hAnsiTheme="majorHAnsi" w:cstheme="majorHAnsi"/>
          <w:sz w:val="16"/>
        </w:rPr>
        <w:t xml:space="preserve"> U.S. </w:t>
      </w:r>
      <w:r w:rsidRPr="00AE5A8F">
        <w:rPr>
          <w:rStyle w:val="Emphasis"/>
          <w:rFonts w:asciiTheme="majorHAnsi" w:hAnsiTheme="majorHAnsi" w:cstheme="majorHAnsi"/>
        </w:rPr>
        <w:t>internationalism</w:t>
      </w:r>
      <w:r w:rsidRPr="00AE5A8F">
        <w:rPr>
          <w:rFonts w:asciiTheme="majorHAnsi" w:hAnsiTheme="majorHAnsi" w:cstheme="majorHAnsi"/>
          <w:sz w:val="16"/>
        </w:rPr>
        <w:t xml:space="preserve"> have </w:t>
      </w:r>
      <w:r w:rsidRPr="00AE5A8F">
        <w:rPr>
          <w:rStyle w:val="StyleUnderline"/>
          <w:rFonts w:asciiTheme="majorHAnsi" w:hAnsiTheme="majorHAnsi" w:cstheme="majorHAnsi"/>
        </w:rPr>
        <w:t>collapsed</w:t>
      </w:r>
      <w:r w:rsidRPr="00AE5A8F">
        <w:rPr>
          <w:rFonts w:asciiTheme="majorHAnsi" w:hAnsiTheme="majorHAnsi" w:cstheme="majorHAnsi"/>
          <w:sz w:val="16"/>
        </w:rPr>
        <w:t xml:space="preserve">. The </w:t>
      </w:r>
      <w:r w:rsidRPr="00AE5A8F">
        <w:rPr>
          <w:rStyle w:val="Emphasis"/>
          <w:rFonts w:asciiTheme="majorHAnsi" w:hAnsiTheme="majorHAnsi" w:cstheme="majorHAnsi"/>
        </w:rPr>
        <w:t>domestic consensus</w:t>
      </w:r>
      <w:r w:rsidRPr="00AE5A8F">
        <w:rPr>
          <w:rFonts w:asciiTheme="majorHAnsi" w:hAnsiTheme="majorHAnsi" w:cstheme="majorHAnsi"/>
          <w:sz w:val="16"/>
        </w:rPr>
        <w:t xml:space="preserve"> that long supported U.S. engagement abroad </w:t>
      </w:r>
      <w:r w:rsidRPr="00AE5A8F">
        <w:rPr>
          <w:rStyle w:val="StyleUnderline"/>
          <w:rFonts w:asciiTheme="majorHAnsi" w:hAnsiTheme="majorHAnsi" w:cstheme="majorHAnsi"/>
        </w:rPr>
        <w:t>has come apart</w:t>
      </w:r>
      <w:r w:rsidRPr="00AE5A8F">
        <w:rPr>
          <w:rFonts w:asciiTheme="majorHAnsi" w:hAnsiTheme="majorHAnsi" w:cstheme="majorHAnsi"/>
          <w:sz w:val="16"/>
        </w:rPr>
        <w:t xml:space="preserve"> in the face of mounting partisan discord and a deepening rift between urban and rural Americans. </w:t>
      </w:r>
      <w:r w:rsidRPr="00AE5A8F">
        <w:rPr>
          <w:rStyle w:val="StyleUnderline"/>
          <w:rFonts w:asciiTheme="majorHAnsi" w:hAnsiTheme="majorHAnsi" w:cstheme="majorHAnsi"/>
        </w:rPr>
        <w:t>An inward turn</w:t>
      </w:r>
      <w:r w:rsidRPr="00AE5A8F">
        <w:rPr>
          <w:rFonts w:asciiTheme="majorHAnsi" w:hAnsiTheme="majorHAnsi" w:cstheme="majorHAnsi"/>
          <w:sz w:val="16"/>
        </w:rPr>
        <w:t xml:space="preserve"> has </w:t>
      </w:r>
      <w:r w:rsidRPr="00AE5A8F">
        <w:rPr>
          <w:rStyle w:val="StyleUnderline"/>
          <w:rFonts w:asciiTheme="majorHAnsi" w:hAnsiTheme="majorHAnsi" w:cstheme="majorHAnsi"/>
        </w:rPr>
        <w:t>accompanied</w:t>
      </w:r>
      <w:r w:rsidRPr="00AE5A8F">
        <w:rPr>
          <w:rFonts w:asciiTheme="majorHAnsi" w:hAnsiTheme="majorHAnsi" w:cstheme="majorHAnsi"/>
          <w:sz w:val="16"/>
        </w:rPr>
        <w:t xml:space="preserve"> these growing </w:t>
      </w:r>
      <w:r w:rsidRPr="00AE5A8F">
        <w:rPr>
          <w:rStyle w:val="StyleUnderline"/>
          <w:rFonts w:asciiTheme="majorHAnsi" w:hAnsiTheme="majorHAnsi" w:cstheme="majorHAnsi"/>
        </w:rPr>
        <w:t>divides</w:t>
      </w:r>
      <w:r w:rsidRPr="00AE5A8F">
        <w:rPr>
          <w:rFonts w:asciiTheme="majorHAnsi" w:hAnsiTheme="majorHAnsi" w:cstheme="majorHAnsi"/>
          <w:sz w:val="16"/>
        </w:rPr>
        <w:t xml:space="preserve">. President Donald </w:t>
      </w:r>
      <w:r w:rsidRPr="005E1A6C">
        <w:rPr>
          <w:rStyle w:val="StyleUnderline"/>
          <w:rFonts w:asciiTheme="majorHAnsi" w:hAnsiTheme="majorHAnsi" w:cstheme="majorHAnsi"/>
          <w:highlight w:val="cyan"/>
        </w:rPr>
        <w:t>Trump’s</w:t>
      </w:r>
      <w:r w:rsidRPr="00AE5A8F">
        <w:rPr>
          <w:rFonts w:asciiTheme="majorHAnsi" w:hAnsiTheme="majorHAnsi" w:cstheme="majorHAnsi"/>
          <w:sz w:val="16"/>
        </w:rPr>
        <w:t xml:space="preserve"> unilateralism, </w:t>
      </w:r>
      <w:r w:rsidRPr="005E1A6C">
        <w:rPr>
          <w:rStyle w:val="Emphasis"/>
          <w:rFonts w:asciiTheme="majorHAnsi" w:hAnsiTheme="majorHAnsi" w:cstheme="majorHAnsi"/>
          <w:highlight w:val="cyan"/>
        </w:rPr>
        <w:t>neo-isolationism</w:t>
      </w:r>
      <w:r w:rsidRPr="00AE5A8F">
        <w:rPr>
          <w:rStyle w:val="Emphasis"/>
          <w:rFonts w:asciiTheme="majorHAnsi" w:hAnsiTheme="majorHAnsi" w:cstheme="majorHAnsi"/>
        </w:rPr>
        <w:t xml:space="preserve">, protectionism, </w:t>
      </w:r>
      <w:r w:rsidRPr="005E1A6C">
        <w:rPr>
          <w:rStyle w:val="Emphasis"/>
          <w:rFonts w:asciiTheme="majorHAnsi" w:hAnsiTheme="majorHAnsi" w:cstheme="majorHAnsi"/>
          <w:highlight w:val="cyan"/>
        </w:rPr>
        <w:t>and nativism</w:t>
      </w:r>
      <w:r w:rsidRPr="005E1A6C">
        <w:rPr>
          <w:rStyle w:val="StyleUnderline"/>
          <w:rFonts w:asciiTheme="majorHAnsi" w:hAnsiTheme="majorHAnsi" w:cstheme="majorHAnsi"/>
          <w:highlight w:val="cyan"/>
        </w:rPr>
        <w:t xml:space="preserve"> were anathema to</w:t>
      </w:r>
      <w:r w:rsidRPr="00AE5A8F">
        <w:rPr>
          <w:rFonts w:asciiTheme="majorHAnsi" w:hAnsiTheme="majorHAnsi" w:cstheme="majorHAnsi"/>
          <w:sz w:val="16"/>
        </w:rPr>
        <w:t xml:space="preserve"> most of </w:t>
      </w:r>
      <w:r w:rsidRPr="005E1A6C">
        <w:rPr>
          <w:rStyle w:val="StyleUnderline"/>
          <w:rFonts w:asciiTheme="majorHAnsi" w:hAnsiTheme="majorHAnsi" w:cstheme="majorHAnsi"/>
          <w:highlight w:val="cyan"/>
        </w:rPr>
        <w:t>the</w:t>
      </w:r>
      <w:r w:rsidRPr="00AE5A8F">
        <w:rPr>
          <w:rStyle w:val="StyleUnderline"/>
          <w:rFonts w:asciiTheme="majorHAnsi" w:hAnsiTheme="majorHAnsi" w:cstheme="majorHAnsi"/>
        </w:rPr>
        <w:t xml:space="preserve"> U.S. foreign policy </w:t>
      </w:r>
      <w:r w:rsidRPr="005E1A6C">
        <w:rPr>
          <w:rStyle w:val="StyleUnderline"/>
          <w:rFonts w:asciiTheme="majorHAnsi" w:hAnsiTheme="majorHAnsi" w:cstheme="majorHAnsi"/>
          <w:highlight w:val="cyan"/>
        </w:rPr>
        <w:t xml:space="preserve">establishment. </w:t>
      </w:r>
      <w:r w:rsidRPr="00AE5A8F">
        <w:rPr>
          <w:rStyle w:val="StyleUnderline"/>
          <w:rFonts w:asciiTheme="majorHAnsi" w:hAnsiTheme="majorHAnsi" w:cstheme="majorHAnsi"/>
        </w:rPr>
        <w:t xml:space="preserve">But </w:t>
      </w:r>
      <w:r w:rsidRPr="00AE5A8F">
        <w:rPr>
          <w:rStyle w:val="Emphasis"/>
          <w:rFonts w:asciiTheme="majorHAnsi" w:hAnsiTheme="majorHAnsi" w:cstheme="majorHAnsi"/>
        </w:rPr>
        <w:t>Trump’s approach</w:t>
      </w:r>
      <w:r w:rsidRPr="00AE5A8F">
        <w:rPr>
          <w:rFonts w:asciiTheme="majorHAnsi" w:hAnsiTheme="majorHAnsi" w:cstheme="majorHAnsi"/>
          <w:sz w:val="16"/>
        </w:rPr>
        <w:t xml:space="preserve"> to statecraft </w:t>
      </w:r>
      <w:r w:rsidRPr="00AE5A8F">
        <w:rPr>
          <w:rStyle w:val="StyleUnderline"/>
          <w:rFonts w:asciiTheme="majorHAnsi" w:hAnsiTheme="majorHAnsi" w:cstheme="majorHAnsi"/>
        </w:rPr>
        <w:t xml:space="preserve">tapped into </w:t>
      </w:r>
      <w:r w:rsidRPr="00AE5A8F">
        <w:rPr>
          <w:rStyle w:val="Emphasis"/>
          <w:rFonts w:asciiTheme="majorHAnsi" w:hAnsiTheme="majorHAnsi" w:cstheme="majorHAnsi"/>
        </w:rPr>
        <w:t>public misgivings</w:t>
      </w:r>
      <w:r w:rsidRPr="00AE5A8F">
        <w:rPr>
          <w:rFonts w:asciiTheme="majorHAnsi" w:hAnsiTheme="majorHAnsi" w:cstheme="majorHAnsi"/>
          <w:sz w:val="16"/>
        </w:rPr>
        <w:t xml:space="preserve"> about American overreach, contributing to his victory in 2016 and helping him win the backing of 74 million voters in 2020. An </w:t>
      </w:r>
      <w:r w:rsidRPr="00AE5A8F">
        <w:rPr>
          <w:rStyle w:val="Emphasis"/>
          <w:rFonts w:asciiTheme="majorHAnsi" w:hAnsiTheme="majorHAnsi" w:cstheme="majorHAnsi"/>
        </w:rPr>
        <w:t>“</w:t>
      </w:r>
      <w:r w:rsidRPr="005E1A6C">
        <w:rPr>
          <w:rStyle w:val="Emphasis"/>
          <w:rFonts w:asciiTheme="majorHAnsi" w:hAnsiTheme="majorHAnsi" w:cstheme="majorHAnsi"/>
          <w:highlight w:val="cyan"/>
        </w:rPr>
        <w:t>America first</w:t>
      </w:r>
      <w:r w:rsidRPr="00AE5A8F">
        <w:rPr>
          <w:rStyle w:val="Emphasis"/>
          <w:rFonts w:asciiTheme="majorHAnsi" w:hAnsiTheme="majorHAnsi" w:cstheme="majorHAnsi"/>
        </w:rPr>
        <w:t>”</w:t>
      </w:r>
      <w:r w:rsidRPr="00AE5A8F">
        <w:rPr>
          <w:rFonts w:asciiTheme="majorHAnsi" w:hAnsiTheme="majorHAnsi" w:cstheme="majorHAnsi"/>
          <w:sz w:val="16"/>
        </w:rPr>
        <w:t xml:space="preserve"> approach to the world </w:t>
      </w:r>
      <w:r w:rsidRPr="005E1A6C">
        <w:rPr>
          <w:rStyle w:val="Emphasis"/>
          <w:rFonts w:asciiTheme="majorHAnsi" w:hAnsiTheme="majorHAnsi" w:cstheme="majorHAnsi"/>
          <w:highlight w:val="cyan"/>
        </w:rPr>
        <w:t>sells</w:t>
      </w:r>
      <w:r w:rsidRPr="00AE5A8F">
        <w:rPr>
          <w:rStyle w:val="StyleUnderline"/>
          <w:rFonts w:asciiTheme="majorHAnsi" w:hAnsiTheme="majorHAnsi" w:cstheme="majorHAnsi"/>
        </w:rPr>
        <w:t xml:space="preserve"> well </w:t>
      </w:r>
      <w:r w:rsidRPr="005E1A6C">
        <w:rPr>
          <w:rStyle w:val="StyleUnderline"/>
          <w:rFonts w:asciiTheme="majorHAnsi" w:hAnsiTheme="majorHAnsi" w:cstheme="majorHAnsi"/>
          <w:highlight w:val="cyan"/>
        </w:rPr>
        <w:t>when</w:t>
      </w:r>
      <w:r w:rsidRPr="00AE5A8F">
        <w:rPr>
          <w:rFonts w:asciiTheme="majorHAnsi" w:hAnsiTheme="majorHAnsi" w:cstheme="majorHAnsi"/>
          <w:sz w:val="16"/>
        </w:rPr>
        <w:t xml:space="preserve"> many </w:t>
      </w:r>
      <w:r w:rsidRPr="005E1A6C">
        <w:rPr>
          <w:rStyle w:val="StyleUnderline"/>
          <w:rFonts w:asciiTheme="majorHAnsi" w:hAnsiTheme="majorHAnsi" w:cstheme="majorHAnsi"/>
          <w:highlight w:val="cyan"/>
        </w:rPr>
        <w:t xml:space="preserve">Americans experience </w:t>
      </w:r>
      <w:r w:rsidRPr="005E1A6C">
        <w:rPr>
          <w:rStyle w:val="Emphasis"/>
          <w:rFonts w:asciiTheme="majorHAnsi" w:hAnsiTheme="majorHAnsi" w:cstheme="majorHAnsi"/>
          <w:highlight w:val="cyan"/>
        </w:rPr>
        <w:t>economic insecurity</w:t>
      </w:r>
      <w:r w:rsidRPr="00AE5A8F">
        <w:rPr>
          <w:rStyle w:val="StyleUnderline"/>
          <w:rFonts w:asciiTheme="majorHAnsi" w:hAnsiTheme="majorHAnsi" w:cstheme="majorHAnsi"/>
        </w:rPr>
        <w:t xml:space="preserve"> and feel that they have been on the losing end of globalization</w:t>
      </w:r>
      <w:r w:rsidRPr="00AE5A8F">
        <w:rPr>
          <w:rFonts w:asciiTheme="majorHAnsi" w:hAnsiTheme="majorHAnsi" w:cstheme="majorHAnsi"/>
          <w:sz w:val="16"/>
        </w:rPr>
        <w:t xml:space="preserve">. A recent survey by the Pew Research Center revealed that </w:t>
      </w:r>
      <w:r w:rsidRPr="00AE5A8F">
        <w:rPr>
          <w:rStyle w:val="StyleUnderline"/>
          <w:rFonts w:asciiTheme="majorHAnsi" w:hAnsiTheme="majorHAnsi" w:cstheme="majorHAnsi"/>
        </w:rPr>
        <w:t xml:space="preserve">roughly half the U.S. public believes that the country should </w:t>
      </w:r>
      <w:r w:rsidRPr="00AE5A8F">
        <w:rPr>
          <w:rStyle w:val="Emphasis"/>
          <w:rFonts w:asciiTheme="majorHAnsi" w:hAnsiTheme="majorHAnsi" w:cstheme="majorHAnsi"/>
        </w:rPr>
        <w:t>pay less attention to problems overseas</w:t>
      </w:r>
      <w:r w:rsidRPr="00AE5A8F">
        <w:rPr>
          <w:rFonts w:asciiTheme="majorHAnsi" w:hAnsiTheme="majorHAnsi" w:cstheme="majorHAnsi"/>
          <w:sz w:val="16"/>
        </w:rPr>
        <w:t xml:space="preserve"> and concentrate more on fixing problems at home. </w:t>
      </w:r>
      <w:r w:rsidRPr="005E1A6C">
        <w:rPr>
          <w:rStyle w:val="Emphasis"/>
          <w:rFonts w:asciiTheme="majorHAnsi" w:hAnsiTheme="majorHAnsi" w:cstheme="majorHAnsi"/>
          <w:highlight w:val="cyan"/>
        </w:rPr>
        <w:t>Redressing</w:t>
      </w:r>
      <w:r w:rsidRPr="00AE5A8F">
        <w:rPr>
          <w:rFonts w:asciiTheme="majorHAnsi" w:hAnsiTheme="majorHAnsi" w:cstheme="majorHAnsi"/>
          <w:sz w:val="16"/>
        </w:rPr>
        <w:t xml:space="preserve"> the </w:t>
      </w:r>
      <w:r w:rsidRPr="005E1A6C">
        <w:rPr>
          <w:rStyle w:val="Emphasis"/>
          <w:rFonts w:asciiTheme="majorHAnsi" w:hAnsiTheme="majorHAnsi" w:cstheme="majorHAnsi"/>
          <w:highlight w:val="cyan"/>
        </w:rPr>
        <w:t>hardships</w:t>
      </w:r>
      <w:r w:rsidRPr="005E1A6C">
        <w:rPr>
          <w:rStyle w:val="StyleUnderline"/>
          <w:rFonts w:asciiTheme="majorHAnsi" w:hAnsiTheme="majorHAnsi" w:cstheme="majorHAnsi"/>
          <w:highlight w:val="cyan"/>
        </w:rPr>
        <w:t xml:space="preserve"> facing</w:t>
      </w:r>
      <w:r w:rsidRPr="00AE5A8F">
        <w:rPr>
          <w:rFonts w:asciiTheme="majorHAnsi" w:hAnsiTheme="majorHAnsi" w:cstheme="majorHAnsi"/>
          <w:sz w:val="16"/>
        </w:rPr>
        <w:t xml:space="preserve"> many </w:t>
      </w:r>
      <w:r w:rsidRPr="005E1A6C">
        <w:rPr>
          <w:rStyle w:val="Emphasis"/>
          <w:rFonts w:asciiTheme="majorHAnsi" w:hAnsiTheme="majorHAnsi" w:cstheme="majorHAnsi"/>
          <w:highlight w:val="cyan"/>
        </w:rPr>
        <w:t>working Americans</w:t>
      </w:r>
      <w:r w:rsidRPr="005E1A6C">
        <w:rPr>
          <w:rStyle w:val="StyleUnderline"/>
          <w:rFonts w:asciiTheme="majorHAnsi" w:hAnsiTheme="majorHAnsi" w:cstheme="majorHAnsi"/>
          <w:highlight w:val="cyan"/>
        </w:rPr>
        <w:t xml:space="preserve"> is essential to inoculating </w:t>
      </w:r>
      <w:r w:rsidRPr="00AE5A8F">
        <w:rPr>
          <w:rStyle w:val="StyleUnderline"/>
          <w:rFonts w:asciiTheme="majorHAnsi" w:hAnsiTheme="majorHAnsi" w:cstheme="majorHAnsi"/>
        </w:rPr>
        <w:t xml:space="preserve">the country </w:t>
      </w:r>
      <w:r w:rsidRPr="005E1A6C">
        <w:rPr>
          <w:rStyle w:val="StyleUnderline"/>
          <w:rFonts w:asciiTheme="majorHAnsi" w:hAnsiTheme="majorHAnsi" w:cstheme="majorHAnsi"/>
          <w:highlight w:val="cyan"/>
        </w:rPr>
        <w:t>against “</w:t>
      </w:r>
      <w:r w:rsidRPr="005E1A6C">
        <w:rPr>
          <w:rStyle w:val="Emphasis"/>
          <w:rFonts w:asciiTheme="majorHAnsi" w:hAnsiTheme="majorHAnsi" w:cstheme="majorHAnsi"/>
          <w:highlight w:val="cyan"/>
        </w:rPr>
        <w:t>America first</w:t>
      </w:r>
      <w:r w:rsidRPr="005E1A6C">
        <w:rPr>
          <w:rStyle w:val="StyleUnderline"/>
          <w:rFonts w:asciiTheme="majorHAnsi" w:hAnsiTheme="majorHAnsi" w:cstheme="majorHAnsi"/>
          <w:highlight w:val="cyan"/>
        </w:rPr>
        <w:t xml:space="preserve">” and </w:t>
      </w:r>
      <w:r w:rsidRPr="005E1A6C">
        <w:rPr>
          <w:rStyle w:val="Emphasis"/>
          <w:rFonts w:asciiTheme="majorHAnsi" w:hAnsiTheme="majorHAnsi" w:cstheme="majorHAnsi"/>
          <w:highlight w:val="cyan"/>
        </w:rPr>
        <w:t>Trump’s illiberal politics</w:t>
      </w:r>
      <w:r w:rsidRPr="00AE5A8F">
        <w:rPr>
          <w:rStyle w:val="StyleUnderline"/>
          <w:rFonts w:asciiTheme="majorHAnsi" w:hAnsiTheme="majorHAnsi" w:cstheme="majorHAnsi"/>
        </w:rPr>
        <w:t xml:space="preserve"> of grievance. That</w:t>
      </w:r>
      <w:r w:rsidRPr="00AE5A8F">
        <w:rPr>
          <w:rFonts w:asciiTheme="majorHAnsi" w:hAnsiTheme="majorHAnsi" w:cstheme="majorHAnsi"/>
          <w:sz w:val="16"/>
        </w:rPr>
        <w:t xml:space="preserve"> task </w:t>
      </w:r>
      <w:r w:rsidRPr="00AE5A8F">
        <w:rPr>
          <w:rStyle w:val="StyleUnderline"/>
          <w:rFonts w:asciiTheme="majorHAnsi" w:hAnsiTheme="majorHAnsi" w:cstheme="majorHAnsi"/>
        </w:rPr>
        <w:t xml:space="preserve">begins with </w:t>
      </w:r>
      <w:r w:rsidRPr="00AE5A8F">
        <w:rPr>
          <w:rStyle w:val="Emphasis"/>
          <w:rFonts w:asciiTheme="majorHAnsi" w:hAnsiTheme="majorHAnsi" w:cstheme="majorHAnsi"/>
        </w:rPr>
        <w:t>economic renewal</w:t>
      </w:r>
      <w:r w:rsidRPr="00AE5A8F">
        <w:rPr>
          <w:rStyle w:val="StyleUnderline"/>
          <w:rFonts w:asciiTheme="majorHAnsi" w:hAnsiTheme="majorHAnsi" w:cstheme="majorHAnsi"/>
        </w:rPr>
        <w:t xml:space="preserve">. Restoring popular support for the </w:t>
      </w:r>
      <w:r w:rsidRPr="00AE5A8F">
        <w:rPr>
          <w:rFonts w:asciiTheme="majorHAnsi" w:hAnsiTheme="majorHAnsi" w:cstheme="majorHAnsi"/>
          <w:sz w:val="16"/>
        </w:rPr>
        <w:t xml:space="preserve">country’s </w:t>
      </w:r>
      <w:r w:rsidRPr="00AE5A8F">
        <w:rPr>
          <w:rStyle w:val="Emphasis"/>
          <w:rFonts w:asciiTheme="majorHAnsi" w:hAnsiTheme="majorHAnsi" w:cstheme="majorHAnsi"/>
        </w:rPr>
        <w:t>internationalist calling</w:t>
      </w:r>
      <w:r w:rsidRPr="00AE5A8F">
        <w:rPr>
          <w:rStyle w:val="StyleUnderline"/>
          <w:rFonts w:asciiTheme="majorHAnsi" w:hAnsiTheme="majorHAnsi" w:cstheme="majorHAnsi"/>
        </w:rPr>
        <w:t xml:space="preserve"> will entail</w:t>
      </w:r>
      <w:r w:rsidRPr="00AE5A8F">
        <w:rPr>
          <w:rFonts w:asciiTheme="majorHAnsi" w:hAnsiTheme="majorHAnsi" w:cstheme="majorHAnsi"/>
          <w:sz w:val="16"/>
        </w:rPr>
        <w:t xml:space="preserve"> sustained </w:t>
      </w:r>
      <w:r w:rsidRPr="00AE5A8F">
        <w:rPr>
          <w:rStyle w:val="StyleUnderline"/>
          <w:rFonts w:asciiTheme="majorHAnsi" w:hAnsiTheme="majorHAnsi" w:cstheme="majorHAnsi"/>
        </w:rPr>
        <w:t>investment in</w:t>
      </w:r>
      <w:r w:rsidRPr="00AE5A8F">
        <w:rPr>
          <w:rFonts w:asciiTheme="majorHAnsi" w:hAnsiTheme="majorHAnsi" w:cstheme="majorHAnsi"/>
          <w:sz w:val="16"/>
        </w:rPr>
        <w:t xml:space="preserve"> pandemic recovery, </w:t>
      </w:r>
      <w:r w:rsidRPr="00AE5A8F">
        <w:rPr>
          <w:rStyle w:val="StyleUnderline"/>
          <w:rFonts w:asciiTheme="majorHAnsi" w:hAnsiTheme="majorHAnsi" w:cstheme="majorHAnsi"/>
        </w:rPr>
        <w:t>health care, infrastructure</w:t>
      </w:r>
      <w:r w:rsidRPr="00AE5A8F">
        <w:rPr>
          <w:rFonts w:asciiTheme="majorHAnsi" w:hAnsiTheme="majorHAnsi" w:cstheme="majorHAnsi"/>
          <w:sz w:val="16"/>
        </w:rPr>
        <w:t xml:space="preserve">, green technology and </w:t>
      </w:r>
      <w:r w:rsidRPr="00AE5A8F">
        <w:rPr>
          <w:rStyle w:val="StyleUnderline"/>
          <w:rFonts w:asciiTheme="majorHAnsi" w:hAnsiTheme="majorHAnsi" w:cstheme="majorHAnsi"/>
        </w:rPr>
        <w:t>jobs, and</w:t>
      </w:r>
      <w:r w:rsidRPr="00AE5A8F">
        <w:rPr>
          <w:rFonts w:asciiTheme="majorHAnsi" w:hAnsiTheme="majorHAnsi" w:cstheme="majorHAnsi"/>
          <w:sz w:val="16"/>
        </w:rPr>
        <w:t xml:space="preserve"> other </w:t>
      </w:r>
      <w:r w:rsidRPr="00AE5A8F">
        <w:rPr>
          <w:rStyle w:val="Emphasis"/>
          <w:rFonts w:asciiTheme="majorHAnsi" w:hAnsiTheme="majorHAnsi" w:cstheme="majorHAnsi"/>
        </w:rPr>
        <w:t>domestic programs</w:t>
      </w:r>
      <w:r w:rsidRPr="00AE5A8F">
        <w:rPr>
          <w:rFonts w:asciiTheme="majorHAnsi" w:hAnsiTheme="majorHAnsi" w:cstheme="majorHAnsi"/>
          <w:sz w:val="16"/>
        </w:rPr>
        <w:t xml:space="preserve">. Those steps will require structural political reforms to ease gridlock and ensure that U.S. foreign policy serves the interests of working Americans. What </w:t>
      </w:r>
      <w:r w:rsidRPr="00AE5A8F">
        <w:rPr>
          <w:rStyle w:val="StyleUnderline"/>
          <w:rFonts w:asciiTheme="majorHAnsi" w:hAnsiTheme="majorHAnsi" w:cstheme="majorHAnsi"/>
        </w:rPr>
        <w:t>Biden needs</w:t>
      </w:r>
      <w:r w:rsidRPr="00AE5A8F">
        <w:rPr>
          <w:rFonts w:asciiTheme="majorHAnsi" w:hAnsiTheme="majorHAnsi" w:cstheme="majorHAnsi"/>
          <w:sz w:val="16"/>
        </w:rPr>
        <w:t xml:space="preserve"> is </w:t>
      </w:r>
      <w:r w:rsidRPr="00AE5A8F">
        <w:rPr>
          <w:rStyle w:val="StyleUnderline"/>
          <w:rFonts w:asciiTheme="majorHAnsi" w:hAnsiTheme="majorHAnsi" w:cstheme="majorHAnsi"/>
        </w:rPr>
        <w:t>an “inside out” approach</w:t>
      </w:r>
      <w:r w:rsidRPr="00AE5A8F">
        <w:rPr>
          <w:rFonts w:asciiTheme="majorHAnsi" w:hAnsiTheme="majorHAnsi" w:cstheme="majorHAnsi"/>
          <w:sz w:val="16"/>
        </w:rPr>
        <w:t xml:space="preserve"> that will link imperatives at home to objectives abroad. Much will depend on his willingness and ability to take bold action to rebuild broad popular support for internationalism from the ground up. </w:t>
      </w:r>
      <w:r w:rsidRPr="005E1A6C">
        <w:rPr>
          <w:rStyle w:val="StyleUnderline"/>
          <w:rFonts w:asciiTheme="majorHAnsi" w:hAnsiTheme="majorHAnsi" w:cstheme="majorHAnsi"/>
          <w:highlight w:val="cyan"/>
        </w:rPr>
        <w:t>Success would</w:t>
      </w:r>
      <w:r w:rsidRPr="00AE5A8F">
        <w:rPr>
          <w:rStyle w:val="StyleUnderline"/>
          <w:rFonts w:asciiTheme="majorHAnsi" w:hAnsiTheme="majorHAnsi" w:cstheme="majorHAnsi"/>
        </w:rPr>
        <w:t xml:space="preserve"> significantly </w:t>
      </w:r>
      <w:r w:rsidRPr="005E1A6C">
        <w:rPr>
          <w:rStyle w:val="StyleUnderline"/>
          <w:rFonts w:asciiTheme="majorHAnsi" w:hAnsiTheme="majorHAnsi" w:cstheme="majorHAnsi"/>
          <w:highlight w:val="cyan"/>
        </w:rPr>
        <w:t>reduce the chances</w:t>
      </w:r>
      <w:r w:rsidRPr="00AE5A8F">
        <w:rPr>
          <w:rStyle w:val="StyleUnderline"/>
          <w:rFonts w:asciiTheme="majorHAnsi" w:hAnsiTheme="majorHAnsi" w:cstheme="majorHAnsi"/>
        </w:rPr>
        <w:t xml:space="preserve"> that </w:t>
      </w:r>
      <w:r w:rsidRPr="005E1A6C">
        <w:rPr>
          <w:rStyle w:val="StyleUnderline"/>
          <w:rFonts w:asciiTheme="majorHAnsi" w:hAnsiTheme="majorHAnsi" w:cstheme="majorHAnsi"/>
          <w:highlight w:val="cyan"/>
        </w:rPr>
        <w:t>the president who follows</w:t>
      </w:r>
      <w:r w:rsidRPr="00AE5A8F">
        <w:rPr>
          <w:rStyle w:val="StyleUnderline"/>
          <w:rFonts w:asciiTheme="majorHAnsi" w:hAnsiTheme="majorHAnsi" w:cstheme="majorHAnsi"/>
        </w:rPr>
        <w:t xml:space="preserve"> Biden, even if</w:t>
      </w:r>
      <w:r w:rsidRPr="00AE5A8F">
        <w:rPr>
          <w:rFonts w:asciiTheme="majorHAnsi" w:hAnsiTheme="majorHAnsi" w:cstheme="majorHAnsi"/>
          <w:sz w:val="16"/>
        </w:rPr>
        <w:t xml:space="preserve"> he or she is a </w:t>
      </w:r>
      <w:r w:rsidRPr="00AE5A8F">
        <w:rPr>
          <w:rStyle w:val="StyleUnderline"/>
          <w:rFonts w:asciiTheme="majorHAnsi" w:hAnsiTheme="majorHAnsi" w:cstheme="majorHAnsi"/>
        </w:rPr>
        <w:t xml:space="preserve">Republican, </w:t>
      </w:r>
      <w:r w:rsidRPr="005E1A6C">
        <w:rPr>
          <w:rStyle w:val="StyleUnderline"/>
          <w:rFonts w:asciiTheme="majorHAnsi" w:hAnsiTheme="majorHAnsi" w:cstheme="majorHAnsi"/>
          <w:highlight w:val="cyan"/>
        </w:rPr>
        <w:t xml:space="preserve">would return to </w:t>
      </w:r>
      <w:r w:rsidRPr="005E1A6C">
        <w:rPr>
          <w:rStyle w:val="Emphasis"/>
          <w:rFonts w:asciiTheme="majorHAnsi" w:hAnsiTheme="majorHAnsi" w:cstheme="majorHAnsi"/>
          <w:highlight w:val="cyan"/>
        </w:rPr>
        <w:t>Trump’s</w:t>
      </w:r>
      <w:r w:rsidRPr="00AE5A8F">
        <w:rPr>
          <w:rStyle w:val="Emphasis"/>
          <w:rFonts w:asciiTheme="majorHAnsi" w:hAnsiTheme="majorHAnsi" w:cstheme="majorHAnsi"/>
        </w:rPr>
        <w:t xml:space="preserve"> self-defeating </w:t>
      </w:r>
      <w:r w:rsidRPr="005E1A6C">
        <w:rPr>
          <w:rStyle w:val="Emphasis"/>
          <w:rFonts w:asciiTheme="majorHAnsi" w:hAnsiTheme="majorHAnsi" w:cstheme="majorHAnsi"/>
          <w:highlight w:val="cyan"/>
        </w:rPr>
        <w:t>foreign policy</w:t>
      </w:r>
      <w:r w:rsidRPr="00AE5A8F">
        <w:rPr>
          <w:rFonts w:asciiTheme="majorHAnsi" w:hAnsiTheme="majorHAnsi" w:cstheme="majorHAnsi"/>
          <w:sz w:val="16"/>
        </w:rPr>
        <w:t xml:space="preserve">. Such </w:t>
      </w:r>
      <w:r w:rsidRPr="005E1A6C">
        <w:rPr>
          <w:rStyle w:val="Emphasis"/>
          <w:rFonts w:asciiTheme="majorHAnsi" w:hAnsiTheme="majorHAnsi" w:cstheme="majorHAnsi"/>
          <w:highlight w:val="cyan"/>
        </w:rPr>
        <w:t>future-proofing is critical</w:t>
      </w:r>
      <w:r w:rsidRPr="005E1A6C">
        <w:rPr>
          <w:rStyle w:val="StyleUnderline"/>
          <w:rFonts w:asciiTheme="majorHAnsi" w:hAnsiTheme="majorHAnsi" w:cstheme="majorHAnsi"/>
          <w:highlight w:val="cyan"/>
        </w:rPr>
        <w:t xml:space="preserve"> to</w:t>
      </w:r>
      <w:r w:rsidRPr="00AE5A8F">
        <w:rPr>
          <w:rStyle w:val="StyleUnderline"/>
          <w:rFonts w:asciiTheme="majorHAnsi" w:hAnsiTheme="majorHAnsi" w:cstheme="majorHAnsi"/>
        </w:rPr>
        <w:t xml:space="preserve"> restoring </w:t>
      </w:r>
      <w:r w:rsidRPr="005E1A6C">
        <w:rPr>
          <w:rStyle w:val="Emphasis"/>
          <w:rFonts w:asciiTheme="majorHAnsi" w:hAnsiTheme="majorHAnsi" w:cstheme="majorHAnsi"/>
          <w:highlight w:val="cyan"/>
        </w:rPr>
        <w:t>international confidence</w:t>
      </w:r>
      <w:r w:rsidRPr="00AE5A8F">
        <w:rPr>
          <w:rFonts w:asciiTheme="majorHAnsi" w:hAnsiTheme="majorHAnsi" w:cstheme="majorHAnsi"/>
          <w:sz w:val="16"/>
        </w:rPr>
        <w:t xml:space="preserve"> in the United States. In light of the dysfunction and polarization plaguing U.S. politics, </w:t>
      </w:r>
      <w:r w:rsidRPr="00AE5A8F">
        <w:rPr>
          <w:rStyle w:val="StyleUnderline"/>
          <w:rFonts w:asciiTheme="majorHAnsi" w:hAnsiTheme="majorHAnsi" w:cstheme="majorHAnsi"/>
        </w:rPr>
        <w:t>leaders</w:t>
      </w:r>
      <w:r w:rsidRPr="00AE5A8F">
        <w:rPr>
          <w:rFonts w:asciiTheme="majorHAnsi" w:hAnsiTheme="majorHAnsi" w:cstheme="majorHAnsi"/>
          <w:sz w:val="16"/>
        </w:rPr>
        <w:t xml:space="preserve"> and people </w:t>
      </w:r>
      <w:r w:rsidRPr="00AE5A8F">
        <w:rPr>
          <w:rStyle w:val="StyleUnderline"/>
          <w:rFonts w:asciiTheme="majorHAnsi" w:hAnsiTheme="majorHAnsi" w:cstheme="majorHAnsi"/>
        </w:rPr>
        <w:t>around the world are</w:t>
      </w:r>
      <w:r w:rsidRPr="00AE5A8F">
        <w:rPr>
          <w:rFonts w:asciiTheme="majorHAnsi" w:hAnsiTheme="majorHAnsi" w:cstheme="majorHAnsi"/>
          <w:sz w:val="16"/>
        </w:rPr>
        <w:t xml:space="preserve"> justifiably </w:t>
      </w:r>
      <w:r w:rsidRPr="00AE5A8F">
        <w:rPr>
          <w:rStyle w:val="StyleUnderline"/>
          <w:rFonts w:asciiTheme="majorHAnsi" w:hAnsiTheme="majorHAnsi" w:cstheme="majorHAnsi"/>
        </w:rPr>
        <w:t xml:space="preserve">questioning whether Biden represents a </w:t>
      </w:r>
      <w:r w:rsidRPr="00AE5A8F">
        <w:rPr>
          <w:rStyle w:val="Emphasis"/>
          <w:rFonts w:asciiTheme="majorHAnsi" w:hAnsiTheme="majorHAnsi" w:cstheme="majorHAnsi"/>
        </w:rPr>
        <w:t>new normal</w:t>
      </w:r>
      <w:r w:rsidRPr="00AE5A8F">
        <w:rPr>
          <w:rStyle w:val="StyleUnderline"/>
          <w:rFonts w:asciiTheme="majorHAnsi" w:hAnsiTheme="majorHAnsi" w:cstheme="majorHAnsi"/>
        </w:rPr>
        <w:t xml:space="preserve"> or</w:t>
      </w:r>
      <w:r w:rsidRPr="00AE5A8F">
        <w:rPr>
          <w:rFonts w:asciiTheme="majorHAnsi" w:hAnsiTheme="majorHAnsi" w:cstheme="majorHAnsi"/>
          <w:sz w:val="16"/>
        </w:rPr>
        <w:t xml:space="preserve"> just a </w:t>
      </w:r>
      <w:r w:rsidRPr="00AE5A8F">
        <w:rPr>
          <w:rStyle w:val="Emphasis"/>
          <w:rFonts w:asciiTheme="majorHAnsi" w:hAnsiTheme="majorHAnsi" w:cstheme="majorHAnsi"/>
        </w:rPr>
        <w:t>fleeting reprieve</w:t>
      </w:r>
      <w:r w:rsidRPr="00AE5A8F">
        <w:rPr>
          <w:rFonts w:asciiTheme="majorHAnsi" w:hAnsiTheme="majorHAnsi" w:cstheme="majorHAnsi"/>
          <w:sz w:val="16"/>
        </w:rPr>
        <w:t xml:space="preserve"> from “America first.”</w:t>
      </w:r>
    </w:p>
    <w:p w14:paraId="40FB5B7E" w14:textId="77777777" w:rsidR="00873C56" w:rsidRDefault="00873C56" w:rsidP="00873C56">
      <w:pPr>
        <w:rPr>
          <w:rFonts w:asciiTheme="majorHAnsi" w:hAnsiTheme="majorHAnsi" w:cstheme="majorHAnsi"/>
          <w:sz w:val="16"/>
        </w:rPr>
      </w:pPr>
    </w:p>
    <w:p w14:paraId="05F1DA80" w14:textId="77777777" w:rsidR="00873C56" w:rsidRDefault="00873C56" w:rsidP="00873C56">
      <w:pPr>
        <w:pStyle w:val="Heading4"/>
      </w:pPr>
      <w:r>
        <w:t xml:space="preserve">Multilat solves </w:t>
      </w:r>
      <w:r w:rsidRPr="00F21A55">
        <w:rPr>
          <w:u w:val="single"/>
        </w:rPr>
        <w:t>extinction</w:t>
      </w:r>
      <w:r>
        <w:t xml:space="preserve">---it’s the </w:t>
      </w:r>
      <w:r w:rsidRPr="00F21A55">
        <w:rPr>
          <w:u w:val="single"/>
        </w:rPr>
        <w:t>pivotal moment</w:t>
      </w:r>
      <w:r>
        <w:t xml:space="preserve"> to avert breakdown.  </w:t>
      </w:r>
    </w:p>
    <w:p w14:paraId="2A581F4B" w14:textId="77777777" w:rsidR="00873C56" w:rsidRPr="00DC622A" w:rsidRDefault="00873C56" w:rsidP="00873C56">
      <w:r>
        <w:t xml:space="preserve">Edith M. </w:t>
      </w:r>
      <w:r w:rsidRPr="00DC622A">
        <w:rPr>
          <w:rStyle w:val="Style13ptBold"/>
        </w:rPr>
        <w:t>Lederer 9/11/2021</w:t>
      </w:r>
      <w:r w:rsidRPr="00DC622A">
        <w:t xml:space="preserve">. </w:t>
      </w:r>
      <w:r>
        <w:t xml:space="preserve">Associated Press. </w:t>
      </w:r>
      <w:r w:rsidRPr="00DC622A">
        <w:t>"UN chief: World is at `pivotal moment' and must avert crises". Washington Post. 6-24-2021. https://www.washingtonpost.com/world/un-chief-world-is-at-pivotal-moment-and-must-avert-crises/2021/09/11/ff58806c-1323-11ec-baca-86b144fc8a2d_story.html</w:t>
      </w:r>
    </w:p>
    <w:p w14:paraId="11B53BF8" w14:textId="77777777" w:rsidR="00873C56" w:rsidRPr="00DC622A" w:rsidRDefault="00873C56" w:rsidP="00873C56">
      <w:pPr>
        <w:rPr>
          <w:rStyle w:val="StyleUnderline"/>
        </w:rPr>
      </w:pPr>
      <w:r w:rsidRPr="00DC622A">
        <w:rPr>
          <w:sz w:val="16"/>
        </w:rPr>
        <w:t xml:space="preserve">UNITED NATIONS — U.N. Secretary-General Antonio </w:t>
      </w:r>
      <w:r w:rsidRPr="00DC622A">
        <w:rPr>
          <w:rStyle w:val="StyleUnderline"/>
        </w:rPr>
        <w:t>Guterres issued a dire warning</w:t>
      </w:r>
      <w:r w:rsidRPr="00DC622A">
        <w:rPr>
          <w:sz w:val="16"/>
        </w:rPr>
        <w:t xml:space="preserve"> that </w:t>
      </w:r>
      <w:r w:rsidRPr="00DC622A">
        <w:rPr>
          <w:rStyle w:val="Emphasis"/>
          <w:highlight w:val="cyan"/>
        </w:rPr>
        <w:t xml:space="preserve">the world </w:t>
      </w:r>
      <w:r w:rsidRPr="00DC622A">
        <w:rPr>
          <w:rStyle w:val="Emphasis"/>
        </w:rPr>
        <w:t>is moving in the wrong direction</w:t>
      </w:r>
      <w:r w:rsidRPr="00DC622A">
        <w:rPr>
          <w:sz w:val="16"/>
        </w:rPr>
        <w:t xml:space="preserve"> </w:t>
      </w:r>
      <w:r w:rsidRPr="00DC622A">
        <w:rPr>
          <w:rStyle w:val="StyleUnderline"/>
        </w:rPr>
        <w:t xml:space="preserve">and </w:t>
      </w:r>
      <w:r w:rsidRPr="00DC622A">
        <w:rPr>
          <w:rStyle w:val="StyleUnderline"/>
          <w:highlight w:val="cyan"/>
        </w:rPr>
        <w:t xml:space="preserve">faces “a </w:t>
      </w:r>
      <w:r w:rsidRPr="00DC622A">
        <w:rPr>
          <w:rStyle w:val="Emphasis"/>
          <w:highlight w:val="cyan"/>
        </w:rPr>
        <w:t>pivotal moment</w:t>
      </w:r>
      <w:r w:rsidRPr="00DC622A">
        <w:rPr>
          <w:rStyle w:val="StyleUnderline"/>
        </w:rPr>
        <w:t>”</w:t>
      </w:r>
      <w:r w:rsidRPr="00DC622A">
        <w:rPr>
          <w:sz w:val="16"/>
        </w:rPr>
        <w:t xml:space="preserve"> where </w:t>
      </w:r>
      <w:r w:rsidRPr="00DC622A">
        <w:rPr>
          <w:rStyle w:val="StyleUnderline"/>
        </w:rPr>
        <w:t xml:space="preserve">continuing business as usual </w:t>
      </w:r>
      <w:r w:rsidRPr="00DC622A">
        <w:rPr>
          <w:rStyle w:val="StyleUnderline"/>
          <w:highlight w:val="cyan"/>
        </w:rPr>
        <w:t xml:space="preserve">could lead to a </w:t>
      </w:r>
      <w:r w:rsidRPr="00DC622A">
        <w:rPr>
          <w:rStyle w:val="Emphasis"/>
          <w:highlight w:val="cyan"/>
        </w:rPr>
        <w:t>breakdown of global order</w:t>
      </w:r>
      <w:r w:rsidRPr="00DC622A">
        <w:rPr>
          <w:rStyle w:val="StyleUnderline"/>
          <w:highlight w:val="cyan"/>
        </w:rPr>
        <w:t xml:space="preserve"> and </w:t>
      </w:r>
      <w:r w:rsidRPr="00DC622A">
        <w:rPr>
          <w:rStyle w:val="StyleUnderline"/>
        </w:rPr>
        <w:t xml:space="preserve">a </w:t>
      </w:r>
      <w:r w:rsidRPr="00DC622A">
        <w:rPr>
          <w:rStyle w:val="Emphasis"/>
        </w:rPr>
        <w:t xml:space="preserve">future of </w:t>
      </w:r>
      <w:r w:rsidRPr="00DC622A">
        <w:rPr>
          <w:rStyle w:val="Emphasis"/>
          <w:highlight w:val="cyan"/>
        </w:rPr>
        <w:t>perpetual crisis</w:t>
      </w:r>
      <w:r w:rsidRPr="00DC622A">
        <w:rPr>
          <w:sz w:val="16"/>
        </w:rPr>
        <w:t>. Changing course could signal a breakthrough to a greener and safer future, he said.</w:t>
      </w:r>
      <w:r>
        <w:rPr>
          <w:sz w:val="16"/>
        </w:rPr>
        <w:t xml:space="preserve"> </w:t>
      </w:r>
      <w:r w:rsidRPr="00DC622A">
        <w:rPr>
          <w:sz w:val="16"/>
        </w:rPr>
        <w:t xml:space="preserve">The U.N. chief said </w:t>
      </w:r>
      <w:r w:rsidRPr="00DC622A">
        <w:rPr>
          <w:rStyle w:val="StyleUnderline"/>
          <w:highlight w:val="cyan"/>
        </w:rPr>
        <w:t>the world’s nations</w:t>
      </w:r>
      <w:r w:rsidRPr="00DC622A">
        <w:rPr>
          <w:sz w:val="16"/>
          <w:highlight w:val="cyan"/>
        </w:rPr>
        <w:t xml:space="preserve"> </w:t>
      </w:r>
      <w:r w:rsidRPr="00DC622A">
        <w:rPr>
          <w:sz w:val="16"/>
        </w:rPr>
        <w:t xml:space="preserve">and people </w:t>
      </w:r>
      <w:r w:rsidRPr="00DC622A">
        <w:rPr>
          <w:rStyle w:val="StyleUnderline"/>
          <w:highlight w:val="cyan"/>
        </w:rPr>
        <w:t>must</w:t>
      </w:r>
      <w:r w:rsidRPr="00DC622A">
        <w:rPr>
          <w:sz w:val="16"/>
          <w:highlight w:val="cyan"/>
        </w:rPr>
        <w:t xml:space="preserve"> </w:t>
      </w:r>
      <w:r w:rsidRPr="00DC622A">
        <w:rPr>
          <w:sz w:val="16"/>
        </w:rPr>
        <w:t xml:space="preserve">reverse today’s dangerous trends and </w:t>
      </w:r>
      <w:r w:rsidRPr="00DC622A">
        <w:rPr>
          <w:rStyle w:val="StyleUnderline"/>
        </w:rPr>
        <w:t xml:space="preserve">choose “the </w:t>
      </w:r>
      <w:r w:rsidRPr="00DC622A">
        <w:rPr>
          <w:rStyle w:val="StyleUnderline"/>
          <w:highlight w:val="cyan"/>
        </w:rPr>
        <w:t xml:space="preserve">breakthrough </w:t>
      </w:r>
      <w:r w:rsidRPr="00DC622A">
        <w:rPr>
          <w:rStyle w:val="StyleUnderline"/>
        </w:rPr>
        <w:t>scenario.”</w:t>
      </w:r>
      <w:r>
        <w:rPr>
          <w:rStyle w:val="StyleUnderline"/>
        </w:rPr>
        <w:t xml:space="preserve"> </w:t>
      </w:r>
      <w:r w:rsidRPr="00DC622A">
        <w:rPr>
          <w:rStyle w:val="StyleUnderline"/>
          <w:highlight w:val="cyan"/>
        </w:rPr>
        <w:t>The world is under “</w:t>
      </w:r>
      <w:r w:rsidRPr="00DC622A">
        <w:rPr>
          <w:rStyle w:val="Emphasis"/>
          <w:highlight w:val="cyan"/>
        </w:rPr>
        <w:t>enormous stress</w:t>
      </w:r>
      <w:r w:rsidRPr="00DC622A">
        <w:rPr>
          <w:sz w:val="16"/>
        </w:rPr>
        <w:t>” on almost every front, he said, and the COVID-19 pandemic was a wake-up call demonstrating the failure of nations to come together and take joint decisions to help all people in the face of a global life-threatening emergency.</w:t>
      </w:r>
      <w:r>
        <w:rPr>
          <w:sz w:val="16"/>
        </w:rPr>
        <w:t xml:space="preserve"> </w:t>
      </w:r>
      <w:r w:rsidRPr="00DC622A">
        <w:rPr>
          <w:sz w:val="16"/>
        </w:rPr>
        <w:t xml:space="preserve">Guterres said </w:t>
      </w:r>
      <w:r w:rsidRPr="00DC622A">
        <w:rPr>
          <w:rStyle w:val="StyleUnderline"/>
        </w:rPr>
        <w:t>this</w:t>
      </w:r>
      <w:r w:rsidRPr="00DC622A">
        <w:rPr>
          <w:sz w:val="16"/>
        </w:rPr>
        <w:t xml:space="preserve"> “paralysis” </w:t>
      </w:r>
      <w:r w:rsidRPr="00DC622A">
        <w:rPr>
          <w:rStyle w:val="StyleUnderline"/>
        </w:rPr>
        <w:t>extends</w:t>
      </w:r>
      <w:r w:rsidRPr="00DC622A">
        <w:rPr>
          <w:sz w:val="16"/>
        </w:rPr>
        <w:t xml:space="preserve"> far </w:t>
      </w:r>
      <w:r w:rsidRPr="00B85E6F">
        <w:rPr>
          <w:rStyle w:val="StyleUnderline"/>
        </w:rPr>
        <w:t xml:space="preserve">beyond </w:t>
      </w:r>
      <w:r w:rsidRPr="00DC622A">
        <w:rPr>
          <w:rStyle w:val="Emphasis"/>
          <w:highlight w:val="cyan"/>
        </w:rPr>
        <w:t>COVID</w:t>
      </w:r>
      <w:r w:rsidRPr="00DC622A">
        <w:rPr>
          <w:sz w:val="16"/>
        </w:rPr>
        <w:t xml:space="preserve">-19 </w:t>
      </w:r>
      <w:r w:rsidRPr="00B85E6F">
        <w:rPr>
          <w:rStyle w:val="StyleUnderline"/>
        </w:rPr>
        <w:t>to</w:t>
      </w:r>
      <w:r w:rsidRPr="00B85E6F">
        <w:rPr>
          <w:sz w:val="16"/>
        </w:rPr>
        <w:t xml:space="preserve"> the failures </w:t>
      </w:r>
      <w:r w:rsidRPr="00DC622A">
        <w:rPr>
          <w:sz w:val="16"/>
        </w:rPr>
        <w:t xml:space="preserve">to tackle the </w:t>
      </w:r>
      <w:r w:rsidRPr="00DC622A">
        <w:rPr>
          <w:rStyle w:val="Emphasis"/>
          <w:highlight w:val="cyan"/>
        </w:rPr>
        <w:t xml:space="preserve">climate </w:t>
      </w:r>
      <w:r w:rsidRPr="00DC622A">
        <w:rPr>
          <w:rStyle w:val="Emphasis"/>
        </w:rPr>
        <w:t>crisis</w:t>
      </w:r>
      <w:r w:rsidRPr="00DC622A">
        <w:rPr>
          <w:sz w:val="16"/>
        </w:rPr>
        <w:t xml:space="preserve"> and “our suicidal war on nature </w:t>
      </w:r>
      <w:r w:rsidRPr="00DC622A">
        <w:rPr>
          <w:rStyle w:val="StyleUnderline"/>
        </w:rPr>
        <w:t xml:space="preserve">and the </w:t>
      </w:r>
      <w:r w:rsidRPr="00DC622A">
        <w:rPr>
          <w:rStyle w:val="Emphasis"/>
        </w:rPr>
        <w:t xml:space="preserve">collapse of </w:t>
      </w:r>
      <w:r w:rsidRPr="00DC622A">
        <w:rPr>
          <w:rStyle w:val="Emphasis"/>
          <w:highlight w:val="cyan"/>
        </w:rPr>
        <w:t>biod</w:t>
      </w:r>
      <w:r w:rsidRPr="00DC622A">
        <w:rPr>
          <w:rStyle w:val="Emphasis"/>
        </w:rPr>
        <w:t>iversity</w:t>
      </w:r>
      <w:r w:rsidRPr="00DC622A">
        <w:rPr>
          <w:sz w:val="16"/>
        </w:rPr>
        <w:t>,” the “</w:t>
      </w:r>
      <w:r w:rsidRPr="00DC622A">
        <w:rPr>
          <w:rStyle w:val="Emphasis"/>
        </w:rPr>
        <w:t>unchecked inequality</w:t>
      </w:r>
      <w:r w:rsidRPr="00DC622A">
        <w:rPr>
          <w:sz w:val="16"/>
        </w:rPr>
        <w:t xml:space="preserve">” </w:t>
      </w:r>
      <w:r w:rsidRPr="00DC622A">
        <w:rPr>
          <w:rStyle w:val="StyleUnderline"/>
        </w:rPr>
        <w:t>undermining</w:t>
      </w:r>
      <w:r w:rsidRPr="00DC622A">
        <w:rPr>
          <w:sz w:val="16"/>
        </w:rPr>
        <w:t xml:space="preserve"> the </w:t>
      </w:r>
      <w:r w:rsidRPr="00DC622A">
        <w:rPr>
          <w:rStyle w:val="Emphasis"/>
          <w:highlight w:val="cyan"/>
        </w:rPr>
        <w:t>cohesion</w:t>
      </w:r>
      <w:r w:rsidRPr="00DC622A">
        <w:rPr>
          <w:rStyle w:val="Emphasis"/>
        </w:rPr>
        <w:t xml:space="preserve"> of societies</w:t>
      </w:r>
      <w:r w:rsidRPr="00DC622A">
        <w:rPr>
          <w:sz w:val="16"/>
        </w:rPr>
        <w:t xml:space="preserve">, </w:t>
      </w:r>
      <w:r w:rsidRPr="00DC622A">
        <w:rPr>
          <w:rStyle w:val="Emphasis"/>
          <w:highlight w:val="cyan"/>
        </w:rPr>
        <w:t>and tech</w:t>
      </w:r>
      <w:r w:rsidRPr="00DC622A">
        <w:rPr>
          <w:rStyle w:val="Emphasis"/>
        </w:rPr>
        <w:t>nology’s advances</w:t>
      </w:r>
      <w:r w:rsidRPr="00DC622A">
        <w:rPr>
          <w:sz w:val="16"/>
        </w:rPr>
        <w:t xml:space="preserve"> “</w:t>
      </w:r>
      <w:r w:rsidRPr="00DC622A">
        <w:rPr>
          <w:rStyle w:val="StyleUnderline"/>
          <w:highlight w:val="cyan"/>
        </w:rPr>
        <w:t>without guard rails</w:t>
      </w:r>
      <w:r w:rsidRPr="00DC622A">
        <w:rPr>
          <w:sz w:val="16"/>
        </w:rPr>
        <w:t xml:space="preserve"> to protect us from its unforeseen consequences.”</w:t>
      </w:r>
      <w:r>
        <w:rPr>
          <w:sz w:val="16"/>
        </w:rPr>
        <w:t xml:space="preserve"> </w:t>
      </w:r>
      <w:r w:rsidRPr="00DC622A">
        <w:rPr>
          <w:sz w:val="16"/>
        </w:rPr>
        <w:t xml:space="preserve">In other signs of a more chaotic and insecure world, he pointed to rising poverty, hunger and gender inequality after decades of decline, </w:t>
      </w:r>
      <w:r w:rsidRPr="00DC622A">
        <w:rPr>
          <w:rStyle w:val="StyleUnderline"/>
        </w:rPr>
        <w:t>the extreme risk</w:t>
      </w:r>
      <w:r w:rsidRPr="00DC622A">
        <w:rPr>
          <w:sz w:val="16"/>
        </w:rPr>
        <w:t xml:space="preserve"> to human life and the planet </w:t>
      </w:r>
      <w:r w:rsidRPr="00DC622A">
        <w:rPr>
          <w:rStyle w:val="Emphasis"/>
          <w:highlight w:val="cyan"/>
        </w:rPr>
        <w:t>from nuc</w:t>
      </w:r>
      <w:r w:rsidRPr="00DC622A">
        <w:rPr>
          <w:rStyle w:val="Emphasis"/>
        </w:rPr>
        <w:t xml:space="preserve">lear </w:t>
      </w:r>
      <w:r w:rsidRPr="00DC622A">
        <w:rPr>
          <w:rStyle w:val="Emphasis"/>
          <w:highlight w:val="cyan"/>
        </w:rPr>
        <w:t>war and</w:t>
      </w:r>
      <w:r w:rsidRPr="00DC622A">
        <w:rPr>
          <w:rStyle w:val="Emphasis"/>
        </w:rPr>
        <w:t xml:space="preserve"> a </w:t>
      </w:r>
      <w:r w:rsidRPr="00DC622A">
        <w:rPr>
          <w:rStyle w:val="Emphasis"/>
          <w:highlight w:val="cyan"/>
        </w:rPr>
        <w:t>climate breakdown</w:t>
      </w:r>
      <w:r w:rsidRPr="00DC622A">
        <w:rPr>
          <w:sz w:val="16"/>
        </w:rPr>
        <w:t xml:space="preserve">, </w:t>
      </w:r>
      <w:r w:rsidRPr="00DC622A">
        <w:rPr>
          <w:rStyle w:val="StyleUnderline"/>
        </w:rPr>
        <w:t>and</w:t>
      </w:r>
      <w:r w:rsidRPr="00DC622A">
        <w:rPr>
          <w:sz w:val="16"/>
        </w:rPr>
        <w:t xml:space="preserve"> the </w:t>
      </w:r>
      <w:r w:rsidRPr="00DC622A">
        <w:rPr>
          <w:rStyle w:val="StyleUnderline"/>
        </w:rPr>
        <w:t>inequality, discrimination and injustice bringing people into the streets</w:t>
      </w:r>
      <w:r w:rsidRPr="00DC622A">
        <w:rPr>
          <w:sz w:val="16"/>
        </w:rPr>
        <w:t xml:space="preserve"> to protest “while conspiracy theories and lies fuel deep divisions within societies.”</w:t>
      </w:r>
      <w:r>
        <w:rPr>
          <w:sz w:val="16"/>
        </w:rPr>
        <w:t xml:space="preserve"> </w:t>
      </w:r>
      <w:r w:rsidRPr="00DC622A">
        <w:rPr>
          <w:sz w:val="16"/>
        </w:rPr>
        <w:t>In a horizon-scanning report presented to the General Assembly and at a press conference Friday, Guterres said his vision for the “</w:t>
      </w:r>
      <w:r w:rsidRPr="00DC622A">
        <w:rPr>
          <w:rStyle w:val="Emphasis"/>
          <w:highlight w:val="cyan"/>
        </w:rPr>
        <w:t>breakthrough</w:t>
      </w:r>
      <w:r w:rsidRPr="00DC622A">
        <w:rPr>
          <w:sz w:val="16"/>
          <w:highlight w:val="cyan"/>
        </w:rPr>
        <w:t xml:space="preserve"> </w:t>
      </w:r>
      <w:r w:rsidRPr="00DC622A">
        <w:rPr>
          <w:sz w:val="16"/>
        </w:rPr>
        <w:t xml:space="preserve">scenario” to a greener and safer world </w:t>
      </w:r>
      <w:r w:rsidRPr="00DC622A">
        <w:rPr>
          <w:rStyle w:val="StyleUnderline"/>
          <w:highlight w:val="cyan"/>
        </w:rPr>
        <w:t>is driven by</w:t>
      </w:r>
      <w:r w:rsidRPr="00DC622A">
        <w:rPr>
          <w:sz w:val="16"/>
          <w:highlight w:val="cyan"/>
        </w:rPr>
        <w:t xml:space="preserve"> </w:t>
      </w:r>
      <w:r w:rsidRPr="00DC622A">
        <w:rPr>
          <w:sz w:val="16"/>
        </w:rPr>
        <w:t xml:space="preserve">“the principle of </w:t>
      </w:r>
      <w:r w:rsidRPr="00DC622A">
        <w:rPr>
          <w:rStyle w:val="Emphasis"/>
          <w:highlight w:val="cyan"/>
        </w:rPr>
        <w:t>working together</w:t>
      </w:r>
      <w:r w:rsidRPr="00DC622A">
        <w:rPr>
          <w:sz w:val="16"/>
        </w:rPr>
        <w:t xml:space="preserve">, </w:t>
      </w:r>
      <w:r w:rsidRPr="00DC622A">
        <w:rPr>
          <w:rStyle w:val="StyleUnderline"/>
        </w:rPr>
        <w:t xml:space="preserve">recognizing that we are bound to each other and that </w:t>
      </w:r>
      <w:r w:rsidRPr="00DC622A">
        <w:rPr>
          <w:rStyle w:val="Emphasis"/>
          <w:highlight w:val="cyan"/>
        </w:rPr>
        <w:t>no</w:t>
      </w:r>
      <w:r w:rsidRPr="00DC622A">
        <w:rPr>
          <w:sz w:val="16"/>
          <w:highlight w:val="cyan"/>
        </w:rPr>
        <w:t xml:space="preserve"> </w:t>
      </w:r>
      <w:r w:rsidRPr="00DC622A">
        <w:rPr>
          <w:sz w:val="16"/>
        </w:rPr>
        <w:t xml:space="preserve">community or </w:t>
      </w:r>
      <w:r w:rsidRPr="00DC622A">
        <w:rPr>
          <w:rStyle w:val="Emphasis"/>
          <w:highlight w:val="cyan"/>
        </w:rPr>
        <w:t>country</w:t>
      </w:r>
      <w:r w:rsidRPr="00DC622A">
        <w:rPr>
          <w:sz w:val="16"/>
        </w:rPr>
        <w:t xml:space="preserve">, however powerful, </w:t>
      </w:r>
      <w:r w:rsidRPr="00DC622A">
        <w:rPr>
          <w:rStyle w:val="Emphasis"/>
          <w:highlight w:val="cyan"/>
        </w:rPr>
        <w:t>can solve</w:t>
      </w:r>
      <w:r w:rsidRPr="00DC622A">
        <w:rPr>
          <w:sz w:val="16"/>
          <w:highlight w:val="cyan"/>
        </w:rPr>
        <w:t xml:space="preserve"> </w:t>
      </w:r>
      <w:r w:rsidRPr="00DC622A">
        <w:rPr>
          <w:sz w:val="16"/>
        </w:rPr>
        <w:t xml:space="preserve">its </w:t>
      </w:r>
      <w:r w:rsidRPr="00DC622A">
        <w:rPr>
          <w:rStyle w:val="Emphasis"/>
        </w:rPr>
        <w:t xml:space="preserve">challenges </w:t>
      </w:r>
      <w:r w:rsidRPr="00DC622A">
        <w:rPr>
          <w:rStyle w:val="Emphasis"/>
          <w:highlight w:val="cyan"/>
        </w:rPr>
        <w:t>alone</w:t>
      </w:r>
      <w:r w:rsidRPr="00DC622A">
        <w:rPr>
          <w:sz w:val="16"/>
        </w:rPr>
        <w:t>.”</w:t>
      </w:r>
      <w:r>
        <w:rPr>
          <w:sz w:val="16"/>
        </w:rPr>
        <w:t xml:space="preserve"> </w:t>
      </w:r>
      <w:r w:rsidRPr="00DC622A">
        <w:rPr>
          <w:sz w:val="16"/>
          <w:szCs w:val="16"/>
        </w:rPr>
        <w:t>The report -- “Our Common Agenda” -- is a response to last year’s declaration by world leaders on the 75th anniversary of the United Nations and the request from the assembly’s 193 member nations for the U.N. chief to make recommendations to address the challenges for global governance.</w:t>
      </w:r>
      <w:r>
        <w:rPr>
          <w:sz w:val="16"/>
          <w:szCs w:val="16"/>
        </w:rPr>
        <w:t xml:space="preserve"> </w:t>
      </w:r>
      <w:r w:rsidRPr="00DC622A">
        <w:rPr>
          <w:sz w:val="16"/>
          <w:szCs w:val="16"/>
        </w:rPr>
        <w:t>In today’s world, Guterres said, “Global decision-making is fixed on immediate gain, ignoring the long-term consequences of decisions -- or indecision.”</w:t>
      </w:r>
      <w:r>
        <w:rPr>
          <w:sz w:val="16"/>
          <w:szCs w:val="16"/>
        </w:rPr>
        <w:t xml:space="preserve"> </w:t>
      </w:r>
      <w:r w:rsidRPr="00DC622A">
        <w:rPr>
          <w:sz w:val="16"/>
        </w:rPr>
        <w:t xml:space="preserve">He said </w:t>
      </w:r>
      <w:r w:rsidRPr="00DC622A">
        <w:rPr>
          <w:rStyle w:val="StyleUnderline"/>
        </w:rPr>
        <w:t>multilateral institutions have proven to be “too weak</w:t>
      </w:r>
      <w:r w:rsidRPr="00DC622A">
        <w:rPr>
          <w:sz w:val="16"/>
        </w:rPr>
        <w:t xml:space="preserve"> and fragmented for today’s global challenges and risks.”</w:t>
      </w:r>
      <w:r>
        <w:rPr>
          <w:sz w:val="16"/>
        </w:rPr>
        <w:t xml:space="preserve"> </w:t>
      </w:r>
      <w:r w:rsidRPr="00DC622A">
        <w:rPr>
          <w:rStyle w:val="StyleUnderline"/>
          <w:highlight w:val="cyan"/>
        </w:rPr>
        <w:t>What’s needed</w:t>
      </w:r>
      <w:r w:rsidRPr="00DC622A">
        <w:rPr>
          <w:sz w:val="16"/>
        </w:rPr>
        <w:t xml:space="preserve">, Guterres said, </w:t>
      </w:r>
      <w:r w:rsidRPr="00DC622A">
        <w:rPr>
          <w:rStyle w:val="StyleUnderline"/>
          <w:highlight w:val="cyan"/>
        </w:rPr>
        <w:t>is</w:t>
      </w:r>
      <w:r w:rsidRPr="00DC622A">
        <w:rPr>
          <w:sz w:val="16"/>
          <w:highlight w:val="cyan"/>
        </w:rPr>
        <w:t xml:space="preserve"> </w:t>
      </w:r>
      <w:r w:rsidRPr="00DC622A">
        <w:rPr>
          <w:sz w:val="16"/>
        </w:rPr>
        <w:t xml:space="preserve">not new multilateral bureaucracies but </w:t>
      </w:r>
      <w:r w:rsidRPr="00DC622A">
        <w:rPr>
          <w:rStyle w:val="Emphasis"/>
        </w:rPr>
        <w:t xml:space="preserve">more </w:t>
      </w:r>
      <w:r w:rsidRPr="00DC622A">
        <w:rPr>
          <w:rStyle w:val="Emphasis"/>
          <w:highlight w:val="cyan"/>
        </w:rPr>
        <w:t>effective multilat</w:t>
      </w:r>
      <w:r w:rsidRPr="00DC622A">
        <w:rPr>
          <w:rStyle w:val="Emphasis"/>
        </w:rPr>
        <w:t>eral institutions</w:t>
      </w:r>
      <w:r w:rsidRPr="00DC622A">
        <w:rPr>
          <w:sz w:val="16"/>
        </w:rPr>
        <w:t xml:space="preserve"> including a United Nations “2.0” more relevant to the 21st century.</w:t>
      </w:r>
      <w:r>
        <w:rPr>
          <w:sz w:val="16"/>
        </w:rPr>
        <w:t xml:space="preserve"> </w:t>
      </w:r>
      <w:r w:rsidRPr="00DC622A">
        <w:rPr>
          <w:sz w:val="16"/>
          <w:szCs w:val="16"/>
        </w:rPr>
        <w:t>“And we need multilateralism with teeth,” he said.</w:t>
      </w:r>
      <w:r>
        <w:rPr>
          <w:sz w:val="16"/>
          <w:szCs w:val="16"/>
        </w:rPr>
        <w:t xml:space="preserve"> </w:t>
      </w:r>
      <w:r w:rsidRPr="00DC622A">
        <w:rPr>
          <w:sz w:val="16"/>
        </w:rPr>
        <w:t xml:space="preserve">In the report outlining his vision “to fix” the world, Guterres said </w:t>
      </w:r>
      <w:r w:rsidRPr="00DC622A">
        <w:rPr>
          <w:rStyle w:val="Emphasis"/>
          <w:highlight w:val="cyan"/>
        </w:rPr>
        <w:t>immediate action</w:t>
      </w:r>
      <w:r w:rsidRPr="00DC622A">
        <w:rPr>
          <w:rStyle w:val="StyleUnderline"/>
          <w:highlight w:val="cyan"/>
        </w:rPr>
        <w:t xml:space="preserve"> is needed to protect </w:t>
      </w:r>
      <w:r w:rsidRPr="00DC622A">
        <w:rPr>
          <w:rStyle w:val="StyleUnderline"/>
        </w:rPr>
        <w:t xml:space="preserve">the planet’s </w:t>
      </w:r>
      <w:r w:rsidRPr="00DC622A">
        <w:rPr>
          <w:rStyle w:val="Emphasis"/>
        </w:rPr>
        <w:t>“most precious</w:t>
      </w:r>
      <w:r w:rsidRPr="00DC622A">
        <w:rPr>
          <w:rStyle w:val="StyleUnderline"/>
        </w:rPr>
        <w:t xml:space="preserve">” assets from </w:t>
      </w:r>
      <w:r w:rsidRPr="00DC622A">
        <w:rPr>
          <w:rStyle w:val="Emphasis"/>
          <w:highlight w:val="cyan"/>
        </w:rPr>
        <w:t>oceans</w:t>
      </w:r>
      <w:r w:rsidRPr="00DC622A">
        <w:rPr>
          <w:rStyle w:val="StyleUnderline"/>
          <w:highlight w:val="cyan"/>
        </w:rPr>
        <w:t xml:space="preserve"> </w:t>
      </w:r>
      <w:r w:rsidRPr="00DC622A">
        <w:rPr>
          <w:rStyle w:val="StyleUnderline"/>
        </w:rPr>
        <w:t xml:space="preserve">to </w:t>
      </w:r>
      <w:r w:rsidRPr="00DC622A">
        <w:rPr>
          <w:rStyle w:val="Emphasis"/>
        </w:rPr>
        <w:t xml:space="preserve">outer </w:t>
      </w:r>
      <w:r w:rsidRPr="00DC622A">
        <w:rPr>
          <w:rStyle w:val="Emphasis"/>
          <w:highlight w:val="cyan"/>
        </w:rPr>
        <w:t>space</w:t>
      </w:r>
      <w:r w:rsidRPr="00DC622A">
        <w:rPr>
          <w:sz w:val="16"/>
        </w:rPr>
        <w:t xml:space="preserve">, to ensure it is livable, </w:t>
      </w:r>
      <w:r w:rsidRPr="00DC622A">
        <w:rPr>
          <w:rStyle w:val="StyleUnderline"/>
        </w:rPr>
        <w:t>and to deliver</w:t>
      </w:r>
      <w:r w:rsidRPr="00DC622A">
        <w:rPr>
          <w:sz w:val="16"/>
        </w:rPr>
        <w:t xml:space="preserve"> on the aspirations of people everywhere for </w:t>
      </w:r>
      <w:r w:rsidRPr="00DC622A">
        <w:rPr>
          <w:rStyle w:val="Emphasis"/>
          <w:highlight w:val="cyan"/>
        </w:rPr>
        <w:t xml:space="preserve">peace and </w:t>
      </w:r>
      <w:r w:rsidRPr="00DC622A">
        <w:rPr>
          <w:rStyle w:val="Emphasis"/>
        </w:rPr>
        <w:t xml:space="preserve">good </w:t>
      </w:r>
      <w:r w:rsidRPr="00DC622A">
        <w:rPr>
          <w:rStyle w:val="Emphasis"/>
          <w:highlight w:val="cyan"/>
        </w:rPr>
        <w:t>health</w:t>
      </w:r>
      <w:r w:rsidRPr="00DC622A">
        <w:rPr>
          <w:sz w:val="16"/>
        </w:rPr>
        <w:t>.</w:t>
      </w:r>
      <w:r>
        <w:rPr>
          <w:sz w:val="16"/>
        </w:rPr>
        <w:t xml:space="preserve"> </w:t>
      </w:r>
      <w:r w:rsidRPr="00DC622A">
        <w:rPr>
          <w:sz w:val="16"/>
          <w:szCs w:val="16"/>
        </w:rPr>
        <w:t>He called for an immediate global vaccination plan implemented by an emergency task force, saying “investing $50 billion in vaccinations now could add an estimated $9 trillion to the global economy in the next four years.”</w:t>
      </w:r>
      <w:r>
        <w:rPr>
          <w:sz w:val="16"/>
          <w:szCs w:val="16"/>
        </w:rPr>
        <w:t xml:space="preserve"> </w:t>
      </w:r>
      <w:r w:rsidRPr="00DC622A">
        <w:rPr>
          <w:sz w:val="16"/>
        </w:rPr>
        <w:t xml:space="preserve">The report proposes that a global Summit of the Future take place in 2023 that would not only look at all these </w:t>
      </w:r>
      <w:r w:rsidRPr="00DC622A">
        <w:rPr>
          <w:rStyle w:val="StyleUnderline"/>
        </w:rPr>
        <w:t>issues</w:t>
      </w:r>
      <w:r w:rsidRPr="00DC622A">
        <w:rPr>
          <w:sz w:val="16"/>
        </w:rPr>
        <w:t xml:space="preserve"> but </w:t>
      </w:r>
      <w:r w:rsidRPr="00DC622A">
        <w:rPr>
          <w:rStyle w:val="StyleUnderline"/>
        </w:rPr>
        <w:t xml:space="preserve">go beyond traditional security threats “to </w:t>
      </w:r>
      <w:r w:rsidRPr="00DC622A">
        <w:rPr>
          <w:rStyle w:val="StyleUnderline"/>
          <w:highlight w:val="cyan"/>
        </w:rPr>
        <w:t xml:space="preserve">strengthen </w:t>
      </w:r>
      <w:r w:rsidRPr="00DC622A">
        <w:rPr>
          <w:rStyle w:val="Emphasis"/>
          <w:highlight w:val="cyan"/>
        </w:rPr>
        <w:t>global governance</w:t>
      </w:r>
      <w:r w:rsidRPr="00DC622A">
        <w:rPr>
          <w:sz w:val="16"/>
        </w:rPr>
        <w:t xml:space="preserve"> </w:t>
      </w:r>
      <w:r w:rsidRPr="00DC622A">
        <w:rPr>
          <w:rStyle w:val="StyleUnderline"/>
        </w:rPr>
        <w:t xml:space="preserve">of </w:t>
      </w:r>
      <w:r w:rsidRPr="00DC622A">
        <w:rPr>
          <w:sz w:val="16"/>
        </w:rPr>
        <w:t xml:space="preserve">digital </w:t>
      </w:r>
      <w:r w:rsidRPr="00DC622A">
        <w:rPr>
          <w:rStyle w:val="Emphasis"/>
        </w:rPr>
        <w:t>tech</w:t>
      </w:r>
      <w:r w:rsidRPr="00DC622A">
        <w:rPr>
          <w:sz w:val="16"/>
        </w:rPr>
        <w:t xml:space="preserve">nology </w:t>
      </w:r>
      <w:r w:rsidRPr="00DC622A">
        <w:rPr>
          <w:rStyle w:val="StyleUnderline"/>
        </w:rPr>
        <w:t>and</w:t>
      </w:r>
      <w:r w:rsidRPr="00DC622A">
        <w:rPr>
          <w:sz w:val="16"/>
        </w:rPr>
        <w:t xml:space="preserve"> outer </w:t>
      </w:r>
      <w:r w:rsidRPr="00DC622A">
        <w:rPr>
          <w:rStyle w:val="Emphasis"/>
        </w:rPr>
        <w:t>space</w:t>
      </w:r>
      <w:r w:rsidRPr="00DC622A">
        <w:rPr>
          <w:sz w:val="16"/>
        </w:rPr>
        <w:t xml:space="preserve">, and </w:t>
      </w:r>
      <w:r w:rsidRPr="00DC622A">
        <w:rPr>
          <w:rStyle w:val="StyleUnderline"/>
          <w:highlight w:val="cyan"/>
        </w:rPr>
        <w:t xml:space="preserve">to manage </w:t>
      </w:r>
      <w:r w:rsidRPr="00DC622A">
        <w:rPr>
          <w:rStyle w:val="Emphasis"/>
        </w:rPr>
        <w:t xml:space="preserve">future risks and </w:t>
      </w:r>
      <w:r w:rsidRPr="00DC622A">
        <w:rPr>
          <w:rStyle w:val="Emphasis"/>
          <w:highlight w:val="cyan"/>
        </w:rPr>
        <w:t>crises</w:t>
      </w:r>
      <w:r w:rsidRPr="00DC622A">
        <w:rPr>
          <w:sz w:val="16"/>
        </w:rPr>
        <w:t>,” he said.</w:t>
      </w:r>
      <w:r>
        <w:rPr>
          <w:sz w:val="16"/>
        </w:rPr>
        <w:t xml:space="preserve"> </w:t>
      </w:r>
      <w:r w:rsidRPr="00DC622A">
        <w:rPr>
          <w:rStyle w:val="StyleUnderline"/>
        </w:rPr>
        <w:t>It would</w:t>
      </w:r>
      <w:r w:rsidRPr="00DC622A">
        <w:rPr>
          <w:sz w:val="16"/>
        </w:rPr>
        <w:t xml:space="preserve"> also </w:t>
      </w:r>
      <w:r w:rsidRPr="00DC622A">
        <w:rPr>
          <w:rStyle w:val="StyleUnderline"/>
        </w:rPr>
        <w:t>consider a New Agenda</w:t>
      </w:r>
      <w:r w:rsidRPr="00DC622A">
        <w:rPr>
          <w:sz w:val="16"/>
        </w:rPr>
        <w:t xml:space="preserve"> for Peace </w:t>
      </w:r>
      <w:r w:rsidRPr="00DC622A">
        <w:rPr>
          <w:rStyle w:val="StyleUnderline"/>
        </w:rPr>
        <w:t xml:space="preserve">including measures to </w:t>
      </w:r>
      <w:r w:rsidRPr="00DC622A">
        <w:rPr>
          <w:rStyle w:val="Emphasis"/>
          <w:highlight w:val="cyan"/>
        </w:rPr>
        <w:t>reduce</w:t>
      </w:r>
      <w:r w:rsidRPr="00DC622A">
        <w:rPr>
          <w:sz w:val="16"/>
          <w:highlight w:val="cyan"/>
        </w:rPr>
        <w:t xml:space="preserve"> </w:t>
      </w:r>
      <w:r w:rsidRPr="00DC622A">
        <w:rPr>
          <w:sz w:val="16"/>
        </w:rPr>
        <w:t xml:space="preserve">strategic </w:t>
      </w:r>
      <w:r w:rsidRPr="00DC622A">
        <w:rPr>
          <w:rStyle w:val="Emphasis"/>
          <w:highlight w:val="cyan"/>
        </w:rPr>
        <w:t>risks from nuc</w:t>
      </w:r>
      <w:r w:rsidRPr="00DC622A">
        <w:rPr>
          <w:rStyle w:val="Emphasis"/>
        </w:rPr>
        <w:t>lear weapon</w:t>
      </w:r>
      <w:r w:rsidRPr="00DC622A">
        <w:rPr>
          <w:rStyle w:val="Emphasis"/>
          <w:highlight w:val="cyan"/>
        </w:rPr>
        <w:t>s</w:t>
      </w:r>
      <w:r w:rsidRPr="00DC622A">
        <w:rPr>
          <w:sz w:val="16"/>
          <w:highlight w:val="cyan"/>
        </w:rPr>
        <w:t xml:space="preserve">, </w:t>
      </w:r>
      <w:r w:rsidRPr="00DC622A">
        <w:rPr>
          <w:rStyle w:val="Emphasis"/>
          <w:highlight w:val="cyan"/>
        </w:rPr>
        <w:t xml:space="preserve">cyber </w:t>
      </w:r>
      <w:r w:rsidRPr="00DC622A">
        <w:rPr>
          <w:rStyle w:val="Emphasis"/>
        </w:rPr>
        <w:t>warfare</w:t>
      </w:r>
      <w:r w:rsidRPr="00DC622A">
        <w:rPr>
          <w:sz w:val="16"/>
        </w:rPr>
        <w:t xml:space="preserve"> </w:t>
      </w:r>
      <w:r w:rsidRPr="00DC622A">
        <w:rPr>
          <w:rStyle w:val="StyleUnderline"/>
          <w:highlight w:val="cyan"/>
        </w:rPr>
        <w:t>and</w:t>
      </w:r>
      <w:r w:rsidRPr="00DC622A">
        <w:rPr>
          <w:sz w:val="16"/>
          <w:highlight w:val="cyan"/>
        </w:rPr>
        <w:t xml:space="preserve"> </w:t>
      </w:r>
      <w:r w:rsidRPr="00DC622A">
        <w:rPr>
          <w:sz w:val="16"/>
        </w:rPr>
        <w:t xml:space="preserve">lethal </w:t>
      </w:r>
      <w:r w:rsidRPr="00DC622A">
        <w:rPr>
          <w:rStyle w:val="Emphasis"/>
          <w:highlight w:val="cyan"/>
        </w:rPr>
        <w:t>autonomous weapons</w:t>
      </w:r>
      <w:r w:rsidRPr="00DC622A">
        <w:rPr>
          <w:sz w:val="16"/>
        </w:rPr>
        <w:t xml:space="preserve">, which Guterres called one of </w:t>
      </w:r>
      <w:r w:rsidRPr="00DC622A">
        <w:rPr>
          <w:rStyle w:val="StyleUnderline"/>
        </w:rPr>
        <w:t>humanity’s most destabilizing inventions.</w:t>
      </w:r>
    </w:p>
    <w:p w14:paraId="70CA43A6" w14:textId="77777777" w:rsidR="00873C56" w:rsidRPr="00AE5A8F" w:rsidRDefault="00873C56" w:rsidP="00873C56">
      <w:pPr>
        <w:rPr>
          <w:rFonts w:asciiTheme="majorHAnsi" w:hAnsiTheme="majorHAnsi" w:cstheme="majorHAnsi"/>
          <w:sz w:val="16"/>
        </w:rPr>
      </w:pPr>
    </w:p>
    <w:p w14:paraId="1A923E1A" w14:textId="77777777" w:rsidR="00873C56" w:rsidRPr="00AE5A8F" w:rsidRDefault="00873C56" w:rsidP="00873C56">
      <w:pPr>
        <w:pStyle w:val="Heading4"/>
        <w:rPr>
          <w:rFonts w:asciiTheme="majorHAnsi" w:hAnsiTheme="majorHAnsi" w:cstheme="majorHAnsi"/>
        </w:rPr>
      </w:pPr>
      <w:r w:rsidRPr="00AE5A8F">
        <w:rPr>
          <w:rFonts w:asciiTheme="majorHAnsi" w:hAnsiTheme="majorHAnsi" w:cstheme="majorHAnsi"/>
        </w:rPr>
        <w:t xml:space="preserve">Soft power solves global </w:t>
      </w:r>
      <w:r w:rsidRPr="00AE5A8F">
        <w:rPr>
          <w:rFonts w:asciiTheme="majorHAnsi" w:hAnsiTheme="majorHAnsi" w:cstheme="majorHAnsi"/>
          <w:u w:val="single"/>
        </w:rPr>
        <w:t>existential risks</w:t>
      </w:r>
      <w:r w:rsidRPr="00AE5A8F">
        <w:rPr>
          <w:rFonts w:asciiTheme="majorHAnsi" w:hAnsiTheme="majorHAnsi" w:cstheme="majorHAnsi"/>
        </w:rPr>
        <w:t>.</w:t>
      </w:r>
    </w:p>
    <w:p w14:paraId="77653C97" w14:textId="77777777" w:rsidR="00873C56" w:rsidRPr="00AE5A8F" w:rsidRDefault="00873C56" w:rsidP="00873C56">
      <w:pPr>
        <w:rPr>
          <w:rFonts w:asciiTheme="majorHAnsi" w:hAnsiTheme="majorHAnsi" w:cstheme="majorHAnsi"/>
        </w:rPr>
      </w:pPr>
      <w:r w:rsidRPr="00AE5A8F">
        <w:rPr>
          <w:rFonts w:asciiTheme="majorHAnsi" w:hAnsiTheme="majorHAnsi" w:cstheme="majorHAnsi"/>
        </w:rPr>
        <w:t xml:space="preserve">Joseph S. </w:t>
      </w:r>
      <w:r w:rsidRPr="00AE5A8F">
        <w:rPr>
          <w:rStyle w:val="Style13ptBold"/>
          <w:rFonts w:asciiTheme="majorHAnsi" w:hAnsiTheme="majorHAnsi" w:cstheme="majorHAnsi"/>
        </w:rPr>
        <w:t>Nye</w:t>
      </w:r>
      <w:r w:rsidRPr="00AE5A8F">
        <w:rPr>
          <w:rFonts w:asciiTheme="majorHAnsi" w:hAnsiTheme="majorHAnsi" w:cstheme="majorHAnsi"/>
        </w:rPr>
        <w:t xml:space="preserve"> Jr. </w:t>
      </w:r>
      <w:r w:rsidRPr="00AE5A8F">
        <w:rPr>
          <w:rStyle w:val="Style13ptBold"/>
          <w:rFonts w:asciiTheme="majorHAnsi" w:hAnsiTheme="majorHAnsi" w:cstheme="majorHAnsi"/>
        </w:rPr>
        <w:t>20</w:t>
      </w:r>
      <w:r w:rsidRPr="00AE5A8F">
        <w:rPr>
          <w:rFonts w:asciiTheme="majorHAnsi" w:hAnsiTheme="majorHAnsi" w:cstheme="majorHAnsi"/>
        </w:rPr>
        <w:t>. Harvard University Distinguished Service Professor, Emeritus. "COVID-19’s Painful Lesson About Strategy and Power". War on the Rocks. 3-26-2020. https://warontherocks.com/2020/03/covid-19s-painful-lesson-about-strategy-and-power/</w:t>
      </w:r>
    </w:p>
    <w:p w14:paraId="01D26233" w14:textId="77777777" w:rsidR="00873C56" w:rsidRDefault="00873C56" w:rsidP="00873C56">
      <w:pPr>
        <w:rPr>
          <w:rFonts w:asciiTheme="majorHAnsi" w:hAnsiTheme="majorHAnsi" w:cstheme="majorHAnsi"/>
          <w:sz w:val="16"/>
        </w:rPr>
      </w:pPr>
      <w:r w:rsidRPr="00AE5A8F">
        <w:rPr>
          <w:rFonts w:asciiTheme="majorHAnsi" w:hAnsiTheme="majorHAnsi" w:cstheme="majorHAnsi"/>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5E1A6C">
        <w:rPr>
          <w:rStyle w:val="StyleUnderline"/>
          <w:rFonts w:asciiTheme="majorHAnsi" w:hAnsiTheme="majorHAnsi" w:cstheme="majorHAnsi"/>
          <w:highlight w:val="cyan"/>
        </w:rPr>
        <w:t>America First</w:t>
      </w:r>
      <w:r w:rsidRPr="00AE5A8F">
        <w:rPr>
          <w:rFonts w:asciiTheme="majorHAnsi" w:hAnsiTheme="majorHAnsi" w:cstheme="majorHAnsi"/>
          <w:sz w:val="16"/>
        </w:rPr>
        <w:t xml:space="preserve">” approach </w:t>
      </w:r>
      <w:r w:rsidRPr="005E1A6C">
        <w:rPr>
          <w:rStyle w:val="StyleUnderline"/>
          <w:rFonts w:asciiTheme="majorHAnsi" w:hAnsiTheme="majorHAnsi" w:cstheme="majorHAnsi"/>
          <w:highlight w:val="cyan"/>
        </w:rPr>
        <w:t xml:space="preserve">is </w:t>
      </w:r>
      <w:r w:rsidRPr="005E1A6C">
        <w:rPr>
          <w:rStyle w:val="Emphasis"/>
          <w:rFonts w:asciiTheme="majorHAnsi" w:hAnsiTheme="majorHAnsi" w:cstheme="majorHAnsi"/>
          <w:highlight w:val="cyan"/>
        </w:rPr>
        <w:t>not enough</w:t>
      </w:r>
      <w:r w:rsidRPr="00AE5A8F">
        <w:rPr>
          <w:rStyle w:val="StyleUnderline"/>
          <w:rFonts w:asciiTheme="majorHAnsi" w:hAnsiTheme="majorHAnsi" w:cstheme="majorHAnsi"/>
        </w:rPr>
        <w:t xml:space="preserve"> to protect the U</w:t>
      </w:r>
      <w:r w:rsidRPr="00AE5A8F">
        <w:rPr>
          <w:rFonts w:asciiTheme="majorHAnsi" w:hAnsiTheme="majorHAnsi" w:cstheme="majorHAnsi"/>
          <w:sz w:val="16"/>
        </w:rPr>
        <w:t xml:space="preserve">nited </w:t>
      </w:r>
      <w:r w:rsidRPr="00AE5A8F">
        <w:rPr>
          <w:rStyle w:val="StyleUnderline"/>
          <w:rFonts w:asciiTheme="majorHAnsi" w:hAnsiTheme="majorHAnsi" w:cstheme="majorHAnsi"/>
        </w:rPr>
        <w:t>S</w:t>
      </w:r>
      <w:r w:rsidRPr="00AE5A8F">
        <w:rPr>
          <w:rFonts w:asciiTheme="majorHAnsi" w:hAnsiTheme="majorHAnsi" w:cstheme="majorHAnsi"/>
          <w:sz w:val="16"/>
        </w:rPr>
        <w:t xml:space="preserve">tates. </w:t>
      </w:r>
      <w:r w:rsidRPr="005E1A6C">
        <w:rPr>
          <w:rStyle w:val="StyleUnderline"/>
          <w:rFonts w:asciiTheme="majorHAnsi" w:hAnsiTheme="majorHAnsi" w:cstheme="majorHAnsi"/>
          <w:highlight w:val="cyan"/>
        </w:rPr>
        <w:t xml:space="preserve">Close </w:t>
      </w:r>
      <w:r w:rsidRPr="005E1A6C">
        <w:rPr>
          <w:rStyle w:val="Emphasis"/>
          <w:rFonts w:asciiTheme="majorHAnsi" w:hAnsiTheme="majorHAnsi" w:cstheme="majorHAnsi"/>
          <w:highlight w:val="cyan"/>
        </w:rPr>
        <w:t>coop</w:t>
      </w:r>
      <w:r w:rsidRPr="00AE5A8F">
        <w:rPr>
          <w:rFonts w:asciiTheme="majorHAnsi" w:hAnsiTheme="majorHAnsi" w:cstheme="majorHAnsi"/>
          <w:sz w:val="16"/>
        </w:rPr>
        <w:t xml:space="preserve">eration </w:t>
      </w:r>
      <w:r w:rsidRPr="00AE5A8F">
        <w:rPr>
          <w:rStyle w:val="StyleUnderline"/>
          <w:rFonts w:asciiTheme="majorHAnsi" w:hAnsiTheme="majorHAnsi" w:cstheme="majorHAnsi"/>
        </w:rPr>
        <w:t>with</w:t>
      </w:r>
      <w:r w:rsidRPr="00AE5A8F">
        <w:rPr>
          <w:rFonts w:asciiTheme="majorHAnsi" w:hAnsiTheme="majorHAnsi" w:cstheme="majorHAnsi"/>
          <w:sz w:val="16"/>
        </w:rPr>
        <w:t xml:space="preserve"> both </w:t>
      </w:r>
      <w:r w:rsidRPr="00AE5A8F">
        <w:rPr>
          <w:rStyle w:val="StyleUnderline"/>
          <w:rFonts w:asciiTheme="majorHAnsi" w:hAnsiTheme="majorHAnsi" w:cstheme="majorHAnsi"/>
        </w:rPr>
        <w:t xml:space="preserve">allies and adversaries </w:t>
      </w:r>
      <w:r w:rsidRPr="005E1A6C">
        <w:rPr>
          <w:rStyle w:val="StyleUnderline"/>
          <w:rFonts w:asciiTheme="majorHAnsi" w:hAnsiTheme="majorHAnsi" w:cstheme="majorHAnsi"/>
          <w:highlight w:val="cyan"/>
        </w:rPr>
        <w:t>is</w:t>
      </w:r>
      <w:r w:rsidRPr="00AE5A8F">
        <w:rPr>
          <w:rFonts w:asciiTheme="majorHAnsi" w:hAnsiTheme="majorHAnsi" w:cstheme="majorHAnsi"/>
          <w:sz w:val="16"/>
        </w:rPr>
        <w:t xml:space="preserve"> also </w:t>
      </w:r>
      <w:r w:rsidRPr="005E1A6C">
        <w:rPr>
          <w:rStyle w:val="Emphasis"/>
          <w:rFonts w:asciiTheme="majorHAnsi" w:hAnsiTheme="majorHAnsi" w:cstheme="majorHAnsi"/>
          <w:highlight w:val="cyan"/>
        </w:rPr>
        <w:t>essential</w:t>
      </w:r>
      <w:r w:rsidRPr="00AE5A8F">
        <w:rPr>
          <w:rFonts w:asciiTheme="majorHAnsi" w:hAnsiTheme="majorHAnsi" w:cstheme="majorHAnsi"/>
          <w:sz w:val="16"/>
        </w:rPr>
        <w:t xml:space="preserve"> for American security.</w:t>
      </w:r>
      <w:r>
        <w:rPr>
          <w:rFonts w:asciiTheme="majorHAnsi" w:hAnsiTheme="majorHAnsi" w:cstheme="majorHAnsi"/>
          <w:sz w:val="16"/>
        </w:rPr>
        <w:t xml:space="preserve"> </w:t>
      </w:r>
      <w:r w:rsidRPr="00AE5A8F">
        <w:rPr>
          <w:rFonts w:asciiTheme="majorHAnsi" w:hAnsiTheme="majorHAnsi" w:cstheme="majorHAnsi"/>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5E1A6C">
        <w:rPr>
          <w:rStyle w:val="StyleUnderline"/>
          <w:rFonts w:asciiTheme="majorHAnsi" w:hAnsiTheme="majorHAnsi" w:cstheme="majorHAnsi"/>
          <w:highlight w:val="cyan"/>
        </w:rPr>
        <w:t>the U</w:t>
      </w:r>
      <w:r w:rsidRPr="00AE5A8F">
        <w:rPr>
          <w:rFonts w:asciiTheme="majorHAnsi" w:hAnsiTheme="majorHAnsi" w:cstheme="majorHAnsi"/>
          <w:sz w:val="16"/>
        </w:rPr>
        <w:t xml:space="preserve">nited </w:t>
      </w:r>
      <w:r w:rsidRPr="005E1A6C">
        <w:rPr>
          <w:rStyle w:val="StyleUnderline"/>
          <w:rFonts w:asciiTheme="majorHAnsi" w:hAnsiTheme="majorHAnsi" w:cstheme="majorHAnsi"/>
          <w:highlight w:val="cyan"/>
        </w:rPr>
        <w:t>S</w:t>
      </w:r>
      <w:r w:rsidRPr="00AE5A8F">
        <w:rPr>
          <w:rFonts w:asciiTheme="majorHAnsi" w:hAnsiTheme="majorHAnsi" w:cstheme="majorHAnsi"/>
          <w:sz w:val="16"/>
        </w:rPr>
        <w:t xml:space="preserve">tates </w:t>
      </w:r>
      <w:r w:rsidRPr="005E1A6C">
        <w:rPr>
          <w:rStyle w:val="StyleUnderline"/>
          <w:rFonts w:asciiTheme="majorHAnsi" w:hAnsiTheme="majorHAnsi" w:cstheme="majorHAnsi"/>
          <w:highlight w:val="cyan"/>
        </w:rPr>
        <w:t xml:space="preserve">must use its </w:t>
      </w:r>
      <w:r w:rsidRPr="005E1A6C">
        <w:rPr>
          <w:rStyle w:val="Emphasis"/>
          <w:rFonts w:asciiTheme="majorHAnsi" w:hAnsiTheme="majorHAnsi" w:cstheme="majorHAnsi"/>
          <w:highlight w:val="cyan"/>
        </w:rPr>
        <w:t>soft power</w:t>
      </w:r>
      <w:r w:rsidRPr="00AE5A8F">
        <w:rPr>
          <w:rFonts w:asciiTheme="majorHAnsi" w:hAnsiTheme="majorHAnsi" w:cstheme="majorHAnsi"/>
          <w:sz w:val="16"/>
        </w:rPr>
        <w:t xml:space="preserve"> of attraction </w:t>
      </w:r>
      <w:r w:rsidRPr="005E1A6C">
        <w:rPr>
          <w:rStyle w:val="StyleUnderline"/>
          <w:rFonts w:asciiTheme="majorHAnsi" w:hAnsiTheme="majorHAnsi" w:cstheme="majorHAnsi"/>
          <w:highlight w:val="cyan"/>
        </w:rPr>
        <w:t xml:space="preserve">to develop </w:t>
      </w:r>
      <w:r w:rsidRPr="005E1A6C">
        <w:rPr>
          <w:rStyle w:val="Emphasis"/>
          <w:rFonts w:asciiTheme="majorHAnsi" w:hAnsiTheme="majorHAnsi" w:cstheme="majorHAnsi"/>
          <w:highlight w:val="cyan"/>
        </w:rPr>
        <w:t>networks</w:t>
      </w:r>
      <w:r w:rsidRPr="005E1A6C">
        <w:rPr>
          <w:rStyle w:val="StyleUnderline"/>
          <w:rFonts w:asciiTheme="majorHAnsi" w:hAnsiTheme="majorHAnsi" w:cstheme="majorHAnsi"/>
          <w:highlight w:val="cyan"/>
        </w:rPr>
        <w:t xml:space="preserve"> and </w:t>
      </w:r>
      <w:r w:rsidRPr="005E1A6C">
        <w:rPr>
          <w:rStyle w:val="Emphasis"/>
          <w:rFonts w:asciiTheme="majorHAnsi" w:hAnsiTheme="majorHAnsi" w:cstheme="majorHAnsi"/>
          <w:highlight w:val="cyan"/>
        </w:rPr>
        <w:t>institutions</w:t>
      </w:r>
      <w:r w:rsidRPr="005E1A6C">
        <w:rPr>
          <w:rStyle w:val="StyleUnderline"/>
          <w:rFonts w:asciiTheme="majorHAnsi" w:hAnsiTheme="majorHAnsi" w:cstheme="majorHAnsi"/>
          <w:highlight w:val="cyan"/>
        </w:rPr>
        <w:t xml:space="preserve"> that </w:t>
      </w:r>
      <w:r w:rsidRPr="005E1A6C">
        <w:rPr>
          <w:rStyle w:val="Emphasis"/>
          <w:rFonts w:asciiTheme="majorHAnsi" w:hAnsiTheme="majorHAnsi" w:cstheme="majorHAnsi"/>
          <w:highlight w:val="cyan"/>
        </w:rPr>
        <w:t>address</w:t>
      </w:r>
      <w:r w:rsidRPr="00AE5A8F">
        <w:rPr>
          <w:rFonts w:asciiTheme="majorHAnsi" w:hAnsiTheme="majorHAnsi" w:cstheme="majorHAnsi"/>
          <w:sz w:val="16"/>
        </w:rPr>
        <w:t xml:space="preserve"> these </w:t>
      </w:r>
      <w:r w:rsidRPr="005E1A6C">
        <w:rPr>
          <w:rStyle w:val="Emphasis"/>
          <w:rFonts w:asciiTheme="majorHAnsi" w:hAnsiTheme="majorHAnsi" w:cstheme="majorHAnsi"/>
          <w:highlight w:val="cyan"/>
        </w:rPr>
        <w:t>new threats</w:t>
      </w:r>
      <w:r w:rsidRPr="00AE5A8F">
        <w:rPr>
          <w:rFonts w:asciiTheme="majorHAnsi" w:hAnsiTheme="majorHAnsi" w:cstheme="majorHAnsi"/>
          <w:sz w:val="16"/>
        </w:rPr>
        <w:t>. For example, this administration proposed halving the U.S. contribution to the World Health Organization’s budget — now we need it more than ever.</w:t>
      </w:r>
      <w:r>
        <w:rPr>
          <w:rFonts w:asciiTheme="majorHAnsi" w:hAnsiTheme="majorHAnsi" w:cstheme="majorHAnsi"/>
          <w:sz w:val="16"/>
        </w:rPr>
        <w:t xml:space="preserve"> </w:t>
      </w:r>
      <w:r w:rsidRPr="00AE5A8F">
        <w:rPr>
          <w:rFonts w:asciiTheme="majorHAnsi" w:hAnsiTheme="majorHAnsi" w:cstheme="majorHAnsi"/>
          <w:sz w:val="16"/>
        </w:rPr>
        <w:t xml:space="preserve">A successful national security strategy should start with the fact that “America First” means </w:t>
      </w:r>
      <w:r w:rsidRPr="00AE5A8F">
        <w:rPr>
          <w:rStyle w:val="StyleUnderline"/>
          <w:rFonts w:asciiTheme="majorHAnsi" w:hAnsiTheme="majorHAnsi" w:cstheme="majorHAnsi"/>
        </w:rPr>
        <w:t xml:space="preserve">America has to </w:t>
      </w:r>
      <w:r w:rsidRPr="00AE5A8F">
        <w:rPr>
          <w:rStyle w:val="Emphasis"/>
          <w:rFonts w:asciiTheme="majorHAnsi" w:hAnsiTheme="majorHAnsi" w:cstheme="majorHAnsi"/>
        </w:rPr>
        <w:t>lead efforts at coop</w:t>
      </w:r>
      <w:r w:rsidRPr="00AE5A8F">
        <w:rPr>
          <w:rFonts w:asciiTheme="majorHAnsi" w:hAnsiTheme="majorHAnsi" w:cstheme="majorHAnsi"/>
          <w:sz w:val="16"/>
        </w:rPr>
        <w:t xml:space="preserve">eration. A classic problem with public goods (like clean air, which all can share and from which none can be excluded) is that </w:t>
      </w:r>
      <w:r w:rsidRPr="005E1A6C">
        <w:rPr>
          <w:rStyle w:val="StyleUnderline"/>
          <w:rFonts w:asciiTheme="majorHAnsi" w:hAnsiTheme="majorHAnsi" w:cstheme="majorHAnsi"/>
          <w:highlight w:val="cyan"/>
        </w:rPr>
        <w:t>if the largest consumer does not</w:t>
      </w:r>
      <w:r w:rsidRPr="00AE5A8F">
        <w:rPr>
          <w:rStyle w:val="StyleUnderline"/>
          <w:rFonts w:asciiTheme="majorHAnsi" w:hAnsiTheme="majorHAnsi" w:cstheme="majorHAnsi"/>
        </w:rPr>
        <w:t xml:space="preserve"> take the </w:t>
      </w:r>
      <w:r w:rsidRPr="005E1A6C">
        <w:rPr>
          <w:rStyle w:val="StyleUnderline"/>
          <w:rFonts w:asciiTheme="majorHAnsi" w:hAnsiTheme="majorHAnsi" w:cstheme="majorHAnsi"/>
          <w:highlight w:val="cyan"/>
        </w:rPr>
        <w:t xml:space="preserve">lead, </w:t>
      </w:r>
      <w:r w:rsidRPr="005E1A6C">
        <w:rPr>
          <w:rStyle w:val="Emphasis"/>
          <w:rFonts w:asciiTheme="majorHAnsi" w:hAnsiTheme="majorHAnsi" w:cstheme="majorHAnsi"/>
          <w:highlight w:val="cyan"/>
        </w:rPr>
        <w:t>others will free-ride</w:t>
      </w:r>
      <w:r w:rsidRPr="005E1A6C">
        <w:rPr>
          <w:rStyle w:val="StyleUnderline"/>
          <w:rFonts w:asciiTheme="majorHAnsi" w:hAnsiTheme="majorHAnsi" w:cstheme="majorHAnsi"/>
          <w:highlight w:val="cyan"/>
        </w:rPr>
        <w:t xml:space="preserve"> and</w:t>
      </w:r>
      <w:r w:rsidRPr="00AE5A8F">
        <w:rPr>
          <w:rFonts w:asciiTheme="majorHAnsi" w:hAnsiTheme="majorHAnsi" w:cstheme="majorHAnsi"/>
          <w:sz w:val="16"/>
        </w:rPr>
        <w:t xml:space="preserve"> the </w:t>
      </w:r>
      <w:r w:rsidRPr="005E1A6C">
        <w:rPr>
          <w:rStyle w:val="Emphasis"/>
          <w:rFonts w:asciiTheme="majorHAnsi" w:hAnsiTheme="majorHAnsi" w:cstheme="majorHAnsi"/>
          <w:highlight w:val="cyan"/>
        </w:rPr>
        <w:t>public goods will not be produced</w:t>
      </w:r>
      <w:r w:rsidRPr="00AE5A8F">
        <w:rPr>
          <w:rFonts w:asciiTheme="majorHAnsi" w:hAnsiTheme="majorHAnsi" w:cstheme="majorHAnsi"/>
          <w:sz w:val="16"/>
        </w:rPr>
        <w:t>. As the technology expert Richard Danzig summarizes the problem:</w:t>
      </w:r>
      <w:r>
        <w:rPr>
          <w:rFonts w:asciiTheme="majorHAnsi" w:hAnsiTheme="majorHAnsi" w:cstheme="majorHAnsi"/>
          <w:sz w:val="16"/>
        </w:rPr>
        <w:t xml:space="preserve"> </w:t>
      </w:r>
      <w:r w:rsidRPr="00AE5A8F">
        <w:rPr>
          <w:rStyle w:val="StyleUnderline"/>
          <w:rFonts w:asciiTheme="majorHAnsi" w:hAnsiTheme="majorHAnsi" w:cstheme="majorHAnsi"/>
        </w:rPr>
        <w:t>Twenty-first century technologies are global not just in</w:t>
      </w:r>
      <w:r w:rsidRPr="00AE5A8F">
        <w:rPr>
          <w:rFonts w:asciiTheme="majorHAnsi" w:hAnsiTheme="majorHAnsi" w:cstheme="majorHAnsi"/>
          <w:sz w:val="16"/>
        </w:rPr>
        <w:t xml:space="preserve"> their </w:t>
      </w:r>
      <w:r w:rsidRPr="00AE5A8F">
        <w:rPr>
          <w:rStyle w:val="Emphasis"/>
          <w:rFonts w:asciiTheme="majorHAnsi" w:hAnsiTheme="majorHAnsi" w:cstheme="majorHAnsi"/>
        </w:rPr>
        <w:t>distribution</w:t>
      </w:r>
      <w:r w:rsidRPr="00AE5A8F">
        <w:rPr>
          <w:rStyle w:val="StyleUnderline"/>
          <w:rFonts w:asciiTheme="majorHAnsi" w:hAnsiTheme="majorHAnsi" w:cstheme="majorHAnsi"/>
        </w:rPr>
        <w:t>, but also</w:t>
      </w:r>
      <w:r w:rsidRPr="00AE5A8F">
        <w:rPr>
          <w:rFonts w:asciiTheme="majorHAnsi" w:hAnsiTheme="majorHAnsi" w:cstheme="majorHAnsi"/>
          <w:sz w:val="16"/>
        </w:rPr>
        <w:t xml:space="preserve"> in their </w:t>
      </w:r>
      <w:r w:rsidRPr="00AE5A8F">
        <w:rPr>
          <w:rStyle w:val="Emphasis"/>
          <w:rFonts w:asciiTheme="majorHAnsi" w:hAnsiTheme="majorHAnsi" w:cstheme="majorHAnsi"/>
        </w:rPr>
        <w:t>consequences</w:t>
      </w:r>
      <w:r w:rsidRPr="00AE5A8F">
        <w:rPr>
          <w:rStyle w:val="StyleUnderline"/>
          <w:rFonts w:asciiTheme="majorHAnsi" w:hAnsiTheme="majorHAnsi" w:cstheme="majorHAnsi"/>
        </w:rPr>
        <w:t xml:space="preserve">. </w:t>
      </w:r>
      <w:r w:rsidRPr="005E1A6C">
        <w:rPr>
          <w:rStyle w:val="Emphasis"/>
          <w:rFonts w:asciiTheme="majorHAnsi" w:hAnsiTheme="majorHAnsi" w:cstheme="majorHAnsi"/>
          <w:highlight w:val="cyan"/>
        </w:rPr>
        <w:t>Pathogens</w:t>
      </w:r>
      <w:r w:rsidRPr="005E1A6C">
        <w:rPr>
          <w:rStyle w:val="StyleUnderline"/>
          <w:rFonts w:asciiTheme="majorHAnsi" w:hAnsiTheme="majorHAnsi" w:cstheme="majorHAnsi"/>
          <w:highlight w:val="cyan"/>
        </w:rPr>
        <w:t xml:space="preserve">, </w:t>
      </w:r>
      <w:r w:rsidRPr="005E1A6C">
        <w:rPr>
          <w:rStyle w:val="Emphasis"/>
          <w:rFonts w:asciiTheme="majorHAnsi" w:hAnsiTheme="majorHAnsi" w:cstheme="majorHAnsi"/>
          <w:highlight w:val="cyan"/>
        </w:rPr>
        <w:t>AI systems</w:t>
      </w:r>
      <w:r w:rsidRPr="005E1A6C">
        <w:rPr>
          <w:rStyle w:val="StyleUnderline"/>
          <w:rFonts w:asciiTheme="majorHAnsi" w:hAnsiTheme="majorHAnsi" w:cstheme="majorHAnsi"/>
          <w:highlight w:val="cyan"/>
        </w:rPr>
        <w:t xml:space="preserve">, </w:t>
      </w:r>
      <w:r w:rsidRPr="005E1A6C">
        <w:rPr>
          <w:rStyle w:val="Emphasis"/>
          <w:rFonts w:asciiTheme="majorHAnsi" w:hAnsiTheme="majorHAnsi" w:cstheme="majorHAnsi"/>
          <w:highlight w:val="cyan"/>
        </w:rPr>
        <w:t>computer viruses</w:t>
      </w:r>
      <w:r w:rsidRPr="005E1A6C">
        <w:rPr>
          <w:rStyle w:val="StyleUnderline"/>
          <w:rFonts w:asciiTheme="majorHAnsi" w:hAnsiTheme="majorHAnsi" w:cstheme="majorHAnsi"/>
          <w:highlight w:val="cyan"/>
        </w:rPr>
        <w:t xml:space="preserve">, and </w:t>
      </w:r>
      <w:r w:rsidRPr="005E1A6C">
        <w:rPr>
          <w:rStyle w:val="Emphasis"/>
          <w:rFonts w:asciiTheme="majorHAnsi" w:hAnsiTheme="majorHAnsi" w:cstheme="majorHAnsi"/>
          <w:highlight w:val="cyan"/>
        </w:rPr>
        <w:t>radiation</w:t>
      </w:r>
      <w:r w:rsidRPr="00AE5A8F">
        <w:rPr>
          <w:rFonts w:asciiTheme="majorHAnsi" w:hAnsiTheme="majorHAnsi" w:cstheme="majorHAnsi"/>
          <w:sz w:val="16"/>
        </w:rPr>
        <w:t xml:space="preserve"> that others may accidentally release </w:t>
      </w:r>
      <w:r w:rsidRPr="005E1A6C">
        <w:rPr>
          <w:rStyle w:val="StyleUnderline"/>
          <w:rFonts w:asciiTheme="majorHAnsi" w:hAnsiTheme="majorHAnsi" w:cstheme="majorHAnsi"/>
          <w:highlight w:val="cyan"/>
        </w:rPr>
        <w:t>could become</w:t>
      </w:r>
      <w:r w:rsidRPr="00AE5A8F">
        <w:rPr>
          <w:rFonts w:asciiTheme="majorHAnsi" w:hAnsiTheme="majorHAnsi" w:cstheme="majorHAnsi"/>
          <w:sz w:val="16"/>
        </w:rPr>
        <w:t xml:space="preserve"> as much </w:t>
      </w:r>
      <w:r w:rsidRPr="005E1A6C">
        <w:rPr>
          <w:rStyle w:val="StyleUnderline"/>
          <w:rFonts w:asciiTheme="majorHAnsi" w:hAnsiTheme="majorHAnsi" w:cstheme="majorHAnsi"/>
          <w:highlight w:val="cyan"/>
        </w:rPr>
        <w:t>our problem</w:t>
      </w:r>
      <w:r w:rsidRPr="00AE5A8F">
        <w:rPr>
          <w:rFonts w:asciiTheme="majorHAnsi" w:hAnsiTheme="majorHAnsi" w:cstheme="majorHAnsi"/>
          <w:sz w:val="16"/>
        </w:rPr>
        <w:t xml:space="preserve"> as theirs. </w:t>
      </w:r>
      <w:r w:rsidRPr="005E1A6C">
        <w:rPr>
          <w:rStyle w:val="Emphasis"/>
          <w:rFonts w:asciiTheme="majorHAnsi" w:hAnsiTheme="majorHAnsi" w:cstheme="majorHAnsi"/>
          <w:highlight w:val="cyan"/>
        </w:rPr>
        <w:t>Agreed reporting systems</w:t>
      </w:r>
      <w:r w:rsidRPr="00AE5A8F">
        <w:rPr>
          <w:rStyle w:val="StyleUnderline"/>
          <w:rFonts w:asciiTheme="majorHAnsi" w:hAnsiTheme="majorHAnsi" w:cstheme="majorHAnsi"/>
        </w:rPr>
        <w:t xml:space="preserve">, shared </w:t>
      </w:r>
      <w:r w:rsidRPr="005E1A6C">
        <w:rPr>
          <w:rStyle w:val="Emphasis"/>
          <w:rFonts w:asciiTheme="majorHAnsi" w:hAnsiTheme="majorHAnsi" w:cstheme="majorHAnsi"/>
          <w:highlight w:val="cyan"/>
        </w:rPr>
        <w:t>controls</w:t>
      </w:r>
      <w:r w:rsidRPr="00AE5A8F">
        <w:rPr>
          <w:rStyle w:val="StyleUnderline"/>
          <w:rFonts w:asciiTheme="majorHAnsi" w:hAnsiTheme="majorHAnsi" w:cstheme="majorHAnsi"/>
        </w:rPr>
        <w:t xml:space="preserve">, common </w:t>
      </w:r>
      <w:r w:rsidRPr="005E1A6C">
        <w:rPr>
          <w:rStyle w:val="Emphasis"/>
          <w:rFonts w:asciiTheme="majorHAnsi" w:hAnsiTheme="majorHAnsi" w:cstheme="majorHAnsi"/>
          <w:highlight w:val="cyan"/>
        </w:rPr>
        <w:t>contingency plans</w:t>
      </w:r>
      <w:r w:rsidRPr="005E1A6C">
        <w:rPr>
          <w:rStyle w:val="StyleUnderline"/>
          <w:rFonts w:asciiTheme="majorHAnsi" w:hAnsiTheme="majorHAnsi" w:cstheme="majorHAnsi"/>
          <w:highlight w:val="cyan"/>
        </w:rPr>
        <w:t xml:space="preserve">, </w:t>
      </w:r>
      <w:r w:rsidRPr="005E1A6C">
        <w:rPr>
          <w:rStyle w:val="Emphasis"/>
          <w:rFonts w:asciiTheme="majorHAnsi" w:hAnsiTheme="majorHAnsi" w:cstheme="majorHAnsi"/>
          <w:highlight w:val="cyan"/>
        </w:rPr>
        <w:t>norms</w:t>
      </w:r>
      <w:r w:rsidRPr="005E1A6C">
        <w:rPr>
          <w:rStyle w:val="StyleUnderline"/>
          <w:rFonts w:asciiTheme="majorHAnsi" w:hAnsiTheme="majorHAnsi" w:cstheme="majorHAnsi"/>
          <w:highlight w:val="cyan"/>
        </w:rPr>
        <w:t xml:space="preserve"> and </w:t>
      </w:r>
      <w:r w:rsidRPr="005E1A6C">
        <w:rPr>
          <w:rStyle w:val="Emphasis"/>
          <w:rFonts w:asciiTheme="majorHAnsi" w:hAnsiTheme="majorHAnsi" w:cstheme="majorHAnsi"/>
          <w:highlight w:val="cyan"/>
        </w:rPr>
        <w:t>treaties</w:t>
      </w:r>
      <w:r w:rsidRPr="005E1A6C">
        <w:rPr>
          <w:rStyle w:val="StyleUnderline"/>
          <w:rFonts w:asciiTheme="majorHAnsi" w:hAnsiTheme="majorHAnsi" w:cstheme="majorHAnsi"/>
          <w:highlight w:val="cyan"/>
        </w:rPr>
        <w:t xml:space="preserve"> must be pursued</w:t>
      </w:r>
      <w:r w:rsidRPr="00AE5A8F">
        <w:rPr>
          <w:rStyle w:val="StyleUnderline"/>
          <w:rFonts w:asciiTheme="majorHAnsi" w:hAnsiTheme="majorHAnsi" w:cstheme="majorHAnsi"/>
        </w:rPr>
        <w:t xml:space="preserve"> as a means of </w:t>
      </w:r>
      <w:r w:rsidRPr="00AE5A8F">
        <w:rPr>
          <w:rStyle w:val="Emphasis"/>
          <w:rFonts w:asciiTheme="majorHAnsi" w:hAnsiTheme="majorHAnsi" w:cstheme="majorHAnsi"/>
        </w:rPr>
        <w:t>moderating</w:t>
      </w:r>
      <w:r w:rsidRPr="00AE5A8F">
        <w:rPr>
          <w:rStyle w:val="StyleUnderline"/>
          <w:rFonts w:asciiTheme="majorHAnsi" w:hAnsiTheme="majorHAnsi" w:cstheme="majorHAnsi"/>
        </w:rPr>
        <w:t xml:space="preserve"> our </w:t>
      </w:r>
      <w:r w:rsidRPr="00AE5A8F">
        <w:rPr>
          <w:rStyle w:val="Emphasis"/>
          <w:rFonts w:asciiTheme="majorHAnsi" w:hAnsiTheme="majorHAnsi" w:cstheme="majorHAnsi"/>
        </w:rPr>
        <w:t>numerous mutual risks</w:t>
      </w:r>
      <w:r w:rsidRPr="00AE5A8F">
        <w:rPr>
          <w:rFonts w:asciiTheme="majorHAnsi" w:hAnsiTheme="majorHAnsi" w:cstheme="majorHAnsi"/>
          <w:sz w:val="16"/>
        </w:rPr>
        <w:t>.</w:t>
      </w:r>
      <w:r>
        <w:rPr>
          <w:rFonts w:asciiTheme="majorHAnsi" w:hAnsiTheme="majorHAnsi" w:cstheme="majorHAnsi"/>
          <w:sz w:val="16"/>
        </w:rPr>
        <w:t xml:space="preserve"> </w:t>
      </w:r>
      <w:r w:rsidRPr="00AE5A8F">
        <w:rPr>
          <w:rFonts w:asciiTheme="majorHAnsi" w:hAnsiTheme="majorHAnsi" w:cstheme="majorHAnsi"/>
          <w:sz w:val="16"/>
        </w:rPr>
        <w:t xml:space="preserve">Tariffs and border walls cannot solve these problems. </w:t>
      </w:r>
      <w:r w:rsidRPr="00AE5A8F">
        <w:rPr>
          <w:rStyle w:val="StyleUnderline"/>
          <w:rFonts w:asciiTheme="majorHAnsi" w:hAnsiTheme="majorHAnsi" w:cstheme="majorHAnsi"/>
        </w:rPr>
        <w:t xml:space="preserve">While American leadership is </w:t>
      </w:r>
      <w:r w:rsidRPr="00AE5A8F">
        <w:rPr>
          <w:rStyle w:val="Emphasis"/>
          <w:rFonts w:asciiTheme="majorHAnsi" w:hAnsiTheme="majorHAnsi" w:cstheme="majorHAnsi"/>
        </w:rPr>
        <w:t>essential</w:t>
      </w:r>
      <w:r w:rsidRPr="00AE5A8F">
        <w:rPr>
          <w:rStyle w:val="StyleUnderline"/>
          <w:rFonts w:asciiTheme="majorHAnsi" w:hAnsiTheme="majorHAnsi" w:cstheme="majorHAnsi"/>
        </w:rPr>
        <w:t xml:space="preserve"> because of the country’s global influence, success will </w:t>
      </w:r>
      <w:r w:rsidRPr="00AE5A8F">
        <w:rPr>
          <w:rStyle w:val="Emphasis"/>
          <w:rFonts w:asciiTheme="majorHAnsi" w:hAnsiTheme="majorHAnsi" w:cstheme="majorHAnsi"/>
        </w:rPr>
        <w:t>require</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rPr>
        <w:t>coop</w:t>
      </w:r>
      <w:r w:rsidRPr="00AE5A8F">
        <w:rPr>
          <w:rStyle w:val="StyleUnderline"/>
          <w:rFonts w:asciiTheme="majorHAnsi" w:hAnsiTheme="majorHAnsi" w:cstheme="majorHAnsi"/>
        </w:rPr>
        <w:t>eration of others</w:t>
      </w:r>
      <w:r w:rsidRPr="00AE5A8F">
        <w:rPr>
          <w:rFonts w:asciiTheme="majorHAnsi" w:hAnsiTheme="majorHAnsi" w:cstheme="majorHAnsi"/>
          <w:sz w:val="16"/>
        </w:rPr>
        <w:t>.</w:t>
      </w:r>
      <w:r>
        <w:rPr>
          <w:rStyle w:val="Emphasis"/>
          <w:rFonts w:asciiTheme="majorHAnsi" w:hAnsiTheme="majorHAnsi" w:cstheme="majorHAnsi"/>
        </w:rPr>
        <w:t xml:space="preserve"> </w:t>
      </w:r>
      <w:r w:rsidRPr="005E1A6C">
        <w:rPr>
          <w:rStyle w:val="StyleUnderline"/>
          <w:rFonts w:asciiTheme="majorHAnsi" w:hAnsiTheme="majorHAnsi" w:cstheme="majorHAnsi"/>
          <w:highlight w:val="cyan"/>
        </w:rPr>
        <w:t xml:space="preserve">On </w:t>
      </w:r>
      <w:r w:rsidRPr="005E1A6C">
        <w:rPr>
          <w:rStyle w:val="Emphasis"/>
          <w:rFonts w:asciiTheme="majorHAnsi" w:hAnsiTheme="majorHAnsi" w:cstheme="majorHAnsi"/>
          <w:highlight w:val="cyan"/>
        </w:rPr>
        <w:t>transnational issues</w:t>
      </w:r>
      <w:r w:rsidRPr="005E1A6C">
        <w:rPr>
          <w:rStyle w:val="StyleUnderline"/>
          <w:rFonts w:asciiTheme="majorHAnsi" w:hAnsiTheme="majorHAnsi" w:cstheme="majorHAnsi"/>
          <w:highlight w:val="cyan"/>
        </w:rPr>
        <w:t xml:space="preserve"> like </w:t>
      </w:r>
      <w:r w:rsidRPr="005E1A6C">
        <w:rPr>
          <w:rStyle w:val="Emphasis"/>
          <w:rFonts w:asciiTheme="majorHAnsi" w:hAnsiTheme="majorHAnsi" w:cstheme="majorHAnsi"/>
          <w:highlight w:val="cyan"/>
        </w:rPr>
        <w:t>COVID-19</w:t>
      </w:r>
      <w:r w:rsidRPr="005E1A6C">
        <w:rPr>
          <w:rStyle w:val="StyleUnderline"/>
          <w:rFonts w:asciiTheme="majorHAnsi" w:hAnsiTheme="majorHAnsi" w:cstheme="majorHAnsi"/>
          <w:highlight w:val="cyan"/>
        </w:rPr>
        <w:t xml:space="preserve"> and </w:t>
      </w:r>
      <w:r w:rsidRPr="005E1A6C">
        <w:rPr>
          <w:rStyle w:val="Emphasis"/>
          <w:rFonts w:asciiTheme="majorHAnsi" w:hAnsiTheme="majorHAnsi" w:cstheme="majorHAnsi"/>
          <w:highlight w:val="cyan"/>
        </w:rPr>
        <w:t>climate change</w:t>
      </w:r>
      <w:r w:rsidRPr="00AE5A8F">
        <w:rPr>
          <w:rFonts w:asciiTheme="majorHAnsi" w:hAnsiTheme="majorHAnsi" w:cstheme="majorHAnsi"/>
          <w:sz w:val="16"/>
        </w:rPr>
        <w:t xml:space="preserve">, power becomes a positive-sum game. It is not enough to think of American power over others. </w:t>
      </w:r>
      <w:r w:rsidRPr="005E1A6C">
        <w:rPr>
          <w:rStyle w:val="StyleUnderline"/>
          <w:rFonts w:asciiTheme="majorHAnsi" w:hAnsiTheme="majorHAnsi" w:cstheme="majorHAnsi"/>
          <w:highlight w:val="cyan"/>
        </w:rPr>
        <w:t>We must</w:t>
      </w:r>
      <w:r w:rsidRPr="00AE5A8F">
        <w:rPr>
          <w:rFonts w:asciiTheme="majorHAnsi" w:hAnsiTheme="majorHAnsi" w:cstheme="majorHAnsi"/>
          <w:sz w:val="16"/>
        </w:rPr>
        <w:t xml:space="preserve"> also </w:t>
      </w:r>
      <w:r w:rsidRPr="005E1A6C">
        <w:rPr>
          <w:rStyle w:val="StyleUnderline"/>
          <w:rFonts w:asciiTheme="majorHAnsi" w:hAnsiTheme="majorHAnsi" w:cstheme="majorHAnsi"/>
          <w:highlight w:val="cyan"/>
        </w:rPr>
        <w:t>think in terms of</w:t>
      </w:r>
      <w:r w:rsidRPr="00AE5A8F">
        <w:rPr>
          <w:rStyle w:val="StyleUnderline"/>
          <w:rFonts w:asciiTheme="majorHAnsi" w:hAnsiTheme="majorHAnsi" w:cstheme="majorHAnsi"/>
        </w:rPr>
        <w:t xml:space="preserve"> power to accomplish </w:t>
      </w:r>
      <w:r w:rsidRPr="005E1A6C">
        <w:rPr>
          <w:rStyle w:val="Emphasis"/>
          <w:rFonts w:asciiTheme="majorHAnsi" w:hAnsiTheme="majorHAnsi" w:cstheme="majorHAnsi"/>
          <w:highlight w:val="cyan"/>
        </w:rPr>
        <w:t>joint goals</w:t>
      </w:r>
      <w:r w:rsidRPr="00AE5A8F">
        <w:rPr>
          <w:rFonts w:asciiTheme="majorHAnsi" w:hAnsiTheme="majorHAnsi" w:cstheme="majorHAnsi"/>
          <w:sz w:val="16"/>
        </w:rPr>
        <w:t xml:space="preserve">, which involves power with others. On many transnational issues, empowering others helps us to accomplish our own goals. The United States benefits if China improves its energy efficiency and emits less carbon dioxide, or improves its public health systems. In this world, </w:t>
      </w:r>
      <w:r w:rsidRPr="00AE5A8F">
        <w:rPr>
          <w:rStyle w:val="Emphasis"/>
          <w:rFonts w:asciiTheme="majorHAnsi" w:hAnsiTheme="majorHAnsi" w:cstheme="majorHAnsi"/>
        </w:rPr>
        <w:t>institutional networks</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connectedness</w:t>
      </w:r>
      <w:r w:rsidRPr="00AE5A8F">
        <w:rPr>
          <w:rStyle w:val="StyleUnderline"/>
          <w:rFonts w:asciiTheme="majorHAnsi" w:hAnsiTheme="majorHAnsi" w:cstheme="majorHAnsi"/>
        </w:rPr>
        <w:t xml:space="preserve"> are an important source of </w:t>
      </w:r>
      <w:r w:rsidRPr="00AE5A8F">
        <w:rPr>
          <w:rStyle w:val="Emphasis"/>
          <w:rFonts w:asciiTheme="majorHAnsi" w:hAnsiTheme="majorHAnsi" w:cstheme="majorHAnsi"/>
        </w:rPr>
        <w:t>info</w:t>
      </w:r>
      <w:r w:rsidRPr="00AE5A8F">
        <w:rPr>
          <w:rFonts w:asciiTheme="majorHAnsi" w:hAnsiTheme="majorHAnsi" w:cstheme="majorHAnsi"/>
          <w:sz w:val="16"/>
        </w:rPr>
        <w:t xml:space="preserve">rmation </w:t>
      </w:r>
      <w:r w:rsidRPr="00AE5A8F">
        <w:rPr>
          <w:rStyle w:val="StyleUnderline"/>
          <w:rFonts w:asciiTheme="majorHAnsi" w:hAnsiTheme="majorHAnsi" w:cstheme="majorHAnsi"/>
        </w:rPr>
        <w:t>and</w:t>
      </w:r>
      <w:r w:rsidRPr="00AE5A8F">
        <w:rPr>
          <w:rFonts w:asciiTheme="majorHAnsi" w:hAnsiTheme="majorHAnsi" w:cstheme="majorHAnsi"/>
          <w:sz w:val="16"/>
        </w:rPr>
        <w:t xml:space="preserve"> of </w:t>
      </w:r>
      <w:r w:rsidRPr="00AE5A8F">
        <w:rPr>
          <w:rStyle w:val="Emphasis"/>
          <w:rFonts w:asciiTheme="majorHAnsi" w:hAnsiTheme="majorHAnsi" w:cstheme="majorHAnsi"/>
        </w:rPr>
        <w:t>national power</w:t>
      </w:r>
      <w:r w:rsidRPr="00AE5A8F">
        <w:rPr>
          <w:rFonts w:asciiTheme="majorHAnsi" w:hAnsiTheme="majorHAnsi" w:cstheme="majorHAnsi"/>
          <w:sz w:val="16"/>
        </w:rPr>
        <w:t>, and the most connected states are the most powerful. Washington has some sixty treaty allies while China has few. Unfortunately, as Mira Rapp-Hooper recently argued, the United States is squandering that power resource.</w:t>
      </w:r>
      <w:r>
        <w:rPr>
          <w:rFonts w:asciiTheme="majorHAnsi" w:hAnsiTheme="majorHAnsi" w:cstheme="majorHAnsi"/>
          <w:sz w:val="16"/>
        </w:rPr>
        <w:t xml:space="preserve"> </w:t>
      </w:r>
      <w:r w:rsidRPr="00AE5A8F">
        <w:rPr>
          <w:rFonts w:asciiTheme="majorHAnsi" w:hAnsiTheme="majorHAnsi" w:cstheme="majorHAnsi"/>
          <w:sz w:val="16"/>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AE5A8F">
        <w:rPr>
          <w:rStyle w:val="StyleUnderline"/>
          <w:rFonts w:asciiTheme="majorHAnsi" w:hAnsiTheme="majorHAnsi" w:cstheme="majorHAnsi"/>
        </w:rPr>
        <w:t>Even if the U</w:t>
      </w:r>
      <w:r w:rsidRPr="00AE5A8F">
        <w:rPr>
          <w:rFonts w:asciiTheme="majorHAnsi" w:hAnsiTheme="majorHAnsi" w:cstheme="majorHAnsi"/>
          <w:sz w:val="16"/>
        </w:rPr>
        <w:t xml:space="preserve">nited </w:t>
      </w:r>
      <w:r w:rsidRPr="00AE5A8F">
        <w:rPr>
          <w:rStyle w:val="StyleUnderline"/>
          <w:rFonts w:asciiTheme="majorHAnsi" w:hAnsiTheme="majorHAnsi" w:cstheme="majorHAnsi"/>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rPr>
        <w:t>possesses more</w:t>
      </w:r>
      <w:r w:rsidRPr="00AE5A8F">
        <w:rPr>
          <w:rFonts w:asciiTheme="majorHAnsi" w:hAnsiTheme="majorHAnsi" w:cstheme="majorHAnsi"/>
          <w:sz w:val="16"/>
        </w:rPr>
        <w:t xml:space="preserve"> hard </w:t>
      </w:r>
      <w:r w:rsidRPr="00AE5A8F">
        <w:rPr>
          <w:rStyle w:val="Emphasis"/>
          <w:rFonts w:asciiTheme="majorHAnsi" w:hAnsiTheme="majorHAnsi" w:cstheme="majorHAnsi"/>
        </w:rPr>
        <w:t>military</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economic power</w:t>
      </w:r>
      <w:r w:rsidRPr="00AE5A8F">
        <w:rPr>
          <w:rStyle w:val="StyleUnderline"/>
          <w:rFonts w:asciiTheme="majorHAnsi" w:hAnsiTheme="majorHAnsi" w:cstheme="majorHAnsi"/>
        </w:rPr>
        <w:t xml:space="preserve"> than any other country, it may </w:t>
      </w:r>
      <w:r w:rsidRPr="00AE5A8F">
        <w:rPr>
          <w:rStyle w:val="Emphasis"/>
          <w:rFonts w:asciiTheme="majorHAnsi" w:hAnsiTheme="majorHAnsi" w:cstheme="majorHAnsi"/>
        </w:rPr>
        <w:t>fail to convert those resources into effective influence</w:t>
      </w:r>
      <w:r w:rsidRPr="00AE5A8F">
        <w:rPr>
          <w:rStyle w:val="StyleUnderline"/>
          <w:rFonts w:asciiTheme="majorHAnsi" w:hAnsiTheme="majorHAnsi" w:cstheme="majorHAnsi"/>
        </w:rPr>
        <w:t xml:space="preserve"> on the global scene</w:t>
      </w:r>
      <w:r w:rsidRPr="00AE5A8F">
        <w:rPr>
          <w:rFonts w:asciiTheme="majorHAnsi" w:hAnsiTheme="majorHAnsi" w:cstheme="majorHAnsi"/>
          <w:sz w:val="16"/>
        </w:rPr>
        <w:t>. Between the two world wars, America did not and the result was disastrous.</w:t>
      </w:r>
    </w:p>
    <w:p w14:paraId="7F0DDD05" w14:textId="77777777" w:rsidR="00873C56" w:rsidRPr="00AE5A8F" w:rsidRDefault="00873C56" w:rsidP="00873C56">
      <w:pPr>
        <w:rPr>
          <w:rFonts w:asciiTheme="majorHAnsi" w:hAnsiTheme="majorHAnsi" w:cstheme="majorHAnsi"/>
          <w:sz w:val="16"/>
        </w:rPr>
      </w:pPr>
    </w:p>
    <w:p w14:paraId="51E5063F" w14:textId="77777777" w:rsidR="00873C56" w:rsidRPr="009029C8" w:rsidRDefault="00873C56" w:rsidP="00873C56">
      <w:pPr>
        <w:pStyle w:val="Heading4"/>
        <w:rPr>
          <w:rFonts w:cs="Arial"/>
        </w:rPr>
      </w:pPr>
      <w:r w:rsidRPr="009029C8">
        <w:rPr>
          <w:rFonts w:cs="Arial"/>
        </w:rPr>
        <w:t xml:space="preserve">Prioritizing worker welfare </w:t>
      </w:r>
      <w:r w:rsidRPr="009029C8">
        <w:rPr>
          <w:rFonts w:cs="Arial"/>
          <w:u w:val="single"/>
        </w:rPr>
        <w:t>solves inequality</w:t>
      </w:r>
      <w:r>
        <w:rPr>
          <w:rFonts w:cs="Arial"/>
          <w:u w:val="single"/>
        </w:rPr>
        <w:t>.</w:t>
      </w:r>
    </w:p>
    <w:p w14:paraId="5A2D925A" w14:textId="77777777" w:rsidR="00873C56" w:rsidRPr="00AE5A8F" w:rsidRDefault="00873C56" w:rsidP="00873C56">
      <w:pPr>
        <w:rPr>
          <w:rFonts w:asciiTheme="majorHAnsi" w:hAnsiTheme="majorHAnsi" w:cstheme="majorHAnsi"/>
        </w:rPr>
      </w:pPr>
      <w:r w:rsidRPr="00AE5A8F">
        <w:rPr>
          <w:rFonts w:asciiTheme="majorHAnsi" w:hAnsiTheme="majorHAnsi" w:cstheme="majorHAnsi"/>
        </w:rPr>
        <w:t xml:space="preserve">Suresh </w:t>
      </w:r>
      <w:r w:rsidRPr="00AE5A8F">
        <w:rPr>
          <w:rStyle w:val="Style13ptBold"/>
          <w:rFonts w:asciiTheme="majorHAnsi" w:hAnsiTheme="majorHAnsi" w:cstheme="majorHAnsi"/>
        </w:rPr>
        <w:t>Naidu et al 18</w:t>
      </w:r>
      <w:r w:rsidRPr="00AE5A8F">
        <w:rPr>
          <w:rFonts w:asciiTheme="majorHAnsi" w:hAnsiTheme="majorHAnsi" w:cstheme="maj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AE5A8F">
        <w:rPr>
          <w:rFonts w:asciiTheme="majorHAnsi" w:hAnsiTheme="majorHAnsi" w:cstheme="majorHAnsi"/>
          <w:b/>
          <w:bCs/>
          <w:u w:val="single"/>
        </w:rPr>
        <w:t>Antitrust Remedies for Labor Market Power</w:t>
      </w:r>
      <w:r w:rsidRPr="00AE5A8F">
        <w:rPr>
          <w:rFonts w:asciiTheme="majorHAnsi" w:hAnsiTheme="majorHAnsi" w:cstheme="majorHAnsi"/>
        </w:rPr>
        <w:t xml:space="preserve">” University of Chicago Law School. 2018. </w:t>
      </w:r>
      <w:hyperlink r:id="rId10" w:history="1">
        <w:r w:rsidRPr="00AE5A8F">
          <w:rPr>
            <w:rStyle w:val="FollowedHyperlink"/>
            <w:rFonts w:asciiTheme="majorHAnsi" w:hAnsiTheme="majorHAnsi" w:cstheme="majorHAnsi"/>
          </w:rPr>
          <w:t>https://chicagounbound.uchicago.edu/cgi/viewcontent.cgi?article=13776&amp;context=journal_articles</w:t>
        </w:r>
      </w:hyperlink>
      <w:r w:rsidRPr="00AE5A8F">
        <w:rPr>
          <w:rFonts w:asciiTheme="majorHAnsi" w:hAnsiTheme="majorHAnsi" w:cstheme="majorHAnsi"/>
        </w:rPr>
        <w:t xml:space="preserve"> </w:t>
      </w:r>
    </w:p>
    <w:p w14:paraId="21545D04" w14:textId="77777777" w:rsidR="00873C56" w:rsidRDefault="00873C56" w:rsidP="00873C56">
      <w:pPr>
        <w:rPr>
          <w:rFonts w:asciiTheme="majorHAnsi" w:hAnsiTheme="majorHAnsi" w:cstheme="majorHAnsi"/>
          <w:sz w:val="14"/>
        </w:rPr>
      </w:pPr>
      <w:r w:rsidRPr="00AE5A8F">
        <w:rPr>
          <w:rFonts w:asciiTheme="majorHAnsi" w:hAnsiTheme="majorHAnsi" w:cstheme="majorHAnsi"/>
          <w:u w:val="single"/>
        </w:rPr>
        <w:t>Most of the principles naturally carry over, in suitably modified form, to the analysis of merger effects on labor markets</w:t>
      </w:r>
      <w:r w:rsidRPr="00AE5A8F">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AE5A8F">
        <w:rPr>
          <w:rFonts w:asciiTheme="majorHAnsi" w:hAnsiTheme="majorHAnsi" w:cstheme="majorHAnsi"/>
          <w:u w:val="single"/>
        </w:rPr>
        <w:t xml:space="preserve">By analogy to the “consumer welfare” standard, we believe that </w:t>
      </w:r>
      <w:r w:rsidRPr="005E1A6C">
        <w:rPr>
          <w:rFonts w:asciiTheme="majorHAnsi" w:hAnsiTheme="majorHAnsi" w:cstheme="majorHAnsi"/>
          <w:b/>
          <w:bCs/>
          <w:highlight w:val="cyan"/>
          <w:u w:val="single"/>
        </w:rPr>
        <w:t>mergers that trigger scrutiny by reducing</w:t>
      </w:r>
      <w:r w:rsidRPr="005E1A6C">
        <w:rPr>
          <w:rFonts w:asciiTheme="majorHAnsi" w:hAnsiTheme="majorHAnsi" w:cstheme="majorHAnsi"/>
          <w:highlight w:val="cyan"/>
          <w:u w:val="single"/>
        </w:rPr>
        <w:t xml:space="preserve"> </w:t>
      </w:r>
      <w:r w:rsidRPr="005E1A6C">
        <w:rPr>
          <w:rFonts w:asciiTheme="majorHAnsi" w:hAnsiTheme="majorHAnsi" w:cstheme="majorHAnsi"/>
          <w:b/>
          <w:bCs/>
          <w:highlight w:val="cyan"/>
          <w:u w:val="single"/>
        </w:rPr>
        <w:t>labor market competition</w:t>
      </w:r>
      <w:r w:rsidRPr="005E1A6C">
        <w:rPr>
          <w:rFonts w:asciiTheme="majorHAnsi" w:hAnsiTheme="majorHAnsi" w:cstheme="majorHAnsi"/>
          <w:highlight w:val="cyan"/>
          <w:u w:val="single"/>
        </w:rPr>
        <w:t xml:space="preserve"> should be subject to</w:t>
      </w:r>
      <w:r w:rsidRPr="00AE5A8F">
        <w:rPr>
          <w:rFonts w:asciiTheme="majorHAnsi" w:hAnsiTheme="majorHAnsi" w:cstheme="majorHAnsi"/>
          <w:u w:val="single"/>
        </w:rPr>
        <w:t xml:space="preserve"> a </w:t>
      </w:r>
      <w:r w:rsidRPr="005E1A6C">
        <w:rPr>
          <w:rFonts w:asciiTheme="majorHAnsi" w:hAnsiTheme="majorHAnsi" w:cstheme="majorHAnsi"/>
          <w:highlight w:val="cyan"/>
          <w:u w:val="single"/>
        </w:rPr>
        <w:t>“</w:t>
      </w:r>
      <w:r w:rsidRPr="005E1A6C">
        <w:rPr>
          <w:rFonts w:asciiTheme="majorHAnsi" w:hAnsiTheme="majorHAnsi" w:cstheme="majorHAnsi"/>
          <w:b/>
          <w:bCs/>
          <w:highlight w:val="cyan"/>
          <w:u w:val="single"/>
        </w:rPr>
        <w:t>worker welfare” standard</w:t>
      </w:r>
      <w:r w:rsidRPr="00AE5A8F">
        <w:rPr>
          <w:rFonts w:asciiTheme="majorHAnsi" w:hAnsiTheme="majorHAnsi" w:cstheme="majorHAnsi"/>
          <w:u w:val="single"/>
        </w:rPr>
        <w:t>.</w:t>
      </w:r>
      <w:r w:rsidRPr="00AE5A8F">
        <w:rPr>
          <w:rFonts w:asciiTheme="majorHAnsi" w:hAnsiTheme="majorHAnsi" w:cstheme="majorHAnsi"/>
          <w:sz w:val="14"/>
        </w:rPr>
        <w:t xml:space="preserve">213 </w:t>
      </w:r>
      <w:r w:rsidRPr="00AE5A8F">
        <w:rPr>
          <w:rFonts w:asciiTheme="majorHAnsi" w:hAnsiTheme="majorHAnsi" w:cstheme="majorHAnsi"/>
          <w:u w:val="single"/>
        </w:rPr>
        <w:t xml:space="preserve">The fact </w:t>
      </w:r>
      <w:r w:rsidRPr="005E1A6C">
        <w:rPr>
          <w:rFonts w:asciiTheme="majorHAnsi" w:hAnsiTheme="majorHAnsi" w:cstheme="majorHAnsi"/>
          <w:highlight w:val="cyan"/>
          <w:u w:val="single"/>
        </w:rPr>
        <w:t xml:space="preserve">that the merger might raise </w:t>
      </w:r>
      <w:r w:rsidRPr="00AE5A8F">
        <w:rPr>
          <w:rFonts w:asciiTheme="majorHAnsi" w:hAnsiTheme="majorHAnsi" w:cstheme="majorHAnsi"/>
          <w:u w:val="single"/>
        </w:rPr>
        <w:t xml:space="preserve">firm </w:t>
      </w:r>
      <w:r w:rsidRPr="005E1A6C">
        <w:rPr>
          <w:rFonts w:asciiTheme="majorHAnsi" w:hAnsiTheme="majorHAnsi" w:cstheme="majorHAnsi"/>
          <w:highlight w:val="cyan"/>
          <w:u w:val="single"/>
        </w:rPr>
        <w:t xml:space="preserve">profits more </w:t>
      </w:r>
      <w:r w:rsidRPr="00AE5A8F">
        <w:rPr>
          <w:rFonts w:asciiTheme="majorHAnsi" w:hAnsiTheme="majorHAnsi" w:cstheme="majorHAnsi"/>
          <w:u w:val="single"/>
        </w:rPr>
        <w:t xml:space="preserve">than </w:t>
      </w:r>
      <w:r w:rsidRPr="005E1A6C">
        <w:rPr>
          <w:rFonts w:asciiTheme="majorHAnsi" w:hAnsiTheme="majorHAnsi" w:cstheme="majorHAnsi"/>
          <w:highlight w:val="cyan"/>
          <w:u w:val="single"/>
        </w:rPr>
        <w:t xml:space="preserve">it harms workers </w:t>
      </w:r>
      <w:r w:rsidRPr="005E1A6C">
        <w:rPr>
          <w:rFonts w:asciiTheme="majorHAnsi" w:hAnsiTheme="majorHAnsi" w:cstheme="majorHAnsi"/>
          <w:b/>
          <w:bCs/>
          <w:highlight w:val="cyan"/>
          <w:u w:val="single"/>
        </w:rPr>
        <w:t xml:space="preserve">should not be sufficient to excuse </w:t>
      </w:r>
      <w:r w:rsidRPr="00AE5A8F">
        <w:rPr>
          <w:rFonts w:asciiTheme="majorHAnsi" w:hAnsiTheme="majorHAnsi" w:cstheme="majorHAnsi"/>
          <w:b/>
          <w:bCs/>
          <w:u w:val="single"/>
        </w:rPr>
        <w:t>the merger</w:t>
      </w:r>
      <w:r w:rsidRPr="00AE5A8F">
        <w:rPr>
          <w:rFonts w:asciiTheme="majorHAnsi" w:hAnsiTheme="majorHAnsi" w:cstheme="majorHAnsi"/>
          <w:u w:val="single"/>
        </w:rPr>
        <w:t>.</w:t>
      </w:r>
      <w:r w:rsidRPr="00AE5A8F">
        <w:rPr>
          <w:rFonts w:asciiTheme="majorHAnsi" w:hAnsiTheme="majorHAnsi" w:cstheme="majorHAnsi"/>
          <w:sz w:val="14"/>
        </w:rPr>
        <w:t xml:space="preserve"> Instead, </w:t>
      </w:r>
      <w:r w:rsidRPr="00AE5A8F">
        <w:rPr>
          <w:rFonts w:asciiTheme="majorHAnsi" w:hAnsiTheme="majorHAnsi" w:cstheme="majorHAnsi"/>
          <w:u w:val="single"/>
        </w:rPr>
        <w:t xml:space="preserve">the merger would be </w:t>
      </w:r>
      <w:r w:rsidRPr="005E1A6C">
        <w:rPr>
          <w:rFonts w:asciiTheme="majorHAnsi" w:hAnsiTheme="majorHAnsi" w:cstheme="majorHAnsi"/>
          <w:highlight w:val="cyan"/>
          <w:u w:val="single"/>
        </w:rPr>
        <w:t>permitted if</w:t>
      </w:r>
      <w:r w:rsidRPr="00AE5A8F">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AE5A8F">
        <w:rPr>
          <w:rFonts w:asciiTheme="majorHAnsi" w:hAnsiTheme="majorHAnsi" w:cstheme="majorHAnsi"/>
          <w:b/>
          <w:bCs/>
          <w:u w:val="single"/>
        </w:rPr>
        <w:t xml:space="preserve">therefore </w:t>
      </w:r>
      <w:r w:rsidRPr="005E1A6C">
        <w:rPr>
          <w:rFonts w:asciiTheme="majorHAnsi" w:hAnsiTheme="majorHAnsi" w:cstheme="majorHAnsi"/>
          <w:b/>
          <w:bCs/>
          <w:highlight w:val="cyan"/>
          <w:u w:val="single"/>
        </w:rPr>
        <w:t xml:space="preserve">workers’ </w:t>
      </w:r>
      <w:r w:rsidRPr="00AE5A8F">
        <w:rPr>
          <w:rFonts w:asciiTheme="majorHAnsi" w:hAnsiTheme="majorHAnsi" w:cstheme="majorHAnsi"/>
          <w:b/>
          <w:bCs/>
          <w:u w:val="single"/>
        </w:rPr>
        <w:t xml:space="preserve">wages, benefits, or conditions will </w:t>
      </w:r>
      <w:r w:rsidRPr="005E1A6C">
        <w:rPr>
          <w:rFonts w:asciiTheme="majorHAnsi" w:hAnsiTheme="majorHAnsi" w:cstheme="majorHAnsi"/>
          <w:b/>
          <w:bCs/>
          <w:highlight w:val="cyan"/>
          <w:u w:val="single"/>
        </w:rPr>
        <w:t>improve</w:t>
      </w:r>
      <w:r w:rsidRPr="00AE5A8F">
        <w:rPr>
          <w:rFonts w:asciiTheme="majorHAnsi" w:hAnsiTheme="majorHAnsi" w:cstheme="majorHAnsi"/>
          <w:b/>
          <w:bCs/>
          <w:u w:val="single"/>
        </w:rPr>
        <w:t xml:space="preserve"> because of the merger.</w:t>
      </w:r>
      <w:r w:rsidRPr="00AE5A8F">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merger of two firms</w:t>
      </w:r>
      <w:r w:rsidRPr="00AE5A8F">
        <w:rPr>
          <w:rFonts w:asciiTheme="majorHAnsi" w:hAnsiTheme="majorHAnsi" w:cstheme="majorHAnsi"/>
          <w:u w:val="single"/>
        </w:rPr>
        <w:t xml:space="preserve"> that operate </w:t>
      </w:r>
      <w:r w:rsidRPr="005E1A6C">
        <w:rPr>
          <w:rFonts w:asciiTheme="majorHAnsi" w:hAnsiTheme="majorHAnsi" w:cstheme="majorHAnsi"/>
          <w:highlight w:val="cyan"/>
          <w:u w:val="single"/>
        </w:rPr>
        <w:t>in a frictionless labor market should not greatly harm workers even if it does result in</w:t>
      </w:r>
      <w:r w:rsidRPr="00AE5A8F">
        <w:rPr>
          <w:rFonts w:asciiTheme="majorHAnsi" w:hAnsiTheme="majorHAnsi" w:cstheme="majorHAnsi"/>
          <w:u w:val="single"/>
        </w:rPr>
        <w:t xml:space="preserve"> significant </w:t>
      </w:r>
      <w:r w:rsidRPr="005E1A6C">
        <w:rPr>
          <w:rFonts w:asciiTheme="majorHAnsi" w:hAnsiTheme="majorHAnsi" w:cstheme="majorHAnsi"/>
          <w:highlight w:val="cyan"/>
          <w:u w:val="single"/>
        </w:rPr>
        <w:t xml:space="preserve">layoffs, because in a competitive labor market </w:t>
      </w:r>
      <w:r w:rsidRPr="00AE5A8F">
        <w:rPr>
          <w:rFonts w:asciiTheme="majorHAnsi" w:hAnsiTheme="majorHAnsi" w:cstheme="majorHAnsi"/>
          <w:b/>
          <w:bCs/>
          <w:u w:val="single"/>
        </w:rPr>
        <w:t xml:space="preserve">the laid-off </w:t>
      </w:r>
      <w:r w:rsidRPr="005E1A6C">
        <w:rPr>
          <w:rFonts w:asciiTheme="majorHAnsi" w:hAnsiTheme="majorHAnsi" w:cstheme="majorHAnsi"/>
          <w:b/>
          <w:bCs/>
          <w:highlight w:val="cyan"/>
          <w:u w:val="single"/>
        </w:rPr>
        <w:t xml:space="preserve">workers can easily find </w:t>
      </w:r>
      <w:r w:rsidRPr="00AE5A8F">
        <w:rPr>
          <w:rFonts w:asciiTheme="majorHAnsi" w:hAnsiTheme="majorHAnsi" w:cstheme="majorHAnsi"/>
          <w:b/>
          <w:bCs/>
          <w:u w:val="single"/>
        </w:rPr>
        <w:t xml:space="preserve">equally </w:t>
      </w:r>
      <w:r w:rsidRPr="005E1A6C">
        <w:rPr>
          <w:rFonts w:asciiTheme="majorHAnsi" w:hAnsiTheme="majorHAnsi" w:cstheme="majorHAnsi"/>
          <w:b/>
          <w:bCs/>
          <w:highlight w:val="cyan"/>
          <w:u w:val="single"/>
        </w:rPr>
        <w:t>good jobs</w:t>
      </w:r>
      <w:r w:rsidRPr="00AE5A8F">
        <w:rPr>
          <w:rFonts w:asciiTheme="majorHAnsi" w:hAnsiTheme="majorHAnsi" w:cstheme="majorHAnsi"/>
          <w:b/>
          <w:bCs/>
          <w:u w:val="single"/>
        </w:rPr>
        <w:t>.</w:t>
      </w:r>
      <w:r w:rsidRPr="00AE5A8F">
        <w:rPr>
          <w:rFonts w:asciiTheme="majorHAnsi" w:hAnsiTheme="majorHAnsi" w:cstheme="majorHAnsi"/>
          <w:sz w:val="14"/>
        </w:rPr>
        <w:t xml:space="preserve">214 In contrast, </w:t>
      </w:r>
      <w:r w:rsidRPr="00AE5A8F">
        <w:rPr>
          <w:rFonts w:asciiTheme="majorHAnsi" w:hAnsiTheme="majorHAnsi" w:cstheme="majorHAnsi"/>
          <w:u w:val="single"/>
        </w:rPr>
        <w:t xml:space="preserve">a merger that does create competitive concern should not be excused simply on the basis that it </w:t>
      </w:r>
      <w:r w:rsidRPr="00AE5A8F">
        <w:rPr>
          <w:rFonts w:asciiTheme="majorHAnsi" w:hAnsiTheme="majorHAnsi" w:cstheme="majorHAnsi"/>
          <w:b/>
          <w:bCs/>
          <w:u w:val="single"/>
        </w:rPr>
        <w:t>allows the firm to cut costs by destroying jobs</w:t>
      </w:r>
      <w:r w:rsidRPr="00AE5A8F">
        <w:rPr>
          <w:rFonts w:asciiTheme="majorHAnsi" w:hAnsiTheme="majorHAnsi" w:cstheme="majorHAnsi"/>
          <w:u w:val="single"/>
        </w:rPr>
        <w:t>.</w:t>
      </w:r>
      <w:r w:rsidRPr="00AE5A8F">
        <w:rPr>
          <w:rFonts w:asciiTheme="majorHAnsi" w:hAnsiTheme="majorHAnsi" w:cstheme="majorHAnsi"/>
          <w:sz w:val="14"/>
        </w:rPr>
        <w:t xml:space="preserve"> In such cases, antitrust doctrine does not allow efficiency gains in other markets to offset losses in one market.215 Thus, </w:t>
      </w:r>
      <w:r w:rsidRPr="00AE5A8F">
        <w:rPr>
          <w:rFonts w:asciiTheme="majorHAnsi" w:hAnsiTheme="majorHAnsi" w:cstheme="majorHAnsi"/>
          <w:u w:val="single"/>
        </w:rPr>
        <w:t xml:space="preserve">typically, </w:t>
      </w:r>
      <w:r w:rsidRPr="00AE5A8F">
        <w:rPr>
          <w:rFonts w:asciiTheme="majorHAnsi" w:hAnsiTheme="majorHAnsi" w:cstheme="majorHAnsi"/>
          <w:b/>
          <w:bCs/>
          <w:u w:val="single"/>
        </w:rPr>
        <w:t>the worker-surplus implications of a merger will indicate its competitive effects</w:t>
      </w:r>
      <w:r w:rsidRPr="00AE5A8F">
        <w:rPr>
          <w:rFonts w:asciiTheme="majorHAnsi" w:hAnsiTheme="majorHAnsi" w:cstheme="majorHAnsi"/>
          <w:u w:val="single"/>
        </w:rPr>
        <w:t xml:space="preserve">, </w:t>
      </w:r>
      <w:r w:rsidRPr="00B85E6F">
        <w:rPr>
          <w:rFonts w:asciiTheme="majorHAnsi" w:hAnsiTheme="majorHAnsi" w:cstheme="majorHAnsi"/>
          <w:u w:val="single"/>
        </w:rPr>
        <w:t xml:space="preserve">just as in product markets consumer surplus is a strong but not perfect proxy for competitive effects. In some cases, a merger may </w:t>
      </w:r>
      <w:r w:rsidRPr="00B85E6F">
        <w:rPr>
          <w:rFonts w:asciiTheme="majorHAnsi" w:hAnsiTheme="majorHAnsi" w:cstheme="majorHAnsi"/>
          <w:b/>
          <w:bCs/>
          <w:u w:val="single"/>
        </w:rPr>
        <w:t>prove overall competitively harmful in labor markets</w:t>
      </w:r>
      <w:r w:rsidRPr="00B85E6F">
        <w:rPr>
          <w:rFonts w:asciiTheme="majorHAnsi" w:hAnsiTheme="majorHAnsi" w:cstheme="majorHAnsi"/>
          <w:u w:val="single"/>
        </w:rPr>
        <w:t xml:space="preserve"> (thus </w:t>
      </w:r>
      <w:r w:rsidRPr="00B85E6F">
        <w:rPr>
          <w:rFonts w:asciiTheme="majorHAnsi" w:hAnsiTheme="majorHAnsi" w:cstheme="majorHAnsi"/>
          <w:b/>
          <w:bCs/>
          <w:u w:val="single"/>
        </w:rPr>
        <w:t>reducing worker welfare</w:t>
      </w:r>
      <w:r w:rsidRPr="00B85E6F">
        <w:rPr>
          <w:rFonts w:asciiTheme="majorHAnsi" w:hAnsiTheme="majorHAnsi" w:cstheme="majorHAnsi"/>
          <w:u w:val="single"/>
        </w:rPr>
        <w:t>) and beneficial in product markets (thus increasing consumer welfare).</w:t>
      </w:r>
      <w:r w:rsidRPr="00B85E6F">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B85E6F">
        <w:rPr>
          <w:rFonts w:asciiTheme="majorHAnsi" w:hAnsiTheme="majorHAnsi" w:cstheme="majorHAnsi"/>
          <w:u w:val="single"/>
        </w:rPr>
        <w:t>To the extent possible, antitrust authorities should try to find</w:t>
      </w:r>
      <w:r w:rsidRPr="00AE5A8F">
        <w:rPr>
          <w:rFonts w:asciiTheme="majorHAnsi" w:hAnsiTheme="majorHAnsi" w:cstheme="majorHAnsi"/>
          <w:u w:val="single"/>
        </w:rPr>
        <w:t xml:space="preserve"> remedies that address the competitive harms while preserving the benefits, such as requiring the spinning off of critical units that would allow an increase in market power. However, </w:t>
      </w:r>
      <w:r w:rsidRPr="00AE5A8F">
        <w:rPr>
          <w:rFonts w:asciiTheme="majorHAnsi" w:hAnsiTheme="majorHAnsi" w:cstheme="majorHAnsi"/>
          <w:b/>
          <w:bCs/>
          <w:u w:val="single"/>
        </w:rPr>
        <w:t>the frequency of such cases should not be exaggerated</w:t>
      </w:r>
      <w:r w:rsidRPr="00AE5A8F">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AE5A8F">
        <w:rPr>
          <w:rFonts w:asciiTheme="majorHAnsi" w:hAnsiTheme="majorHAnsi" w:cstheme="majorHAnsi"/>
          <w:u w:val="single"/>
        </w:rPr>
        <w:t xml:space="preserve">enforcers should </w:t>
      </w:r>
      <w:r w:rsidRPr="005E1A6C">
        <w:rPr>
          <w:rFonts w:asciiTheme="majorHAnsi" w:hAnsiTheme="majorHAnsi" w:cstheme="majorHAnsi"/>
          <w:b/>
          <w:bCs/>
          <w:highlight w:val="cyan"/>
          <w:u w:val="single"/>
        </w:rPr>
        <w:t>not believe</w:t>
      </w:r>
      <w:r w:rsidRPr="00AE5A8F">
        <w:rPr>
          <w:rFonts w:asciiTheme="majorHAnsi" w:hAnsiTheme="majorHAnsi" w:cstheme="majorHAnsi"/>
          <w:u w:val="single"/>
        </w:rPr>
        <w:t xml:space="preserve"> the canard </w:t>
      </w:r>
      <w:r w:rsidRPr="005E1A6C">
        <w:rPr>
          <w:rFonts w:asciiTheme="majorHAnsi" w:hAnsiTheme="majorHAnsi" w:cstheme="majorHAnsi"/>
          <w:highlight w:val="cyan"/>
          <w:u w:val="single"/>
        </w:rPr>
        <w:t>that</w:t>
      </w:r>
      <w:r w:rsidRPr="00AE5A8F">
        <w:rPr>
          <w:rFonts w:asciiTheme="majorHAnsi" w:hAnsiTheme="majorHAnsi" w:cstheme="majorHAnsi"/>
          <w:u w:val="single"/>
        </w:rPr>
        <w:t xml:space="preserve"> the </w:t>
      </w:r>
      <w:r w:rsidRPr="005E1A6C">
        <w:rPr>
          <w:rFonts w:asciiTheme="majorHAnsi" w:hAnsiTheme="majorHAnsi" w:cstheme="majorHAnsi"/>
          <w:highlight w:val="cyan"/>
          <w:u w:val="single"/>
        </w:rPr>
        <w:t xml:space="preserve">monopsonist’s lower labor costs are </w:t>
      </w:r>
      <w:r w:rsidRPr="005E1A6C">
        <w:rPr>
          <w:rFonts w:asciiTheme="majorHAnsi" w:hAnsiTheme="majorHAnsi" w:cstheme="majorHAnsi"/>
          <w:b/>
          <w:bCs/>
          <w:highlight w:val="cyan"/>
          <w:u w:val="single"/>
        </w:rPr>
        <w:t>passed</w:t>
      </w:r>
      <w:r w:rsidRPr="00AE5A8F">
        <w:rPr>
          <w:rFonts w:asciiTheme="majorHAnsi" w:hAnsiTheme="majorHAnsi" w:cstheme="majorHAnsi"/>
          <w:b/>
          <w:bCs/>
          <w:u w:val="single"/>
        </w:rPr>
        <w:t xml:space="preserve"> on </w:t>
      </w:r>
      <w:r w:rsidRPr="005E1A6C">
        <w:rPr>
          <w:rFonts w:asciiTheme="majorHAnsi" w:hAnsiTheme="majorHAnsi" w:cstheme="majorHAnsi"/>
          <w:b/>
          <w:bCs/>
          <w:highlight w:val="cyan"/>
          <w:u w:val="single"/>
        </w:rPr>
        <w:t>to consumers as lower prices</w:t>
      </w:r>
      <w:r w:rsidRPr="00AE5A8F">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3C811F85" w14:textId="77777777" w:rsidR="00873C56" w:rsidRPr="00AE5A8F" w:rsidRDefault="00873C56" w:rsidP="00873C56">
      <w:pPr>
        <w:rPr>
          <w:rFonts w:asciiTheme="majorHAnsi" w:hAnsiTheme="majorHAnsi" w:cstheme="majorHAnsi"/>
          <w:b/>
          <w:bCs/>
          <w:u w:val="single"/>
        </w:rPr>
      </w:pPr>
    </w:p>
    <w:p w14:paraId="40A30C94" w14:textId="77777777" w:rsidR="00873C56" w:rsidRDefault="00873C56" w:rsidP="00873C56">
      <w:pPr>
        <w:pStyle w:val="Heading3"/>
        <w:rPr>
          <w:rFonts w:asciiTheme="majorHAnsi" w:hAnsiTheme="majorHAnsi" w:cstheme="majorHAnsi"/>
        </w:rPr>
      </w:pPr>
      <w:r w:rsidRPr="00AE5A8F">
        <w:rPr>
          <w:rFonts w:asciiTheme="majorHAnsi" w:hAnsiTheme="majorHAnsi" w:cstheme="majorHAnsi"/>
        </w:rPr>
        <w:t>Modeling---1AC</w:t>
      </w:r>
    </w:p>
    <w:p w14:paraId="4A266CBF" w14:textId="77777777" w:rsidR="00873C56" w:rsidRPr="004A3403" w:rsidRDefault="00873C56" w:rsidP="00873C56"/>
    <w:p w14:paraId="3F26B334" w14:textId="77777777" w:rsidR="00873C56" w:rsidRDefault="00873C56" w:rsidP="00873C56">
      <w:pPr>
        <w:pStyle w:val="Heading4"/>
        <w:rPr>
          <w:rFonts w:asciiTheme="majorHAnsi" w:hAnsiTheme="majorHAnsi" w:cstheme="majorHAnsi"/>
        </w:rPr>
      </w:pPr>
      <w:r w:rsidRPr="00AE5A8F">
        <w:rPr>
          <w:rFonts w:asciiTheme="majorHAnsi" w:hAnsiTheme="majorHAnsi" w:cstheme="majorHAnsi"/>
        </w:rPr>
        <w:t xml:space="preserve">Advantage 2 is </w:t>
      </w:r>
      <w:r w:rsidRPr="00AE5A8F">
        <w:rPr>
          <w:rFonts w:asciiTheme="majorHAnsi" w:hAnsiTheme="majorHAnsi" w:cstheme="majorHAnsi"/>
          <w:u w:val="single"/>
        </w:rPr>
        <w:t>Modeling</w:t>
      </w:r>
      <w:r>
        <w:rPr>
          <w:rFonts w:asciiTheme="majorHAnsi" w:hAnsiTheme="majorHAnsi" w:cstheme="majorHAnsi"/>
        </w:rPr>
        <w:t>---</w:t>
      </w:r>
    </w:p>
    <w:p w14:paraId="4AB5A73C" w14:textId="77777777" w:rsidR="00873C56" w:rsidRPr="004A3403" w:rsidRDefault="00873C56" w:rsidP="00873C56"/>
    <w:p w14:paraId="35DD7E5E" w14:textId="77777777" w:rsidR="00873C56" w:rsidRPr="00AE5A8F" w:rsidRDefault="00873C56" w:rsidP="00873C56">
      <w:pPr>
        <w:pStyle w:val="Heading4"/>
        <w:rPr>
          <w:rFonts w:asciiTheme="majorHAnsi" w:hAnsiTheme="majorHAnsi" w:cstheme="majorHAnsi"/>
        </w:rPr>
      </w:pPr>
      <w:r w:rsidRPr="00AE5A8F">
        <w:rPr>
          <w:rFonts w:asciiTheme="majorHAnsi" w:hAnsiTheme="majorHAnsi" w:cstheme="majorHAnsi"/>
        </w:rPr>
        <w:t xml:space="preserve">Competition standards </w:t>
      </w:r>
      <w:r w:rsidRPr="00AE5A8F">
        <w:rPr>
          <w:rFonts w:asciiTheme="majorHAnsi" w:hAnsiTheme="majorHAnsi" w:cstheme="majorHAnsi"/>
          <w:u w:val="single"/>
        </w:rPr>
        <w:t>around the world</w:t>
      </w:r>
      <w:r w:rsidRPr="00AE5A8F">
        <w:rPr>
          <w:rFonts w:asciiTheme="majorHAnsi" w:hAnsiTheme="majorHAnsi" w:cstheme="majorHAnsi"/>
        </w:rPr>
        <w:t xml:space="preserve"> focus on </w:t>
      </w:r>
      <w:r w:rsidRPr="00AE5A8F">
        <w:rPr>
          <w:rFonts w:asciiTheme="majorHAnsi" w:hAnsiTheme="majorHAnsi" w:cstheme="majorHAnsi"/>
          <w:u w:val="single"/>
        </w:rPr>
        <w:t>consumer welfare</w:t>
      </w:r>
      <w:r w:rsidRPr="00AE5A8F">
        <w:rPr>
          <w:rFonts w:asciiTheme="majorHAnsi" w:hAnsiTheme="majorHAnsi" w:cstheme="majorHAnsi"/>
        </w:rPr>
        <w:t xml:space="preserve">. </w:t>
      </w:r>
    </w:p>
    <w:p w14:paraId="0D45A043" w14:textId="77777777" w:rsidR="00873C56" w:rsidRPr="00AE5A8F" w:rsidRDefault="00873C56" w:rsidP="00873C56">
      <w:pPr>
        <w:rPr>
          <w:rFonts w:asciiTheme="majorHAnsi" w:hAnsiTheme="majorHAnsi" w:cstheme="majorHAnsi"/>
        </w:rPr>
      </w:pPr>
      <w:r w:rsidRPr="00AE5A8F">
        <w:rPr>
          <w:rFonts w:asciiTheme="majorHAnsi" w:hAnsiTheme="majorHAnsi" w:cstheme="majorHAnsi"/>
        </w:rPr>
        <w:t xml:space="preserve">Marianela </w:t>
      </w:r>
      <w:r w:rsidRPr="00AE5A8F">
        <w:rPr>
          <w:rStyle w:val="Style13ptBold"/>
          <w:rFonts w:asciiTheme="majorHAnsi" w:hAnsiTheme="majorHAnsi" w:cstheme="majorHAnsi"/>
        </w:rPr>
        <w:t>Lopez-Galdos 17</w:t>
      </w:r>
      <w:r w:rsidRPr="00AE5A8F">
        <w:rPr>
          <w:rFonts w:asciiTheme="majorHAnsi" w:hAnsiTheme="majorHAnsi" w:cstheme="majorHAnsi"/>
        </w:rPr>
        <w:t>. “Antitrust in 60 Seconds: Is the Consumer Welfare Standard Appropriate?” Disruptive Competition Project. 11-17-17. https://www.project-disco.org/competition/111717-antitrust-in-60-seconds-is-the-consumer-welfare-standard-appropriate/</w:t>
      </w:r>
    </w:p>
    <w:p w14:paraId="4321E216" w14:textId="77777777" w:rsidR="00873C56" w:rsidRDefault="00873C56" w:rsidP="00873C56">
      <w:pPr>
        <w:rPr>
          <w:rFonts w:asciiTheme="majorHAnsi" w:hAnsiTheme="majorHAnsi" w:cstheme="majorHAnsi"/>
          <w:sz w:val="14"/>
        </w:rPr>
      </w:pPr>
      <w:r w:rsidRPr="00AE5A8F">
        <w:rPr>
          <w:rFonts w:asciiTheme="majorHAnsi" w:hAnsiTheme="majorHAnsi" w:cstheme="majorHAnsi"/>
          <w:u w:val="single"/>
        </w:rPr>
        <w:t>In the rest of the world, including the European Union, most competition systems were put in place in the post-war periods.</w:t>
      </w:r>
      <w:r w:rsidRPr="00AE5A8F">
        <w:rPr>
          <w:rFonts w:asciiTheme="majorHAnsi" w:hAnsiTheme="majorHAnsi" w:cstheme="majorHAnsi"/>
          <w:sz w:val="14"/>
        </w:rPr>
        <w:t xml:space="preserve"> As such, the pursuit of pluralistic goals guided by public interest concerns through the competition system was a method by which these toddling democracies sought to boost and defend their nascent democratic process. That being said, </w:t>
      </w:r>
      <w:r w:rsidRPr="005E1A6C">
        <w:rPr>
          <w:rFonts w:asciiTheme="majorHAnsi" w:hAnsiTheme="majorHAnsi" w:cstheme="majorHAnsi"/>
          <w:highlight w:val="cyan"/>
          <w:u w:val="single"/>
        </w:rPr>
        <w:t>competition systems</w:t>
      </w:r>
      <w:r w:rsidRPr="00AE5A8F">
        <w:rPr>
          <w:rFonts w:asciiTheme="majorHAnsi" w:hAnsiTheme="majorHAnsi" w:cstheme="majorHAnsi"/>
          <w:u w:val="single"/>
        </w:rPr>
        <w:t xml:space="preserve"> have evolved, and mature ones have </w:t>
      </w:r>
      <w:r w:rsidRPr="005E1A6C">
        <w:rPr>
          <w:rFonts w:asciiTheme="majorHAnsi" w:hAnsiTheme="majorHAnsi" w:cstheme="majorHAnsi"/>
          <w:b/>
          <w:bCs/>
          <w:highlight w:val="cyan"/>
          <w:u w:val="single"/>
        </w:rPr>
        <w:t>narrowed</w:t>
      </w:r>
      <w:r w:rsidRPr="00AE5A8F">
        <w:rPr>
          <w:rFonts w:asciiTheme="majorHAnsi" w:hAnsiTheme="majorHAnsi" w:cstheme="majorHAnsi"/>
          <w:b/>
          <w:bCs/>
          <w:u w:val="single"/>
        </w:rPr>
        <w:t xml:space="preserve"> the </w:t>
      </w:r>
      <w:r w:rsidRPr="005E1A6C">
        <w:rPr>
          <w:rFonts w:asciiTheme="majorHAnsi" w:hAnsiTheme="majorHAnsi" w:cstheme="majorHAnsi"/>
          <w:b/>
          <w:bCs/>
          <w:highlight w:val="cyan"/>
          <w:u w:val="single"/>
        </w:rPr>
        <w:t xml:space="preserve">antitrust analysis to </w:t>
      </w:r>
      <w:r w:rsidRPr="00AE5A8F">
        <w:rPr>
          <w:rFonts w:asciiTheme="majorHAnsi" w:hAnsiTheme="majorHAnsi" w:cstheme="majorHAnsi"/>
          <w:b/>
          <w:bCs/>
          <w:u w:val="single"/>
        </w:rPr>
        <w:t xml:space="preserve">focus on </w:t>
      </w:r>
      <w:r w:rsidRPr="005E1A6C">
        <w:rPr>
          <w:rFonts w:asciiTheme="majorHAnsi" w:hAnsiTheme="majorHAnsi" w:cstheme="majorHAnsi"/>
          <w:b/>
          <w:bCs/>
          <w:highlight w:val="cyan"/>
          <w:u w:val="single"/>
        </w:rPr>
        <w:t>consumer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In this context, </w:t>
      </w:r>
      <w:r w:rsidRPr="00AE5A8F">
        <w:rPr>
          <w:rFonts w:asciiTheme="majorHAnsi" w:hAnsiTheme="majorHAnsi" w:cstheme="majorHAnsi"/>
          <w:u w:val="single"/>
        </w:rPr>
        <w:t xml:space="preserve">it is noteworthy that </w:t>
      </w:r>
      <w:r w:rsidRPr="005E1A6C">
        <w:rPr>
          <w:rFonts w:asciiTheme="majorHAnsi" w:hAnsiTheme="majorHAnsi" w:cstheme="majorHAnsi"/>
          <w:highlight w:val="cyan"/>
          <w:u w:val="single"/>
        </w:rPr>
        <w:t>the UN and OECD</w:t>
      </w:r>
      <w:r w:rsidRPr="00AE5A8F">
        <w:rPr>
          <w:rFonts w:asciiTheme="majorHAnsi" w:hAnsiTheme="majorHAnsi" w:cstheme="majorHAnsi"/>
          <w:u w:val="single"/>
        </w:rPr>
        <w:t xml:space="preserve"> have </w:t>
      </w:r>
      <w:r w:rsidRPr="005E1A6C">
        <w:rPr>
          <w:rFonts w:asciiTheme="majorHAnsi" w:hAnsiTheme="majorHAnsi" w:cstheme="majorHAnsi"/>
          <w:b/>
          <w:bCs/>
          <w:highlight w:val="cyan"/>
          <w:u w:val="single"/>
        </w:rPr>
        <w:t>separately concluded</w:t>
      </w:r>
      <w:r w:rsidRPr="00AE5A8F">
        <w:rPr>
          <w:rFonts w:asciiTheme="majorHAnsi" w:hAnsiTheme="majorHAnsi" w:cstheme="majorHAnsi"/>
          <w:u w:val="single"/>
        </w:rPr>
        <w:t xml:space="preserve"> that many </w:t>
      </w:r>
      <w:r w:rsidRPr="005E1A6C">
        <w:rPr>
          <w:rFonts w:asciiTheme="majorHAnsi" w:hAnsiTheme="majorHAnsi" w:cstheme="majorHAnsi"/>
          <w:highlight w:val="cyan"/>
          <w:u w:val="single"/>
        </w:rPr>
        <w:t xml:space="preserve">competition systems </w:t>
      </w:r>
      <w:r w:rsidRPr="005E1A6C">
        <w:rPr>
          <w:rFonts w:asciiTheme="majorHAnsi" w:hAnsiTheme="majorHAnsi" w:cstheme="majorHAnsi"/>
          <w:b/>
          <w:bCs/>
          <w:highlight w:val="cyan"/>
          <w:u w:val="single"/>
        </w:rPr>
        <w:t>pursue consumer welfare as the primary competition goal</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In 1995, UNCTAD concluded that “</w:t>
      </w:r>
      <w:r w:rsidRPr="00AE5A8F">
        <w:rPr>
          <w:rFonts w:asciiTheme="majorHAnsi" w:hAnsiTheme="majorHAnsi" w:cstheme="majorHAnsi"/>
          <w:u w:val="single"/>
        </w:rPr>
        <w:t xml:space="preserve">There has in fact been an increasing convergence in the provisions or the application of competition laws over the laws two decades. </w:t>
      </w:r>
      <w:r w:rsidRPr="005E1A6C">
        <w:rPr>
          <w:rFonts w:asciiTheme="majorHAnsi" w:hAnsiTheme="majorHAnsi" w:cstheme="majorHAnsi"/>
          <w:highlight w:val="cyan"/>
          <w:u w:val="single"/>
        </w:rPr>
        <w:t>Competition systems</w:t>
      </w:r>
      <w:r w:rsidRPr="00AE5A8F">
        <w:rPr>
          <w:rFonts w:asciiTheme="majorHAnsi" w:hAnsiTheme="majorHAnsi" w:cstheme="majorHAnsi"/>
          <w:u w:val="single"/>
        </w:rPr>
        <w:t xml:space="preserve"> in many countries are now </w:t>
      </w:r>
      <w:r w:rsidRPr="005E1A6C">
        <w:rPr>
          <w:rFonts w:asciiTheme="majorHAnsi" w:hAnsiTheme="majorHAnsi" w:cstheme="majorHAnsi"/>
          <w:highlight w:val="cyan"/>
          <w:u w:val="single"/>
        </w:rPr>
        <w:t>placing</w:t>
      </w:r>
      <w:r w:rsidRPr="00AE5A8F">
        <w:rPr>
          <w:rFonts w:asciiTheme="majorHAnsi" w:hAnsiTheme="majorHAnsi" w:cstheme="majorHAnsi"/>
          <w:u w:val="single"/>
        </w:rPr>
        <w:t xml:space="preserve"> relatively greater </w:t>
      </w:r>
      <w:r w:rsidRPr="005E1A6C">
        <w:rPr>
          <w:rFonts w:asciiTheme="majorHAnsi" w:hAnsiTheme="majorHAnsi" w:cstheme="majorHAnsi"/>
          <w:highlight w:val="cyan"/>
          <w:u w:val="single"/>
        </w:rPr>
        <w:t>emphasis upon</w:t>
      </w:r>
      <w:r w:rsidRPr="00AE5A8F">
        <w:rPr>
          <w:rFonts w:asciiTheme="majorHAnsi" w:hAnsiTheme="majorHAnsi" w:cstheme="majorHAnsi"/>
          <w:u w:val="single"/>
        </w:rPr>
        <w:t xml:space="preserve"> the protection of competition, as well as </w:t>
      </w:r>
      <w:r w:rsidRPr="00AE5A8F">
        <w:rPr>
          <w:rFonts w:asciiTheme="majorHAnsi" w:hAnsiTheme="majorHAnsi" w:cstheme="majorHAnsi"/>
          <w:b/>
          <w:bCs/>
          <w:u w:val="single"/>
        </w:rPr>
        <w:t xml:space="preserve">upon </w:t>
      </w:r>
      <w:r w:rsidRPr="005E1A6C">
        <w:rPr>
          <w:rFonts w:asciiTheme="majorHAnsi" w:hAnsiTheme="majorHAnsi" w:cstheme="majorHAnsi"/>
          <w:b/>
          <w:bCs/>
          <w:highlight w:val="cyan"/>
          <w:u w:val="single"/>
        </w:rPr>
        <w:t>efficiency</w:t>
      </w:r>
      <w:r w:rsidRPr="00AE5A8F">
        <w:rPr>
          <w:rFonts w:asciiTheme="majorHAnsi" w:hAnsiTheme="majorHAnsi" w:cstheme="majorHAnsi"/>
          <w:b/>
          <w:bCs/>
          <w:u w:val="single"/>
        </w:rPr>
        <w:t xml:space="preserve"> and competitiveness criteria</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rather than</w:t>
      </w:r>
      <w:r w:rsidRPr="00AE5A8F">
        <w:rPr>
          <w:rFonts w:asciiTheme="majorHAnsi" w:hAnsiTheme="majorHAnsi" w:cstheme="majorHAnsi"/>
          <w:u w:val="single"/>
        </w:rPr>
        <w:t xml:space="preserve"> upon other </w:t>
      </w:r>
      <w:r w:rsidRPr="005E1A6C">
        <w:rPr>
          <w:rFonts w:asciiTheme="majorHAnsi" w:hAnsiTheme="majorHAnsi" w:cstheme="majorHAnsi"/>
          <w:highlight w:val="cyan"/>
          <w:u w:val="single"/>
        </w:rPr>
        <w:t>public interest</w:t>
      </w:r>
      <w:r w:rsidRPr="00AE5A8F">
        <w:rPr>
          <w:rFonts w:asciiTheme="majorHAnsi" w:hAnsiTheme="majorHAnsi" w:cstheme="majorHAnsi"/>
          <w:u w:val="single"/>
        </w:rPr>
        <w:t xml:space="preserve"> goals</w:t>
      </w:r>
      <w:r w:rsidRPr="00AE5A8F">
        <w:rPr>
          <w:rFonts w:asciiTheme="majorHAnsi" w:hAnsiTheme="majorHAnsi" w:cstheme="majorHAnsi"/>
          <w:sz w:val="14"/>
        </w:rPr>
        <w:t>”.</w:t>
      </w:r>
    </w:p>
    <w:p w14:paraId="05EB453B" w14:textId="77777777" w:rsidR="00873C56" w:rsidRPr="00AE5A8F" w:rsidRDefault="00873C56" w:rsidP="00873C56">
      <w:pPr>
        <w:rPr>
          <w:rFonts w:asciiTheme="majorHAnsi" w:hAnsiTheme="majorHAnsi" w:cstheme="majorHAnsi"/>
          <w:sz w:val="14"/>
        </w:rPr>
      </w:pPr>
    </w:p>
    <w:p w14:paraId="2DCB96BE" w14:textId="77777777" w:rsidR="00873C56" w:rsidRPr="00366137" w:rsidRDefault="00873C56" w:rsidP="00873C56">
      <w:pPr>
        <w:keepNext/>
        <w:keepLines/>
        <w:spacing w:before="40" w:after="0"/>
        <w:outlineLvl w:val="3"/>
        <w:rPr>
          <w:rFonts w:eastAsia="MS Gothic"/>
          <w:b/>
          <w:iCs/>
          <w:sz w:val="26"/>
        </w:rPr>
      </w:pPr>
      <w:r w:rsidRPr="00366137">
        <w:rPr>
          <w:rFonts w:eastAsia="MS Gothic"/>
          <w:b/>
          <w:iCs/>
          <w:sz w:val="26"/>
        </w:rPr>
        <w:t xml:space="preserve">Replacing the </w:t>
      </w:r>
      <w:r w:rsidRPr="00366137">
        <w:rPr>
          <w:rFonts w:eastAsia="MS Gothic"/>
          <w:b/>
          <w:iCs/>
          <w:sz w:val="26"/>
          <w:u w:val="single"/>
        </w:rPr>
        <w:t>federal</w:t>
      </w:r>
      <w:r w:rsidRPr="00366137">
        <w:rPr>
          <w:rFonts w:eastAsia="MS Gothic"/>
          <w:b/>
          <w:iCs/>
          <w:sz w:val="26"/>
        </w:rPr>
        <w:t xml:space="preserve"> consumer welfare standard </w:t>
      </w:r>
      <w:r>
        <w:rPr>
          <w:rFonts w:eastAsia="MS Gothic"/>
          <w:b/>
          <w:iCs/>
          <w:sz w:val="26"/>
        </w:rPr>
        <w:t>solves</w:t>
      </w:r>
      <w:r w:rsidRPr="00366137">
        <w:rPr>
          <w:rFonts w:eastAsia="MS Gothic"/>
          <w:b/>
          <w:iCs/>
          <w:sz w:val="26"/>
        </w:rPr>
        <w:t xml:space="preserve">.  </w:t>
      </w:r>
    </w:p>
    <w:p w14:paraId="7662B43D" w14:textId="77777777" w:rsidR="00873C56" w:rsidRPr="00366137" w:rsidRDefault="00873C56" w:rsidP="00873C56">
      <w:pPr>
        <w:rPr>
          <w:rFonts w:eastAsia="Cambria"/>
        </w:rPr>
      </w:pPr>
      <w:r w:rsidRPr="00366137">
        <w:rPr>
          <w:rFonts w:eastAsia="Cambria"/>
        </w:rPr>
        <w:t xml:space="preserve">Ganesh </w:t>
      </w:r>
      <w:r w:rsidRPr="00366137">
        <w:rPr>
          <w:rFonts w:eastAsia="Cambria"/>
          <w:b/>
          <w:bCs/>
          <w:sz w:val="26"/>
        </w:rPr>
        <w:t>Sitaraman 18</w:t>
      </w:r>
      <w:r w:rsidRPr="00366137">
        <w:rPr>
          <w:rFonts w:eastAsia="Cambria"/>
        </w:rP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43A9715C" w14:textId="77777777" w:rsidR="00873C56" w:rsidRPr="00366137" w:rsidRDefault="00873C56" w:rsidP="00873C56">
      <w:pPr>
        <w:rPr>
          <w:rFonts w:eastAsia="Cambria"/>
          <w:u w:val="single"/>
        </w:rPr>
      </w:pPr>
      <w:r w:rsidRPr="00366137">
        <w:rPr>
          <w:rFonts w:eastAsia="Cambria"/>
          <w:u w:val="single"/>
        </w:rPr>
        <w:t xml:space="preserve">After World War </w:t>
      </w:r>
      <w:r w:rsidRPr="004A3403">
        <w:rPr>
          <w:rFonts w:eastAsia="Cambria"/>
          <w:u w:val="single"/>
        </w:rPr>
        <w:t>II, the United States engaged in a historic effort to rebuild Europe and Japan</w:t>
      </w:r>
      <w:r w:rsidRPr="004A3403">
        <w:rPr>
          <w:rFonts w:eastAsia="Cambria"/>
          <w:sz w:val="16"/>
        </w:rPr>
        <w:t xml:space="preserve"> through the Marshall Plan. While the sto</w:t>
      </w:r>
      <w:r w:rsidRPr="00366137">
        <w:rPr>
          <w:rFonts w:eastAsia="Cambria"/>
          <w:sz w:val="16"/>
        </w:rPr>
        <w:t xml:space="preserve">ry of the Marshall Plan is well known, what is less commonly understood is that </w:t>
      </w:r>
      <w:r w:rsidRPr="00366137">
        <w:rPr>
          <w:rFonts w:eastAsia="Cambria"/>
          <w:u w:val="single"/>
        </w:rPr>
        <w:t xml:space="preserve">the </w:t>
      </w:r>
      <w:r w:rsidRPr="005E1A6C">
        <w:rPr>
          <w:rFonts w:eastAsia="Cambria"/>
          <w:highlight w:val="cyan"/>
          <w:u w:val="single"/>
        </w:rPr>
        <w:t>U</w:t>
      </w:r>
      <w:r w:rsidRPr="00366137">
        <w:rPr>
          <w:rFonts w:eastAsia="Cambria"/>
          <w:u w:val="single"/>
        </w:rPr>
        <w:t xml:space="preserve">nited </w:t>
      </w:r>
      <w:r w:rsidRPr="005E1A6C">
        <w:rPr>
          <w:rFonts w:eastAsia="Cambria"/>
          <w:highlight w:val="cyan"/>
          <w:u w:val="single"/>
        </w:rPr>
        <w:t>S</w:t>
      </w:r>
      <w:r w:rsidRPr="00366137">
        <w:rPr>
          <w:rFonts w:eastAsia="Cambria"/>
          <w:u w:val="single"/>
        </w:rPr>
        <w:t xml:space="preserve">tates </w:t>
      </w:r>
      <w:r w:rsidRPr="005E1A6C">
        <w:rPr>
          <w:rFonts w:eastAsia="Cambria"/>
          <w:highlight w:val="cyan"/>
          <w:u w:val="single"/>
        </w:rPr>
        <w:t>exported</w:t>
      </w:r>
      <w:r w:rsidRPr="00366137">
        <w:rPr>
          <w:rFonts w:eastAsia="Cambria"/>
          <w:u w:val="single"/>
        </w:rPr>
        <w:t xml:space="preserve"> aggressive </w:t>
      </w:r>
      <w:r w:rsidRPr="005E1A6C">
        <w:rPr>
          <w:rFonts w:eastAsia="Cambria"/>
          <w:highlight w:val="cyan"/>
          <w:u w:val="single"/>
        </w:rPr>
        <w:t>antitrust laws to Europe</w:t>
      </w:r>
      <w:r w:rsidRPr="00366137">
        <w:rPr>
          <w:rFonts w:eastAsia="Cambria"/>
          <w:sz w:val="16"/>
        </w:rPr>
        <w:t xml:space="preserve"> during those post-war years. </w:t>
      </w:r>
      <w:r w:rsidRPr="00366137">
        <w:rPr>
          <w:rFonts w:eastAsia="Cambria"/>
          <w:u w:val="single"/>
        </w:rPr>
        <w:t xml:space="preserve">The Marshall Plan antitrust advisors </w:t>
      </w:r>
      <w:r w:rsidRPr="004A3403">
        <w:rPr>
          <w:rFonts w:eastAsia="Cambria"/>
          <w:u w:val="single"/>
        </w:rPr>
        <w:t xml:space="preserve">believed that the </w:t>
      </w:r>
      <w:r w:rsidRPr="004A3403">
        <w:rPr>
          <w:rFonts w:eastAsia="Cambria"/>
          <w:b/>
          <w:iCs/>
          <w:u w:val="single"/>
        </w:rPr>
        <w:t xml:space="preserve">massive </w:t>
      </w:r>
      <w:r w:rsidRPr="005E1A6C">
        <w:rPr>
          <w:rFonts w:eastAsia="Cambria"/>
          <w:b/>
          <w:iCs/>
          <w:highlight w:val="cyan"/>
          <w:u w:val="single"/>
        </w:rPr>
        <w:t xml:space="preserve">consolidation in </w:t>
      </w:r>
      <w:r w:rsidRPr="004A3403">
        <w:rPr>
          <w:rFonts w:eastAsia="Cambria"/>
          <w:b/>
          <w:iCs/>
          <w:u w:val="single"/>
        </w:rPr>
        <w:t xml:space="preserve">the </w:t>
      </w:r>
      <w:r w:rsidRPr="005E1A6C">
        <w:rPr>
          <w:rFonts w:eastAsia="Cambria"/>
          <w:b/>
          <w:iCs/>
          <w:highlight w:val="cyan"/>
          <w:u w:val="single"/>
        </w:rPr>
        <w:t>German economy facilitated</w:t>
      </w:r>
      <w:r w:rsidRPr="005E1A6C">
        <w:rPr>
          <w:rFonts w:eastAsia="Cambria"/>
          <w:sz w:val="16"/>
          <w:highlight w:val="cyan"/>
        </w:rPr>
        <w:t xml:space="preserve"> </w:t>
      </w:r>
      <w:r w:rsidRPr="004A3403">
        <w:rPr>
          <w:rFonts w:eastAsia="Cambria"/>
          <w:sz w:val="16"/>
        </w:rPr>
        <w:t xml:space="preserve">and sustained </w:t>
      </w:r>
      <w:r w:rsidRPr="005E1A6C">
        <w:rPr>
          <w:rFonts w:eastAsia="Cambria"/>
          <w:b/>
          <w:iCs/>
          <w:highlight w:val="cyan"/>
          <w:u w:val="single"/>
        </w:rPr>
        <w:t>fascism</w:t>
      </w:r>
      <w:r w:rsidRPr="004A3403">
        <w:rPr>
          <w:rFonts w:eastAsia="Cambria"/>
          <w:sz w:val="16"/>
        </w:rPr>
        <w:t xml:space="preserve">, </w:t>
      </w:r>
      <w:r w:rsidRPr="004A3403">
        <w:rPr>
          <w:rFonts w:eastAsia="Cambria"/>
          <w:u w:val="single"/>
        </w:rPr>
        <w:t>and</w:t>
      </w:r>
      <w:r w:rsidRPr="004A3403">
        <w:rPr>
          <w:rFonts w:eastAsia="Cambria"/>
          <w:sz w:val="16"/>
        </w:rPr>
        <w:t xml:space="preserve"> they argued that </w:t>
      </w:r>
      <w:r w:rsidRPr="004A3403">
        <w:rPr>
          <w:rFonts w:eastAsia="Cambria"/>
          <w:u w:val="single"/>
        </w:rPr>
        <w:t xml:space="preserve">a </w:t>
      </w:r>
      <w:r w:rsidRPr="005E1A6C">
        <w:rPr>
          <w:rFonts w:eastAsia="Cambria"/>
          <w:b/>
          <w:iCs/>
          <w:highlight w:val="cyan"/>
          <w:u w:val="single"/>
        </w:rPr>
        <w:t>democratic society required</w:t>
      </w:r>
      <w:r w:rsidRPr="004A3403">
        <w:rPr>
          <w:rFonts w:eastAsia="Cambria"/>
          <w:b/>
          <w:iCs/>
          <w:u w:val="single"/>
        </w:rPr>
        <w:t xml:space="preserve"> a </w:t>
      </w:r>
      <w:r w:rsidRPr="005E1A6C">
        <w:rPr>
          <w:rFonts w:eastAsia="Cambria"/>
          <w:b/>
          <w:iCs/>
          <w:highlight w:val="cyan"/>
          <w:u w:val="single"/>
        </w:rPr>
        <w:t>democratic economy</w:t>
      </w:r>
      <w:r w:rsidRPr="004A3403">
        <w:rPr>
          <w:rFonts w:eastAsia="Cambria"/>
          <w:sz w:val="16"/>
        </w:rPr>
        <w:t xml:space="preserve">.26 Today, </w:t>
      </w:r>
      <w:r w:rsidRPr="004A3403">
        <w:rPr>
          <w:rFonts w:eastAsia="Cambria"/>
          <w:u w:val="single"/>
        </w:rPr>
        <w:t>in the context of increasing concentration, rising authoritarianism</w:t>
      </w:r>
      <w:r w:rsidRPr="001757BF">
        <w:rPr>
          <w:rFonts w:eastAsia="Cambria"/>
          <w:u w:val="single"/>
        </w:rPr>
        <w:t>, and foreign governments commingling state and markets</w:t>
      </w:r>
      <w:r w:rsidRPr="001757BF">
        <w:rPr>
          <w:rFonts w:eastAsia="Cambria"/>
          <w:sz w:val="16"/>
        </w:rPr>
        <w:t xml:space="preserve"> through state-owned</w:t>
      </w:r>
      <w:r w:rsidRPr="00366137">
        <w:rPr>
          <w:rFonts w:eastAsia="Cambria"/>
          <w:sz w:val="16"/>
        </w:rPr>
        <w:t xml:space="preserve"> enterprises and state capitalism, </w:t>
      </w:r>
      <w:r w:rsidRPr="005E1A6C">
        <w:rPr>
          <w:rFonts w:eastAsia="Cambria"/>
          <w:b/>
          <w:iCs/>
          <w:highlight w:val="cyan"/>
          <w:u w:val="single"/>
        </w:rPr>
        <w:t>promoting economic democracy</w:t>
      </w:r>
      <w:r w:rsidRPr="00366137">
        <w:rPr>
          <w:rFonts w:eastAsia="Cambria"/>
          <w:u w:val="single"/>
        </w:rPr>
        <w:t xml:space="preserve"> abroad </w:t>
      </w:r>
      <w:r w:rsidRPr="005E1A6C">
        <w:rPr>
          <w:rFonts w:eastAsia="Cambria"/>
          <w:highlight w:val="cyan"/>
          <w:u w:val="single"/>
        </w:rPr>
        <w:t>should be</w:t>
      </w:r>
      <w:r w:rsidRPr="00366137">
        <w:rPr>
          <w:rFonts w:eastAsia="Cambria"/>
          <w:u w:val="single"/>
        </w:rPr>
        <w:t xml:space="preserve"> an </w:t>
      </w:r>
      <w:r w:rsidRPr="005E1A6C">
        <w:rPr>
          <w:rFonts w:eastAsia="Cambria"/>
          <w:b/>
          <w:iCs/>
          <w:highlight w:val="cyan"/>
          <w:u w:val="single"/>
        </w:rPr>
        <w:t>essential foreign policy objective</w:t>
      </w:r>
      <w:r w:rsidRPr="00366137">
        <w:rPr>
          <w:rFonts w:eastAsia="Cambria"/>
          <w:sz w:val="16"/>
        </w:rPr>
        <w:t xml:space="preserve">. And </w:t>
      </w:r>
      <w:r w:rsidRPr="00366137">
        <w:rPr>
          <w:rFonts w:eastAsia="Cambria"/>
          <w:u w:val="single"/>
        </w:rPr>
        <w:t>yet</w:t>
      </w:r>
      <w:r w:rsidRPr="00366137">
        <w:rPr>
          <w:rFonts w:eastAsia="Cambria"/>
          <w:sz w:val="16"/>
        </w:rPr>
        <w:t xml:space="preserve">, the text of the Trans-Pacific Partnership, </w:t>
      </w:r>
      <w:r w:rsidRPr="00366137">
        <w:rPr>
          <w:rFonts w:eastAsia="Cambria"/>
          <w:u w:val="single"/>
        </w:rPr>
        <w:t xml:space="preserve">a </w:t>
      </w:r>
      <w:r w:rsidRPr="005E1A6C">
        <w:rPr>
          <w:rFonts w:eastAsia="Cambria"/>
          <w:highlight w:val="cyan"/>
          <w:u w:val="single"/>
        </w:rPr>
        <w:t>trade</w:t>
      </w:r>
      <w:r w:rsidRPr="00366137">
        <w:rPr>
          <w:rFonts w:eastAsia="Cambria"/>
          <w:u w:val="single"/>
        </w:rPr>
        <w:t xml:space="preserve"> </w:t>
      </w:r>
      <w:r w:rsidRPr="005E1A6C">
        <w:rPr>
          <w:rFonts w:eastAsia="Cambria"/>
          <w:highlight w:val="cyan"/>
          <w:u w:val="single"/>
        </w:rPr>
        <w:t>agreement</w:t>
      </w:r>
      <w:r w:rsidRPr="00366137">
        <w:rPr>
          <w:rFonts w:eastAsia="Cambria"/>
          <w:sz w:val="16"/>
        </w:rPr>
        <w:t xml:space="preserve"> designed by the Obama Administration, </w:t>
      </w:r>
      <w:r w:rsidRPr="005E1A6C">
        <w:rPr>
          <w:rFonts w:eastAsia="Cambria"/>
          <w:highlight w:val="cyan"/>
          <w:u w:val="single"/>
        </w:rPr>
        <w:t>established</w:t>
      </w:r>
      <w:r w:rsidRPr="00366137">
        <w:rPr>
          <w:rFonts w:eastAsia="Cambria"/>
          <w:u w:val="single"/>
        </w:rPr>
        <w:t xml:space="preserve"> the objectives of </w:t>
      </w:r>
      <w:r w:rsidRPr="005E1A6C">
        <w:rPr>
          <w:rFonts w:eastAsia="Cambria"/>
          <w:highlight w:val="cyan"/>
          <w:u w:val="single"/>
        </w:rPr>
        <w:t>competition policy</w:t>
      </w:r>
      <w:r w:rsidRPr="00366137">
        <w:rPr>
          <w:rFonts w:eastAsia="Cambria"/>
          <w:u w:val="single"/>
        </w:rPr>
        <w:t xml:space="preserve"> </w:t>
      </w:r>
      <w:r w:rsidRPr="005E1A6C">
        <w:rPr>
          <w:rFonts w:eastAsia="Cambria"/>
          <w:highlight w:val="cyan"/>
          <w:u w:val="single"/>
        </w:rPr>
        <w:t>as</w:t>
      </w:r>
      <w:r w:rsidRPr="005E1A6C">
        <w:rPr>
          <w:rFonts w:eastAsia="Cambria"/>
          <w:sz w:val="16"/>
          <w:highlight w:val="cyan"/>
        </w:rPr>
        <w:t xml:space="preserve"> </w:t>
      </w:r>
      <w:r w:rsidRPr="00366137">
        <w:rPr>
          <w:rFonts w:eastAsia="Cambria"/>
          <w:sz w:val="16"/>
        </w:rPr>
        <w:t xml:space="preserve">“economic </w:t>
      </w:r>
      <w:r w:rsidRPr="00366137">
        <w:rPr>
          <w:rFonts w:eastAsia="Cambria"/>
          <w:b/>
          <w:iCs/>
          <w:u w:val="single"/>
        </w:rPr>
        <w:t xml:space="preserve">efficiency and </w:t>
      </w:r>
      <w:r w:rsidRPr="005E1A6C">
        <w:rPr>
          <w:rFonts w:eastAsia="Cambria"/>
          <w:b/>
          <w:iCs/>
          <w:highlight w:val="cyan"/>
          <w:u w:val="single"/>
        </w:rPr>
        <w:t>consumer welfare</w:t>
      </w:r>
      <w:r w:rsidRPr="00366137">
        <w:rPr>
          <w:rFonts w:eastAsia="Cambria"/>
          <w:sz w:val="16"/>
        </w:rPr>
        <w:t xml:space="preserve">,” </w:t>
      </w:r>
      <w:r w:rsidRPr="00366137">
        <w:rPr>
          <w:rFonts w:eastAsia="Cambria"/>
          <w:u w:val="single"/>
        </w:rPr>
        <w:t>a narrowly drawn</w:t>
      </w:r>
      <w:r w:rsidRPr="00366137">
        <w:rPr>
          <w:rFonts w:eastAsia="Cambria"/>
          <w:sz w:val="16"/>
        </w:rPr>
        <w:t xml:space="preserve"> and ideological </w:t>
      </w:r>
      <w:r w:rsidRPr="00366137">
        <w:rPr>
          <w:rFonts w:eastAsia="Cambria"/>
          <w:u w:val="single"/>
        </w:rPr>
        <w:t>conception of</w:t>
      </w:r>
      <w:r w:rsidRPr="00366137">
        <w:rPr>
          <w:rFonts w:eastAsia="Cambria"/>
          <w:sz w:val="16"/>
        </w:rPr>
        <w:t xml:space="preserve"> the purposes of </w:t>
      </w:r>
      <w:r w:rsidRPr="00366137">
        <w:rPr>
          <w:rFonts w:eastAsia="Cambria"/>
          <w:b/>
          <w:iCs/>
          <w:u w:val="single"/>
        </w:rPr>
        <w:t>antitrust</w:t>
      </w:r>
      <w:r w:rsidRPr="00366137">
        <w:rPr>
          <w:rFonts w:eastAsia="Cambria"/>
          <w:sz w:val="16"/>
        </w:rPr>
        <w:t xml:space="preserve"> law that has no basis in U.S. statutory law.27 </w:t>
      </w:r>
      <w:r w:rsidRPr="00366137">
        <w:rPr>
          <w:rFonts w:eastAsia="Cambria"/>
          <w:u w:val="single"/>
        </w:rPr>
        <w:t xml:space="preserve">Presidents and their </w:t>
      </w:r>
      <w:r w:rsidRPr="005E1A6C">
        <w:rPr>
          <w:rFonts w:eastAsia="Cambria"/>
          <w:highlight w:val="cyan"/>
          <w:u w:val="single"/>
        </w:rPr>
        <w:t xml:space="preserve">administrations should </w:t>
      </w:r>
      <w:r w:rsidRPr="005E1A6C">
        <w:rPr>
          <w:rFonts w:eastAsia="Cambria"/>
          <w:b/>
          <w:iCs/>
          <w:highlight w:val="cyan"/>
          <w:u w:val="single"/>
        </w:rPr>
        <w:t xml:space="preserve">abandon </w:t>
      </w:r>
      <w:r w:rsidRPr="00366137">
        <w:rPr>
          <w:rFonts w:eastAsia="Cambria"/>
          <w:b/>
          <w:iCs/>
          <w:u w:val="single"/>
        </w:rPr>
        <w:t xml:space="preserve">these </w:t>
      </w:r>
      <w:r w:rsidRPr="005E1A6C">
        <w:rPr>
          <w:rFonts w:eastAsia="Cambria"/>
          <w:b/>
          <w:iCs/>
          <w:highlight w:val="cyan"/>
          <w:u w:val="single"/>
        </w:rPr>
        <w:t xml:space="preserve">cramped </w:t>
      </w:r>
      <w:r w:rsidRPr="00366137">
        <w:rPr>
          <w:rFonts w:eastAsia="Cambria"/>
          <w:b/>
          <w:iCs/>
          <w:u w:val="single"/>
        </w:rPr>
        <w:t xml:space="preserve">views of </w:t>
      </w:r>
      <w:r w:rsidRPr="005E1A6C">
        <w:rPr>
          <w:rFonts w:eastAsia="Cambria"/>
          <w:b/>
          <w:iCs/>
          <w:highlight w:val="cyan"/>
          <w:u w:val="single"/>
        </w:rPr>
        <w:t>antitrust</w:t>
      </w:r>
      <w:r w:rsidRPr="00366137">
        <w:rPr>
          <w:rFonts w:eastAsia="Cambria"/>
          <w:sz w:val="16"/>
        </w:rPr>
        <w:t xml:space="preserve"> </w:t>
      </w:r>
      <w:r w:rsidRPr="00366137">
        <w:rPr>
          <w:rFonts w:eastAsia="Cambria"/>
          <w:u w:val="single"/>
        </w:rPr>
        <w:t>and</w:t>
      </w:r>
      <w:r w:rsidRPr="00366137">
        <w:rPr>
          <w:rFonts w:eastAsia="Cambria"/>
          <w:sz w:val="16"/>
        </w:rPr>
        <w:t xml:space="preserve"> instead </w:t>
      </w:r>
      <w:r w:rsidRPr="005E1A6C">
        <w:rPr>
          <w:rFonts w:eastAsia="Cambria"/>
          <w:highlight w:val="cyan"/>
          <w:u w:val="single"/>
        </w:rPr>
        <w:t>encourage</w:t>
      </w:r>
      <w:r w:rsidRPr="00366137">
        <w:rPr>
          <w:rFonts w:eastAsia="Cambria"/>
          <w:sz w:val="16"/>
        </w:rPr>
        <w:t xml:space="preserve"> the adoption of </w:t>
      </w:r>
      <w:r w:rsidRPr="00366137">
        <w:rPr>
          <w:rFonts w:eastAsia="Cambria"/>
          <w:u w:val="single"/>
        </w:rPr>
        <w:t xml:space="preserve">more </w:t>
      </w:r>
      <w:r w:rsidRPr="005E1A6C">
        <w:rPr>
          <w:rFonts w:eastAsia="Cambria"/>
          <w:highlight w:val="cyan"/>
          <w:u w:val="single"/>
        </w:rPr>
        <w:t xml:space="preserve">aggressive antitrust laws </w:t>
      </w:r>
      <w:r w:rsidRPr="005E1A6C">
        <w:rPr>
          <w:rFonts w:eastAsia="Cambria"/>
          <w:b/>
          <w:iCs/>
          <w:highlight w:val="cyan"/>
          <w:u w:val="single"/>
        </w:rPr>
        <w:t>abroad</w:t>
      </w:r>
      <w:r w:rsidRPr="00366137">
        <w:rPr>
          <w:rFonts w:eastAsia="Cambria"/>
          <w:u w:val="single"/>
        </w:rPr>
        <w:t xml:space="preserve">.  </w:t>
      </w:r>
    </w:p>
    <w:p w14:paraId="566EB129" w14:textId="77777777" w:rsidR="00873C56" w:rsidRPr="00AE5A8F" w:rsidRDefault="00873C56" w:rsidP="00873C56">
      <w:pPr>
        <w:rPr>
          <w:rFonts w:asciiTheme="majorHAnsi" w:hAnsiTheme="majorHAnsi" w:cstheme="majorHAnsi"/>
          <w:u w:val="single"/>
        </w:rPr>
      </w:pPr>
    </w:p>
    <w:p w14:paraId="6F8F4A75" w14:textId="77777777" w:rsidR="00873C56" w:rsidRPr="00AE5A8F" w:rsidRDefault="00873C56" w:rsidP="00873C56">
      <w:pPr>
        <w:pStyle w:val="Heading4"/>
        <w:rPr>
          <w:rFonts w:asciiTheme="majorHAnsi" w:hAnsiTheme="majorHAnsi" w:cstheme="majorHAnsi"/>
        </w:rPr>
      </w:pPr>
      <w:r w:rsidRPr="00AE5A8F">
        <w:rPr>
          <w:rFonts w:asciiTheme="majorHAnsi" w:hAnsiTheme="majorHAnsi" w:cstheme="majorHAnsi"/>
        </w:rPr>
        <w:t xml:space="preserve">Global use of the consumer welfare standard </w:t>
      </w:r>
      <w:r w:rsidRPr="00AE5A8F">
        <w:rPr>
          <w:rFonts w:asciiTheme="majorHAnsi" w:hAnsiTheme="majorHAnsi" w:cstheme="majorHAnsi"/>
          <w:u w:val="single"/>
        </w:rPr>
        <w:t>fuels populism.</w:t>
      </w:r>
    </w:p>
    <w:p w14:paraId="67285F2A" w14:textId="77777777" w:rsidR="00873C56" w:rsidRPr="00AE5A8F" w:rsidRDefault="00873C56" w:rsidP="00873C56">
      <w:pPr>
        <w:rPr>
          <w:rFonts w:asciiTheme="majorHAnsi" w:hAnsiTheme="majorHAnsi" w:cstheme="majorHAnsi"/>
        </w:rPr>
      </w:pPr>
      <w:r w:rsidRPr="00AE5A8F">
        <w:rPr>
          <w:rFonts w:asciiTheme="majorHAnsi" w:hAnsiTheme="majorHAnsi" w:cstheme="majorHAnsi"/>
        </w:rPr>
        <w:t xml:space="preserve">Frederic </w:t>
      </w:r>
      <w:r w:rsidRPr="00AE5A8F">
        <w:rPr>
          <w:rStyle w:val="Style13ptBold"/>
          <w:rFonts w:asciiTheme="majorHAnsi" w:hAnsiTheme="majorHAnsi" w:cstheme="majorHAnsi"/>
        </w:rPr>
        <w:t>Jenny 19</w:t>
      </w:r>
      <w:r w:rsidRPr="00AE5A8F">
        <w:rPr>
          <w:rFonts w:asciiTheme="majorHAnsi" w:hAnsiTheme="majorHAnsi" w:cstheme="majorHAnsi"/>
        </w:rPr>
        <w:t>. ESSEC Business School and OECD Competition Committee. “POPULISM, FAIRNESS AND COMPETITION: SHOULD WE CARE AND WHAT COULD WE DO?” The Japanese Economic Review. Vol. 70, No. 3, September 2019. https://onlinelibrary.wiley.com/doi/full/10.1111/jere.12232</w:t>
      </w:r>
    </w:p>
    <w:p w14:paraId="12D7C76C" w14:textId="77777777" w:rsidR="00873C56" w:rsidRPr="009029C8" w:rsidRDefault="00873C56" w:rsidP="00873C56">
      <w:pPr>
        <w:rPr>
          <w:rFonts w:cs="Arial"/>
          <w:sz w:val="12"/>
          <w:szCs w:val="22"/>
        </w:rPr>
      </w:pPr>
      <w:r w:rsidRPr="009029C8">
        <w:rPr>
          <w:rFonts w:cs="Arial"/>
          <w:sz w:val="12"/>
          <w:szCs w:val="22"/>
        </w:rPr>
        <w:t xml:space="preserve">Other </w:t>
      </w:r>
      <w:r w:rsidRPr="009029C8">
        <w:rPr>
          <w:rFonts w:cs="Arial"/>
          <w:szCs w:val="22"/>
          <w:u w:val="single"/>
        </w:rPr>
        <w:t>competition legal scholars have called attention to the fact the socioeconomic social contract is breaking down.</w:t>
      </w:r>
      <w:r w:rsidRPr="009029C8">
        <w:rPr>
          <w:rFonts w:cs="Arial"/>
          <w:sz w:val="12"/>
          <w:szCs w:val="22"/>
        </w:rPr>
        <w:t xml:space="preserve"> For example, Gal (2019) argues that: A growing number of citizens believe that the promises of the competition based market system, which form an important part of the implicit social contract, are not fulfilled and that capitalistic markets are no longer working in their favour. Indeed, </w:t>
      </w:r>
      <w:r w:rsidRPr="009029C8">
        <w:rPr>
          <w:rFonts w:cs="Arial"/>
          <w:szCs w:val="22"/>
          <w:u w:val="single"/>
        </w:rPr>
        <w:t xml:space="preserve">statistics indicate that social mobility is low; that wealth is aggregated disproportionately in the hands of the already well-off; that </w:t>
      </w:r>
      <w:r w:rsidRPr="009029C8">
        <w:rPr>
          <w:rFonts w:cs="Arial"/>
          <w:szCs w:val="22"/>
          <w:highlight w:val="cyan"/>
          <w:u w:val="single"/>
        </w:rPr>
        <w:t xml:space="preserve">wealth inequality </w:t>
      </w:r>
      <w:r w:rsidRPr="009029C8">
        <w:rPr>
          <w:rStyle w:val="Emphasis"/>
          <w:highlight w:val="cyan"/>
        </w:rPr>
        <w:t>keeps rising</w:t>
      </w:r>
      <w:r w:rsidRPr="009029C8">
        <w:rPr>
          <w:rFonts w:cs="Arial"/>
          <w:szCs w:val="22"/>
          <w:u w:val="single"/>
        </w:rPr>
        <w:t>; that several large firms dominate the digital economy, thereby blocking at least some of the promises that technological changes were thought to bring about</w:t>
      </w:r>
      <w:r w:rsidRPr="009029C8">
        <w:rPr>
          <w:rFonts w:cs="Arial"/>
          <w:sz w:val="12"/>
          <w:szCs w:val="22"/>
        </w:rPr>
        <w:t xml:space="preserve">; that technological changes such as robotics create significant disruption effects and have negative implications on the labor market; or that </w:t>
      </w:r>
      <w:r w:rsidRPr="009029C8">
        <w:rPr>
          <w:rFonts w:cs="Arial"/>
          <w:szCs w:val="22"/>
          <w:u w:val="single"/>
        </w:rPr>
        <w:t>education and social security do not create viable solutions for workers in order to ensure that</w:t>
      </w:r>
      <w:r w:rsidRPr="009029C8">
        <w:rPr>
          <w:rFonts w:cs="Arial"/>
          <w:sz w:val="12"/>
          <w:szCs w:val="22"/>
        </w:rPr>
        <w:t xml:space="preserve"> wide geographic areas or demographic </w:t>
      </w:r>
      <w:r w:rsidRPr="009029C8">
        <w:rPr>
          <w:rFonts w:cs="Arial"/>
          <w:szCs w:val="22"/>
          <w:u w:val="single"/>
        </w:rPr>
        <w:t>groups are not significantly</w:t>
      </w:r>
      <w:r w:rsidRPr="009029C8">
        <w:rPr>
          <w:rFonts w:cs="Arial"/>
          <w:sz w:val="12"/>
          <w:szCs w:val="22"/>
        </w:rPr>
        <w:t xml:space="preserve"> and irreparably </w:t>
      </w:r>
      <w:r w:rsidRPr="009029C8">
        <w:rPr>
          <w:rFonts w:cs="Arial"/>
          <w:szCs w:val="22"/>
          <w:u w:val="single"/>
        </w:rPr>
        <w:t>harmed</w:t>
      </w:r>
      <w:r w:rsidRPr="009029C8">
        <w:rPr>
          <w:rFonts w:cs="Arial"/>
          <w:sz w:val="12"/>
          <w:szCs w:val="22"/>
        </w:rPr>
        <w:t xml:space="preserve">. </w:t>
      </w:r>
      <w:r w:rsidRPr="009029C8">
        <w:rPr>
          <w:rFonts w:cs="Arial"/>
          <w:szCs w:val="22"/>
          <w:u w:val="single"/>
        </w:rPr>
        <w:t>If one recognises</w:t>
      </w:r>
      <w:r w:rsidRPr="009029C8">
        <w:rPr>
          <w:rFonts w:cs="Arial"/>
          <w:sz w:val="12"/>
          <w:szCs w:val="22"/>
        </w:rPr>
        <w:t xml:space="preserve"> the fact that the </w:t>
      </w:r>
      <w:r w:rsidRPr="009029C8">
        <w:rPr>
          <w:rStyle w:val="Emphasis"/>
          <w:highlight w:val="cyan"/>
        </w:rPr>
        <w:t>unfairness</w:t>
      </w:r>
      <w:r w:rsidRPr="009029C8">
        <w:rPr>
          <w:rFonts w:cs="Arial"/>
          <w:szCs w:val="22"/>
          <w:highlight w:val="cyan"/>
          <w:u w:val="single"/>
        </w:rPr>
        <w:t xml:space="preserve"> of the </w:t>
      </w:r>
      <w:r w:rsidRPr="009029C8">
        <w:rPr>
          <w:rStyle w:val="Emphasis"/>
          <w:highlight w:val="cyan"/>
        </w:rPr>
        <w:t>result of competition</w:t>
      </w:r>
      <w:r w:rsidRPr="009029C8">
        <w:rPr>
          <w:rFonts w:cs="Arial"/>
          <w:szCs w:val="22"/>
          <w:highlight w:val="cyan"/>
          <w:u w:val="single"/>
        </w:rPr>
        <w:t xml:space="preserve"> may be one</w:t>
      </w:r>
      <w:r w:rsidRPr="009029C8">
        <w:rPr>
          <w:rFonts w:cs="Arial"/>
          <w:szCs w:val="22"/>
          <w:u w:val="single"/>
        </w:rPr>
        <w:t xml:space="preserve"> of the </w:t>
      </w:r>
      <w:r w:rsidRPr="009029C8">
        <w:rPr>
          <w:rStyle w:val="Emphasis"/>
          <w:highlight w:val="cyan"/>
        </w:rPr>
        <w:t>source</w:t>
      </w:r>
      <w:r w:rsidRPr="009029C8">
        <w:rPr>
          <w:rFonts w:cs="Arial"/>
          <w:szCs w:val="22"/>
          <w:u w:val="single"/>
        </w:rPr>
        <w:t xml:space="preserve">s </w:t>
      </w:r>
      <w:r w:rsidRPr="009029C8">
        <w:rPr>
          <w:rStyle w:val="Emphasis"/>
          <w:highlight w:val="cyan"/>
        </w:rPr>
        <w:t>of populism</w:t>
      </w:r>
      <w:r w:rsidRPr="009029C8">
        <w:rPr>
          <w:rFonts w:cs="Arial"/>
          <w:szCs w:val="22"/>
          <w:u w:val="single"/>
        </w:rPr>
        <w:t xml:space="preserve"> and that </w:t>
      </w:r>
      <w:r w:rsidRPr="009029C8">
        <w:rPr>
          <w:rFonts w:cs="Arial"/>
          <w:szCs w:val="22"/>
          <w:highlight w:val="cyan"/>
          <w:u w:val="single"/>
        </w:rPr>
        <w:t>a rebalancing of the</w:t>
      </w:r>
      <w:r w:rsidRPr="009029C8">
        <w:rPr>
          <w:rFonts w:cs="Arial"/>
          <w:szCs w:val="22"/>
          <w:u w:val="single"/>
        </w:rPr>
        <w:t xml:space="preserve"> benefits of the</w:t>
      </w:r>
      <w:r w:rsidRPr="009029C8">
        <w:rPr>
          <w:rFonts w:cs="Arial"/>
          <w:szCs w:val="22"/>
          <w:highlight w:val="cyan"/>
          <w:u w:val="single"/>
        </w:rPr>
        <w:t xml:space="preserve"> competitive process is</w:t>
      </w:r>
      <w:r w:rsidRPr="009029C8">
        <w:rPr>
          <w:rFonts w:cs="Arial"/>
          <w:szCs w:val="22"/>
          <w:u w:val="single"/>
        </w:rPr>
        <w:t xml:space="preserve"> in order </w:t>
      </w:r>
      <w:r w:rsidRPr="009029C8">
        <w:rPr>
          <w:rFonts w:cs="Arial"/>
          <w:szCs w:val="22"/>
          <w:highlight w:val="cyan"/>
          <w:u w:val="single"/>
        </w:rPr>
        <w:t>to make</w:t>
      </w:r>
      <w:r w:rsidRPr="009029C8">
        <w:rPr>
          <w:rFonts w:cs="Arial"/>
          <w:szCs w:val="22"/>
          <w:u w:val="single"/>
        </w:rPr>
        <w:t xml:space="preserve"> economic </w:t>
      </w:r>
      <w:r w:rsidRPr="009029C8">
        <w:rPr>
          <w:rFonts w:cs="Arial"/>
          <w:szCs w:val="22"/>
          <w:highlight w:val="cyan"/>
          <w:u w:val="single"/>
        </w:rPr>
        <w:t xml:space="preserve">competition </w:t>
      </w:r>
      <w:r w:rsidRPr="009029C8">
        <w:rPr>
          <w:rStyle w:val="Emphasis"/>
          <w:highlight w:val="cyan"/>
        </w:rPr>
        <w:t>tolerable</w:t>
      </w:r>
      <w:r w:rsidRPr="009029C8">
        <w:rPr>
          <w:rFonts w:cs="Arial"/>
          <w:szCs w:val="22"/>
          <w:u w:val="single"/>
        </w:rPr>
        <w:t>, the question is how to achieve it.</w:t>
      </w:r>
      <w:r w:rsidRPr="009029C8">
        <w:rPr>
          <w:rFonts w:cs="Arial"/>
          <w:sz w:val="12"/>
          <w:szCs w:val="22"/>
        </w:rPr>
        <w:t xml:space="preserve"> Because the </w:t>
      </w:r>
      <w:r w:rsidRPr="009029C8">
        <w:rPr>
          <w:rFonts w:cs="Arial"/>
          <w:szCs w:val="22"/>
          <w:highlight w:val="cyan"/>
          <w:u w:val="single"/>
        </w:rPr>
        <w:t>redistributive tools</w:t>
      </w:r>
      <w:r w:rsidRPr="009029C8">
        <w:rPr>
          <w:rFonts w:cs="Arial"/>
          <w:sz w:val="12"/>
          <w:szCs w:val="22"/>
        </w:rPr>
        <w:t xml:space="preserve"> we have </w:t>
      </w:r>
      <w:r w:rsidRPr="009029C8">
        <w:rPr>
          <w:rStyle w:val="Emphasis"/>
          <w:highlight w:val="cyan"/>
        </w:rPr>
        <w:t>do not seem</w:t>
      </w:r>
      <w:r w:rsidRPr="009029C8">
        <w:rPr>
          <w:rStyle w:val="Emphasis"/>
        </w:rPr>
        <w:t xml:space="preserve"> to be </w:t>
      </w:r>
      <w:r w:rsidRPr="009029C8">
        <w:rPr>
          <w:rStyle w:val="Emphasis"/>
          <w:highlight w:val="cyan"/>
        </w:rPr>
        <w:t>adequate</w:t>
      </w:r>
      <w:r w:rsidRPr="009029C8">
        <w:rPr>
          <w:rFonts w:cs="Arial"/>
          <w:sz w:val="12"/>
          <w:szCs w:val="22"/>
        </w:rPr>
        <w:t xml:space="preserve">, some of the </w:t>
      </w:r>
      <w:r w:rsidRPr="009029C8">
        <w:rPr>
          <w:rFonts w:cs="Arial"/>
          <w:szCs w:val="22"/>
          <w:u w:val="single"/>
        </w:rPr>
        <w:t>hotly debated issues are whether</w:t>
      </w:r>
      <w:r w:rsidRPr="009029C8">
        <w:rPr>
          <w:rFonts w:cs="Arial"/>
          <w:sz w:val="12"/>
          <w:szCs w:val="22"/>
        </w:rPr>
        <w:t xml:space="preserve"> we should be more cautious about entering into trade agreements with countries having widely different social and economic environments or rules and, at the domestic level, whether </w:t>
      </w:r>
      <w:r w:rsidRPr="009029C8">
        <w:rPr>
          <w:rFonts w:cs="Arial"/>
          <w:szCs w:val="22"/>
          <w:highlight w:val="cyan"/>
          <w:u w:val="single"/>
        </w:rPr>
        <w:t>antitrust</w:t>
      </w:r>
      <w:r w:rsidRPr="009029C8">
        <w:rPr>
          <w:rFonts w:cs="Arial"/>
          <w:sz w:val="12"/>
          <w:szCs w:val="22"/>
        </w:rPr>
        <w:t xml:space="preserve"> or </w:t>
      </w:r>
      <w:r w:rsidRPr="009029C8">
        <w:rPr>
          <w:rFonts w:cs="Arial"/>
          <w:szCs w:val="22"/>
          <w:u w:val="single"/>
        </w:rPr>
        <w:t xml:space="preserve">competition law enforcement </w:t>
      </w:r>
      <w:r w:rsidRPr="009029C8">
        <w:rPr>
          <w:rFonts w:cs="Arial"/>
          <w:szCs w:val="22"/>
          <w:highlight w:val="cyan"/>
          <w:u w:val="single"/>
        </w:rPr>
        <w:t xml:space="preserve">should concern itself with the </w:t>
      </w:r>
      <w:r w:rsidRPr="009029C8">
        <w:rPr>
          <w:rStyle w:val="Emphasis"/>
          <w:highlight w:val="cyan"/>
        </w:rPr>
        <w:t>fairness of the competitive process</w:t>
      </w:r>
      <w:r w:rsidRPr="009029C8">
        <w:rPr>
          <w:rFonts w:cs="Arial"/>
          <w:szCs w:val="22"/>
          <w:u w:val="single"/>
        </w:rPr>
        <w:t>.</w:t>
      </w:r>
      <w:r w:rsidRPr="009029C8">
        <w:rPr>
          <w:rFonts w:cs="Arial"/>
          <w:sz w:val="12"/>
          <w:szCs w:val="22"/>
        </w:rPr>
        <w:t xml:space="preserve"> 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Trebilcock and Ducci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w:t>
      </w:r>
      <w:r w:rsidRPr="009029C8">
        <w:rPr>
          <w:rFonts w:cs="Arial"/>
          <w:sz w:val="12"/>
        </w:rPr>
        <w:t>side (between producers); and procedural fairness (due process and private enforcement). One can easily show that antitrust is congruent with fairness with respect to horizontal fairness among suppliers in the sense that competition or antitrust law enforcement aims at eliminating the barriers to entry or to development, which prevent competitors from entering new markets or competing on the merits with established firms. This dimension of competition does not seem particularly problematic from the standpoint of fairness. One can also mention the fact that competition law, to the extent that it aims at eliminating discriminatory practices (as in the European competition law where article 102 prohibits firms with market power from directly or indirectly imposing unfair purchase or selling</w:t>
      </w:r>
      <w:r w:rsidRPr="009029C8">
        <w:rPr>
          <w:rFonts w:cs="Arial"/>
          <w:sz w:val="12"/>
          <w:szCs w:val="22"/>
        </w:rPr>
        <w:t xml:space="preserve">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Trebilcock and Ducci, argue that </w:t>
      </w:r>
      <w:r w:rsidRPr="009029C8">
        <w:rPr>
          <w:rFonts w:cs="Arial"/>
          <w:szCs w:val="22"/>
          <w:u w:val="single"/>
        </w:rPr>
        <w:t xml:space="preserve">the goal of protecting </w:t>
      </w:r>
      <w:r w:rsidRPr="009029C8">
        <w:rPr>
          <w:rFonts w:cs="Arial"/>
          <w:szCs w:val="22"/>
          <w:highlight w:val="cyan"/>
          <w:u w:val="single"/>
        </w:rPr>
        <w:t>consumer welfare</w:t>
      </w:r>
      <w:r w:rsidRPr="009029C8">
        <w:rPr>
          <w:rFonts w:cs="Arial"/>
          <w:szCs w:val="22"/>
          <w:u w:val="single"/>
        </w:rPr>
        <w:t xml:space="preserve"> assigned </w:t>
      </w:r>
      <w:r w:rsidRPr="009029C8">
        <w:rPr>
          <w:rFonts w:cs="Arial"/>
          <w:szCs w:val="22"/>
          <w:highlight w:val="cyan"/>
          <w:u w:val="single"/>
        </w:rPr>
        <w:t>in most countries</w:t>
      </w:r>
      <w:r w:rsidRPr="009029C8">
        <w:rPr>
          <w:rFonts w:cs="Arial"/>
          <w:szCs w:val="22"/>
          <w:u w:val="single"/>
        </w:rPr>
        <w:t xml:space="preserve"> to competition law </w:t>
      </w:r>
      <w:r w:rsidRPr="009029C8">
        <w:rPr>
          <w:rFonts w:cs="Arial"/>
          <w:szCs w:val="22"/>
          <w:highlight w:val="cyan"/>
          <w:u w:val="single"/>
        </w:rPr>
        <w:t>is a</w:t>
      </w:r>
      <w:r w:rsidRPr="009029C8">
        <w:rPr>
          <w:rFonts w:cs="Arial"/>
          <w:szCs w:val="22"/>
          <w:u w:val="single"/>
        </w:rPr>
        <w:t xml:space="preserve"> somewhat </w:t>
      </w:r>
      <w:r w:rsidRPr="009029C8">
        <w:rPr>
          <w:rStyle w:val="Emphasis"/>
          <w:highlight w:val="cyan"/>
        </w:rPr>
        <w:t>clumsy attempt to bring</w:t>
      </w:r>
      <w:r w:rsidRPr="009029C8">
        <w:rPr>
          <w:rFonts w:cs="Arial"/>
          <w:szCs w:val="22"/>
          <w:u w:val="single"/>
        </w:rPr>
        <w:t xml:space="preserve"> into competition law </w:t>
      </w:r>
      <w:r w:rsidRPr="009029C8">
        <w:rPr>
          <w:rStyle w:val="Emphasis"/>
          <w:highlight w:val="cyan"/>
        </w:rPr>
        <w:t>fairness</w:t>
      </w:r>
      <w:r w:rsidRPr="009029C8">
        <w:rPr>
          <w:rFonts w:cs="Arial"/>
          <w:szCs w:val="22"/>
          <w:u w:val="single"/>
        </w:rPr>
        <w:t xml:space="preserve"> issues which are alien to what which competition law should be concerned with.</w:t>
      </w:r>
      <w:r w:rsidRPr="009029C8">
        <w:rPr>
          <w:rFonts w:cs="Arial"/>
          <w:sz w:val="12"/>
          <w:szCs w:val="22"/>
        </w:rPr>
        <w:t xml:space="preserve"> For example, they write: Despite being usually justified by a distributive justice rationale, we believe that </w:t>
      </w:r>
      <w:r w:rsidRPr="009029C8">
        <w:rPr>
          <w:rFonts w:cs="Arial"/>
          <w:szCs w:val="22"/>
          <w:u w:val="single"/>
        </w:rPr>
        <w:t xml:space="preserve">the </w:t>
      </w:r>
      <w:r w:rsidRPr="009029C8">
        <w:rPr>
          <w:rFonts w:cs="Arial"/>
          <w:szCs w:val="22"/>
          <w:highlight w:val="cyan"/>
          <w:u w:val="single"/>
        </w:rPr>
        <w:t>consumer welfare</w:t>
      </w:r>
      <w:r w:rsidRPr="009029C8">
        <w:rPr>
          <w:rFonts w:cs="Arial"/>
          <w:szCs w:val="22"/>
          <w:u w:val="single"/>
        </w:rPr>
        <w:t xml:space="preserve"> standard </w:t>
      </w:r>
      <w:r w:rsidRPr="009029C8">
        <w:rPr>
          <w:rFonts w:cs="Arial"/>
          <w:szCs w:val="22"/>
          <w:highlight w:val="cyan"/>
          <w:u w:val="single"/>
        </w:rPr>
        <w:t xml:space="preserve">does </w:t>
      </w:r>
      <w:r w:rsidRPr="009029C8">
        <w:rPr>
          <w:rStyle w:val="Emphasis"/>
          <w:highlight w:val="cyan"/>
        </w:rPr>
        <w:t>not</w:t>
      </w:r>
      <w:r w:rsidRPr="009029C8">
        <w:rPr>
          <w:rFonts w:cs="Arial"/>
          <w:szCs w:val="22"/>
          <w:highlight w:val="cyan"/>
          <w:u w:val="single"/>
        </w:rPr>
        <w:t xml:space="preserve"> vindicate</w:t>
      </w:r>
      <w:r w:rsidRPr="009029C8">
        <w:rPr>
          <w:rFonts w:cs="Arial"/>
          <w:szCs w:val="22"/>
          <w:u w:val="single"/>
        </w:rPr>
        <w:t xml:space="preserve"> distributional </w:t>
      </w:r>
      <w:r w:rsidRPr="009029C8">
        <w:rPr>
          <w:rStyle w:val="Emphasis"/>
          <w:highlight w:val="cyan"/>
        </w:rPr>
        <w:t>equity concerns</w:t>
      </w:r>
      <w:r w:rsidRPr="009029C8">
        <w:rPr>
          <w:rFonts w:cs="Arial"/>
          <w:szCs w:val="22"/>
          <w:highlight w:val="cyan"/>
          <w:u w:val="single"/>
        </w:rPr>
        <w:t xml:space="preserve"> for consumers</w:t>
      </w:r>
      <w:r w:rsidRPr="009029C8">
        <w:rPr>
          <w:rFonts w:cs="Arial"/>
          <w:sz w:val="12"/>
          <w:szCs w:val="22"/>
        </w:rPr>
        <w:t xml:space="preserve"> vis-a-vis producers, and we believe that </w:t>
      </w:r>
      <w:r w:rsidRPr="009029C8">
        <w:rPr>
          <w:rFonts w:cs="Arial"/>
          <w:szCs w:val="22"/>
          <w:u w:val="single"/>
        </w:rPr>
        <w:t>such choice of welfare standard does not represent an optimal tool for redistributive goals.</w:t>
      </w:r>
      <w:r w:rsidRPr="009029C8">
        <w:rPr>
          <w:rFonts w:cs="Arial"/>
          <w:sz w:val="12"/>
          <w:szCs w:val="22"/>
        </w:rPr>
        <w:t xml:space="preserve"> On the </w:t>
      </w:r>
      <w:r w:rsidRPr="009029C8">
        <w:rPr>
          <w:rFonts w:cs="Arial"/>
          <w:sz w:val="12"/>
        </w:rPr>
        <w:t>contrary, we view the consumer welfare standard as resulting from a mix of poorly defined distributive concerns and more political economy-oriented explanations. Under the latter perspective, the ascendance of the consumer welfare standard may be interpreted as a political bargain between self-interested groups of producers (primarily large firms defending the efficiency</w:t>
      </w:r>
      <w:r w:rsidRPr="009029C8">
        <w:rPr>
          <w:rFonts w:cs="Arial"/>
          <w:sz w:val="12"/>
          <w:szCs w:val="22"/>
        </w:rPr>
        <w:t xml:space="preserve">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7B0A22B1" w14:textId="77777777" w:rsidR="00873C56" w:rsidRPr="009029C8" w:rsidRDefault="00873C56" w:rsidP="00873C56">
      <w:pPr>
        <w:rPr>
          <w:rFonts w:cs="Arial"/>
          <w:sz w:val="12"/>
          <w:szCs w:val="22"/>
        </w:rPr>
      </w:pPr>
    </w:p>
    <w:p w14:paraId="4EE1E3CD" w14:textId="77777777" w:rsidR="00873C56" w:rsidRPr="00AE5A8F" w:rsidRDefault="00873C56" w:rsidP="00873C56">
      <w:pPr>
        <w:rPr>
          <w:rFonts w:asciiTheme="majorHAnsi" w:hAnsiTheme="majorHAnsi" w:cstheme="majorHAnsi"/>
          <w:sz w:val="14"/>
        </w:rPr>
      </w:pPr>
    </w:p>
    <w:p w14:paraId="4AED00EB" w14:textId="77777777" w:rsidR="00873C56" w:rsidRPr="007A25BF" w:rsidRDefault="00873C56" w:rsidP="00873C56">
      <w:pPr>
        <w:pStyle w:val="Heading4"/>
        <w:rPr>
          <w:u w:val="single"/>
        </w:rPr>
      </w:pPr>
      <w:r>
        <w:rPr>
          <w:u w:val="single"/>
        </w:rPr>
        <w:t>Extinction</w:t>
      </w:r>
      <w:r w:rsidRPr="00B85E6F">
        <w:t>.</w:t>
      </w:r>
    </w:p>
    <w:p w14:paraId="01492239" w14:textId="77777777" w:rsidR="00873C56" w:rsidRPr="002B543F" w:rsidRDefault="00873C56" w:rsidP="00873C56">
      <w:r w:rsidRPr="002B543F">
        <w:t xml:space="preserve">Alex </w:t>
      </w:r>
      <w:r w:rsidRPr="002B543F">
        <w:rPr>
          <w:rStyle w:val="Style13ptBold"/>
        </w:rPr>
        <w:t>de Waal 16</w:t>
      </w:r>
      <w:r>
        <w:t>.</w:t>
      </w:r>
      <w:r w:rsidRPr="002B543F">
        <w:t xml:space="preserve"> Executive Director of the World Peace Foundation at the Fletcher School at Tufts University</w:t>
      </w:r>
      <w:r>
        <w:t>.</w:t>
      </w:r>
      <w:r w:rsidRPr="002B543F">
        <w:t xml:space="preserve"> 12</w:t>
      </w:r>
      <w:r>
        <w:t>-</w:t>
      </w:r>
      <w:r w:rsidRPr="002B543F">
        <w:t>5</w:t>
      </w:r>
      <w:r>
        <w:t>-20</w:t>
      </w:r>
      <w:r w:rsidRPr="002B543F">
        <w:t>16</w:t>
      </w:r>
      <w:r>
        <w:t>.</w:t>
      </w:r>
      <w:r w:rsidRPr="002B543F">
        <w:t xml:space="preserve"> “Garrison America and the Threat of Global War</w:t>
      </w:r>
      <w:r>
        <w:t>.</w:t>
      </w:r>
      <w:r w:rsidRPr="002B543F">
        <w:t>” http://bostonreview.net/war-security-politics-global-justice/alex-de-waal-garrison-america-and-threat-global-war</w:t>
      </w:r>
    </w:p>
    <w:p w14:paraId="6DB298EE" w14:textId="77777777" w:rsidR="00873C56" w:rsidRDefault="00873C56" w:rsidP="00873C56">
      <w:pPr>
        <w:rPr>
          <w:sz w:val="16"/>
        </w:rPr>
      </w:pPr>
      <w:r w:rsidRPr="002B543F">
        <w:rPr>
          <w:rStyle w:val="StyleUnderline"/>
        </w:rPr>
        <w:t>Trump’s</w:t>
      </w:r>
      <w:r w:rsidRPr="002B543F">
        <w:rPr>
          <w:sz w:val="16"/>
        </w:rPr>
        <w:t xml:space="preserve"> promises have been so vague that it will be hard for him to disappoint. Nonetheless, many of his </w:t>
      </w:r>
      <w:r w:rsidRPr="002B543F">
        <w:rPr>
          <w:rStyle w:val="StyleUnderline"/>
        </w:rPr>
        <w:t xml:space="preserve">supporters will </w:t>
      </w:r>
      <w:r w:rsidRPr="002B543F">
        <w:rPr>
          <w:rStyle w:val="Emphasis"/>
        </w:rPr>
        <w:t>wake up</w:t>
      </w:r>
      <w:r w:rsidRPr="002B543F">
        <w:rPr>
          <w:rStyle w:val="StyleUnderline"/>
        </w:rPr>
        <w:t xml:space="preserve"> to the fact that they have been duped, or realize the futility of voting for a wrecker out of a sense of alienated desperation</w:t>
      </w:r>
      <w:r w:rsidRPr="002B543F">
        <w:rPr>
          <w:sz w:val="16"/>
        </w:rPr>
        <w:t xml:space="preserve">. </w:t>
      </w:r>
      <w:r w:rsidRPr="002B543F">
        <w:rPr>
          <w:rStyle w:val="StyleUnderline"/>
        </w:rPr>
        <w:t>The progressives’ silver lining to</w:t>
      </w:r>
      <w:r w:rsidRPr="002B543F">
        <w:rPr>
          <w:sz w:val="16"/>
        </w:rPr>
        <w:t xml:space="preserve"> the </w:t>
      </w:r>
      <w:r w:rsidRPr="002B543F">
        <w:rPr>
          <w:rStyle w:val="StyleUnderline"/>
        </w:rPr>
        <w:t>2016</w:t>
      </w:r>
      <w:r w:rsidRPr="002B543F">
        <w:rPr>
          <w:sz w:val="16"/>
        </w:rPr>
        <w:t xml:space="preserve"> election </w:t>
      </w:r>
      <w:r w:rsidRPr="002B543F">
        <w:rPr>
          <w:rStyle w:val="StyleUnderline"/>
        </w:rPr>
        <w:t>is</w:t>
      </w:r>
      <w:r w:rsidRPr="002B543F">
        <w:rPr>
          <w:sz w:val="16"/>
        </w:rPr>
        <w:t xml:space="preserve"> that, </w:t>
      </w:r>
      <w:r w:rsidRPr="002B543F">
        <w:rPr>
          <w:rStyle w:val="StyleUnderline"/>
        </w:rPr>
        <w:t>had Clinton won, the Trump constituency would have been back in four years’</w:t>
      </w:r>
      <w:r w:rsidRPr="002B543F">
        <w:rPr>
          <w:sz w:val="16"/>
        </w:rPr>
        <w:t xml:space="preserve"> time, probably </w:t>
      </w:r>
      <w:r w:rsidRPr="002B543F">
        <w:rPr>
          <w:rStyle w:val="StyleUnderline"/>
        </w:rPr>
        <w:t xml:space="preserve">with a more ruthless and ideological candidate. </w:t>
      </w:r>
      <w:r w:rsidRPr="004206FE">
        <w:rPr>
          <w:rStyle w:val="Emphasis"/>
          <w:highlight w:val="cyan"/>
        </w:rPr>
        <w:t>Better for</w:t>
      </w:r>
      <w:r w:rsidRPr="002B543F">
        <w:rPr>
          <w:rStyle w:val="Emphasis"/>
        </w:rPr>
        <w:t xml:space="preserve"> plutocratic </w:t>
      </w:r>
      <w:r w:rsidRPr="004206FE">
        <w:rPr>
          <w:rStyle w:val="Emphasis"/>
          <w:highlight w:val="cyan"/>
        </w:rPr>
        <w:t>populism to fail early</w:t>
      </w:r>
      <w:r w:rsidRPr="002B543F">
        <w:rPr>
          <w:sz w:val="16"/>
        </w:rPr>
        <w:t>. But the damage inflicted in the interim could be terrible—even irredeemable if it were to include swinging a wrecking ball at the Paris Climate Agreement out of simple ignorant malice.</w:t>
      </w:r>
      <w:r>
        <w:rPr>
          <w:sz w:val="16"/>
        </w:rPr>
        <w:t xml:space="preserve"> </w:t>
      </w:r>
      <w:r w:rsidRPr="002B543F">
        <w:rPr>
          <w:sz w:val="16"/>
        </w:rPr>
        <w:t xml:space="preserve">Polanyi recounts how </w:t>
      </w:r>
      <w:r w:rsidRPr="002B543F">
        <w:rPr>
          <w:rStyle w:val="StyleUnderline"/>
        </w:rPr>
        <w:t>economic and financial crisis led to global calamity. Something similar could happen today</w:t>
      </w:r>
      <w:r w:rsidRPr="002B543F">
        <w:rPr>
          <w:sz w:val="16"/>
        </w:rPr>
        <w:t xml:space="preserve">. In fact </w:t>
      </w:r>
      <w:r w:rsidRPr="000425F7">
        <w:rPr>
          <w:rStyle w:val="StyleUnderline"/>
        </w:rPr>
        <w:t>we are</w:t>
      </w:r>
      <w:r w:rsidRPr="002B543F">
        <w:rPr>
          <w:sz w:val="16"/>
        </w:rPr>
        <w:t xml:space="preserve"> already </w:t>
      </w:r>
      <w:r w:rsidRPr="002B543F">
        <w:rPr>
          <w:rStyle w:val="StyleUnderline"/>
        </w:rPr>
        <w:t xml:space="preserve">in a </w:t>
      </w:r>
      <w:r w:rsidRPr="002B543F">
        <w:rPr>
          <w:rStyle w:val="Emphasis"/>
        </w:rPr>
        <w:t xml:space="preserve">steady </w:t>
      </w:r>
      <w:r w:rsidRPr="000425F7">
        <w:rPr>
          <w:rStyle w:val="Emphasis"/>
        </w:rPr>
        <w:t>unpicking</w:t>
      </w:r>
      <w:r w:rsidRPr="002B543F">
        <w:rPr>
          <w:rStyle w:val="Emphasis"/>
        </w:rPr>
        <w:t xml:space="preserve"> of </w:t>
      </w:r>
      <w:r w:rsidRPr="000425F7">
        <w:rPr>
          <w:rStyle w:val="Emphasis"/>
        </w:rPr>
        <w:t>the liberal peace</w:t>
      </w:r>
      <w:r w:rsidRPr="002B543F">
        <w:rPr>
          <w:sz w:val="16"/>
        </w:rPr>
        <w:t xml:space="preserve"> that glowed at the turn of the millennium. Since approximately 2008, </w:t>
      </w:r>
      <w:r w:rsidRPr="002B543F">
        <w:rPr>
          <w:rStyle w:val="StyleUnderline"/>
        </w:rPr>
        <w:t>the historic decline in</w:t>
      </w:r>
      <w:r w:rsidRPr="002B543F">
        <w:rPr>
          <w:sz w:val="16"/>
        </w:rPr>
        <w:t xml:space="preserve"> the number and lethality of </w:t>
      </w:r>
      <w:r w:rsidRPr="002B543F">
        <w:rPr>
          <w:rStyle w:val="StyleUnderline"/>
        </w:rPr>
        <w:t xml:space="preserve">wars appears to have been </w:t>
      </w:r>
      <w:r w:rsidRPr="002B543F">
        <w:rPr>
          <w:rStyle w:val="Emphasis"/>
        </w:rPr>
        <w:t>reversed</w:t>
      </w:r>
      <w:r w:rsidRPr="002B543F">
        <w:rPr>
          <w:sz w:val="16"/>
        </w:rPr>
        <w:t>. Today’s wars are not like World War I, with formal declarations of war, clear war zones, rules of engagement, and definite endings. But they are wars nonetheless.</w:t>
      </w:r>
      <w:r>
        <w:rPr>
          <w:sz w:val="16"/>
        </w:rPr>
        <w:t xml:space="preserve"> </w:t>
      </w:r>
      <w:r w:rsidRPr="004206FE">
        <w:rPr>
          <w:rStyle w:val="StyleUnderline"/>
          <w:highlight w:val="cyan"/>
        </w:rPr>
        <w:t xml:space="preserve">What does a world in </w:t>
      </w:r>
      <w:r w:rsidRPr="004206FE">
        <w:rPr>
          <w:rStyle w:val="Emphasis"/>
          <w:highlight w:val="cyan"/>
        </w:rPr>
        <w:t>global</w:t>
      </w:r>
      <w:r w:rsidRPr="002B543F">
        <w:rPr>
          <w:rStyle w:val="Emphasis"/>
        </w:rPr>
        <w:t xml:space="preserve">, generalized </w:t>
      </w:r>
      <w:r w:rsidRPr="004206FE">
        <w:rPr>
          <w:rStyle w:val="Emphasis"/>
          <w:highlight w:val="cyan"/>
        </w:rPr>
        <w:t>war look like?</w:t>
      </w:r>
      <w:r w:rsidRPr="002B543F">
        <w:rPr>
          <w:sz w:val="16"/>
        </w:rPr>
        <w:t xml:space="preserve"> We have an unwinnable “war on terror” that is metastasizing with every escalation, and which has blurred the boundaries between war and everything else. We have </w:t>
      </w:r>
      <w:r w:rsidRPr="002B543F">
        <w:rPr>
          <w:rStyle w:val="StyleUnderline"/>
        </w:rPr>
        <w:t xml:space="preserve">deep </w:t>
      </w:r>
      <w:r w:rsidRPr="004206FE">
        <w:rPr>
          <w:rStyle w:val="StyleUnderline"/>
          <w:highlight w:val="cyan"/>
        </w:rPr>
        <w:t>states</w:t>
      </w:r>
      <w:r w:rsidRPr="002B543F">
        <w:rPr>
          <w:sz w:val="16"/>
        </w:rPr>
        <w:t xml:space="preserve">—built on a new oligarchy of generals, spies, and private-sector suppliers—that </w:t>
      </w:r>
      <w:r w:rsidRPr="002B543F">
        <w:rPr>
          <w:rStyle w:val="StyleUnderline"/>
        </w:rPr>
        <w:t xml:space="preserve">are </w:t>
      </w:r>
      <w:r w:rsidRPr="004206FE">
        <w:rPr>
          <w:rStyle w:val="StyleUnderline"/>
          <w:highlight w:val="cyan"/>
        </w:rPr>
        <w:t>strangling liberalism</w:t>
      </w:r>
      <w:r w:rsidRPr="002B543F">
        <w:rPr>
          <w:sz w:val="16"/>
        </w:rPr>
        <w:t xml:space="preserve">. We have </w:t>
      </w:r>
      <w:r w:rsidRPr="004206FE">
        <w:rPr>
          <w:rStyle w:val="Emphasis"/>
          <w:highlight w:val="cyan"/>
        </w:rPr>
        <w:t>emboldened middle</w:t>
      </w:r>
      <w:r w:rsidRPr="002B543F">
        <w:rPr>
          <w:rStyle w:val="Emphasis"/>
        </w:rPr>
        <w:t xml:space="preserve"> powers</w:t>
      </w:r>
      <w:r w:rsidRPr="002B543F">
        <w:rPr>
          <w:sz w:val="16"/>
        </w:rPr>
        <w:t xml:space="preserve"> (such as Saudi Arabia) </w:t>
      </w:r>
      <w:r w:rsidRPr="004206FE">
        <w:rPr>
          <w:rStyle w:val="StyleUnderline"/>
          <w:highlight w:val="cyan"/>
        </w:rPr>
        <w:t>and revanchist powers</w:t>
      </w:r>
      <w:r w:rsidRPr="002B543F">
        <w:rPr>
          <w:rStyle w:val="StyleUnderline"/>
        </w:rPr>
        <w:t xml:space="preserve"> (such as Russia) rearming and taking unilateral military action</w:t>
      </w:r>
      <w:r w:rsidRPr="002B543F">
        <w:rPr>
          <w:sz w:val="16"/>
        </w:rPr>
        <w:t xml:space="preserve"> across borders (Ukraine and Syria). We have massive profiteering from conflicts by the arms industry, as well as through the corruption and organized crime that follow in their wake (Afghanistan). We have impoverishment and starvation through economic warfare, the worst case being Yemen. We have “peacekeeping” forces fighting wars (Somalia). We have </w:t>
      </w:r>
      <w:r w:rsidRPr="002B543F">
        <w:rPr>
          <w:rStyle w:val="StyleUnderline"/>
        </w:rPr>
        <w:t xml:space="preserve">regional rivals </w:t>
      </w:r>
      <w:r w:rsidRPr="004206FE">
        <w:rPr>
          <w:rStyle w:val="StyleUnderline"/>
          <w:highlight w:val="cyan"/>
        </w:rPr>
        <w:t>threatening</w:t>
      </w:r>
      <w:r w:rsidRPr="002B543F">
        <w:rPr>
          <w:rStyle w:val="StyleUnderline"/>
        </w:rPr>
        <w:t xml:space="preserve"> one another, some </w:t>
      </w:r>
      <w:r w:rsidRPr="004206FE">
        <w:rPr>
          <w:rStyle w:val="StyleUnderline"/>
          <w:highlight w:val="cyan"/>
        </w:rPr>
        <w:t xml:space="preserve">with </w:t>
      </w:r>
      <w:r w:rsidRPr="004206FE">
        <w:rPr>
          <w:rStyle w:val="Emphasis"/>
          <w:highlight w:val="cyan"/>
        </w:rPr>
        <w:t>nuclear weapons</w:t>
      </w:r>
      <w:r w:rsidRPr="002B543F">
        <w:rPr>
          <w:sz w:val="16"/>
        </w:rPr>
        <w:t xml:space="preserve"> (India and Pakistan) </w:t>
      </w:r>
      <w:r w:rsidRPr="002B543F">
        <w:rPr>
          <w:rStyle w:val="StyleUnderline"/>
        </w:rPr>
        <w:t>and others with possibilities of acquiring them</w:t>
      </w:r>
      <w:r w:rsidRPr="002B543F">
        <w:rPr>
          <w:sz w:val="16"/>
        </w:rPr>
        <w:t xml:space="preserve"> (Saudi Arabia and Iran).</w:t>
      </w:r>
      <w:r>
        <w:rPr>
          <w:sz w:val="16"/>
        </w:rPr>
        <w:t xml:space="preserve"> </w:t>
      </w:r>
      <w:r w:rsidRPr="002B543F">
        <w:rPr>
          <w:sz w:val="16"/>
        </w:rPr>
        <w:t xml:space="preserve">Above all, today’s </w:t>
      </w:r>
      <w:r w:rsidRPr="002B543F">
        <w:rPr>
          <w:rStyle w:val="StyleUnderline"/>
        </w:rPr>
        <w:t>generalized war is a conflict of destabilization</w:t>
      </w:r>
      <w:r w:rsidRPr="002B543F">
        <w:rPr>
          <w:sz w:val="16"/>
        </w:rPr>
        <w:t xml:space="preserve">, with big powers intervening in the domestic politics of others, buying influence in their security establishments, bribing their way to big commercial contracts and thereby corroding respect for government, and manipulating public opinion through the media. Washington, D.C., and Moscow each does this in its own way. Put the pieces together and </w:t>
      </w:r>
      <w:r w:rsidRPr="002B543F">
        <w:rPr>
          <w:rStyle w:val="StyleUnderline"/>
        </w:rPr>
        <w:t xml:space="preserve">a global political market of rival plutocracies comes into view. </w:t>
      </w:r>
      <w:r w:rsidRPr="004206FE">
        <w:rPr>
          <w:rStyle w:val="StyleUnderline"/>
          <w:highlight w:val="cyan"/>
        </w:rPr>
        <w:t>Add</w:t>
      </w:r>
      <w:r w:rsidRPr="002B543F">
        <w:rPr>
          <w:rStyle w:val="StyleUnderline"/>
        </w:rPr>
        <w:t xml:space="preserve"> </w:t>
      </w:r>
      <w:r w:rsidRPr="002B543F">
        <w:rPr>
          <w:rStyle w:val="Emphasis"/>
        </w:rPr>
        <w:t xml:space="preserve">virulent </w:t>
      </w:r>
      <w:r w:rsidRPr="004206FE">
        <w:rPr>
          <w:rStyle w:val="Emphasis"/>
          <w:highlight w:val="cyan"/>
        </w:rPr>
        <w:t>reactionary populism</w:t>
      </w:r>
      <w:r w:rsidRPr="002B543F">
        <w:rPr>
          <w:sz w:val="16"/>
        </w:rPr>
        <w:t xml:space="preserve"> to the mix </w:t>
      </w:r>
      <w:r w:rsidRPr="002B543F">
        <w:rPr>
          <w:rStyle w:val="StyleUnderline"/>
        </w:rPr>
        <w:t xml:space="preserve">and </w:t>
      </w:r>
      <w:r w:rsidRPr="004206FE">
        <w:rPr>
          <w:rStyle w:val="StyleUnderline"/>
          <w:highlight w:val="cyan"/>
        </w:rPr>
        <w:t>it resembles</w:t>
      </w:r>
      <w:r w:rsidRPr="002B543F">
        <w:rPr>
          <w:rStyle w:val="StyleUnderline"/>
        </w:rPr>
        <w:t xml:space="preserve"> a </w:t>
      </w:r>
      <w:r w:rsidRPr="004206FE">
        <w:rPr>
          <w:rStyle w:val="StyleUnderline"/>
          <w:highlight w:val="cyan"/>
        </w:rPr>
        <w:t>war on democracy</w:t>
      </w:r>
      <w:r w:rsidRPr="002B543F">
        <w:rPr>
          <w:sz w:val="16"/>
        </w:rPr>
        <w:t>.</w:t>
      </w:r>
      <w:r>
        <w:rPr>
          <w:sz w:val="16"/>
        </w:rPr>
        <w:t xml:space="preserve"> </w:t>
      </w:r>
      <w:r w:rsidRPr="002B543F">
        <w:rPr>
          <w:sz w:val="16"/>
        </w:rPr>
        <w:t xml:space="preserve">What more might we see? Economic liberalism is a creed of optimism and abundance; reactionary protectionism feeds on pessimistic scarcity. </w:t>
      </w:r>
      <w:r w:rsidRPr="002B543F">
        <w:rPr>
          <w:rStyle w:val="StyleUnderline"/>
        </w:rPr>
        <w:t xml:space="preserve">If we see </w:t>
      </w:r>
      <w:r w:rsidRPr="000425F7">
        <w:rPr>
          <w:rStyle w:val="Emphasis"/>
        </w:rPr>
        <w:t>punitive trade wars</w:t>
      </w:r>
      <w:r w:rsidRPr="002B543F">
        <w:rPr>
          <w:sz w:val="16"/>
        </w:rPr>
        <w:t xml:space="preserve"> and national leaders taking preemptive action to secure strategic resources within the walls of their garrison states, then old-fashioned </w:t>
      </w:r>
      <w:r w:rsidRPr="000425F7">
        <w:rPr>
          <w:rStyle w:val="StyleUnderline"/>
        </w:rPr>
        <w:t>territorial disputes</w:t>
      </w:r>
      <w:r w:rsidRPr="002B543F">
        <w:rPr>
          <w:sz w:val="16"/>
        </w:rPr>
        <w:t xml:space="preserve"> along with accelerated state-commercial grabbing of land and minerals </w:t>
      </w:r>
      <w:r w:rsidRPr="002B543F">
        <w:rPr>
          <w:rStyle w:val="StyleUnderline"/>
        </w:rPr>
        <w:t>are in prospect</w:t>
      </w:r>
      <w:r w:rsidRPr="002B543F">
        <w:rPr>
          <w:sz w:val="16"/>
        </w:rPr>
        <w:t>. We could see mobilization against immigrants and minorities as a way of enflaming and rewarding a constituency that can police borders, enforce the new political rightness, and even become electoral vigilantes.</w:t>
      </w:r>
      <w:r>
        <w:rPr>
          <w:sz w:val="16"/>
        </w:rPr>
        <w:t xml:space="preserve"> </w:t>
      </w:r>
      <w:r w:rsidRPr="000425F7">
        <w:rPr>
          <w:rStyle w:val="StyleUnderline"/>
        </w:rPr>
        <w:t>Liberal multilat</w:t>
      </w:r>
      <w:r w:rsidRPr="002B543F">
        <w:rPr>
          <w:rStyle w:val="StyleUnderline"/>
        </w:rPr>
        <w:t xml:space="preserve">eralism </w:t>
      </w:r>
      <w:r w:rsidRPr="000425F7">
        <w:rPr>
          <w:rStyle w:val="StyleUnderline"/>
        </w:rPr>
        <w:t>is</w:t>
      </w:r>
      <w:r w:rsidRPr="002B543F">
        <w:rPr>
          <w:sz w:val="16"/>
        </w:rPr>
        <w:t xml:space="preserve"> a system of </w:t>
      </w:r>
      <w:r w:rsidRPr="002B543F">
        <w:rPr>
          <w:rStyle w:val="Emphasis"/>
        </w:rPr>
        <w:t xml:space="preserve">seeking </w:t>
      </w:r>
      <w:r w:rsidRPr="000425F7">
        <w:rPr>
          <w:rStyle w:val="Emphasis"/>
        </w:rPr>
        <w:t>common wins through</w:t>
      </w:r>
      <w:r w:rsidRPr="002B543F">
        <w:rPr>
          <w:rStyle w:val="Emphasis"/>
        </w:rPr>
        <w:t xml:space="preserve"> peaceful </w:t>
      </w:r>
      <w:r w:rsidRPr="000425F7">
        <w:rPr>
          <w:rStyle w:val="Emphasis"/>
        </w:rPr>
        <w:t>negotiation</w:t>
      </w:r>
      <w:r w:rsidRPr="002B543F">
        <w:rPr>
          <w:sz w:val="16"/>
        </w:rPr>
        <w:t xml:space="preserve">; case-by-case power dealing is a zero-sum calculus. </w:t>
      </w:r>
      <w:r w:rsidRPr="002B543F">
        <w:rPr>
          <w:rStyle w:val="StyleUnderline"/>
        </w:rPr>
        <w:t xml:space="preserve">We may see </w:t>
      </w:r>
      <w:r w:rsidRPr="002B543F">
        <w:rPr>
          <w:rStyle w:val="Emphasis"/>
        </w:rPr>
        <w:t>regional arms races, nuclear proliferation</w:t>
      </w:r>
      <w:r w:rsidRPr="002B543F">
        <w:rPr>
          <w:sz w:val="16"/>
        </w:rPr>
        <w:t>, and opportunistic power coalitions to exploit the weak. In such a global political marketplace, we would see middle-ranking and junior states rewarded for the toughness of their bargaining, and foreign policy and security strategy delegated to the CEOs of oil companies, defense contractors, bankers, and real estate magnates.</w:t>
      </w:r>
      <w:r>
        <w:rPr>
          <w:sz w:val="16"/>
        </w:rPr>
        <w:t xml:space="preserve"> </w:t>
      </w:r>
      <w:r w:rsidRPr="002B543F">
        <w:rPr>
          <w:sz w:val="16"/>
        </w:rPr>
        <w:t xml:space="preserve">The United Nations system appeals to leaders to live up to the highest standards. The fact that they so often conceal their transgressions is the tribute that vice pays to virtue. </w:t>
      </w:r>
      <w:r w:rsidRPr="002B543F">
        <w:rPr>
          <w:rStyle w:val="StyleUnderline"/>
        </w:rPr>
        <w:t xml:space="preserve">A </w:t>
      </w:r>
      <w:r w:rsidRPr="004206FE">
        <w:rPr>
          <w:rStyle w:val="StyleUnderline"/>
          <w:highlight w:val="cyan"/>
        </w:rPr>
        <w:t>cabal of</w:t>
      </w:r>
      <w:r w:rsidRPr="002B543F">
        <w:rPr>
          <w:rStyle w:val="StyleUnderline"/>
        </w:rPr>
        <w:t xml:space="preserve"> plutocratic </w:t>
      </w:r>
      <w:r w:rsidRPr="004206FE">
        <w:rPr>
          <w:rStyle w:val="StyleUnderline"/>
          <w:highlight w:val="cyan"/>
        </w:rPr>
        <w:t>populists would</w:t>
      </w:r>
      <w:r w:rsidRPr="002B543F">
        <w:rPr>
          <w:sz w:val="16"/>
        </w:rPr>
        <w:t xml:space="preserve"> revel in the opposite: </w:t>
      </w:r>
      <w:r w:rsidRPr="002B543F">
        <w:rPr>
          <w:rStyle w:val="StyleUnderline"/>
        </w:rPr>
        <w:t>applaud</w:t>
      </w:r>
      <w:r w:rsidRPr="002B543F">
        <w:rPr>
          <w:sz w:val="16"/>
        </w:rPr>
        <w:t xml:space="preserve">ing </w:t>
      </w:r>
      <w:r w:rsidRPr="002B543F">
        <w:rPr>
          <w:rStyle w:val="StyleUnderline"/>
        </w:rPr>
        <w:t xml:space="preserve">one another’s readiness to </w:t>
      </w:r>
      <w:r w:rsidRPr="004206FE">
        <w:rPr>
          <w:rStyle w:val="StyleUnderline"/>
          <w:highlight w:val="cyan"/>
        </w:rPr>
        <w:t>tear up cosmopolitan liberalism</w:t>
      </w:r>
      <w:r w:rsidRPr="002B543F">
        <w:rPr>
          <w:sz w:val="16"/>
        </w:rPr>
        <w:t xml:space="preserve"> and pursue a latter-day mercantilist naked self-interest. </w:t>
      </w:r>
      <w:r w:rsidRPr="002B543F">
        <w:rPr>
          <w:rStyle w:val="Emphasis"/>
        </w:rPr>
        <w:t>Garrison America</w:t>
      </w:r>
      <w:r w:rsidRPr="002B543F">
        <w:rPr>
          <w:rStyle w:val="StyleUnderline"/>
        </w:rPr>
        <w:t xml:space="preserve"> could</w:t>
      </w:r>
      <w:r w:rsidRPr="002B543F">
        <w:rPr>
          <w:sz w:val="16"/>
        </w:rPr>
        <w:t xml:space="preserve"> opportunistically </w:t>
      </w:r>
      <w:r w:rsidRPr="002B543F">
        <w:rPr>
          <w:rStyle w:val="StyleUnderline"/>
        </w:rPr>
        <w:t>collude with</w:t>
      </w:r>
      <w:r w:rsidRPr="002B543F">
        <w:rPr>
          <w:sz w:val="16"/>
        </w:rPr>
        <w:t xml:space="preserve"> similarly constituted political-military business </w:t>
      </w:r>
      <w:r w:rsidRPr="002B543F">
        <w:rPr>
          <w:rStyle w:val="StyleUnderline"/>
        </w:rPr>
        <w:t xml:space="preserve">regimes in </w:t>
      </w:r>
      <w:r w:rsidRPr="004206FE">
        <w:rPr>
          <w:rStyle w:val="StyleUnderline"/>
          <w:highlight w:val="cyan"/>
        </w:rPr>
        <w:t>Russia, China, Turkey</w:t>
      </w:r>
      <w:r w:rsidRPr="002B543F">
        <w:rPr>
          <w:sz w:val="16"/>
        </w:rPr>
        <w:t xml:space="preserve">, and elsewhere for a new realpolitik global concert, redolent of the early nineteenth-century era of the Congress of Vienna, </w:t>
      </w:r>
      <w:r w:rsidRPr="004206FE">
        <w:rPr>
          <w:rStyle w:val="StyleUnderline"/>
          <w:highlight w:val="cyan"/>
        </w:rPr>
        <w:t>bring</w:t>
      </w:r>
      <w:r w:rsidRPr="002B543F">
        <w:rPr>
          <w:rStyle w:val="StyleUnderline"/>
        </w:rPr>
        <w:t xml:space="preserve">ing </w:t>
      </w:r>
      <w:r w:rsidRPr="004206FE">
        <w:rPr>
          <w:rStyle w:val="StyleUnderline"/>
          <w:highlight w:val="cyan"/>
        </w:rPr>
        <w:t>a façade of stability</w:t>
      </w:r>
      <w:r w:rsidRPr="002B543F">
        <w:rPr>
          <w:rStyle w:val="StyleUnderline"/>
        </w:rPr>
        <w:t xml:space="preserve"> for as long as they collude—</w:t>
      </w:r>
      <w:r w:rsidRPr="004206FE">
        <w:rPr>
          <w:rStyle w:val="StyleUnderline"/>
          <w:highlight w:val="cyan"/>
        </w:rPr>
        <w:t xml:space="preserve">and </w:t>
      </w:r>
      <w:r w:rsidRPr="004206FE">
        <w:rPr>
          <w:rStyle w:val="Emphasis"/>
          <w:highlight w:val="cyan"/>
        </w:rPr>
        <w:t>war when they fall out</w:t>
      </w:r>
      <w:r w:rsidRPr="002B543F">
        <w:rPr>
          <w:sz w:val="16"/>
        </w:rPr>
        <w:t>.</w:t>
      </w:r>
      <w:r>
        <w:rPr>
          <w:sz w:val="16"/>
        </w:rPr>
        <w:t xml:space="preserve"> </w:t>
      </w:r>
      <w:r w:rsidRPr="002B543F">
        <w:rPr>
          <w:sz w:val="16"/>
        </w:rPr>
        <w:t>And there is a danger that, in response to a terrorist outrage or an international political crisis, President Trump will do something stupid, just as Europe’s leaders so unthinkingly strolled into World War I. The multilateral security system is in poor health and may not be able to cope.</w:t>
      </w:r>
      <w:r>
        <w:rPr>
          <w:sz w:val="16"/>
        </w:rPr>
        <w:t xml:space="preserve"> </w:t>
      </w:r>
      <w:r w:rsidRPr="002B543F">
        <w:rPr>
          <w:sz w:val="16"/>
        </w:rPr>
        <w:t xml:space="preserve">Underpinning this is a simple truth: </w:t>
      </w:r>
      <w:r w:rsidRPr="002B543F">
        <w:rPr>
          <w:rStyle w:val="StyleUnderline"/>
        </w:rPr>
        <w:t xml:space="preserve">the plutocratic populist order is a </w:t>
      </w:r>
      <w:r w:rsidRPr="002B543F">
        <w:rPr>
          <w:rStyle w:val="Emphasis"/>
        </w:rPr>
        <w:t>future that does not work</w:t>
      </w:r>
      <w:r w:rsidRPr="002B543F">
        <w:rPr>
          <w:sz w:val="16"/>
        </w:rPr>
        <w:t>. If illustration were needed of the logic of hiding under the blanket rather than facing difficult realities, look no further than Trump’s readiness to deny climate change.</w:t>
      </w:r>
      <w:r>
        <w:rPr>
          <w:sz w:val="16"/>
        </w:rPr>
        <w:t xml:space="preserve"> </w:t>
      </w:r>
      <w:r w:rsidRPr="002B543F">
        <w:rPr>
          <w:sz w:val="16"/>
        </w:rPr>
        <w:t xml:space="preserve">We have been here before, more or less, and from history we can gather important lessons about what we must do now. </w:t>
      </w:r>
      <w:r w:rsidRPr="002B543F">
        <w:rPr>
          <w:rStyle w:val="StyleUnderline"/>
        </w:rPr>
        <w:t xml:space="preserve">The </w:t>
      </w:r>
      <w:r w:rsidRPr="004206FE">
        <w:rPr>
          <w:rStyle w:val="StyleUnderline"/>
          <w:highlight w:val="cyan"/>
        </w:rPr>
        <w:t>importance of</w:t>
      </w:r>
      <w:r w:rsidRPr="002B543F">
        <w:rPr>
          <w:sz w:val="16"/>
        </w:rPr>
        <w:t xml:space="preserve"> defending civility with democratic deliberation, respecting human rights and values, and </w:t>
      </w:r>
      <w:r w:rsidRPr="004206FE">
        <w:rPr>
          <w:rStyle w:val="StyleUnderline"/>
          <w:highlight w:val="cyan"/>
        </w:rPr>
        <w:t>maintaining</w:t>
      </w:r>
      <w:r w:rsidRPr="002B543F">
        <w:rPr>
          <w:rStyle w:val="StyleUnderline"/>
        </w:rPr>
        <w:t xml:space="preserve"> a commitment to </w:t>
      </w:r>
      <w:r w:rsidRPr="004206FE">
        <w:rPr>
          <w:rStyle w:val="StyleUnderline"/>
          <w:highlight w:val="cyan"/>
        </w:rPr>
        <w:t>public goods</w:t>
      </w:r>
      <w:r w:rsidRPr="002B543F">
        <w:rPr>
          <w:rStyle w:val="StyleUnderline"/>
        </w:rPr>
        <w:t xml:space="preserve"> and the global commons—</w:t>
      </w:r>
      <w:r w:rsidRPr="004206FE">
        <w:rPr>
          <w:rStyle w:val="Emphasis"/>
          <w:szCs w:val="26"/>
          <w:highlight w:val="cyan"/>
        </w:rPr>
        <w:t>including the future of the planet</w:t>
      </w:r>
      <w:r w:rsidRPr="004206FE">
        <w:rPr>
          <w:rStyle w:val="StyleUnderline"/>
          <w:highlight w:val="cyan"/>
        </w:rPr>
        <w:t>—remain evergreen</w:t>
      </w:r>
      <w:r w:rsidRPr="00B15AA3">
        <w:rPr>
          <w:rStyle w:val="StyleUnderline"/>
        </w:rPr>
        <w:t>. We n</w:t>
      </w:r>
      <w:r w:rsidRPr="002B543F">
        <w:rPr>
          <w:rStyle w:val="StyleUnderline"/>
        </w:rPr>
        <w:t>eed to find</w:t>
      </w:r>
      <w:r w:rsidRPr="002B543F">
        <w:rPr>
          <w:sz w:val="16"/>
        </w:rPr>
        <w:t xml:space="preserve"> our way to </w:t>
      </w:r>
      <w:r w:rsidRPr="002B543F">
        <w:rPr>
          <w:rStyle w:val="StyleUnderline"/>
        </w:rPr>
        <w:t>a new</w:t>
      </w:r>
      <w:r w:rsidRPr="002B543F">
        <w:rPr>
          <w:sz w:val="16"/>
        </w:rPr>
        <w:t xml:space="preserve"> 1945—and the </w:t>
      </w:r>
      <w:r w:rsidRPr="002B543F">
        <w:rPr>
          <w:rStyle w:val="StyleUnderline"/>
        </w:rPr>
        <w:t>global political settlement</w:t>
      </w:r>
      <w:r w:rsidRPr="002B543F">
        <w:rPr>
          <w:sz w:val="16"/>
        </w:rPr>
        <w:t xml:space="preserve"> for a tamed and humane capitalism—</w:t>
      </w:r>
      <w:r w:rsidRPr="002B543F">
        <w:rPr>
          <w:rStyle w:val="StyleUnderline"/>
        </w:rPr>
        <w:t xml:space="preserve">without having to suffer the </w:t>
      </w:r>
      <w:r w:rsidRPr="002B543F">
        <w:rPr>
          <w:rStyle w:val="Emphasis"/>
        </w:rPr>
        <w:t>catastrophic traumas</w:t>
      </w:r>
      <w:r w:rsidRPr="002B543F">
        <w:rPr>
          <w:rStyle w:val="StyleUnderline"/>
        </w:rPr>
        <w:t xml:space="preserve"> of trying everything else first</w:t>
      </w:r>
      <w:r w:rsidRPr="002B543F">
        <w:rPr>
          <w:sz w:val="16"/>
        </w:rPr>
        <w:t>.</w:t>
      </w:r>
    </w:p>
    <w:p w14:paraId="77A1D373" w14:textId="77777777" w:rsidR="00873C56" w:rsidRPr="00AE5A8F" w:rsidRDefault="00873C56" w:rsidP="00873C56">
      <w:pPr>
        <w:rPr>
          <w:rFonts w:asciiTheme="majorHAnsi" w:hAnsiTheme="majorHAnsi" w:cstheme="majorHAnsi"/>
          <w:sz w:val="16"/>
        </w:rPr>
      </w:pPr>
    </w:p>
    <w:p w14:paraId="1639EB3A" w14:textId="77777777" w:rsidR="00873C56" w:rsidRPr="009029C8" w:rsidRDefault="00873C56" w:rsidP="00873C56">
      <w:pPr>
        <w:pStyle w:val="Heading4"/>
        <w:rPr>
          <w:rFonts w:cs="Arial"/>
        </w:rPr>
      </w:pPr>
      <w:r w:rsidRPr="009029C8">
        <w:rPr>
          <w:rFonts w:cs="Arial"/>
        </w:rPr>
        <w:t xml:space="preserve">Specifically, the </w:t>
      </w:r>
      <w:r w:rsidRPr="009029C8">
        <w:rPr>
          <w:rFonts w:cs="Arial"/>
          <w:u w:val="single"/>
        </w:rPr>
        <w:t>Philippines</w:t>
      </w:r>
      <w:r w:rsidRPr="009029C8">
        <w:rPr>
          <w:rFonts w:cs="Arial"/>
        </w:rPr>
        <w:t xml:space="preserve"> mirrors the US </w:t>
      </w:r>
      <w:r w:rsidRPr="009029C8">
        <w:rPr>
          <w:rFonts w:cs="Arial"/>
          <w:u w:val="single"/>
        </w:rPr>
        <w:t>consumer welfare</w:t>
      </w:r>
      <w:r w:rsidRPr="009029C8">
        <w:rPr>
          <w:rFonts w:cs="Arial"/>
        </w:rPr>
        <w:t xml:space="preserve"> standard</w:t>
      </w:r>
      <w:r>
        <w:rPr>
          <w:rFonts w:cs="Arial"/>
        </w:rPr>
        <w:t>.</w:t>
      </w:r>
    </w:p>
    <w:p w14:paraId="4701BAB4" w14:textId="77777777" w:rsidR="00873C56" w:rsidRPr="00AE5A8F" w:rsidRDefault="00873C56" w:rsidP="00873C56">
      <w:pPr>
        <w:rPr>
          <w:rFonts w:asciiTheme="majorHAnsi" w:hAnsiTheme="majorHAnsi" w:cstheme="majorHAnsi"/>
        </w:rPr>
      </w:pPr>
      <w:r w:rsidRPr="00AE5A8F">
        <w:rPr>
          <w:rFonts w:asciiTheme="majorHAnsi" w:hAnsiTheme="majorHAnsi" w:cstheme="majorHAnsi"/>
        </w:rPr>
        <w:t xml:space="preserve">Jose Maria L. </w:t>
      </w:r>
      <w:r w:rsidRPr="00AE5A8F">
        <w:rPr>
          <w:rStyle w:val="Style13ptBold"/>
          <w:rFonts w:asciiTheme="majorHAnsi" w:hAnsiTheme="majorHAnsi" w:cstheme="majorHAnsi"/>
        </w:rPr>
        <w:t>Marella 18</w:t>
      </w:r>
      <w:r w:rsidRPr="00AE5A8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286472CB" w14:textId="77777777" w:rsidR="00873C56" w:rsidRDefault="00873C56" w:rsidP="00873C56">
      <w:pPr>
        <w:rPr>
          <w:rFonts w:asciiTheme="majorHAnsi" w:hAnsiTheme="majorHAnsi" w:cstheme="majorHAnsi"/>
          <w:u w:val="single"/>
        </w:rPr>
      </w:pPr>
      <w:r w:rsidRPr="00AE5A8F">
        <w:rPr>
          <w:rFonts w:asciiTheme="majorHAnsi" w:hAnsiTheme="majorHAnsi" w:cstheme="majorHAnsi"/>
          <w:sz w:val="14"/>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AE5A8F">
        <w:rPr>
          <w:rFonts w:asciiTheme="majorHAnsi" w:hAnsiTheme="majorHAnsi" w:cstheme="majorHAnsi"/>
          <w:u w:val="single"/>
        </w:rPr>
        <w:t>the Philippine Competition Commission ("</w:t>
      </w:r>
      <w:r w:rsidRPr="005E1A6C">
        <w:rPr>
          <w:rFonts w:asciiTheme="majorHAnsi" w:hAnsiTheme="majorHAnsi" w:cstheme="majorHAnsi"/>
          <w:highlight w:val="cyan"/>
          <w:u w:val="single"/>
        </w:rPr>
        <w:t>PCC</w:t>
      </w:r>
      <w:r w:rsidRPr="00AE5A8F">
        <w:rPr>
          <w:rFonts w:asciiTheme="majorHAnsi" w:hAnsiTheme="majorHAnsi" w:cstheme="majorHAnsi"/>
          <w:u w:val="single"/>
        </w:rPr>
        <w:t xml:space="preserve">")-the administrative body mandated to implement the Philippine Competition Act -has taken great strides in </w:t>
      </w:r>
      <w:r w:rsidRPr="005E1A6C">
        <w:rPr>
          <w:rFonts w:asciiTheme="majorHAnsi" w:hAnsiTheme="majorHAnsi" w:cstheme="majorHAnsi"/>
          <w:b/>
          <w:bCs/>
          <w:highlight w:val="cyan"/>
          <w:u w:val="single"/>
        </w:rPr>
        <w:t>advancing</w:t>
      </w:r>
      <w:r w:rsidRPr="00AE5A8F">
        <w:rPr>
          <w:rFonts w:asciiTheme="majorHAnsi" w:hAnsiTheme="majorHAnsi" w:cstheme="majorHAnsi"/>
          <w:b/>
          <w:bCs/>
          <w:u w:val="single"/>
        </w:rPr>
        <w:t xml:space="preserve"> the </w:t>
      </w:r>
      <w:r w:rsidRPr="005E1A6C">
        <w:rPr>
          <w:rFonts w:asciiTheme="majorHAnsi" w:hAnsiTheme="majorHAnsi" w:cstheme="majorHAnsi"/>
          <w:b/>
          <w:bCs/>
          <w:highlight w:val="cyan"/>
          <w:u w:val="single"/>
        </w:rPr>
        <w:t>policy objectives of economic efficiency and consumer welfare</w:t>
      </w:r>
      <w:r w:rsidRPr="005E1A6C">
        <w:rPr>
          <w:rFonts w:asciiTheme="majorHAnsi" w:hAnsiTheme="majorHAnsi" w:cstheme="majorHAnsi"/>
          <w:highlight w:val="cyan"/>
          <w:u w:val="single"/>
        </w:rPr>
        <w:t>.</w:t>
      </w:r>
      <w:r w:rsidRPr="00AE5A8F">
        <w:rPr>
          <w:rFonts w:asciiTheme="majorHAnsi" w:hAnsiTheme="majorHAnsi" w:cstheme="majorHAnsi"/>
          <w:sz w:val="14"/>
        </w:rPr>
        <w:t xml:space="preserve"> That the two policy objectives figure greatly in the exercise of the PCC's mandate is evident from its regulatory issuances and participation in relevant proceedings. A. Regulatory Issuances In its Implementing Rules and Regulations ("IRR"), </w:t>
      </w:r>
      <w:r w:rsidRPr="00AE5A8F">
        <w:rPr>
          <w:rFonts w:asciiTheme="majorHAnsi" w:hAnsiTheme="majorHAnsi" w:cstheme="majorHAnsi"/>
          <w:u w:val="single"/>
        </w:rPr>
        <w:t xml:space="preserve">the PCC </w:t>
      </w:r>
      <w:r w:rsidRPr="005E1A6C">
        <w:rPr>
          <w:rFonts w:asciiTheme="majorHAnsi" w:hAnsiTheme="majorHAnsi" w:cstheme="majorHAnsi"/>
          <w:highlight w:val="cyan"/>
          <w:u w:val="single"/>
        </w:rPr>
        <w:t>adopts the</w:t>
      </w:r>
      <w:r w:rsidRPr="00AE5A8F">
        <w:rPr>
          <w:rFonts w:asciiTheme="majorHAnsi" w:hAnsiTheme="majorHAnsi" w:cstheme="majorHAnsi"/>
          <w:u w:val="single"/>
        </w:rPr>
        <w:t xml:space="preserve"> "substantial lessening of competition" ("</w:t>
      </w:r>
      <w:r w:rsidRPr="005E1A6C">
        <w:rPr>
          <w:rFonts w:asciiTheme="majorHAnsi" w:hAnsiTheme="majorHAnsi" w:cstheme="majorHAnsi"/>
          <w:highlight w:val="cyan"/>
          <w:u w:val="single"/>
        </w:rPr>
        <w:t>SLC") test</w:t>
      </w:r>
      <w:r w:rsidRPr="00AE5A8F">
        <w:rPr>
          <w:rFonts w:asciiTheme="majorHAnsi" w:hAnsiTheme="majorHAnsi" w:cstheme="majorHAnsi"/>
          <w:u w:val="single"/>
        </w:rPr>
        <w:t>,</w:t>
      </w:r>
      <w:r w:rsidRPr="00AE5A8F">
        <w:rPr>
          <w:rFonts w:asciiTheme="majorHAnsi" w:hAnsiTheme="majorHAnsi" w:cstheme="majorHAnsi"/>
          <w:sz w:val="14"/>
        </w:rPr>
        <w:t xml:space="preserve">4 </w:t>
      </w:r>
      <w:r w:rsidRPr="00AE5A8F">
        <w:rPr>
          <w:rFonts w:asciiTheme="majorHAnsi" w:hAnsiTheme="majorHAnsi" w:cstheme="majorHAnsi"/>
          <w:u w:val="single"/>
        </w:rPr>
        <w:t xml:space="preserve">a Jurisprudential standard crafted and </w:t>
      </w:r>
      <w:r w:rsidRPr="005E1A6C">
        <w:rPr>
          <w:rFonts w:asciiTheme="majorHAnsi" w:hAnsiTheme="majorHAnsi" w:cstheme="majorHAnsi"/>
          <w:b/>
          <w:bCs/>
          <w:highlight w:val="cyan"/>
          <w:u w:val="single"/>
        </w:rPr>
        <w:t xml:space="preserve">developed by foreign jurisdictions to weigh </w:t>
      </w:r>
      <w:r w:rsidRPr="00AE5A8F">
        <w:rPr>
          <w:rFonts w:asciiTheme="majorHAnsi" w:hAnsiTheme="majorHAnsi" w:cstheme="majorHAnsi"/>
          <w:b/>
          <w:bCs/>
          <w:u w:val="single"/>
        </w:rPr>
        <w:t xml:space="preserve">the </w:t>
      </w:r>
      <w:r w:rsidRPr="005E1A6C">
        <w:rPr>
          <w:rFonts w:asciiTheme="majorHAnsi" w:hAnsiTheme="majorHAnsi" w:cstheme="majorHAnsi"/>
          <w:b/>
          <w:bCs/>
          <w:highlight w:val="cyan"/>
          <w:u w:val="single"/>
        </w:rPr>
        <w:t>anticompetitive effects of certain transactions</w:t>
      </w:r>
      <w:r w:rsidRPr="00AE5A8F">
        <w:rPr>
          <w:rFonts w:asciiTheme="majorHAnsi" w:hAnsiTheme="majorHAnsi" w:cstheme="majorHAnsi"/>
          <w:b/>
          <w:bCs/>
          <w:u w:val="single"/>
        </w:rPr>
        <w:t>.</w:t>
      </w:r>
      <w:r w:rsidRPr="00AE5A8F">
        <w:rPr>
          <w:rFonts w:asciiTheme="majorHAnsi" w:hAnsiTheme="majorHAnsi" w:cstheme="majorHAnsi"/>
          <w:sz w:val="14"/>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w:t>
      </w:r>
      <w:r w:rsidRPr="005E1A6C">
        <w:rPr>
          <w:rFonts w:asciiTheme="majorHAnsi" w:hAnsiTheme="majorHAnsi" w:cstheme="majorHAnsi"/>
          <w:highlight w:val="cyan"/>
          <w:u w:val="single"/>
        </w:rPr>
        <w:t xml:space="preserve">Economic efficiency and </w:t>
      </w:r>
      <w:r w:rsidRPr="005E1A6C">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 xml:space="preserve">also </w:t>
      </w:r>
      <w:r w:rsidRPr="005E1A6C">
        <w:rPr>
          <w:rFonts w:asciiTheme="majorHAnsi" w:hAnsiTheme="majorHAnsi" w:cstheme="majorHAnsi"/>
          <w:b/>
          <w:bCs/>
          <w:highlight w:val="cyan"/>
          <w:u w:val="single"/>
        </w:rPr>
        <w:t>take center stage</w:t>
      </w:r>
      <w:r w:rsidRPr="005E1A6C">
        <w:rPr>
          <w:rFonts w:asciiTheme="majorHAnsi" w:hAnsiTheme="majorHAnsi" w:cstheme="majorHAnsi"/>
          <w:highlight w:val="cyan"/>
          <w:u w:val="single"/>
        </w:rPr>
        <w:t xml:space="preserve"> in</w:t>
      </w:r>
      <w:r w:rsidRPr="00AE5A8F">
        <w:rPr>
          <w:rFonts w:asciiTheme="majorHAnsi" w:hAnsiTheme="majorHAnsi" w:cstheme="majorHAnsi"/>
          <w:u w:val="single"/>
        </w:rPr>
        <w:t xml:space="preserve"> the PCC's Rules on </w:t>
      </w:r>
      <w:r w:rsidRPr="005E1A6C">
        <w:rPr>
          <w:rFonts w:asciiTheme="majorHAnsi" w:hAnsiTheme="majorHAnsi" w:cstheme="majorHAnsi"/>
          <w:highlight w:val="cyan"/>
          <w:u w:val="single"/>
        </w:rPr>
        <w:t xml:space="preserve">Enforcement </w:t>
      </w:r>
      <w:r w:rsidRPr="00AE5A8F">
        <w:rPr>
          <w:rFonts w:asciiTheme="majorHAnsi" w:hAnsiTheme="majorHAnsi" w:cstheme="majorHAnsi"/>
          <w:u w:val="single"/>
        </w:rPr>
        <w:t>Procedure</w:t>
      </w:r>
      <w:r w:rsidRPr="00AE5A8F">
        <w:rPr>
          <w:rFonts w:asciiTheme="majorHAnsi" w:hAnsiTheme="majorHAnsi" w:cstheme="majorHAnsi"/>
          <w:sz w:val="14"/>
        </w:rPr>
        <w:t xml:space="preserv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w:t>
      </w:r>
      <w:r w:rsidRPr="00AE5A8F">
        <w:rPr>
          <w:rFonts w:asciiTheme="majorHAnsi" w:hAnsiTheme="majorHAnsi" w:cstheme="majorHAnsi"/>
          <w:u w:val="single"/>
        </w:rPr>
        <w:t xml:space="preserve">Similar to the IRR, the PCC's Rules on Merger Procedure ("Merger Rules") employs the SLC test in determining whether a proposed merger or acquisition will, post-transaction, </w:t>
      </w:r>
      <w:r w:rsidRPr="00AE5A8F">
        <w:rPr>
          <w:rFonts w:asciiTheme="majorHAnsi" w:hAnsiTheme="majorHAnsi" w:cstheme="majorHAnsi"/>
          <w:b/>
          <w:bCs/>
          <w:u w:val="single"/>
        </w:rPr>
        <w:t>reduce economic efficiency or impair consumer welfare</w:t>
      </w:r>
      <w:r w:rsidRPr="00AE5A8F">
        <w:rPr>
          <w:rFonts w:asciiTheme="majorHAnsi" w:hAnsiTheme="majorHAnsi" w:cstheme="majorHAnsi"/>
          <w:sz w:val="14"/>
        </w:rPr>
        <w:t xml:space="preserv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in order to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w:t>
      </w:r>
      <w:r w:rsidRPr="00AE5A8F">
        <w:rPr>
          <w:rFonts w:asciiTheme="majorHAnsi" w:hAnsiTheme="majorHAnsi" w:cstheme="majorHAnsi"/>
          <w:u w:val="single"/>
        </w:rPr>
        <w:t>the general public has acquiesced to the perception that the PCC champions economic efficiency and consumer welfare. News reports have consistently adverted to the PCA as a landmark piece of legislation that will enhance and promote these two policy objectives.</w:t>
      </w:r>
      <w:r w:rsidRPr="00AE5A8F">
        <w:rPr>
          <w:rFonts w:asciiTheme="majorHAnsi" w:hAnsiTheme="majorHAnsi" w:cstheme="majorHAnsi"/>
          <w:sz w:val="14"/>
        </w:rPr>
        <w:t xml:space="preserve"> Even lawmakers have acknowledged the PCC's critical role in improving market competition. Senator Juan Miguel Zubiri,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service[,]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5E1A6C">
        <w:rPr>
          <w:rFonts w:asciiTheme="majorHAnsi" w:hAnsiTheme="majorHAnsi" w:cstheme="majorHAnsi"/>
          <w:highlight w:val="cyan"/>
          <w:u w:val="single"/>
        </w:rPr>
        <w:t xml:space="preserve">the PCC might be </w:t>
      </w:r>
      <w:r w:rsidRPr="005E1A6C">
        <w:rPr>
          <w:rFonts w:asciiTheme="majorHAnsi" w:hAnsiTheme="majorHAnsi" w:cstheme="majorHAnsi"/>
          <w:b/>
          <w:bCs/>
          <w:highlight w:val="cyan"/>
          <w:u w:val="single"/>
        </w:rPr>
        <w:t>undercutting</w:t>
      </w:r>
      <w:r w:rsidRPr="00AE5A8F">
        <w:rPr>
          <w:rFonts w:asciiTheme="majorHAnsi" w:hAnsiTheme="majorHAnsi" w:cstheme="majorHAnsi"/>
          <w:b/>
          <w:bCs/>
          <w:u w:val="single"/>
        </w:rPr>
        <w:t xml:space="preserve"> its own </w:t>
      </w:r>
      <w:r w:rsidRPr="005E1A6C">
        <w:rPr>
          <w:rFonts w:asciiTheme="majorHAnsi" w:hAnsiTheme="majorHAnsi" w:cstheme="majorHAnsi"/>
          <w:b/>
          <w:bCs/>
          <w:highlight w:val="cyan"/>
          <w:u w:val="single"/>
        </w:rPr>
        <w:t>potential to make</w:t>
      </w:r>
      <w:r w:rsidRPr="00AE5A8F">
        <w:rPr>
          <w:rFonts w:asciiTheme="majorHAnsi" w:hAnsiTheme="majorHAnsi" w:cstheme="majorHAnsi"/>
          <w:b/>
          <w:bCs/>
          <w:u w:val="single"/>
        </w:rPr>
        <w:t xml:space="preserve"> even greater </w:t>
      </w:r>
      <w:r w:rsidRPr="005E1A6C">
        <w:rPr>
          <w:rFonts w:asciiTheme="majorHAnsi" w:hAnsiTheme="majorHAnsi" w:cstheme="majorHAnsi"/>
          <w:b/>
          <w:bCs/>
          <w:highlight w:val="cyan"/>
          <w:u w:val="single"/>
        </w:rPr>
        <w:t>strides in</w:t>
      </w:r>
      <w:r w:rsidRPr="00AE5A8F">
        <w:rPr>
          <w:rFonts w:asciiTheme="majorHAnsi" w:hAnsiTheme="majorHAnsi" w:cstheme="majorHAnsi"/>
          <w:b/>
          <w:bCs/>
          <w:u w:val="single"/>
        </w:rPr>
        <w:t xml:space="preserve"> other aspects of </w:t>
      </w:r>
      <w:r w:rsidRPr="005E1A6C">
        <w:rPr>
          <w:rFonts w:asciiTheme="majorHAnsi" w:hAnsiTheme="majorHAnsi" w:cstheme="majorHAnsi"/>
          <w:b/>
          <w:bCs/>
          <w:highlight w:val="cyan"/>
          <w:u w:val="single"/>
        </w:rPr>
        <w:t>national development</w:t>
      </w:r>
      <w:r w:rsidRPr="00AE5A8F">
        <w:rPr>
          <w:rFonts w:asciiTheme="majorHAnsi" w:hAnsiTheme="majorHAnsi" w:cstheme="majorHAnsi"/>
          <w:b/>
          <w:bCs/>
          <w:u w:val="single"/>
        </w:rPr>
        <w:t>.</w:t>
      </w:r>
      <w:r w:rsidRPr="00AE5A8F">
        <w:rPr>
          <w:rFonts w:asciiTheme="majorHAnsi" w:hAnsiTheme="majorHAnsi" w:cstheme="majorHAnsi"/>
          <w:sz w:val="14"/>
        </w:rPr>
        <w:t xml:space="preserve"> Recognizing these </w:t>
      </w:r>
      <w:r w:rsidRPr="00AE5A8F">
        <w:rPr>
          <w:rFonts w:asciiTheme="majorHAnsi" w:hAnsiTheme="majorHAnsi" w:cstheme="majorHAnsi"/>
          <w:b/>
          <w:bCs/>
          <w:u w:val="single"/>
        </w:rPr>
        <w:t>other objectives</w:t>
      </w:r>
      <w:r w:rsidRPr="00AE5A8F">
        <w:rPr>
          <w:rFonts w:asciiTheme="majorHAnsi" w:hAnsiTheme="majorHAnsi" w:cstheme="majorHAnsi"/>
          <w:u w:val="single"/>
        </w:rPr>
        <w:t xml:space="preserve"> will greatly influence the PCC's exercise of its mandate and, more importantly, could </w:t>
      </w:r>
      <w:r w:rsidRPr="00AE5A8F">
        <w:rPr>
          <w:rFonts w:asciiTheme="majorHAnsi" w:hAnsiTheme="majorHAnsi" w:cstheme="majorHAnsi"/>
          <w:b/>
          <w:bCs/>
          <w:u w:val="single"/>
        </w:rPr>
        <w:t>translate to better gains in national development.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By no means does this Note claim that the PCC is severely limiting the exercise of its functions-whether consciously or subconsciously. Rather, it simply articulates </w:t>
      </w:r>
      <w:r w:rsidRPr="005E1A6C">
        <w:rPr>
          <w:rFonts w:asciiTheme="majorHAnsi" w:hAnsiTheme="majorHAnsi" w:cstheme="majorHAnsi"/>
          <w:highlight w:val="cyan"/>
          <w:u w:val="single"/>
        </w:rPr>
        <w:t>other</w:t>
      </w:r>
      <w:r w:rsidRPr="00AE5A8F">
        <w:rPr>
          <w:rFonts w:asciiTheme="majorHAnsi" w:hAnsiTheme="majorHAnsi" w:cstheme="majorHAnsi"/>
          <w:sz w:val="14"/>
        </w:rPr>
        <w:t xml:space="preserve"> equally </w:t>
      </w:r>
      <w:r w:rsidRPr="005E1A6C">
        <w:rPr>
          <w:rFonts w:asciiTheme="majorHAnsi" w:hAnsiTheme="majorHAnsi" w:cstheme="majorHAnsi"/>
          <w:b/>
          <w:bCs/>
          <w:highlight w:val="cyan"/>
          <w:u w:val="single"/>
        </w:rPr>
        <w:t>important antitrust considerations</w:t>
      </w:r>
      <w:r w:rsidRPr="00AE5A8F">
        <w:rPr>
          <w:rFonts w:asciiTheme="majorHAnsi" w:hAnsiTheme="majorHAnsi" w:cstheme="majorHAnsi"/>
          <w:sz w:val="14"/>
        </w:rPr>
        <w:t xml:space="preserve"> which can be construed from the statutory text-considerations which </w:t>
      </w:r>
      <w:r w:rsidRPr="005E1A6C">
        <w:rPr>
          <w:rFonts w:asciiTheme="majorHAnsi" w:hAnsiTheme="majorHAnsi" w:cstheme="majorHAnsi"/>
          <w:highlight w:val="cyan"/>
          <w:u w:val="single"/>
        </w:rPr>
        <w:t xml:space="preserve">the PCC </w:t>
      </w:r>
      <w:r w:rsidRPr="005E1A6C">
        <w:rPr>
          <w:rFonts w:asciiTheme="majorHAnsi" w:hAnsiTheme="majorHAnsi" w:cstheme="majorHAnsi"/>
          <w:b/>
          <w:bCs/>
          <w:highlight w:val="cyan"/>
          <w:u w:val="single"/>
        </w:rPr>
        <w:t>must also devote attention</w:t>
      </w:r>
      <w:r w:rsidRPr="005E1A6C">
        <w:rPr>
          <w:rFonts w:asciiTheme="majorHAnsi" w:hAnsiTheme="majorHAnsi" w:cstheme="majorHAnsi"/>
          <w:highlight w:val="cyan"/>
          <w:u w:val="single"/>
        </w:rPr>
        <w:t xml:space="preserve"> to</w:t>
      </w:r>
      <w:r w:rsidRPr="00AE5A8F">
        <w:rPr>
          <w:rFonts w:asciiTheme="majorHAnsi" w:hAnsiTheme="majorHAnsi" w:cstheme="majorHAnsi"/>
          <w:u w:val="single"/>
        </w:rPr>
        <w:t>, and which the public, considering the incipient but technical field of competition law</w:t>
      </w:r>
      <w:r w:rsidRPr="00AE5A8F">
        <w:rPr>
          <w:rFonts w:asciiTheme="majorHAnsi" w:hAnsiTheme="majorHAnsi" w:cstheme="majorHAnsi"/>
          <w:sz w:val="14"/>
        </w:rPr>
        <w:t xml:space="preserve">, 24 </w:t>
      </w:r>
      <w:r w:rsidRPr="00AE5A8F">
        <w:rPr>
          <w:rFonts w:asciiTheme="majorHAnsi" w:hAnsiTheme="majorHAnsi" w:cstheme="majorHAnsi"/>
          <w:u w:val="single"/>
        </w:rPr>
        <w:t>must appreciate.</w:t>
      </w:r>
    </w:p>
    <w:p w14:paraId="3094A2B3" w14:textId="77777777" w:rsidR="00873C56" w:rsidRPr="00AE5A8F" w:rsidRDefault="00873C56" w:rsidP="00873C56">
      <w:pPr>
        <w:rPr>
          <w:rFonts w:asciiTheme="majorHAnsi" w:hAnsiTheme="majorHAnsi" w:cstheme="majorHAnsi"/>
          <w:u w:val="single"/>
        </w:rPr>
      </w:pPr>
    </w:p>
    <w:p w14:paraId="51327568" w14:textId="77777777" w:rsidR="00873C56" w:rsidRPr="009029C8" w:rsidRDefault="00873C56" w:rsidP="00873C56">
      <w:pPr>
        <w:pStyle w:val="Heading4"/>
        <w:rPr>
          <w:rFonts w:cs="Arial"/>
        </w:rPr>
      </w:pPr>
      <w:r w:rsidRPr="009029C8">
        <w:rPr>
          <w:rFonts w:cs="Arial"/>
        </w:rPr>
        <w:t xml:space="preserve">Antitrust is key to combat </w:t>
      </w:r>
      <w:r w:rsidRPr="009029C8">
        <w:rPr>
          <w:rFonts w:cs="Arial"/>
          <w:u w:val="single"/>
        </w:rPr>
        <w:t>weakened growth</w:t>
      </w:r>
      <w:r w:rsidRPr="009029C8">
        <w:rPr>
          <w:rFonts w:cs="Arial"/>
        </w:rPr>
        <w:t xml:space="preserve"> and rising </w:t>
      </w:r>
      <w:r w:rsidRPr="009029C8">
        <w:rPr>
          <w:rFonts w:cs="Arial"/>
          <w:u w:val="single"/>
        </w:rPr>
        <w:t>income inequality</w:t>
      </w:r>
    </w:p>
    <w:p w14:paraId="17CF0275" w14:textId="77777777" w:rsidR="00873C56" w:rsidRPr="009029C8" w:rsidRDefault="00873C56" w:rsidP="00873C56">
      <w:pPr>
        <w:rPr>
          <w:rFonts w:cs="Arial"/>
        </w:rPr>
      </w:pPr>
      <w:r w:rsidRPr="009029C8">
        <w:rPr>
          <w:rFonts w:cs="Arial"/>
        </w:rPr>
        <w:t xml:space="preserve">Jose Maria L. </w:t>
      </w:r>
      <w:r w:rsidRPr="009029C8">
        <w:rPr>
          <w:rStyle w:val="Style13ptBold"/>
          <w:rFonts w:cs="Arial"/>
        </w:rPr>
        <w:t>Marella 18</w:t>
      </w:r>
      <w:r w:rsidRPr="009029C8">
        <w:rPr>
          <w:rFonts w:cs="Arial"/>
        </w:rPr>
        <w:t>. J.D., University of the Philippines (UP) College of Law. “ADMINISTRATIVE WILL TO POWER: ARTICULATING THE GOALS OF ANTITRUST AND PROPOSING THEREFOR A REGULATORY FRAMEWORK” Philippine Law Journal. Vol. 91. 2018.</w:t>
      </w:r>
    </w:p>
    <w:p w14:paraId="7B9DF6A7" w14:textId="77777777" w:rsidR="00873C56" w:rsidRPr="009029C8" w:rsidRDefault="00873C56" w:rsidP="00873C56">
      <w:pPr>
        <w:rPr>
          <w:rFonts w:cs="Arial"/>
          <w:sz w:val="14"/>
        </w:rPr>
      </w:pPr>
      <w:r w:rsidRPr="009029C8">
        <w:rPr>
          <w:rFonts w:cs="Arial"/>
          <w:sz w:val="14"/>
        </w:rPr>
        <w:t xml:space="preserve">2. Income Inequality in the Philjopines </w:t>
      </w:r>
      <w:r w:rsidRPr="009029C8">
        <w:rPr>
          <w:rFonts w:cs="Arial"/>
          <w:highlight w:val="cyan"/>
          <w:u w:val="single"/>
        </w:rPr>
        <w:t>Philippine</w:t>
      </w:r>
      <w:r w:rsidRPr="009029C8">
        <w:rPr>
          <w:rFonts w:cs="Arial"/>
          <w:u w:val="single"/>
        </w:rPr>
        <w:t xml:space="preserve"> economic </w:t>
      </w:r>
      <w:r w:rsidRPr="009029C8">
        <w:rPr>
          <w:rFonts w:cs="Arial"/>
          <w:highlight w:val="cyan"/>
          <w:u w:val="single"/>
        </w:rPr>
        <w:t>lit</w:t>
      </w:r>
      <w:r w:rsidRPr="009029C8">
        <w:rPr>
          <w:rFonts w:cs="Arial"/>
          <w:u w:val="single"/>
        </w:rPr>
        <w:t xml:space="preserve">erature </w:t>
      </w:r>
      <w:r w:rsidRPr="009029C8">
        <w:rPr>
          <w:rFonts w:cs="Arial"/>
          <w:highlight w:val="cyan"/>
          <w:u w:val="single"/>
        </w:rPr>
        <w:t>establishes that market concentration</w:t>
      </w:r>
      <w:r w:rsidRPr="009029C8">
        <w:rPr>
          <w:rFonts w:cs="Arial"/>
          <w:sz w:val="14"/>
        </w:rPr>
        <w:t xml:space="preserve">, and conversely, weak market competition, </w:t>
      </w:r>
      <w:r w:rsidRPr="009029C8">
        <w:rPr>
          <w:rFonts w:cs="Arial"/>
          <w:b/>
          <w:bCs/>
          <w:highlight w:val="cyan"/>
          <w:u w:val="single"/>
        </w:rPr>
        <w:t>lead to limited growth</w:t>
      </w:r>
      <w:r w:rsidRPr="009029C8">
        <w:rPr>
          <w:rFonts w:cs="Arial"/>
          <w:b/>
          <w:bCs/>
          <w:u w:val="single"/>
        </w:rPr>
        <w:t xml:space="preserve"> and productivity. </w:t>
      </w:r>
      <w:r w:rsidRPr="009029C8">
        <w:rPr>
          <w:rFonts w:cs="Arial"/>
          <w:sz w:val="14"/>
        </w:rPr>
        <w:t>The interplay of behavioral, regulatory, and structural constraints fosters within numerous industries the rise of an exclusive circle of dominant players.1 47 Antitrust analysis relies on economic indicators such as the price- cost margin ("PCM") and the Herfindahl-Hirschman Index ("HHI), a ratio used to determine industrial concentration, to compare the monopolistic price markup and competitive prices. "</w:t>
      </w:r>
      <w:r w:rsidRPr="009029C8">
        <w:rPr>
          <w:rFonts w:cs="Arial"/>
          <w:u w:val="single"/>
        </w:rPr>
        <w:t>In the presence of market power, the firms will be able to set prices above those prevailing under competitive conditions, leading to excessive economic profits or 'rents'</w:t>
      </w:r>
      <w:r w:rsidRPr="009029C8">
        <w:rPr>
          <w:rFonts w:cs="Arial"/>
          <w:sz w:val="14"/>
        </w:rPr>
        <w:t xml:space="preserve">." 148 </w:t>
      </w:r>
      <w:r w:rsidRPr="009029C8">
        <w:rPr>
          <w:rFonts w:cs="Arial"/>
          <w:u w:val="single"/>
        </w:rPr>
        <w:t xml:space="preserve">These </w:t>
      </w:r>
      <w:r w:rsidRPr="009029C8">
        <w:rPr>
          <w:rFonts w:cs="Arial"/>
          <w:highlight w:val="cyan"/>
          <w:u w:val="single"/>
        </w:rPr>
        <w:t>measures</w:t>
      </w:r>
      <w:r w:rsidRPr="009029C8">
        <w:rPr>
          <w:rFonts w:cs="Arial"/>
          <w:u w:val="single"/>
        </w:rPr>
        <w:t xml:space="preserve"> </w:t>
      </w:r>
      <w:r w:rsidRPr="009029C8">
        <w:rPr>
          <w:rFonts w:cs="Arial"/>
          <w:b/>
          <w:bCs/>
          <w:u w:val="single"/>
        </w:rPr>
        <w:t xml:space="preserve">directly </w:t>
      </w:r>
      <w:r w:rsidRPr="009029C8">
        <w:rPr>
          <w:rFonts w:cs="Arial"/>
          <w:b/>
          <w:bCs/>
          <w:highlight w:val="cyan"/>
          <w:u w:val="single"/>
        </w:rPr>
        <w:t>affect the distribution of wealth</w:t>
      </w:r>
      <w:r w:rsidRPr="009029C8">
        <w:rPr>
          <w:rFonts w:cs="Arial"/>
          <w:u w:val="single"/>
        </w:rPr>
        <w:t>.</w:t>
      </w:r>
      <w:r w:rsidRPr="009029C8">
        <w:rPr>
          <w:rFonts w:cs="Arial"/>
          <w:sz w:val="14"/>
        </w:rPr>
        <w:t xml:space="preserve"> A high HHI means that the industry is concentrated; only a few firms deliver the bulk of industry output and reap the profits therein. On the other hand, a high PCM means that firms are effectively denying to consumers what they could have enjoyed under competitive conditions. Using such economic tools in conjunction with industry analysis, one study found that: (i) </w:t>
      </w:r>
      <w:r w:rsidRPr="009029C8">
        <w:rPr>
          <w:rFonts w:cs="Arial"/>
          <w:u w:val="single"/>
        </w:rPr>
        <w:t>deliberate government coddling led to concentration in telecommunications, power, manufacturing, textiles, and cement;</w:t>
      </w:r>
      <w:r w:rsidRPr="009029C8">
        <w:rPr>
          <w:rFonts w:cs="Arial"/>
          <w:sz w:val="14"/>
        </w:rPr>
        <w:t xml:space="preserve"> (ii) cartel-like behavior persists in flour milling, cement, and inter-island shipping; (iii) </w:t>
      </w:r>
      <w:r w:rsidRPr="009029C8">
        <w:rPr>
          <w:rFonts w:cs="Arial"/>
          <w:u w:val="single"/>
        </w:rPr>
        <w:t xml:space="preserve">entry barriers led to comparatively high domestic prices when compared to border prices; and (iv) </w:t>
      </w:r>
      <w:r w:rsidRPr="009029C8">
        <w:rPr>
          <w:rFonts w:cs="Arial"/>
          <w:highlight w:val="cyan"/>
          <w:u w:val="single"/>
        </w:rPr>
        <w:t xml:space="preserve">entry barriers </w:t>
      </w:r>
      <w:r w:rsidRPr="009029C8">
        <w:rPr>
          <w:rFonts w:cs="Arial"/>
          <w:b/>
          <w:bCs/>
          <w:highlight w:val="cyan"/>
          <w:u w:val="single"/>
        </w:rPr>
        <w:t>sustained</w:t>
      </w:r>
      <w:r w:rsidRPr="009029C8">
        <w:rPr>
          <w:rFonts w:cs="Arial"/>
          <w:b/>
          <w:bCs/>
          <w:u w:val="single"/>
        </w:rPr>
        <w:t xml:space="preserve"> the operation of </w:t>
      </w:r>
      <w:r w:rsidRPr="009029C8">
        <w:rPr>
          <w:rFonts w:cs="Arial"/>
          <w:b/>
          <w:bCs/>
          <w:highlight w:val="cyan"/>
          <w:u w:val="single"/>
        </w:rPr>
        <w:t>inefficient firms and allowed</w:t>
      </w:r>
      <w:r w:rsidRPr="009029C8">
        <w:rPr>
          <w:rFonts w:cs="Arial"/>
          <w:b/>
          <w:bCs/>
          <w:u w:val="single"/>
        </w:rPr>
        <w:t xml:space="preserve"> them to generate </w:t>
      </w:r>
      <w:r w:rsidRPr="009029C8">
        <w:rPr>
          <w:rFonts w:cs="Arial"/>
          <w:b/>
          <w:bCs/>
          <w:highlight w:val="cyan"/>
          <w:u w:val="single"/>
        </w:rPr>
        <w:t>monopoly rents</w:t>
      </w:r>
      <w:r w:rsidRPr="009029C8">
        <w:rPr>
          <w:rFonts w:cs="Arial"/>
          <w:b/>
          <w:bCs/>
          <w:u w:val="single"/>
        </w:rPr>
        <w:t xml:space="preserve">. </w:t>
      </w:r>
      <w:r w:rsidRPr="009029C8">
        <w:rPr>
          <w:rFonts w:cs="Arial"/>
          <w:sz w:val="14"/>
        </w:rPr>
        <w:t xml:space="preserve">149 The flipside of the issue is that more inclusive industries lead to lower figures of the HHI and PCM. One of the Philippines' best chronicled "success stories" on the matter relates to the airline industry. Owing to the various trade liberalization measures implemented during the 1990s-among them the deregulation of aviation-PCMs declined from 67% to 48%. The entry of new firms served to depress monopolistic prices and disperse the 150 profits enjoyed by a previous monopoly. </w:t>
      </w:r>
      <w:r w:rsidRPr="009029C8">
        <w:rPr>
          <w:rFonts w:cs="Arial"/>
          <w:u w:val="single"/>
        </w:rPr>
        <w:t xml:space="preserve">The income </w:t>
      </w:r>
      <w:r w:rsidRPr="009029C8">
        <w:rPr>
          <w:rFonts w:cs="Arial"/>
          <w:highlight w:val="cyan"/>
          <w:u w:val="single"/>
        </w:rPr>
        <w:t xml:space="preserve">inequality concern becomes </w:t>
      </w:r>
      <w:r w:rsidRPr="009029C8">
        <w:rPr>
          <w:rFonts w:cs="Arial"/>
          <w:b/>
          <w:bCs/>
          <w:highlight w:val="cyan"/>
          <w:u w:val="single"/>
        </w:rPr>
        <w:t>even more alarming</w:t>
      </w:r>
      <w:r w:rsidRPr="009029C8">
        <w:rPr>
          <w:rFonts w:cs="Arial"/>
          <w:u w:val="single"/>
        </w:rPr>
        <w:t xml:space="preserve"> when one considers the interests of those within the poorest income strata </w:t>
      </w:r>
      <w:r w:rsidRPr="009029C8">
        <w:rPr>
          <w:rFonts w:cs="Arial"/>
          <w:highlight w:val="cyan"/>
          <w:u w:val="single"/>
        </w:rPr>
        <w:t>in the Philippines</w:t>
      </w:r>
      <w:r w:rsidRPr="009029C8">
        <w:rPr>
          <w:rFonts w:cs="Arial"/>
          <w:u w:val="single"/>
        </w:rPr>
        <w:t xml:space="preserve">. Latest statistics indicate that </w:t>
      </w:r>
      <w:r w:rsidRPr="009029C8">
        <w:rPr>
          <w:rFonts w:cs="Arial"/>
          <w:highlight w:val="cyan"/>
          <w:u w:val="single"/>
        </w:rPr>
        <w:t>poverty</w:t>
      </w:r>
      <w:r w:rsidRPr="009029C8">
        <w:rPr>
          <w:rFonts w:cs="Arial"/>
          <w:u w:val="single"/>
        </w:rPr>
        <w:t xml:space="preserve"> incidence</w:t>
      </w:r>
      <w:r w:rsidRPr="009029C8">
        <w:rPr>
          <w:rFonts w:cs="Arial"/>
          <w:sz w:val="14"/>
        </w:rPr>
        <w:t xml:space="preserve"> 51 </w:t>
      </w:r>
      <w:r w:rsidRPr="009029C8">
        <w:rPr>
          <w:rFonts w:cs="Arial"/>
          <w:b/>
          <w:bCs/>
          <w:highlight w:val="cyan"/>
          <w:u w:val="single"/>
        </w:rPr>
        <w:t>is at 21.6%.</w:t>
      </w:r>
      <w:r w:rsidRPr="009029C8">
        <w:rPr>
          <w:rFonts w:cs="Arial"/>
          <w:b/>
          <w:bCs/>
          <w:u w:val="single"/>
        </w:rPr>
        <w:t xml:space="preserve"> </w:t>
      </w:r>
      <w:r w:rsidRPr="009029C8">
        <w:rPr>
          <w:rFonts w:cs="Arial"/>
          <w:sz w:val="14"/>
        </w:rPr>
        <w:t xml:space="preserve">This figure expresses that, as a fraction of the total number of individuals in the Philippines, around one-fifth live below the poverty threshold. </w:t>
      </w:r>
      <w:r w:rsidRPr="009029C8">
        <w:rPr>
          <w:rFonts w:cs="Arial"/>
          <w:u w:val="single"/>
        </w:rPr>
        <w:t>The hardest-hit sectors are the farmers, fisher folk, and children, with poverty incidences at 3 4 .3 %, 3 4 .0%, and 3 1. 4 %, respectively.</w:t>
      </w:r>
      <w:r w:rsidRPr="009029C8">
        <w:rPr>
          <w:rFonts w:cs="Arial"/>
          <w:sz w:val="14"/>
        </w:rPr>
        <w:t xml:space="preserve"> 152 Moreover, total family expenditure is broken down into food at 42.8%; housing, water, 945 electricity, and other fuels at 1 .1%; and education at . %. </w:t>
      </w:r>
      <w:r w:rsidRPr="009029C8">
        <w:rPr>
          <w:rFonts w:cs="Arial"/>
          <w:u w:val="single"/>
        </w:rPr>
        <w:t xml:space="preserve">Such </w:t>
      </w:r>
      <w:r w:rsidRPr="009029C8">
        <w:rPr>
          <w:rFonts w:cs="Arial"/>
          <w:b/>
          <w:bCs/>
          <w:u w:val="single"/>
        </w:rPr>
        <w:t xml:space="preserve">figures spell destitution, especially considering that </w:t>
      </w:r>
      <w:r w:rsidRPr="009029C8">
        <w:rPr>
          <w:rFonts w:cs="Arial"/>
          <w:b/>
          <w:bCs/>
          <w:highlight w:val="cyan"/>
          <w:u w:val="single"/>
        </w:rPr>
        <w:t>basic commodities are prone to cartelization</w:t>
      </w:r>
      <w:r w:rsidRPr="009029C8">
        <w:rPr>
          <w:rFonts w:cs="Arial"/>
          <w:u w:val="single"/>
        </w:rPr>
        <w:t xml:space="preserve"> while electricity and fuels industries are lorded over by oligopolies. Thus, </w:t>
      </w:r>
      <w:r w:rsidRPr="009029C8">
        <w:rPr>
          <w:rFonts w:cs="Arial"/>
          <w:highlight w:val="cyan"/>
          <w:u w:val="single"/>
        </w:rPr>
        <w:t xml:space="preserve">the stage is </w:t>
      </w:r>
      <w:r w:rsidRPr="009029C8">
        <w:rPr>
          <w:rFonts w:cs="Arial"/>
          <w:b/>
          <w:bCs/>
          <w:highlight w:val="cyan"/>
          <w:u w:val="single"/>
        </w:rPr>
        <w:t>set for antitrust</w:t>
      </w:r>
      <w:r w:rsidRPr="009029C8">
        <w:rPr>
          <w:rFonts w:cs="Arial"/>
          <w:b/>
          <w:bCs/>
          <w:u w:val="single"/>
        </w:rPr>
        <w:t xml:space="preserve"> and competition policy </w:t>
      </w:r>
      <w:r w:rsidRPr="009029C8">
        <w:rPr>
          <w:rFonts w:cs="Arial"/>
          <w:b/>
          <w:bCs/>
          <w:highlight w:val="cyan"/>
          <w:u w:val="single"/>
        </w:rPr>
        <w:t>to step in</w:t>
      </w:r>
      <w:r w:rsidRPr="009029C8">
        <w:rPr>
          <w:rFonts w:cs="Arial"/>
          <w:b/>
          <w:bCs/>
          <w:u w:val="single"/>
        </w:rPr>
        <w:t>.</w:t>
      </w:r>
      <w:r w:rsidRPr="009029C8">
        <w:rPr>
          <w:rFonts w:cs="Arial"/>
          <w:sz w:val="14"/>
        </w:rPr>
        <w:t xml:space="preserve"> In order to include redistributive justice as among its "final causes," 154 the law's advocates must identify the specific mechanisms through which economic wealth can be equitably distributed.</w:t>
      </w:r>
    </w:p>
    <w:p w14:paraId="760C4EB0" w14:textId="77777777" w:rsidR="00873C56" w:rsidRPr="00AE5A8F" w:rsidRDefault="00873C56" w:rsidP="00873C56">
      <w:pPr>
        <w:rPr>
          <w:rFonts w:asciiTheme="majorHAnsi" w:hAnsiTheme="majorHAnsi" w:cstheme="majorHAnsi"/>
          <w:b/>
          <w:bCs/>
          <w:u w:val="single"/>
        </w:rPr>
      </w:pPr>
    </w:p>
    <w:p w14:paraId="5133B70A" w14:textId="77777777" w:rsidR="00873C56" w:rsidRPr="00AE5A8F" w:rsidRDefault="00873C56" w:rsidP="00873C56">
      <w:pPr>
        <w:pStyle w:val="Heading4"/>
        <w:rPr>
          <w:rFonts w:asciiTheme="majorHAnsi" w:hAnsiTheme="majorHAnsi" w:cstheme="majorHAnsi"/>
        </w:rPr>
      </w:pPr>
      <w:r w:rsidRPr="00AE5A8F">
        <w:rPr>
          <w:rFonts w:asciiTheme="majorHAnsi" w:hAnsiTheme="majorHAnsi" w:cstheme="majorHAnsi"/>
        </w:rPr>
        <w:t xml:space="preserve">Equitable growth in the Philippines </w:t>
      </w:r>
      <w:r w:rsidRPr="00AE5A8F">
        <w:rPr>
          <w:rFonts w:asciiTheme="majorHAnsi" w:hAnsiTheme="majorHAnsi" w:cstheme="majorHAnsi"/>
          <w:u w:val="single"/>
        </w:rPr>
        <w:t>prevents piracy</w:t>
      </w:r>
      <w:r w:rsidRPr="00AE5A8F">
        <w:rPr>
          <w:rFonts w:asciiTheme="majorHAnsi" w:hAnsiTheme="majorHAnsi" w:cstheme="majorHAnsi"/>
        </w:rPr>
        <w:t xml:space="preserve">. </w:t>
      </w:r>
    </w:p>
    <w:p w14:paraId="4801D346" w14:textId="77777777" w:rsidR="00873C56" w:rsidRPr="00AE5A8F" w:rsidRDefault="00873C56" w:rsidP="00873C56">
      <w:pPr>
        <w:rPr>
          <w:rFonts w:asciiTheme="majorHAnsi" w:hAnsiTheme="majorHAnsi" w:cstheme="majorHAnsi"/>
        </w:rPr>
      </w:pPr>
      <w:r w:rsidRPr="00AE5A8F">
        <w:rPr>
          <w:rFonts w:asciiTheme="majorHAnsi" w:hAnsiTheme="majorHAnsi" w:cstheme="majorHAnsi"/>
        </w:rPr>
        <w:t xml:space="preserve">Kenneth Yeo </w:t>
      </w:r>
      <w:r w:rsidRPr="00AE5A8F">
        <w:rPr>
          <w:rStyle w:val="Style13ptBold"/>
          <w:rFonts w:asciiTheme="majorHAnsi" w:hAnsiTheme="majorHAnsi" w:cstheme="majorHAnsi"/>
        </w:rPr>
        <w:t>Yaoren et al 21</w:t>
      </w:r>
      <w:r w:rsidRPr="00AE5A8F">
        <w:rPr>
          <w:rFonts w:asciiTheme="majorHAnsi" w:hAnsiTheme="majorHAnsi" w:cstheme="majorHAnsi"/>
        </w:rPr>
        <w:t>. Kenneth Yeo Yaoren is a Research Analyst with the International Centre for Political Violence and Terrorism Research (ICPVTR) of the S. Rajaratnam School of International Studies at the Nanyang Technological University. Rueben Ananthan Santhana Dass is a Research Analyst with ICPVTR. Jasminder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0912F9B4" w14:textId="77777777" w:rsidR="00873C56" w:rsidRDefault="00873C56" w:rsidP="00873C56">
      <w:pPr>
        <w:rPr>
          <w:rFonts w:asciiTheme="majorHAnsi" w:eastAsia="Times New Roman" w:hAnsiTheme="majorHAnsi" w:cstheme="majorHAnsi"/>
          <w:sz w:val="16"/>
        </w:rPr>
      </w:pPr>
      <w:r w:rsidRPr="00AE5A8F">
        <w:rPr>
          <w:rFonts w:asciiTheme="majorHAnsi" w:eastAsia="Times New Roman" w:hAnsiTheme="majorHAnsi" w:cstheme="majorHAnsi"/>
          <w:u w:val="single"/>
        </w:rPr>
        <w:t>The Sulu-Celebes Sea is one of the major shipping routes of Southeast Asia</w:t>
      </w:r>
      <w:r w:rsidRPr="00AE5A8F">
        <w:rPr>
          <w:rFonts w:asciiTheme="majorHAnsi" w:eastAsia="Times New Roman" w:hAnsiTheme="majorHAnsi" w:cstheme="majorHAnsi"/>
          <w:sz w:val="16"/>
        </w:rPr>
        <w:t xml:space="preserve">.64 </w:t>
      </w:r>
      <w:r w:rsidRPr="00AE5A8F">
        <w:rPr>
          <w:rFonts w:asciiTheme="majorHAnsi" w:eastAsia="Times New Roman" w:hAnsiTheme="majorHAnsi" w:cstheme="majorHAnsi"/>
          <w:u w:val="single"/>
        </w:rPr>
        <w:t>Annually</w:t>
      </w:r>
      <w:r w:rsidRPr="00AE5A8F">
        <w:rPr>
          <w:rFonts w:asciiTheme="majorHAnsi" w:eastAsia="Times New Roman" w:hAnsiTheme="majorHAnsi" w:cstheme="majorHAnsi"/>
          <w:sz w:val="16"/>
        </w:rPr>
        <w:t>, US$</w:t>
      </w:r>
      <w:r w:rsidRPr="00AE5A8F">
        <w:rPr>
          <w:rFonts w:asciiTheme="majorHAnsi" w:eastAsia="Times New Roman" w:hAnsiTheme="majorHAnsi" w:cstheme="majorHAnsi"/>
          <w:u w:val="single"/>
        </w:rPr>
        <w:t>40 billion worth of goods pass through</w:t>
      </w:r>
      <w:r w:rsidRPr="00AE5A8F">
        <w:rPr>
          <w:rFonts w:asciiTheme="majorHAnsi" w:eastAsia="Times New Roman" w:hAnsiTheme="majorHAnsi" w:cstheme="majorHAnsi"/>
          <w:sz w:val="16"/>
        </w:rPr>
        <w:t xml:space="preserve"> the Sulu-Celebes Sea, </w:t>
      </w:r>
      <w:r w:rsidRPr="00AE5A8F">
        <w:rPr>
          <w:rFonts w:asciiTheme="majorHAnsi" w:eastAsia="Times New Roman" w:hAnsiTheme="majorHAnsi" w:cstheme="majorHAnsi"/>
          <w:u w:val="single"/>
        </w:rPr>
        <w:t>creating great economic opportunities</w:t>
      </w:r>
      <w:r w:rsidRPr="00AE5A8F">
        <w:rPr>
          <w:rFonts w:asciiTheme="majorHAnsi" w:eastAsia="Times New Roman" w:hAnsiTheme="majorHAnsi" w:cstheme="majorHAnsi"/>
          <w:sz w:val="16"/>
        </w:rPr>
        <w:t xml:space="preserve"> for inhabitants of the region in logistics management, ship maintenance, and other complementary sectors.65 Moreover, its marine biodiversity66 generates economic opportunities for eco-tourism67, fish farming, and reef-sourced </w:t>
      </w:r>
      <w:r w:rsidRPr="00AE5A8F">
        <w:rPr>
          <w:rFonts w:asciiTheme="majorHAnsi" w:eastAsia="Times New Roman" w:hAnsiTheme="majorHAnsi" w:cstheme="majorHAnsi"/>
          <w:sz w:val="16"/>
          <w:szCs w:val="16"/>
        </w:rPr>
        <w:t>biomedical products.68 However, the threats arising from crime, piracy and terrorism have significantly impacted investors’ confidence in that region.</w:t>
      </w:r>
      <w:r w:rsidRPr="00AE5A8F">
        <w:rPr>
          <w:rFonts w:asciiTheme="majorHAnsi" w:eastAsia="Times New Roman" w:hAnsiTheme="majorHAnsi" w:cstheme="majorHAnsi"/>
          <w:sz w:val="16"/>
        </w:rPr>
        <w:t xml:space="preserve"> Notwithstanding these opportunities, the labour force participation rate of the Bangsamoro Autonomous Region of Muslim Mindanao (BARMM) is only 62.3 percent for individuals who are above 15 years old, signalling a high unemployment figure despite the reported 3.8 percent unemployment rate. 69 More critically, low levels of formal education in the BARMM have led to limits on workforce development.70 </w:t>
      </w:r>
      <w:r w:rsidRPr="005E1A6C">
        <w:rPr>
          <w:rFonts w:asciiTheme="majorHAnsi" w:eastAsia="Times New Roman" w:hAnsiTheme="majorHAnsi" w:cstheme="majorHAnsi"/>
          <w:highlight w:val="cyan"/>
          <w:u w:val="single"/>
        </w:rPr>
        <w:t>N</w:t>
      </w:r>
      <w:r w:rsidRPr="00AE5A8F">
        <w:rPr>
          <w:rFonts w:asciiTheme="majorHAnsi" w:eastAsia="Times New Roman" w:hAnsiTheme="majorHAnsi" w:cstheme="majorHAnsi"/>
          <w:sz w:val="16"/>
        </w:rPr>
        <w:t>on-</w:t>
      </w:r>
      <w:r w:rsidRPr="005E1A6C">
        <w:rPr>
          <w:rFonts w:asciiTheme="majorHAnsi" w:eastAsia="Times New Roman" w:hAnsiTheme="majorHAnsi" w:cstheme="majorHAnsi"/>
          <w:highlight w:val="cyan"/>
          <w:u w:val="single"/>
        </w:rPr>
        <w:t>G</w:t>
      </w:r>
      <w:r w:rsidRPr="00AE5A8F">
        <w:rPr>
          <w:rFonts w:asciiTheme="majorHAnsi" w:eastAsia="Times New Roman" w:hAnsiTheme="majorHAnsi" w:cstheme="majorHAnsi"/>
          <w:sz w:val="16"/>
        </w:rPr>
        <w:t xml:space="preserve">overnmental </w:t>
      </w:r>
      <w:r w:rsidRPr="005E1A6C">
        <w:rPr>
          <w:rFonts w:asciiTheme="majorHAnsi" w:eastAsia="Times New Roman" w:hAnsiTheme="majorHAnsi" w:cstheme="majorHAnsi"/>
          <w:highlight w:val="cyan"/>
          <w:u w:val="single"/>
        </w:rPr>
        <w:t>O</w:t>
      </w:r>
      <w:r w:rsidRPr="00AE5A8F">
        <w:rPr>
          <w:rFonts w:asciiTheme="majorHAnsi" w:eastAsia="Times New Roman" w:hAnsiTheme="majorHAnsi" w:cstheme="majorHAnsi"/>
          <w:sz w:val="16"/>
        </w:rPr>
        <w:t>rganisation</w:t>
      </w:r>
      <w:r w:rsidRPr="005E1A6C">
        <w:rPr>
          <w:rFonts w:asciiTheme="majorHAnsi" w:eastAsia="Times New Roman" w:hAnsiTheme="majorHAnsi" w:cstheme="majorHAnsi"/>
          <w:highlight w:val="cyan"/>
          <w:u w:val="single"/>
        </w:rPr>
        <w:t>s</w:t>
      </w:r>
      <w:r w:rsidRPr="00AE5A8F">
        <w:rPr>
          <w:rFonts w:asciiTheme="majorHAnsi" w:eastAsia="Times New Roman" w:hAnsiTheme="majorHAnsi" w:cstheme="majorHAnsi"/>
          <w:sz w:val="16"/>
        </w:rPr>
        <w:t xml:space="preserve"> </w:t>
      </w:r>
      <w:r w:rsidRPr="00AE5A8F">
        <w:rPr>
          <w:rFonts w:asciiTheme="majorHAnsi" w:eastAsia="Times New Roman" w:hAnsiTheme="majorHAnsi" w:cstheme="majorHAnsi"/>
          <w:u w:val="single"/>
        </w:rPr>
        <w:t xml:space="preserve">have </w:t>
      </w:r>
      <w:r w:rsidRPr="005E1A6C">
        <w:rPr>
          <w:rFonts w:asciiTheme="majorHAnsi" w:eastAsia="Times New Roman" w:hAnsiTheme="majorHAnsi" w:cstheme="majorHAnsi"/>
          <w:highlight w:val="cyan"/>
          <w:u w:val="single"/>
        </w:rPr>
        <w:t>identified</w:t>
      </w:r>
      <w:r w:rsidRPr="00AE5A8F">
        <w:rPr>
          <w:rFonts w:asciiTheme="majorHAnsi" w:eastAsia="Times New Roman" w:hAnsiTheme="majorHAnsi" w:cstheme="majorHAnsi"/>
          <w:u w:val="single"/>
        </w:rPr>
        <w:t xml:space="preserve"> </w:t>
      </w:r>
      <w:r w:rsidRPr="00AE5A8F">
        <w:rPr>
          <w:rFonts w:asciiTheme="majorHAnsi" w:hAnsiTheme="majorHAnsi" w:cstheme="majorHAnsi"/>
          <w:sz w:val="16"/>
          <w:szCs w:val="16"/>
        </w:rPr>
        <w:t>coastal</w:t>
      </w:r>
      <w:r w:rsidRPr="00AE5A8F">
        <w:rPr>
          <w:rFonts w:asciiTheme="majorHAnsi" w:eastAsia="Times New Roman" w:hAnsiTheme="majorHAnsi" w:cstheme="majorHAnsi"/>
          <w:u w:val="single"/>
        </w:rPr>
        <w:t xml:space="preserve"> </w:t>
      </w:r>
      <w:r w:rsidRPr="005E1A6C">
        <w:rPr>
          <w:rFonts w:asciiTheme="majorHAnsi" w:eastAsia="Times New Roman" w:hAnsiTheme="majorHAnsi" w:cstheme="majorHAnsi"/>
          <w:b/>
          <w:bCs/>
          <w:highlight w:val="cyan"/>
          <w:u w:val="single"/>
        </w:rPr>
        <w:t>poverty</w:t>
      </w:r>
      <w:r w:rsidRPr="00AE5A8F">
        <w:rPr>
          <w:rFonts w:asciiTheme="majorHAnsi" w:eastAsia="Times New Roman" w:hAnsiTheme="majorHAnsi" w:cstheme="majorHAnsi"/>
          <w:b/>
          <w:bCs/>
          <w:sz w:val="16"/>
        </w:rPr>
        <w:t>71</w:t>
      </w:r>
      <w:r w:rsidRPr="00AE5A8F">
        <w:rPr>
          <w:rFonts w:asciiTheme="majorHAnsi" w:eastAsia="Times New Roman" w:hAnsiTheme="majorHAnsi" w:cstheme="majorHAnsi"/>
          <w:sz w:val="16"/>
        </w:rPr>
        <w:t xml:space="preserve"> </w:t>
      </w:r>
      <w:r w:rsidRPr="005E1A6C">
        <w:rPr>
          <w:rFonts w:asciiTheme="majorHAnsi" w:eastAsia="Times New Roman" w:hAnsiTheme="majorHAnsi" w:cstheme="majorHAnsi"/>
          <w:b/>
          <w:bCs/>
          <w:highlight w:val="cyan"/>
          <w:u w:val="single"/>
        </w:rPr>
        <w:t>and</w:t>
      </w:r>
      <w:r w:rsidRPr="00AE5A8F">
        <w:rPr>
          <w:rFonts w:asciiTheme="majorHAnsi" w:eastAsia="Times New Roman" w:hAnsiTheme="majorHAnsi" w:cstheme="majorHAnsi"/>
          <w:b/>
          <w:bCs/>
          <w:u w:val="single"/>
        </w:rPr>
        <w:t xml:space="preserve"> relative </w:t>
      </w:r>
      <w:r w:rsidRPr="005E1A6C">
        <w:rPr>
          <w:rFonts w:asciiTheme="majorHAnsi" w:eastAsia="Times New Roman" w:hAnsiTheme="majorHAnsi" w:cstheme="majorHAnsi"/>
          <w:b/>
          <w:bCs/>
          <w:highlight w:val="cyan"/>
          <w:u w:val="single"/>
        </w:rPr>
        <w:t>economic depression</w:t>
      </w:r>
      <w:r w:rsidRPr="00AE5A8F">
        <w:rPr>
          <w:rFonts w:asciiTheme="majorHAnsi" w:eastAsia="Times New Roman" w:hAnsiTheme="majorHAnsi" w:cstheme="majorHAnsi"/>
          <w:b/>
          <w:bCs/>
          <w:sz w:val="16"/>
        </w:rPr>
        <w:t>72</w:t>
      </w:r>
      <w:r w:rsidRPr="00AE5A8F">
        <w:rPr>
          <w:rFonts w:asciiTheme="majorHAnsi" w:eastAsia="Times New Roman" w:hAnsiTheme="majorHAnsi" w:cstheme="majorHAnsi"/>
          <w:sz w:val="16"/>
        </w:rPr>
        <w:t xml:space="preserve"> </w:t>
      </w:r>
      <w:r w:rsidRPr="005E1A6C">
        <w:rPr>
          <w:rFonts w:asciiTheme="majorHAnsi" w:eastAsia="Times New Roman" w:hAnsiTheme="majorHAnsi" w:cstheme="majorHAnsi"/>
          <w:highlight w:val="cyan"/>
          <w:u w:val="single"/>
        </w:rPr>
        <w:t>as</w:t>
      </w:r>
      <w:r w:rsidRPr="00AE5A8F">
        <w:rPr>
          <w:rFonts w:asciiTheme="majorHAnsi" w:eastAsia="Times New Roman" w:hAnsiTheme="majorHAnsi" w:cstheme="majorHAnsi"/>
          <w:u w:val="single"/>
        </w:rPr>
        <w:t xml:space="preserve"> the </w:t>
      </w:r>
      <w:r w:rsidRPr="005E1A6C">
        <w:rPr>
          <w:rFonts w:asciiTheme="majorHAnsi" w:eastAsia="Times New Roman" w:hAnsiTheme="majorHAnsi" w:cstheme="majorHAnsi"/>
          <w:b/>
          <w:bCs/>
          <w:highlight w:val="cyan"/>
          <w:u w:val="single"/>
        </w:rPr>
        <w:t>key factor</w:t>
      </w:r>
      <w:r w:rsidRPr="00AE5A8F">
        <w:rPr>
          <w:rFonts w:asciiTheme="majorHAnsi" w:eastAsia="Times New Roman" w:hAnsiTheme="majorHAnsi" w:cstheme="majorHAnsi"/>
          <w:b/>
          <w:bCs/>
          <w:u w:val="single"/>
        </w:rPr>
        <w:t>s</w:t>
      </w:r>
      <w:r w:rsidRPr="00AE5A8F">
        <w:rPr>
          <w:rFonts w:asciiTheme="majorHAnsi" w:eastAsia="Times New Roman" w:hAnsiTheme="majorHAnsi" w:cstheme="majorHAnsi"/>
          <w:u w:val="single"/>
        </w:rPr>
        <w:t xml:space="preserve"> </w:t>
      </w:r>
      <w:r w:rsidRPr="005E1A6C">
        <w:rPr>
          <w:rFonts w:asciiTheme="majorHAnsi" w:eastAsia="Times New Roman" w:hAnsiTheme="majorHAnsi" w:cstheme="majorHAnsi"/>
          <w:highlight w:val="cyan"/>
          <w:u w:val="single"/>
        </w:rPr>
        <w:t>that</w:t>
      </w:r>
      <w:r w:rsidRPr="00AE5A8F">
        <w:rPr>
          <w:rFonts w:asciiTheme="majorHAnsi" w:eastAsia="Times New Roman" w:hAnsiTheme="majorHAnsi" w:cstheme="majorHAnsi"/>
          <w:u w:val="single"/>
        </w:rPr>
        <w:t xml:space="preserve"> may </w:t>
      </w:r>
      <w:r w:rsidRPr="005E1A6C">
        <w:rPr>
          <w:rFonts w:asciiTheme="majorHAnsi" w:eastAsia="Times New Roman" w:hAnsiTheme="majorHAnsi" w:cstheme="majorHAnsi"/>
          <w:highlight w:val="cyan"/>
          <w:u w:val="single"/>
        </w:rPr>
        <w:t xml:space="preserve">induce grievances </w:t>
      </w:r>
      <w:r w:rsidRPr="00AE5A8F">
        <w:rPr>
          <w:rFonts w:asciiTheme="majorHAnsi" w:eastAsia="Times New Roman" w:hAnsiTheme="majorHAnsi" w:cstheme="majorHAnsi"/>
          <w:u w:val="single"/>
        </w:rPr>
        <w:t>and lead to a sense of relative deprivation and injustice for which affected individuals feel the need to rebel against</w:t>
      </w:r>
      <w:r w:rsidRPr="00AE5A8F">
        <w:rPr>
          <w:rFonts w:asciiTheme="majorHAnsi" w:eastAsia="Times New Roman" w:hAnsiTheme="majorHAnsi" w:cstheme="majorHAnsi"/>
          <w:sz w:val="16"/>
        </w:rPr>
        <w:t xml:space="preserve">. </w:t>
      </w:r>
      <w:r w:rsidRPr="00AE5A8F">
        <w:rPr>
          <w:rFonts w:asciiTheme="majorHAnsi" w:eastAsia="Times New Roman" w:hAnsiTheme="majorHAnsi" w:cstheme="majorHAnsi"/>
          <w:u w:val="single"/>
        </w:rPr>
        <w:t>This</w:t>
      </w:r>
      <w:r w:rsidRPr="00AE5A8F">
        <w:rPr>
          <w:rFonts w:asciiTheme="majorHAnsi" w:eastAsia="Times New Roman" w:hAnsiTheme="majorHAnsi" w:cstheme="majorHAnsi"/>
          <w:sz w:val="16"/>
        </w:rPr>
        <w:t xml:space="preserve"> </w:t>
      </w:r>
      <w:r w:rsidRPr="00AE5A8F">
        <w:rPr>
          <w:rFonts w:asciiTheme="majorHAnsi" w:eastAsia="Times New Roman" w:hAnsiTheme="majorHAnsi" w:cstheme="majorHAnsi"/>
          <w:u w:val="single"/>
        </w:rPr>
        <w:t xml:space="preserve">then </w:t>
      </w:r>
      <w:r w:rsidRPr="005E1A6C">
        <w:rPr>
          <w:rFonts w:asciiTheme="majorHAnsi" w:eastAsia="Times New Roman" w:hAnsiTheme="majorHAnsi" w:cstheme="majorHAnsi"/>
          <w:highlight w:val="cyan"/>
          <w:u w:val="single"/>
        </w:rPr>
        <w:t xml:space="preserve">drives </w:t>
      </w:r>
      <w:r w:rsidRPr="005E1A6C">
        <w:rPr>
          <w:rFonts w:asciiTheme="majorHAnsi" w:eastAsia="Times New Roman" w:hAnsiTheme="majorHAnsi" w:cstheme="majorHAnsi"/>
          <w:b/>
          <w:bCs/>
          <w:highlight w:val="cyan"/>
          <w:u w:val="single"/>
        </w:rPr>
        <w:t>individuals into</w:t>
      </w:r>
      <w:r w:rsidRPr="00AE5A8F">
        <w:rPr>
          <w:rFonts w:asciiTheme="majorHAnsi" w:eastAsia="Times New Roman" w:hAnsiTheme="majorHAnsi" w:cstheme="majorHAnsi"/>
          <w:b/>
          <w:bCs/>
          <w:u w:val="single"/>
        </w:rPr>
        <w:t xml:space="preserve"> engaging in </w:t>
      </w:r>
      <w:r w:rsidRPr="005E1A6C">
        <w:rPr>
          <w:rFonts w:asciiTheme="majorHAnsi" w:eastAsia="Times New Roman" w:hAnsiTheme="majorHAnsi" w:cstheme="majorHAnsi"/>
          <w:b/>
          <w:bCs/>
          <w:highlight w:val="cyan"/>
          <w:u w:val="single"/>
        </w:rPr>
        <w:t>illicit activities and political violence</w:t>
      </w:r>
      <w:r w:rsidRPr="00AE5A8F">
        <w:rPr>
          <w:rFonts w:asciiTheme="majorHAnsi" w:eastAsia="Times New Roman" w:hAnsiTheme="majorHAnsi" w:cstheme="majorHAnsi"/>
          <w:b/>
          <w:bCs/>
          <w:sz w:val="16"/>
        </w:rPr>
        <w:t>.</w:t>
      </w:r>
      <w:r w:rsidRPr="00AE5A8F">
        <w:rPr>
          <w:rFonts w:asciiTheme="majorHAnsi" w:eastAsia="Times New Roman" w:hAnsiTheme="majorHAnsi" w:cstheme="majorHAnsi"/>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population and high youth unemployment are more prone to civil conflict.74 </w:t>
      </w:r>
      <w:r w:rsidRPr="00AE5A8F">
        <w:rPr>
          <w:rFonts w:asciiTheme="majorHAnsi" w:eastAsia="Times New Roman" w:hAnsiTheme="majorHAnsi" w:cstheme="majorHAnsi"/>
          <w:u w:val="single"/>
        </w:rPr>
        <w:t xml:space="preserve">The </w:t>
      </w:r>
      <w:r w:rsidRPr="005E1A6C">
        <w:rPr>
          <w:rFonts w:asciiTheme="majorHAnsi" w:eastAsia="Times New Roman" w:hAnsiTheme="majorHAnsi" w:cstheme="majorHAnsi"/>
          <w:highlight w:val="cyan"/>
          <w:u w:val="single"/>
        </w:rPr>
        <w:t>poor economic outlook</w:t>
      </w:r>
      <w:r w:rsidRPr="00AE5A8F">
        <w:rPr>
          <w:rFonts w:asciiTheme="majorHAnsi" w:eastAsia="Times New Roman" w:hAnsiTheme="majorHAnsi" w:cstheme="majorHAnsi"/>
          <w:u w:val="single"/>
        </w:rPr>
        <w:t xml:space="preserve">, coupled with existing political grievances, </w:t>
      </w:r>
      <w:r w:rsidRPr="005E1A6C">
        <w:rPr>
          <w:rFonts w:asciiTheme="majorHAnsi" w:eastAsia="Times New Roman" w:hAnsiTheme="majorHAnsi" w:cstheme="majorHAnsi"/>
          <w:highlight w:val="cyan"/>
          <w:u w:val="single"/>
        </w:rPr>
        <w:t>facilitates</w:t>
      </w:r>
      <w:r w:rsidRPr="00AE5A8F">
        <w:rPr>
          <w:rFonts w:asciiTheme="majorHAnsi" w:eastAsia="Times New Roman" w:hAnsiTheme="majorHAnsi" w:cstheme="majorHAnsi"/>
          <w:u w:val="single"/>
        </w:rPr>
        <w:t xml:space="preserve"> the continuous </w:t>
      </w:r>
      <w:r w:rsidRPr="005E1A6C">
        <w:rPr>
          <w:rFonts w:asciiTheme="majorHAnsi" w:eastAsia="Times New Roman" w:hAnsiTheme="majorHAnsi" w:cstheme="majorHAnsi"/>
          <w:highlight w:val="cyan"/>
          <w:u w:val="single"/>
        </w:rPr>
        <w:t>recruitment</w:t>
      </w:r>
      <w:r w:rsidRPr="00AE5A8F">
        <w:rPr>
          <w:rFonts w:asciiTheme="majorHAnsi" w:eastAsia="Times New Roman" w:hAnsiTheme="majorHAnsi" w:cstheme="majorHAnsi"/>
          <w:u w:val="single"/>
        </w:rPr>
        <w:t xml:space="preserve"> </w:t>
      </w:r>
      <w:r w:rsidRPr="00AE5A8F">
        <w:rPr>
          <w:rFonts w:asciiTheme="majorHAnsi" w:hAnsiTheme="majorHAnsi" w:cstheme="majorHAnsi"/>
          <w:sz w:val="16"/>
          <w:szCs w:val="16"/>
        </w:rPr>
        <w:t>of disgruntled youth</w:t>
      </w:r>
      <w:r w:rsidRPr="00AE5A8F">
        <w:rPr>
          <w:rFonts w:asciiTheme="majorHAnsi" w:eastAsia="Times New Roman" w:hAnsiTheme="majorHAnsi" w:cstheme="majorHAnsi"/>
          <w:u w:val="single"/>
        </w:rPr>
        <w:t xml:space="preserve"> </w:t>
      </w:r>
      <w:r w:rsidRPr="005E1A6C">
        <w:rPr>
          <w:rFonts w:asciiTheme="majorHAnsi" w:eastAsia="Times New Roman" w:hAnsiTheme="majorHAnsi" w:cstheme="majorHAnsi"/>
          <w:b/>
          <w:bCs/>
          <w:highlight w:val="cyan"/>
          <w:u w:val="single"/>
        </w:rPr>
        <w:t>into militancy</w:t>
      </w:r>
      <w:r w:rsidRPr="00AE5A8F">
        <w:rPr>
          <w:rFonts w:asciiTheme="majorHAnsi" w:eastAsia="Times New Roman" w:hAnsiTheme="majorHAnsi" w:cstheme="majorHAnsi"/>
          <w:sz w:val="16"/>
        </w:rPr>
        <w:t xml:space="preserve">.75 </w:t>
      </w:r>
      <w:r w:rsidRPr="00AE5A8F">
        <w:rPr>
          <w:rFonts w:asciiTheme="majorHAnsi" w:eastAsia="Times New Roman" w:hAnsiTheme="majorHAnsi" w:cstheme="majorHAnsi"/>
          <w:u w:val="single"/>
        </w:rPr>
        <w:t xml:space="preserve">The </w:t>
      </w:r>
      <w:r w:rsidRPr="005E1A6C">
        <w:rPr>
          <w:rFonts w:asciiTheme="majorHAnsi" w:eastAsia="Times New Roman" w:hAnsiTheme="majorHAnsi" w:cstheme="majorHAnsi"/>
          <w:highlight w:val="cyan"/>
          <w:u w:val="single"/>
        </w:rPr>
        <w:t>coasts</w:t>
      </w:r>
      <w:r w:rsidRPr="00AE5A8F">
        <w:rPr>
          <w:rFonts w:asciiTheme="majorHAnsi" w:eastAsia="Times New Roman" w:hAnsiTheme="majorHAnsi" w:cstheme="majorHAnsi"/>
          <w:u w:val="single"/>
        </w:rPr>
        <w:t xml:space="preserve"> of the Sulu-Celebes Seas has </w:t>
      </w:r>
      <w:r w:rsidRPr="005E1A6C">
        <w:rPr>
          <w:rFonts w:asciiTheme="majorHAnsi" w:eastAsia="Times New Roman" w:hAnsiTheme="majorHAnsi" w:cstheme="majorHAnsi"/>
          <w:highlight w:val="cyan"/>
          <w:u w:val="single"/>
        </w:rPr>
        <w:t xml:space="preserve">observed </w:t>
      </w:r>
      <w:r w:rsidRPr="00AE5A8F">
        <w:rPr>
          <w:rFonts w:asciiTheme="majorHAnsi" w:eastAsia="Times New Roman" w:hAnsiTheme="majorHAnsi" w:cstheme="majorHAnsi"/>
          <w:u w:val="single"/>
        </w:rPr>
        <w:t xml:space="preserve">high proportion of youth participating in </w:t>
      </w:r>
      <w:r w:rsidRPr="005E1A6C">
        <w:rPr>
          <w:rFonts w:asciiTheme="majorHAnsi" w:eastAsia="Times New Roman" w:hAnsiTheme="majorHAnsi" w:cstheme="majorHAnsi"/>
          <w:highlight w:val="cyan"/>
          <w:u w:val="single"/>
        </w:rPr>
        <w:t>Abu Sayyaf activities</w:t>
      </w:r>
      <w:r w:rsidRPr="00AE5A8F">
        <w:rPr>
          <w:rFonts w:asciiTheme="majorHAnsi" w:eastAsia="Times New Roman" w:hAnsiTheme="majorHAnsi" w:cstheme="majorHAnsi"/>
          <w:sz w:val="16"/>
        </w:rPr>
        <w:t xml:space="preserve">. This includes the infamous Ajang Ajang unit, which comprised sons of deceased Abu Sayyaf members. Much of the Abu Sayyaf militant strength is derived from its youth. Notable leaders like Isnilon Hapilon (49 years old when killed), leader of the Islamic State’s East Asian Wilayah, participated in militancy since he was 17.76 Amin Baco (35 years old when killed), who was touted to succeed Hapilon, participated in Islamist insurgencies since he was 16.77 Nonetheless, more research onto this topic is required to investigate the relationship between the high youth recruitment and economic deprivation at the </w:t>
      </w:r>
      <w:r w:rsidRPr="00AE5A8F">
        <w:rPr>
          <w:rFonts w:asciiTheme="majorHAnsi" w:hAnsiTheme="majorHAnsi" w:cstheme="majorHAnsi"/>
          <w:sz w:val="16"/>
          <w:szCs w:val="16"/>
        </w:rPr>
        <w:t>region. The COVID-19 pandemic has decimated the economies of the TCA member states. Youth unemployment for the Philippines, Indonesia, and Malaysia has risen significantly as</w:t>
      </w:r>
      <w:r w:rsidRPr="00AE5A8F">
        <w:rPr>
          <w:rFonts w:asciiTheme="majorHAnsi" w:eastAsia="Times New Roman" w:hAnsiTheme="majorHAnsi" w:cstheme="majorHAnsi"/>
          <w:sz w:val="16"/>
        </w:rPr>
        <w:t xml:space="preserve"> a result of measures to curtail the spread of the virus.78 </w:t>
      </w:r>
      <w:r w:rsidRPr="00AE5A8F">
        <w:rPr>
          <w:rFonts w:asciiTheme="majorHAnsi" w:eastAsia="Times New Roman" w:hAnsiTheme="majorHAnsi" w:cstheme="majorHAnsi"/>
          <w:u w:val="single"/>
        </w:rPr>
        <w:t xml:space="preserve">This trend </w:t>
      </w:r>
      <w:r w:rsidRPr="005E1A6C">
        <w:rPr>
          <w:rFonts w:asciiTheme="majorHAnsi" w:eastAsia="Times New Roman" w:hAnsiTheme="majorHAnsi" w:cstheme="majorHAnsi"/>
          <w:b/>
          <w:bCs/>
          <w:highlight w:val="cyan"/>
          <w:u w:val="single"/>
        </w:rPr>
        <w:t>worsens</w:t>
      </w:r>
      <w:r w:rsidRPr="00AE5A8F">
        <w:rPr>
          <w:rFonts w:asciiTheme="majorHAnsi" w:eastAsia="Times New Roman" w:hAnsiTheme="majorHAnsi" w:cstheme="majorHAnsi"/>
          <w:b/>
          <w:bCs/>
          <w:u w:val="single"/>
        </w:rPr>
        <w:t xml:space="preserve"> the existing </w:t>
      </w:r>
      <w:r w:rsidRPr="005E1A6C">
        <w:rPr>
          <w:rFonts w:asciiTheme="majorHAnsi" w:eastAsia="Times New Roman" w:hAnsiTheme="majorHAnsi" w:cstheme="majorHAnsi"/>
          <w:b/>
          <w:bCs/>
          <w:highlight w:val="cyan"/>
          <w:u w:val="single"/>
        </w:rPr>
        <w:t>socio-political grievances</w:t>
      </w:r>
      <w:r w:rsidRPr="00AE5A8F">
        <w:rPr>
          <w:rFonts w:asciiTheme="majorHAnsi" w:eastAsia="Times New Roman" w:hAnsiTheme="majorHAnsi" w:cstheme="majorHAnsi"/>
          <w:u w:val="single"/>
        </w:rPr>
        <w:t xml:space="preserve"> of the population, thereby </w:t>
      </w:r>
      <w:r w:rsidRPr="005E1A6C">
        <w:rPr>
          <w:rFonts w:asciiTheme="majorHAnsi" w:eastAsia="Times New Roman" w:hAnsiTheme="majorHAnsi" w:cstheme="majorHAnsi"/>
          <w:b/>
          <w:bCs/>
          <w:highlight w:val="cyan"/>
          <w:u w:val="single"/>
        </w:rPr>
        <w:t>increasing</w:t>
      </w:r>
      <w:r w:rsidRPr="00AE5A8F">
        <w:rPr>
          <w:rFonts w:asciiTheme="majorHAnsi" w:eastAsia="Times New Roman" w:hAnsiTheme="majorHAnsi" w:cstheme="majorHAnsi"/>
          <w:u w:val="single"/>
        </w:rPr>
        <w:t xml:space="preserve"> </w:t>
      </w:r>
      <w:r w:rsidRPr="00AE5A8F">
        <w:rPr>
          <w:rFonts w:asciiTheme="majorHAnsi" w:hAnsiTheme="majorHAnsi" w:cstheme="majorHAnsi"/>
          <w:sz w:val="16"/>
          <w:szCs w:val="16"/>
        </w:rPr>
        <w:t>youth</w:t>
      </w:r>
      <w:r w:rsidRPr="00AE5A8F">
        <w:rPr>
          <w:rFonts w:asciiTheme="majorHAnsi" w:eastAsia="Times New Roman" w:hAnsiTheme="majorHAnsi" w:cstheme="majorHAnsi"/>
          <w:u w:val="single"/>
        </w:rPr>
        <w:t xml:space="preserve"> </w:t>
      </w:r>
      <w:r w:rsidRPr="005E1A6C">
        <w:rPr>
          <w:rFonts w:asciiTheme="majorHAnsi" w:eastAsia="Times New Roman" w:hAnsiTheme="majorHAnsi" w:cstheme="majorHAnsi"/>
          <w:b/>
          <w:bCs/>
          <w:highlight w:val="cyan"/>
          <w:u w:val="single"/>
        </w:rPr>
        <w:t>participation in regional militancy</w:t>
      </w:r>
      <w:r w:rsidRPr="00AE5A8F">
        <w:rPr>
          <w:rFonts w:asciiTheme="majorHAnsi" w:eastAsia="Times New Roman" w:hAnsiTheme="majorHAnsi" w:cstheme="majorHAnsi"/>
          <w:sz w:val="16"/>
        </w:rPr>
        <w:t>.79 Ultimately, governments must adopt both hard and soft power to build lasting peace in the region.</w:t>
      </w:r>
    </w:p>
    <w:p w14:paraId="380216A1" w14:textId="77777777" w:rsidR="00873C56" w:rsidRPr="00AE5A8F" w:rsidRDefault="00873C56" w:rsidP="00873C56">
      <w:pPr>
        <w:rPr>
          <w:rFonts w:asciiTheme="majorHAnsi" w:eastAsia="Times New Roman" w:hAnsiTheme="majorHAnsi" w:cstheme="majorHAnsi"/>
          <w:sz w:val="16"/>
        </w:rPr>
      </w:pPr>
    </w:p>
    <w:p w14:paraId="432AE6B8" w14:textId="77777777" w:rsidR="00873C56" w:rsidRPr="00AE5A8F" w:rsidRDefault="00873C56" w:rsidP="00873C56">
      <w:pPr>
        <w:pStyle w:val="Heading4"/>
        <w:rPr>
          <w:rFonts w:asciiTheme="majorHAnsi" w:hAnsiTheme="majorHAnsi" w:cstheme="majorHAnsi"/>
        </w:rPr>
      </w:pPr>
      <w:r w:rsidRPr="00AE5A8F">
        <w:rPr>
          <w:rFonts w:asciiTheme="majorHAnsi" w:hAnsiTheme="majorHAnsi" w:cstheme="majorHAnsi"/>
        </w:rPr>
        <w:t xml:space="preserve">Goes </w:t>
      </w:r>
      <w:r w:rsidRPr="00AE5A8F">
        <w:rPr>
          <w:rFonts w:asciiTheme="majorHAnsi" w:hAnsiTheme="majorHAnsi" w:cstheme="majorHAnsi"/>
          <w:u w:val="single"/>
        </w:rPr>
        <w:t>nuclear</w:t>
      </w:r>
      <w:r w:rsidRPr="00AE5A8F">
        <w:rPr>
          <w:rFonts w:asciiTheme="majorHAnsi" w:hAnsiTheme="majorHAnsi" w:cstheme="majorHAnsi"/>
        </w:rPr>
        <w:t xml:space="preserve">---terrorist-piracy nexus </w:t>
      </w:r>
      <w:r w:rsidRPr="00AE5A8F">
        <w:rPr>
          <w:rFonts w:asciiTheme="majorHAnsi" w:hAnsiTheme="majorHAnsi" w:cstheme="majorHAnsi"/>
          <w:u w:val="single"/>
        </w:rPr>
        <w:t>guarantees escalation</w:t>
      </w:r>
      <w:r w:rsidRPr="00AE5A8F">
        <w:rPr>
          <w:rFonts w:asciiTheme="majorHAnsi" w:hAnsiTheme="majorHAnsi" w:cstheme="majorHAnsi"/>
        </w:rPr>
        <w:t xml:space="preserve">.  </w:t>
      </w:r>
    </w:p>
    <w:p w14:paraId="5FE1FE94" w14:textId="77777777" w:rsidR="00873C56" w:rsidRPr="00AE5A8F" w:rsidRDefault="00873C56" w:rsidP="00873C56">
      <w:pPr>
        <w:rPr>
          <w:rFonts w:asciiTheme="majorHAnsi" w:hAnsiTheme="majorHAnsi" w:cstheme="majorHAnsi"/>
        </w:rPr>
      </w:pPr>
      <w:r w:rsidRPr="00AE5A8F">
        <w:rPr>
          <w:rFonts w:asciiTheme="majorHAnsi" w:hAnsiTheme="majorHAnsi" w:cstheme="majorHAnsi"/>
        </w:rPr>
        <w:t xml:space="preserve">Abhijit </w:t>
      </w:r>
      <w:r w:rsidRPr="00AE5A8F">
        <w:rPr>
          <w:rStyle w:val="Style13ptBold"/>
          <w:rFonts w:asciiTheme="majorHAnsi" w:hAnsiTheme="majorHAnsi" w:cstheme="majorHAnsi"/>
        </w:rPr>
        <w:t>Singh 18</w:t>
      </w:r>
      <w:r w:rsidRPr="00AE5A8F">
        <w:rPr>
          <w:rFonts w:asciiTheme="majorHAnsi" w:hAnsiTheme="majorHAnsi" w:cstheme="majorHAnsi"/>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7BF05685" w14:textId="77777777" w:rsidR="00873C56" w:rsidRDefault="00873C56" w:rsidP="00873C56">
      <w:pPr>
        <w:rPr>
          <w:rFonts w:asciiTheme="majorHAnsi" w:hAnsiTheme="majorHAnsi" w:cstheme="majorHAnsi"/>
        </w:rPr>
      </w:pPr>
      <w:r w:rsidRPr="005E1A6C">
        <w:rPr>
          <w:rStyle w:val="StyleUnderline"/>
          <w:rFonts w:asciiTheme="majorHAnsi" w:hAnsiTheme="majorHAnsi" w:cstheme="majorHAnsi"/>
          <w:highlight w:val="cyan"/>
        </w:rPr>
        <w:t>The terrorism-piracy nexus</w:t>
      </w:r>
      <w:r w:rsidRPr="00AE5A8F">
        <w:rPr>
          <w:rFonts w:asciiTheme="majorHAnsi" w:hAnsiTheme="majorHAnsi" w:cstheme="majorHAnsi"/>
          <w:sz w:val="16"/>
        </w:rPr>
        <w:t xml:space="preserve"> and port security</w:t>
      </w:r>
      <w:r>
        <w:rPr>
          <w:rFonts w:asciiTheme="majorHAnsi" w:hAnsiTheme="majorHAnsi" w:cstheme="majorHAnsi"/>
          <w:sz w:val="16"/>
        </w:rPr>
        <w:t xml:space="preserve"> </w:t>
      </w:r>
      <w:r w:rsidRPr="00AE5A8F">
        <w:rPr>
          <w:rStyle w:val="StyleUnderline"/>
          <w:rFonts w:asciiTheme="majorHAnsi" w:hAnsiTheme="majorHAnsi" w:cstheme="majorHAnsi"/>
        </w:rPr>
        <w:t xml:space="preserve">In assessing the nature of maritime terrorist activity </w:t>
      </w:r>
      <w:r w:rsidRPr="005E1A6C">
        <w:rPr>
          <w:rStyle w:val="Emphasis"/>
          <w:rFonts w:asciiTheme="majorHAnsi" w:hAnsiTheme="majorHAnsi" w:cstheme="majorHAnsi"/>
          <w:highlight w:val="cyan"/>
        </w:rPr>
        <w:t>in Asia</w:t>
      </w:r>
      <w:r w:rsidRPr="00AE5A8F">
        <w:rPr>
          <w:rFonts w:asciiTheme="majorHAnsi" w:hAnsiTheme="majorHAnsi" w:cstheme="majorHAnsi"/>
          <w:sz w:val="16"/>
        </w:rPr>
        <w:t>, it is important to study the terrorism-piracy nexus – not least because pirates have in the past financed terrorist activity.[59]</w:t>
      </w:r>
      <w:r w:rsidRPr="00AE5A8F">
        <w:rPr>
          <w:rStyle w:val="StyleUnderline"/>
          <w:rFonts w:asciiTheme="majorHAnsi" w:hAnsiTheme="majorHAnsi" w:cstheme="majorHAnsi"/>
        </w:rPr>
        <w:t>Evidence of a linkage between the terrorists and pirates first emerged in May 2003</w:t>
      </w:r>
      <w:r w:rsidRPr="00AE5A8F">
        <w:rPr>
          <w:rFonts w:asciiTheme="majorHAnsi" w:hAnsiTheme="majorHAnsi" w:cstheme="majorHAnsi"/>
          <w:sz w:val="16"/>
        </w:rPr>
        <w:t xml:space="preserve">, when the M/V Pen rider, </w:t>
      </w:r>
      <w:r w:rsidRPr="00AE5A8F">
        <w:rPr>
          <w:rStyle w:val="StyleUnderline"/>
          <w:rFonts w:asciiTheme="majorHAnsi" w:hAnsiTheme="majorHAnsi" w:cstheme="majorHAnsi"/>
        </w:rPr>
        <w:t>a Malaysian-registered oil tanker, was attacked off the coast of Malaysia, and three crew members were taken hostage</w:t>
      </w:r>
      <w:r w:rsidRPr="00AE5A8F">
        <w:rPr>
          <w:rFonts w:asciiTheme="majorHAnsi" w:hAnsiTheme="majorHAnsi" w:cstheme="majorHAnsi"/>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AE5A8F">
        <w:rPr>
          <w:rStyle w:val="StyleUnderline"/>
          <w:rFonts w:asciiTheme="majorHAnsi" w:hAnsiTheme="majorHAnsi" w:cstheme="majorHAnsi"/>
        </w:rPr>
        <w:t xml:space="preserve">when the terror group hired pirates to smuggle in members of Al Qaeda to Somalia, the terror-piracy linkage </w:t>
      </w:r>
      <w:r w:rsidRPr="005E1A6C">
        <w:rPr>
          <w:rStyle w:val="StyleUnderline"/>
          <w:rFonts w:asciiTheme="majorHAnsi" w:hAnsiTheme="majorHAnsi" w:cstheme="majorHAnsi"/>
          <w:highlight w:val="cyan"/>
        </w:rPr>
        <w:t xml:space="preserve">seemed </w:t>
      </w:r>
      <w:r w:rsidRPr="00AE5A8F">
        <w:rPr>
          <w:rStyle w:val="StyleUnderline"/>
          <w:rFonts w:asciiTheme="majorHAnsi" w:hAnsiTheme="majorHAnsi" w:cstheme="majorHAnsi"/>
        </w:rPr>
        <w:t xml:space="preserve">virtually </w:t>
      </w:r>
      <w:r w:rsidRPr="005E1A6C">
        <w:rPr>
          <w:rStyle w:val="Emphasis"/>
          <w:rFonts w:asciiTheme="majorHAnsi" w:hAnsiTheme="majorHAnsi" w:cstheme="majorHAnsi"/>
          <w:highlight w:val="cyan"/>
        </w:rPr>
        <w:t>certain</w:t>
      </w:r>
      <w:r w:rsidRPr="00AE5A8F">
        <w:rPr>
          <w:rFonts w:asciiTheme="majorHAnsi" w:hAnsiTheme="majorHAnsi" w:cstheme="majorHAnsi"/>
          <w:sz w:val="16"/>
        </w:rPr>
        <w:t>.[61]</w:t>
      </w:r>
      <w:r>
        <w:rPr>
          <w:rFonts w:asciiTheme="majorHAnsi" w:hAnsiTheme="majorHAnsi" w:cstheme="majorHAnsi"/>
          <w:sz w:val="16"/>
        </w:rPr>
        <w:t xml:space="preserve"> </w:t>
      </w:r>
      <w:r w:rsidRPr="00AE5A8F">
        <w:rPr>
          <w:rFonts w:asciiTheme="majorHAnsi" w:hAnsiTheme="majorHAnsi" w:cstheme="majorHAnsi"/>
          <w:sz w:val="16"/>
        </w:rPr>
        <w:t xml:space="preserve">In recent years, </w:t>
      </w:r>
      <w:r w:rsidRPr="005E1A6C">
        <w:rPr>
          <w:rStyle w:val="Emphasis"/>
          <w:rFonts w:asciiTheme="majorHAnsi" w:hAnsiTheme="majorHAnsi" w:cstheme="majorHAnsi"/>
          <w:highlight w:val="cyan"/>
        </w:rPr>
        <w:t>terrorists and pirates</w:t>
      </w:r>
      <w:r w:rsidRPr="00AE5A8F">
        <w:rPr>
          <w:rStyle w:val="Emphasis"/>
          <w:rFonts w:asciiTheme="majorHAnsi" w:hAnsiTheme="majorHAnsi" w:cstheme="majorHAnsi"/>
        </w:rPr>
        <w:t xml:space="preserve"> have appeared to </w:t>
      </w:r>
      <w:r w:rsidRPr="005E1A6C">
        <w:rPr>
          <w:rStyle w:val="Emphasis"/>
          <w:rFonts w:asciiTheme="majorHAnsi" w:hAnsiTheme="majorHAnsi" w:cstheme="majorHAnsi"/>
          <w:highlight w:val="cyan"/>
        </w:rPr>
        <w:t>draw closer</w:t>
      </w:r>
      <w:r w:rsidRPr="00AE5A8F">
        <w:rPr>
          <w:rFonts w:asciiTheme="majorHAnsi" w:hAnsiTheme="majorHAnsi" w:cstheme="majorHAnsi"/>
          <w:sz w:val="16"/>
        </w:rPr>
        <w:t xml:space="preserve">, even if the exact nature of their collaboration is not clear. Somali pirates and </w:t>
      </w:r>
      <w:r w:rsidRPr="00AE5A8F">
        <w:rPr>
          <w:rStyle w:val="StyleUnderline"/>
          <w:rFonts w:asciiTheme="majorHAnsi" w:hAnsiTheme="majorHAnsi" w:cstheme="majorHAnsi"/>
        </w:rPr>
        <w:t>terrorists</w:t>
      </w:r>
      <w:r w:rsidRPr="00AE5A8F">
        <w:rPr>
          <w:rFonts w:asciiTheme="majorHAnsi" w:hAnsiTheme="majorHAnsi" w:cstheme="majorHAnsi"/>
          <w:sz w:val="16"/>
        </w:rPr>
        <w:t xml:space="preserve"> are said to have </w:t>
      </w:r>
      <w:r w:rsidRPr="00AE5A8F">
        <w:rPr>
          <w:rStyle w:val="StyleUnderline"/>
          <w:rFonts w:asciiTheme="majorHAnsi" w:hAnsiTheme="majorHAnsi" w:cstheme="majorHAnsi"/>
        </w:rPr>
        <w:t>worked together in arms trafficking, and Al-Shabaab</w:t>
      </w:r>
      <w:r w:rsidRPr="00AE5A8F">
        <w:rPr>
          <w:rFonts w:asciiTheme="majorHAnsi" w:hAnsiTheme="majorHAnsi" w:cstheme="majorHAnsi"/>
          <w:sz w:val="16"/>
        </w:rPr>
        <w:t xml:space="preserve"> is said to have even have </w:t>
      </w:r>
      <w:r w:rsidRPr="00AE5A8F">
        <w:rPr>
          <w:rStyle w:val="StyleUnderline"/>
          <w:rFonts w:asciiTheme="majorHAnsi" w:hAnsiTheme="majorHAnsi" w:cstheme="majorHAnsi"/>
        </w:rPr>
        <w:t>trained pirates</w:t>
      </w:r>
      <w:r w:rsidRPr="00AE5A8F">
        <w:rPr>
          <w:rFonts w:asciiTheme="majorHAnsi" w:hAnsiTheme="majorHAnsi" w:cstheme="majorHAnsi"/>
          <w:sz w:val="16"/>
        </w:rPr>
        <w:t xml:space="preserve"> for ‘duties’ at sea.[62]An investigation by </w:t>
      </w:r>
      <w:r w:rsidRPr="00AE5A8F">
        <w:rPr>
          <w:rStyle w:val="StyleUnderline"/>
          <w:rFonts w:asciiTheme="majorHAnsi" w:hAnsiTheme="majorHAnsi" w:cstheme="majorHAnsi"/>
        </w:rPr>
        <w:t>the</w:t>
      </w:r>
      <w:r w:rsidRPr="00AE5A8F">
        <w:rPr>
          <w:rFonts w:asciiTheme="majorHAnsi" w:hAnsiTheme="majorHAnsi" w:cstheme="majorHAnsi"/>
          <w:sz w:val="16"/>
        </w:rPr>
        <w:t xml:space="preserve"> United Nations (</w:t>
      </w:r>
      <w:r w:rsidRPr="00AE5A8F">
        <w:rPr>
          <w:rStyle w:val="StyleUnderline"/>
          <w:rFonts w:asciiTheme="majorHAnsi" w:hAnsiTheme="majorHAnsi" w:cstheme="majorHAnsi"/>
        </w:rPr>
        <w:t>UN</w:t>
      </w:r>
      <w:r w:rsidRPr="00AE5A8F">
        <w:rPr>
          <w:rFonts w:asciiTheme="majorHAnsi" w:hAnsiTheme="majorHAnsi" w:cstheme="majorHAnsi"/>
          <w:sz w:val="16"/>
        </w:rPr>
        <w:t xml:space="preserve">) in 2017 </w:t>
      </w:r>
      <w:r w:rsidRPr="00AE5A8F">
        <w:rPr>
          <w:rStyle w:val="StyleUnderline"/>
          <w:rFonts w:asciiTheme="majorHAnsi" w:hAnsiTheme="majorHAnsi" w:cstheme="majorHAnsi"/>
        </w:rPr>
        <w:t>found</w:t>
      </w:r>
      <w:r w:rsidRPr="00AE5A8F">
        <w:rPr>
          <w:rFonts w:asciiTheme="majorHAnsi" w:hAnsiTheme="majorHAnsi" w:cstheme="majorHAnsi"/>
          <w:sz w:val="16"/>
        </w:rPr>
        <w:t xml:space="preserve"> evidence of </w:t>
      </w:r>
      <w:r w:rsidRPr="00AE5A8F">
        <w:rPr>
          <w:rStyle w:val="StyleUnderline"/>
          <w:rFonts w:asciiTheme="majorHAnsi" w:hAnsiTheme="majorHAnsi" w:cstheme="majorHAnsi"/>
        </w:rPr>
        <w:t>collusion</w:t>
      </w:r>
      <w:r w:rsidRPr="00AE5A8F">
        <w:rPr>
          <w:rFonts w:asciiTheme="majorHAnsi" w:hAnsiTheme="majorHAnsi" w:cstheme="majorHAnsi"/>
          <w:sz w:val="16"/>
        </w:rPr>
        <w:t xml:space="preserve"> between pirates and the Al Shabaab, including the possibility that </w:t>
      </w:r>
      <w:r w:rsidRPr="00AE5A8F">
        <w:rPr>
          <w:rStyle w:val="StyleUnderline"/>
          <w:rFonts w:asciiTheme="majorHAnsi" w:hAnsiTheme="majorHAnsi" w:cstheme="majorHAnsi"/>
        </w:rPr>
        <w:t>pirates helped the latter smuggle weapons and ammunition into Somalia</w:t>
      </w:r>
      <w:r w:rsidRPr="00AE5A8F">
        <w:rPr>
          <w:rFonts w:asciiTheme="majorHAnsi" w:hAnsiTheme="majorHAnsi" w:cstheme="majorHAnsi"/>
          <w:sz w:val="16"/>
        </w:rPr>
        <w:t xml:space="preserve">.[63] As discussed earlier, </w:t>
      </w:r>
      <w:r w:rsidRPr="00AE5A8F">
        <w:rPr>
          <w:rStyle w:val="StyleUnderline"/>
          <w:rFonts w:asciiTheme="majorHAnsi" w:hAnsiTheme="majorHAnsi" w:cstheme="majorHAnsi"/>
        </w:rPr>
        <w:t xml:space="preserve">in Southeast Asia, the Abu Sayaff’s turn to </w:t>
      </w:r>
      <w:r w:rsidRPr="005E1A6C">
        <w:rPr>
          <w:rStyle w:val="StyleUnderline"/>
          <w:rFonts w:asciiTheme="majorHAnsi" w:hAnsiTheme="majorHAnsi" w:cstheme="majorHAnsi"/>
          <w:highlight w:val="cyan"/>
        </w:rPr>
        <w:t xml:space="preserve">piracy </w:t>
      </w:r>
      <w:r w:rsidRPr="00AE5A8F">
        <w:rPr>
          <w:rStyle w:val="StyleUnderline"/>
          <w:rFonts w:asciiTheme="majorHAnsi" w:hAnsiTheme="majorHAnsi" w:cstheme="majorHAnsi"/>
        </w:rPr>
        <w:t xml:space="preserve">has </w:t>
      </w:r>
      <w:r w:rsidRPr="005E1A6C">
        <w:rPr>
          <w:rStyle w:val="StyleUnderline"/>
          <w:rFonts w:asciiTheme="majorHAnsi" w:hAnsiTheme="majorHAnsi" w:cstheme="majorHAnsi"/>
          <w:highlight w:val="cyan"/>
        </w:rPr>
        <w:t xml:space="preserve">resulted in </w:t>
      </w:r>
      <w:r w:rsidRPr="00AE5A8F">
        <w:rPr>
          <w:rStyle w:val="StyleUnderline"/>
          <w:rFonts w:asciiTheme="majorHAnsi" w:hAnsiTheme="majorHAnsi" w:cstheme="majorHAnsi"/>
        </w:rPr>
        <w:t>millions earned via ransom payments</w:t>
      </w:r>
      <w:r w:rsidRPr="00AE5A8F">
        <w:rPr>
          <w:rFonts w:asciiTheme="majorHAnsi" w:hAnsiTheme="majorHAnsi" w:cstheme="majorHAnsi"/>
          <w:sz w:val="16"/>
        </w:rPr>
        <w:t xml:space="preserve">.[64] </w:t>
      </w:r>
      <w:r w:rsidRPr="00AE5A8F">
        <w:rPr>
          <w:rStyle w:val="StyleUnderline"/>
          <w:rFonts w:asciiTheme="majorHAnsi" w:hAnsiTheme="majorHAnsi" w:cstheme="majorHAnsi"/>
        </w:rPr>
        <w:t xml:space="preserve">Its cadres have used the </w:t>
      </w:r>
      <w:r w:rsidRPr="005E1A6C">
        <w:rPr>
          <w:rStyle w:val="Emphasis"/>
          <w:rFonts w:asciiTheme="majorHAnsi" w:hAnsiTheme="majorHAnsi" w:cstheme="majorHAnsi"/>
          <w:highlight w:val="cyan"/>
        </w:rPr>
        <w:t>revenue</w:t>
      </w:r>
      <w:r w:rsidRPr="00AE5A8F">
        <w:rPr>
          <w:rFonts w:asciiTheme="majorHAnsi" w:hAnsiTheme="majorHAnsi" w:cstheme="majorHAnsi"/>
          <w:sz w:val="16"/>
        </w:rPr>
        <w:t xml:space="preserve"> earned for pirate activity </w:t>
      </w:r>
      <w:r w:rsidRPr="005E1A6C">
        <w:rPr>
          <w:rStyle w:val="Emphasis"/>
          <w:rFonts w:asciiTheme="majorHAnsi" w:hAnsiTheme="majorHAnsi" w:cstheme="majorHAnsi"/>
          <w:highlight w:val="cyan"/>
        </w:rPr>
        <w:t xml:space="preserve">to expand </w:t>
      </w:r>
      <w:r w:rsidRPr="00AE5A8F">
        <w:rPr>
          <w:rStyle w:val="Emphasis"/>
          <w:rFonts w:asciiTheme="majorHAnsi" w:hAnsiTheme="majorHAnsi" w:cstheme="majorHAnsi"/>
        </w:rPr>
        <w:t xml:space="preserve">the radical </w:t>
      </w:r>
      <w:r w:rsidRPr="005E1A6C">
        <w:rPr>
          <w:rStyle w:val="Emphasis"/>
          <w:rFonts w:asciiTheme="majorHAnsi" w:hAnsiTheme="majorHAnsi" w:cstheme="majorHAnsi"/>
          <w:highlight w:val="cyan"/>
        </w:rPr>
        <w:t>organisation’s presence</w:t>
      </w:r>
      <w:r w:rsidRPr="00AE5A8F">
        <w:rPr>
          <w:rFonts w:asciiTheme="majorHAnsi" w:hAnsiTheme="majorHAnsi" w:cstheme="majorHAnsi"/>
          <w:sz w:val="16"/>
        </w:rPr>
        <w:t xml:space="preserve"> in Southeast Asia.</w:t>
      </w:r>
      <w:r>
        <w:rPr>
          <w:rFonts w:asciiTheme="majorHAnsi" w:hAnsiTheme="majorHAnsi" w:cstheme="majorHAnsi"/>
          <w:sz w:val="16"/>
        </w:rPr>
        <w:t xml:space="preserve"> </w:t>
      </w:r>
      <w:r w:rsidRPr="00AE5A8F">
        <w:rPr>
          <w:rStyle w:val="StyleUnderline"/>
          <w:rFonts w:asciiTheme="majorHAnsi" w:hAnsiTheme="majorHAnsi" w:cstheme="majorHAnsi"/>
        </w:rPr>
        <w:t>The terror-piracy linkage</w:t>
      </w:r>
      <w:r w:rsidRPr="00AE5A8F">
        <w:rPr>
          <w:rFonts w:asciiTheme="majorHAnsi" w:hAnsiTheme="majorHAnsi" w:cstheme="majorHAnsi"/>
          <w:sz w:val="16"/>
        </w:rPr>
        <w:t xml:space="preserve"> is important because it </w:t>
      </w:r>
      <w:r w:rsidRPr="00AE5A8F">
        <w:rPr>
          <w:rStyle w:val="StyleUnderline"/>
          <w:rFonts w:asciiTheme="majorHAnsi" w:hAnsiTheme="majorHAnsi" w:cstheme="majorHAnsi"/>
        </w:rPr>
        <w:t>highlights the causal mechanism behind</w:t>
      </w:r>
      <w:r w:rsidRPr="00AE5A8F">
        <w:rPr>
          <w:rFonts w:asciiTheme="majorHAnsi" w:hAnsiTheme="majorHAnsi" w:cstheme="majorHAnsi"/>
          <w:sz w:val="16"/>
        </w:rPr>
        <w:t xml:space="preserve"> rising </w:t>
      </w:r>
      <w:r w:rsidRPr="00AE5A8F">
        <w:rPr>
          <w:rStyle w:val="Emphasis"/>
          <w:rFonts w:asciiTheme="majorHAnsi" w:hAnsiTheme="majorHAnsi" w:cstheme="majorHAnsi"/>
        </w:rPr>
        <w:t>violence</w:t>
      </w:r>
      <w:r w:rsidRPr="00AE5A8F">
        <w:rPr>
          <w:rFonts w:asciiTheme="majorHAnsi" w:hAnsiTheme="majorHAnsi" w:cstheme="majorHAnsi"/>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fighters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r>
        <w:rPr>
          <w:rFonts w:asciiTheme="majorHAnsi" w:hAnsiTheme="majorHAnsi" w:cstheme="majorHAnsi"/>
          <w:sz w:val="16"/>
        </w:rPr>
        <w:t xml:space="preserve"> </w:t>
      </w:r>
      <w:r w:rsidRPr="00AE5A8F">
        <w:rPr>
          <w:rFonts w:asciiTheme="majorHAnsi" w:hAnsiTheme="majorHAnsi" w:cstheme="majorHAnsi"/>
          <w:sz w:val="16"/>
          <w:szCs w:val="16"/>
        </w:rPr>
        <w:t>ISPS code and littoral security</w:t>
      </w:r>
      <w:r>
        <w:rPr>
          <w:rFonts w:asciiTheme="majorHAnsi" w:hAnsiTheme="majorHAnsi" w:cstheme="majorHAnsi"/>
          <w:sz w:val="16"/>
          <w:szCs w:val="16"/>
        </w:rPr>
        <w:t xml:space="preserve"> </w:t>
      </w:r>
      <w:r w:rsidRPr="00AE5A8F">
        <w:rPr>
          <w:rFonts w:asciiTheme="majorHAnsi" w:hAnsiTheme="majorHAnsi" w:cstheme="majorHAnsi"/>
          <w:sz w:val="16"/>
        </w:rPr>
        <w:t xml:space="preserve">While most discussions around maritime terrorism presume a threat to sea-borne assets, port security constitutes the bigger challenge. </w:t>
      </w:r>
      <w:r w:rsidRPr="00AE5A8F">
        <w:rPr>
          <w:rStyle w:val="StyleUnderline"/>
          <w:rFonts w:asciiTheme="majorHAnsi" w:hAnsiTheme="majorHAnsi" w:cstheme="majorHAnsi"/>
        </w:rPr>
        <w:t>Terrorists have</w:t>
      </w:r>
      <w:r w:rsidRPr="00AE5A8F">
        <w:rPr>
          <w:rFonts w:asciiTheme="majorHAnsi" w:hAnsiTheme="majorHAnsi" w:cstheme="majorHAnsi"/>
          <w:sz w:val="16"/>
        </w:rPr>
        <w:t xml:space="preserve"> long had </w:t>
      </w:r>
      <w:r w:rsidRPr="00AE5A8F">
        <w:rPr>
          <w:rStyle w:val="Emphasis"/>
          <w:rFonts w:asciiTheme="majorHAnsi" w:hAnsiTheme="majorHAnsi" w:cstheme="majorHAnsi"/>
        </w:rPr>
        <w:t>seaports on their crosshairs</w:t>
      </w:r>
      <w:r w:rsidRPr="00AE5A8F">
        <w:rPr>
          <w:rStyle w:val="StyleUnderline"/>
          <w:rFonts w:asciiTheme="majorHAnsi" w:hAnsiTheme="majorHAnsi" w:cstheme="majorHAnsi"/>
        </w:rPr>
        <w:t xml:space="preserve">, because of the latter’s role in </w:t>
      </w:r>
      <w:r w:rsidRPr="00AE5A8F">
        <w:rPr>
          <w:rStyle w:val="Emphasis"/>
          <w:rFonts w:asciiTheme="majorHAnsi" w:hAnsiTheme="majorHAnsi" w:cstheme="majorHAnsi"/>
        </w:rPr>
        <w:t>trade and economic development</w:t>
      </w:r>
      <w:r w:rsidRPr="00AE5A8F">
        <w:rPr>
          <w:rFonts w:asciiTheme="majorHAnsi" w:hAnsiTheme="majorHAnsi" w:cstheme="majorHAnsi"/>
          <w:sz w:val="16"/>
        </w:rPr>
        <w:t xml:space="preserve">. In recent years, </w:t>
      </w:r>
      <w:r w:rsidRPr="00AE5A8F">
        <w:rPr>
          <w:rStyle w:val="StyleUnderline"/>
          <w:rFonts w:asciiTheme="majorHAnsi" w:hAnsiTheme="majorHAnsi" w:cstheme="majorHAnsi"/>
        </w:rPr>
        <w:t>there has been a significant increase in freight traffic, with key ports in Asia transformed into global trading hubs</w:t>
      </w:r>
      <w:r w:rsidRPr="00AE5A8F">
        <w:rPr>
          <w:rFonts w:asciiTheme="majorHAnsi" w:hAnsiTheme="majorHAnsi" w:cstheme="majorHAnsi"/>
          <w:sz w:val="16"/>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r>
        <w:rPr>
          <w:rFonts w:asciiTheme="majorHAnsi" w:hAnsiTheme="majorHAnsi" w:cstheme="majorHAnsi"/>
          <w:sz w:val="16"/>
        </w:rPr>
        <w:t xml:space="preserve"> </w:t>
      </w:r>
      <w:r w:rsidRPr="00AE5A8F">
        <w:rPr>
          <w:rFonts w:asciiTheme="majorHAnsi" w:hAnsiTheme="majorHAnsi" w:cstheme="majorHAnsi"/>
          <w:sz w:val="16"/>
        </w:rPr>
        <w:t xml:space="preserve">Yet, </w:t>
      </w:r>
      <w:r w:rsidRPr="00AE5A8F">
        <w:rPr>
          <w:rStyle w:val="StyleUnderline"/>
          <w:rFonts w:asciiTheme="majorHAnsi" w:hAnsiTheme="majorHAnsi" w:cstheme="majorHAnsi"/>
        </w:rPr>
        <w:t>not even the best ports in Asia are able to track and monitor large containers comprehensively</w:t>
      </w:r>
      <w:r w:rsidRPr="00AE5A8F">
        <w:rPr>
          <w:rFonts w:asciiTheme="majorHAnsi" w:hAnsiTheme="majorHAnsi" w:cstheme="majorHAnsi"/>
          <w:sz w:val="16"/>
        </w:rPr>
        <w:t xml:space="preserve">. With a rising quantum of cargo to be handled every day, </w:t>
      </w:r>
      <w:r w:rsidRPr="00AE5A8F">
        <w:rPr>
          <w:rStyle w:val="StyleUnderline"/>
          <w:rFonts w:asciiTheme="majorHAnsi" w:hAnsiTheme="majorHAnsi" w:cstheme="majorHAnsi"/>
        </w:rPr>
        <w:t>port authorities find it impractical to scan each and every container</w:t>
      </w:r>
      <w:r w:rsidRPr="00AE5A8F">
        <w:rPr>
          <w:rFonts w:asciiTheme="majorHAnsi" w:hAnsiTheme="majorHAnsi" w:cstheme="majorHAnsi"/>
          <w:sz w:val="16"/>
        </w:rPr>
        <w:t xml:space="preserve"> being offloaded from cargo ships.[65]Container scanning in many ports is in fact a largely random exercise, with authorities insisting that shippers provide manifests of what is contained in cargo bins.[66]</w:t>
      </w:r>
      <w:r>
        <w:rPr>
          <w:rFonts w:asciiTheme="majorHAnsi" w:hAnsiTheme="majorHAnsi" w:cstheme="majorHAnsi"/>
          <w:sz w:val="16"/>
        </w:rPr>
        <w:t xml:space="preserve"> </w:t>
      </w:r>
      <w:r w:rsidRPr="00AE5A8F">
        <w:rPr>
          <w:rStyle w:val="StyleUnderline"/>
          <w:rFonts w:asciiTheme="majorHAnsi" w:hAnsiTheme="majorHAnsi" w:cstheme="majorHAnsi"/>
        </w:rPr>
        <w:t>The lack of effective checks</w:t>
      </w:r>
      <w:r w:rsidRPr="00AE5A8F">
        <w:rPr>
          <w:rFonts w:asciiTheme="majorHAnsi" w:hAnsiTheme="majorHAnsi" w:cstheme="majorHAnsi"/>
          <w:sz w:val="16"/>
        </w:rPr>
        <w:t xml:space="preserve"> on ports </w:t>
      </w:r>
      <w:r w:rsidRPr="00AE5A8F">
        <w:rPr>
          <w:rStyle w:val="StyleUnderline"/>
          <w:rFonts w:asciiTheme="majorHAnsi" w:hAnsiTheme="majorHAnsi" w:cstheme="majorHAnsi"/>
        </w:rPr>
        <w:t>brings up the possibility of the use of containers as weapons to smuggle in arms, explosive materials or the terrorists themselves</w:t>
      </w:r>
      <w:r w:rsidRPr="00AE5A8F">
        <w:rPr>
          <w:rFonts w:asciiTheme="majorHAnsi" w:hAnsiTheme="majorHAnsi" w:cstheme="majorHAnsi"/>
          <w:sz w:val="16"/>
        </w:rPr>
        <w:t xml:space="preserve">. While terrorists would not possibly target cargo ships directly, the latter could be used to transport weapons or to sabotage commercial operations. </w:t>
      </w:r>
      <w:r w:rsidRPr="005E1A6C">
        <w:rPr>
          <w:rStyle w:val="Emphasis"/>
          <w:rFonts w:asciiTheme="majorHAnsi" w:hAnsiTheme="majorHAnsi" w:cstheme="majorHAnsi"/>
          <w:highlight w:val="cyan"/>
        </w:rPr>
        <w:t>A dirty-bomb</w:t>
      </w:r>
      <w:r w:rsidRPr="00AE5A8F">
        <w:rPr>
          <w:rFonts w:asciiTheme="majorHAnsi" w:hAnsiTheme="majorHAnsi" w:cstheme="majorHAnsi"/>
          <w:sz w:val="16"/>
        </w:rPr>
        <w:t xml:space="preserve"> in an illicit cargo container of a cargo ship </w:t>
      </w:r>
      <w:r w:rsidRPr="005E1A6C">
        <w:rPr>
          <w:rStyle w:val="StyleUnderline"/>
          <w:rFonts w:asciiTheme="majorHAnsi" w:hAnsiTheme="majorHAnsi" w:cstheme="majorHAnsi"/>
          <w:highlight w:val="cyan"/>
        </w:rPr>
        <w:t>could cause a port shutdown and huge commercial disruption</w:t>
      </w:r>
      <w:r w:rsidRPr="00AE5A8F">
        <w:rPr>
          <w:rFonts w:asciiTheme="majorHAnsi" w:hAnsiTheme="majorHAnsi" w:cstheme="majorHAnsi"/>
          <w:sz w:val="16"/>
        </w:rPr>
        <w:t xml:space="preserve">.[67] </w:t>
      </w:r>
      <w:r w:rsidRPr="00AE5A8F">
        <w:rPr>
          <w:rStyle w:val="StyleUnderline"/>
          <w:rFonts w:asciiTheme="majorHAnsi" w:hAnsiTheme="majorHAnsi" w:cstheme="majorHAnsi"/>
        </w:rPr>
        <w:t>Even a failed attempt</w:t>
      </w:r>
      <w:r w:rsidRPr="00AE5A8F">
        <w:rPr>
          <w:rFonts w:asciiTheme="majorHAnsi" w:hAnsiTheme="majorHAnsi" w:cstheme="majorHAnsi"/>
          <w:sz w:val="16"/>
        </w:rPr>
        <w:t xml:space="preserve"> to smuggle a device into a major transshipment hub </w:t>
      </w:r>
      <w:r w:rsidRPr="00AE5A8F">
        <w:rPr>
          <w:rStyle w:val="StyleUnderline"/>
          <w:rFonts w:asciiTheme="majorHAnsi" w:hAnsiTheme="majorHAnsi" w:cstheme="majorHAnsi"/>
        </w:rPr>
        <w:t>would significantly impact port operations</w:t>
      </w:r>
      <w:r w:rsidRPr="00AE5A8F">
        <w:rPr>
          <w:rFonts w:asciiTheme="majorHAnsi" w:hAnsiTheme="majorHAnsi" w:cstheme="majorHAnsi"/>
          <w:sz w:val="16"/>
        </w:rPr>
        <w:t>.</w:t>
      </w:r>
      <w:r>
        <w:rPr>
          <w:rFonts w:asciiTheme="majorHAnsi" w:hAnsiTheme="majorHAnsi" w:cstheme="majorHAnsi"/>
          <w:sz w:val="16"/>
        </w:rPr>
        <w:t xml:space="preserve"> </w:t>
      </w:r>
      <w:r w:rsidRPr="00AE5A8F">
        <w:rPr>
          <w:rFonts w:asciiTheme="majorHAnsi" w:hAnsiTheme="majorHAnsi" w:cstheme="majorHAnsi"/>
          <w:sz w:val="10"/>
          <w:szCs w:val="10"/>
        </w:rPr>
        <w:t>After the 9/11 incident in the United States, the International Maritime Organization (IMO) had established the International Ship and Port Facility Security (ISPS) Code—a set of maritime regulations designed to help detect and deter threats to international shipping. The code subjects ships to a system of survey, verification, certification and control to ensure that the security measures prescribed by the IMO are implemented by member countries. It also provides a standardised, consistent framework for evaluating risk and gauging vulnerabilities of ships and ports facilities, laying down principles and guidelines for governments, port authorities and shipping companies, making compliance mandatory.[68]</w:t>
      </w:r>
      <w:r>
        <w:rPr>
          <w:rFonts w:asciiTheme="majorHAnsi" w:hAnsiTheme="majorHAnsi" w:cstheme="majorHAnsi"/>
          <w:sz w:val="10"/>
          <w:szCs w:val="10"/>
        </w:rPr>
        <w:t xml:space="preserve"> </w:t>
      </w:r>
      <w:r w:rsidRPr="00AE5A8F">
        <w:rPr>
          <w:rFonts w:asciiTheme="majorHAnsi" w:hAnsiTheme="majorHAnsi" w:cstheme="majorHAnsi"/>
          <w:sz w:val="10"/>
          <w:szCs w:val="10"/>
        </w:rPr>
        <w:t>The code, however, has not been effective in a way originally intended.[69]Firstly, the code is based on the experience of 9/11 and early piracy activity off Somalia. No amendments or revisions have been made with regard to new types of security threats encountered in recent years. The exclusion of vessels less than 500 tonnes, and all fishing vessels regardless of their size, is a further impediment in the code’s implementation, as terrorists have sought to use smaller boats to smuggle weapons and ammunition rarely subject to regulation.[70]</w:t>
      </w:r>
      <w:r>
        <w:rPr>
          <w:rFonts w:asciiTheme="majorHAnsi" w:hAnsiTheme="majorHAnsi" w:cstheme="majorHAnsi"/>
          <w:sz w:val="10"/>
          <w:szCs w:val="10"/>
        </w:rPr>
        <w:t xml:space="preserve"> </w:t>
      </w:r>
      <w:r w:rsidRPr="00AE5A8F">
        <w:rPr>
          <w:rFonts w:asciiTheme="majorHAnsi" w:hAnsiTheme="majorHAnsi" w:cstheme="majorHAnsi"/>
          <w:sz w:val="10"/>
          <w:szCs w:val="10"/>
        </w:rPr>
        <w:t>Another shortcoming is that the code does not include official monitoring procedures for security matters. Unlike the International Safety Management Code (ISM) that prescribes office audits by internal and external sources, the ISPS enumerates general guidelines and precautions—a standardised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r>
        <w:rPr>
          <w:rFonts w:asciiTheme="majorHAnsi" w:hAnsiTheme="majorHAnsi" w:cstheme="majorHAnsi"/>
          <w:sz w:val="10"/>
          <w:szCs w:val="10"/>
        </w:rPr>
        <w:t xml:space="preserve"> </w:t>
      </w:r>
      <w:r w:rsidRPr="00AE5A8F">
        <w:rPr>
          <w:rFonts w:asciiTheme="majorHAnsi" w:hAnsiTheme="majorHAnsi" w:cstheme="majorHAnsi"/>
          <w:sz w:val="10"/>
          <w:szCs w:val="10"/>
        </w:rPr>
        <w:t>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Bill[75] in 2016 improved transparency and effective delivery of services, but has failed to address security concerns.</w:t>
      </w:r>
      <w:r>
        <w:rPr>
          <w:rFonts w:asciiTheme="majorHAnsi" w:hAnsiTheme="majorHAnsi" w:cstheme="majorHAnsi"/>
          <w:sz w:val="10"/>
          <w:szCs w:val="10"/>
        </w:rPr>
        <w:t xml:space="preserve"> </w:t>
      </w:r>
      <w:r w:rsidRPr="00AE5A8F">
        <w:rPr>
          <w:rFonts w:asciiTheme="majorHAnsi" w:hAnsiTheme="majorHAnsi" w:cstheme="majorHAnsi"/>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r>
        <w:rPr>
          <w:rFonts w:asciiTheme="majorHAnsi" w:hAnsiTheme="majorHAnsi" w:cstheme="majorHAnsi"/>
          <w:sz w:val="10"/>
          <w:szCs w:val="10"/>
        </w:rPr>
        <w:t xml:space="preserve"> </w:t>
      </w:r>
      <w:r w:rsidRPr="00AE5A8F">
        <w:rPr>
          <w:rFonts w:asciiTheme="majorHAnsi" w:hAnsiTheme="majorHAnsi" w:cstheme="majorHAnsi"/>
          <w:sz w:val="10"/>
          <w:szCs w:val="10"/>
        </w:rPr>
        <w:t>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mobilised to encourage best management practices; the importance of freezing assets of those who fund piracy enterprises; and the utility of enhancing communication and coordination among the various stakeholders relevant to the fight against piracy and terrorism.[77]</w:t>
      </w:r>
      <w:r>
        <w:rPr>
          <w:rFonts w:asciiTheme="majorHAnsi" w:hAnsiTheme="majorHAnsi" w:cstheme="majorHAnsi"/>
          <w:sz w:val="10"/>
          <w:szCs w:val="10"/>
        </w:rPr>
        <w:t xml:space="preserve"> </w:t>
      </w:r>
      <w:r w:rsidRPr="00AE5A8F">
        <w:rPr>
          <w:rFonts w:asciiTheme="majorHAnsi" w:hAnsiTheme="majorHAnsi" w:cstheme="majorHAnsi"/>
          <w:sz w:val="10"/>
          <w:szCs w:val="10"/>
        </w:rPr>
        <w:t>A next terrorist attack: Gauging the odds</w:t>
      </w:r>
      <w:r>
        <w:rPr>
          <w:rFonts w:asciiTheme="majorHAnsi" w:hAnsiTheme="majorHAnsi" w:cstheme="majorHAnsi"/>
          <w:sz w:val="10"/>
          <w:szCs w:val="10"/>
        </w:rPr>
        <w:t xml:space="preserve"> </w:t>
      </w:r>
      <w:r w:rsidRPr="00AE5A8F">
        <w:rPr>
          <w:rFonts w:asciiTheme="majorHAnsi" w:hAnsiTheme="majorHAnsi" w:cstheme="majorHAnsi"/>
          <w:sz w:val="16"/>
        </w:rPr>
        <w:t xml:space="preserve">To design policies that help combat maritime terrorism it is important to assess the likely nature of future attacks and their probable targets. Future </w:t>
      </w:r>
      <w:r w:rsidRPr="005E1A6C">
        <w:rPr>
          <w:rStyle w:val="StyleUnderline"/>
          <w:rFonts w:asciiTheme="majorHAnsi" w:hAnsiTheme="majorHAnsi" w:cstheme="majorHAnsi"/>
          <w:highlight w:val="cyan"/>
        </w:rPr>
        <w:t xml:space="preserve">terrorist </w:t>
      </w:r>
      <w:r w:rsidRPr="00AE5A8F">
        <w:rPr>
          <w:rStyle w:val="StyleUnderline"/>
          <w:rFonts w:asciiTheme="majorHAnsi" w:hAnsiTheme="majorHAnsi" w:cstheme="majorHAnsi"/>
        </w:rPr>
        <w:t xml:space="preserve">attacks </w:t>
      </w:r>
      <w:r w:rsidRPr="005E1A6C">
        <w:rPr>
          <w:rStyle w:val="StyleUnderline"/>
          <w:rFonts w:asciiTheme="majorHAnsi" w:hAnsiTheme="majorHAnsi" w:cstheme="majorHAnsi"/>
          <w:highlight w:val="cyan"/>
        </w:rPr>
        <w:t xml:space="preserve">could </w:t>
      </w:r>
      <w:r w:rsidRPr="00AE5A8F">
        <w:rPr>
          <w:rStyle w:val="StyleUnderline"/>
          <w:rFonts w:asciiTheme="majorHAnsi" w:hAnsiTheme="majorHAnsi" w:cstheme="majorHAnsi"/>
        </w:rPr>
        <w:t>be directed against</w:t>
      </w:r>
      <w:r w:rsidRPr="00AE5A8F">
        <w:rPr>
          <w:rFonts w:asciiTheme="majorHAnsi" w:hAnsiTheme="majorHAnsi" w:cstheme="majorHAnsi"/>
          <w:sz w:val="16"/>
        </w:rPr>
        <w:t xml:space="preserve"> four kinds of targets: </w:t>
      </w:r>
      <w:r w:rsidRPr="00AE5A8F">
        <w:rPr>
          <w:rStyle w:val="StyleUnderline"/>
          <w:rFonts w:asciiTheme="majorHAnsi" w:hAnsiTheme="majorHAnsi" w:cstheme="majorHAnsi"/>
        </w:rPr>
        <w:t>warships, supertankers, passenger ships and port facilities</w:t>
      </w:r>
      <w:r w:rsidRPr="00AE5A8F">
        <w:rPr>
          <w:rFonts w:asciiTheme="majorHAnsi" w:hAnsiTheme="majorHAnsi" w:cstheme="majorHAnsi"/>
          <w:sz w:val="16"/>
        </w:rPr>
        <w:t xml:space="preserve">. The most vulnerable and attractive targets remain tankers out at sea. The recent attacks on tankers in the Persian Gulf revealed that the threat is evolving and could now include unmanned vehicles.[78] </w:t>
      </w:r>
      <w:r w:rsidRPr="00AE5A8F">
        <w:rPr>
          <w:rStyle w:val="StyleUnderline"/>
          <w:rFonts w:asciiTheme="majorHAnsi" w:hAnsiTheme="majorHAnsi" w:cstheme="majorHAnsi"/>
        </w:rPr>
        <w:t xml:space="preserve">More damaging would be the seizure and </w:t>
      </w:r>
      <w:r w:rsidRPr="005E1A6C">
        <w:rPr>
          <w:rStyle w:val="StyleUnderline"/>
          <w:rFonts w:asciiTheme="majorHAnsi" w:hAnsiTheme="majorHAnsi" w:cstheme="majorHAnsi"/>
          <w:highlight w:val="cyan"/>
        </w:rPr>
        <w:t>sink</w:t>
      </w:r>
      <w:r w:rsidRPr="00AE5A8F">
        <w:rPr>
          <w:rStyle w:val="StyleUnderline"/>
          <w:rFonts w:asciiTheme="majorHAnsi" w:hAnsiTheme="majorHAnsi" w:cstheme="majorHAnsi"/>
        </w:rPr>
        <w:t xml:space="preserve">ing of </w:t>
      </w:r>
      <w:r w:rsidRPr="005E1A6C">
        <w:rPr>
          <w:rStyle w:val="StyleUnderline"/>
          <w:rFonts w:asciiTheme="majorHAnsi" w:hAnsiTheme="majorHAnsi" w:cstheme="majorHAnsi"/>
          <w:highlight w:val="cyan"/>
        </w:rPr>
        <w:t>an oil-</w:t>
      </w:r>
      <w:r w:rsidRPr="00AE5A8F">
        <w:rPr>
          <w:rStyle w:val="StyleUnderline"/>
          <w:rFonts w:asciiTheme="majorHAnsi" w:hAnsiTheme="majorHAnsi" w:cstheme="majorHAnsi"/>
        </w:rPr>
        <w:t xml:space="preserve">carrying </w:t>
      </w:r>
      <w:r w:rsidRPr="005E1A6C">
        <w:rPr>
          <w:rStyle w:val="StyleUnderline"/>
          <w:rFonts w:asciiTheme="majorHAnsi" w:hAnsiTheme="majorHAnsi" w:cstheme="majorHAnsi"/>
          <w:highlight w:val="cyan"/>
        </w:rPr>
        <w:t xml:space="preserve">tanker </w:t>
      </w:r>
      <w:r w:rsidRPr="00AE5A8F">
        <w:rPr>
          <w:rStyle w:val="StyleUnderline"/>
          <w:rFonts w:asciiTheme="majorHAnsi" w:hAnsiTheme="majorHAnsi" w:cstheme="majorHAnsi"/>
        </w:rPr>
        <w:t>in a congested space, crippling the flow of maritime traffic</w:t>
      </w:r>
      <w:r w:rsidRPr="00AE5A8F">
        <w:rPr>
          <w:rFonts w:asciiTheme="majorHAnsi" w:hAnsiTheme="majorHAnsi" w:cstheme="majorHAnsi"/>
          <w:sz w:val="16"/>
        </w:rPr>
        <w:t>. To get a sense of the extent of damage such an attack would cause, the Limburg incident in 2002 caused a massive spillage of oil (almost 90,000 tonnes) that took many weeks to clear.[79]</w:t>
      </w:r>
      <w:r>
        <w:rPr>
          <w:rFonts w:asciiTheme="majorHAnsi" w:hAnsiTheme="majorHAnsi" w:cstheme="majorHAnsi"/>
          <w:sz w:val="16"/>
        </w:rPr>
        <w:t xml:space="preserve"> </w:t>
      </w:r>
      <w:r w:rsidRPr="00AE5A8F">
        <w:rPr>
          <w:rFonts w:asciiTheme="majorHAnsi" w:hAnsiTheme="majorHAnsi" w:cstheme="majorHAnsi"/>
          <w:sz w:val="16"/>
          <w:szCs w:val="16"/>
        </w:rPr>
        <w:t>Another kind of attack could be on cruise ships out at sea. Big cruise ships are a lucrative target since they are lightly defended and relatively easily accessible.[80]An enquiry into the Achille Lauro incident in October 1984 highlighted fundamental deficiencies in safety procedures. Apparently, checks on passengers in the run-up to that fateful incident had not been foolproof. Despite acting nervously and even displaying anti-social behaviour,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emptied out TV set.[82] There is some evidence that cruise shipping companies in Asia and Africa continue with the same lax approach that enabled that devastating attack.</w:t>
      </w:r>
      <w:r>
        <w:rPr>
          <w:rFonts w:asciiTheme="majorHAnsi" w:hAnsiTheme="majorHAnsi" w:cstheme="majorHAnsi"/>
          <w:sz w:val="16"/>
          <w:szCs w:val="16"/>
        </w:rPr>
        <w:t xml:space="preserve"> </w:t>
      </w:r>
      <w:r w:rsidRPr="00AE5A8F">
        <w:rPr>
          <w:rFonts w:asciiTheme="majorHAnsi" w:hAnsiTheme="majorHAnsi" w:cstheme="majorHAnsi"/>
          <w:sz w:val="16"/>
        </w:rPr>
        <w:t xml:space="preserve">The most likely venue of </w:t>
      </w:r>
      <w:r w:rsidRPr="00AE5A8F">
        <w:rPr>
          <w:rStyle w:val="StyleUnderline"/>
          <w:rFonts w:asciiTheme="majorHAnsi" w:hAnsiTheme="majorHAnsi" w:cstheme="majorHAnsi"/>
        </w:rPr>
        <w:t>a future terrorist strike</w:t>
      </w:r>
      <w:r w:rsidRPr="00AE5A8F">
        <w:rPr>
          <w:rFonts w:asciiTheme="majorHAnsi" w:hAnsiTheme="majorHAnsi" w:cstheme="majorHAnsi"/>
          <w:sz w:val="16"/>
        </w:rPr>
        <w:t xml:space="preserve">, however, might be inside a port facility, and it </w:t>
      </w:r>
      <w:r w:rsidRPr="00AE5A8F">
        <w:rPr>
          <w:rStyle w:val="StyleUnderline"/>
          <w:rFonts w:asciiTheme="majorHAnsi" w:hAnsiTheme="majorHAnsi" w:cstheme="majorHAnsi"/>
        </w:rPr>
        <w:t xml:space="preserve">could possibly involve a ‘lone wolf’ with a loose affiliation to a bigger terrorist group. </w:t>
      </w:r>
      <w:r w:rsidRPr="005E1A6C">
        <w:rPr>
          <w:rStyle w:val="StyleUnderline"/>
          <w:rFonts w:asciiTheme="majorHAnsi" w:hAnsiTheme="majorHAnsi" w:cstheme="majorHAnsi"/>
          <w:highlight w:val="cyan"/>
        </w:rPr>
        <w:t>Ports</w:t>
      </w:r>
      <w:r w:rsidRPr="00AE5A8F">
        <w:rPr>
          <w:rStyle w:val="StyleUnderline"/>
          <w:rFonts w:asciiTheme="majorHAnsi" w:hAnsiTheme="majorHAnsi" w:cstheme="majorHAnsi"/>
        </w:rPr>
        <w:t xml:space="preserve"> are an attractive target</w:t>
      </w:r>
      <w:r w:rsidRPr="00AE5A8F">
        <w:rPr>
          <w:rFonts w:asciiTheme="majorHAnsi" w:hAnsiTheme="majorHAnsi" w:cstheme="majorHAnsi"/>
          <w:sz w:val="16"/>
        </w:rPr>
        <w:t xml:space="preserve"> because many of the tactical problems that terrorists face in orchestrating attacks on ships in the high seas do not apply to harbors, ports, or shore-based maritime facilities. </w:t>
      </w:r>
      <w:r w:rsidRPr="00AE5A8F">
        <w:rPr>
          <w:rStyle w:val="StyleUnderline"/>
          <w:rFonts w:asciiTheme="majorHAnsi" w:hAnsiTheme="majorHAnsi" w:cstheme="majorHAnsi"/>
        </w:rPr>
        <w:t>Terrorists realise that the containerised supply chain is complex, and creates many opportunities for isolated acts of terrorism. An ineffective point of check</w:t>
      </w:r>
      <w:r w:rsidRPr="00AE5A8F">
        <w:rPr>
          <w:rFonts w:asciiTheme="majorHAnsi" w:hAnsiTheme="majorHAnsi" w:cstheme="majorHAnsi"/>
          <w:sz w:val="16"/>
        </w:rPr>
        <w:t xml:space="preserve">, for instance, </w:t>
      </w:r>
      <w:r w:rsidRPr="00AE5A8F">
        <w:rPr>
          <w:rStyle w:val="StyleUnderline"/>
          <w:rFonts w:asciiTheme="majorHAnsi" w:hAnsiTheme="majorHAnsi" w:cstheme="majorHAnsi"/>
        </w:rPr>
        <w:t xml:space="preserve">could </w:t>
      </w:r>
      <w:r w:rsidRPr="005E1A6C">
        <w:rPr>
          <w:rStyle w:val="StyleUnderline"/>
          <w:rFonts w:asciiTheme="majorHAnsi" w:hAnsiTheme="majorHAnsi" w:cstheme="majorHAnsi"/>
          <w:highlight w:val="cyan"/>
        </w:rPr>
        <w:t>allow a jihadi</w:t>
      </w:r>
      <w:r w:rsidRPr="00AE5A8F">
        <w:rPr>
          <w:rFonts w:asciiTheme="majorHAnsi" w:hAnsiTheme="majorHAnsi" w:cstheme="majorHAnsi"/>
          <w:sz w:val="16"/>
        </w:rPr>
        <w:t xml:space="preserve"> inside a container </w:t>
      </w:r>
      <w:r w:rsidRPr="005E1A6C">
        <w:rPr>
          <w:rStyle w:val="Emphasis"/>
          <w:rFonts w:asciiTheme="majorHAnsi" w:hAnsiTheme="majorHAnsi" w:cstheme="majorHAnsi"/>
          <w:highlight w:val="cyan"/>
        </w:rPr>
        <w:t>to detonate a</w:t>
      </w:r>
      <w:r w:rsidRPr="00AE5A8F">
        <w:rPr>
          <w:rFonts w:asciiTheme="majorHAnsi" w:hAnsiTheme="majorHAnsi" w:cstheme="majorHAnsi"/>
          <w:sz w:val="16"/>
        </w:rPr>
        <w:t xml:space="preserve"> vast quantity of explosives or a low-grade </w:t>
      </w:r>
      <w:r w:rsidRPr="005E1A6C">
        <w:rPr>
          <w:rStyle w:val="Emphasis"/>
          <w:rFonts w:asciiTheme="majorHAnsi" w:hAnsiTheme="majorHAnsi" w:cstheme="majorHAnsi"/>
          <w:highlight w:val="cyan"/>
        </w:rPr>
        <w:t>nuclear device</w:t>
      </w:r>
      <w:r w:rsidRPr="00AE5A8F">
        <w:rPr>
          <w:rFonts w:asciiTheme="majorHAnsi" w:hAnsiTheme="majorHAnsi" w:cstheme="majorHAnsi"/>
          <w:sz w:val="16"/>
        </w:rPr>
        <w:t>; inadequate surveillance in a vessel could lead a jihadi diver to plant an explosives improvised explosive device (IED). While many ports have installed radiation detectors to combat the threat of IED, the pace of installation has been slow, and smaller ports remain vulnerable.</w:t>
      </w:r>
      <w:r w:rsidRPr="00AE5A8F">
        <w:rPr>
          <w:rFonts w:asciiTheme="majorHAnsi" w:hAnsiTheme="majorHAnsi" w:cstheme="majorHAnsi"/>
        </w:rPr>
        <w:t xml:space="preserve"> </w:t>
      </w:r>
    </w:p>
    <w:p w14:paraId="4E341597" w14:textId="77777777" w:rsidR="00873C56" w:rsidRDefault="00873C56" w:rsidP="00873C56">
      <w:pPr>
        <w:rPr>
          <w:rFonts w:asciiTheme="majorHAnsi" w:hAnsiTheme="majorHAnsi" w:cstheme="majorHAnsi"/>
        </w:rPr>
      </w:pPr>
    </w:p>
    <w:p w14:paraId="3F2D23A3" w14:textId="77777777" w:rsidR="00873C56" w:rsidRPr="00756944" w:rsidRDefault="00873C56" w:rsidP="00873C56">
      <w:pPr>
        <w:pStyle w:val="Heading4"/>
        <w:rPr>
          <w:rFonts w:eastAsia="Times New Roman"/>
        </w:rPr>
      </w:pPr>
      <w:r w:rsidRPr="00765330">
        <w:rPr>
          <w:rFonts w:eastAsia="Times New Roman"/>
          <w:u w:val="single"/>
        </w:rPr>
        <w:t>Extinction</w:t>
      </w:r>
      <w:r>
        <w:rPr>
          <w:rFonts w:eastAsia="Times New Roman"/>
        </w:rPr>
        <w:t>.</w:t>
      </w:r>
    </w:p>
    <w:p w14:paraId="41BCFFA1" w14:textId="77777777" w:rsidR="00873C56" w:rsidRPr="00756944" w:rsidRDefault="00873C56" w:rsidP="00873C56">
      <w:pPr>
        <w:rPr>
          <w:rFonts w:eastAsia="Calibri"/>
        </w:rPr>
      </w:pPr>
      <w:r>
        <w:rPr>
          <w:rFonts w:eastAsia="Calibri"/>
        </w:rPr>
        <w:t xml:space="preserve">Matthew </w:t>
      </w:r>
      <w:r w:rsidRPr="007A3932">
        <w:rPr>
          <w:rStyle w:val="Style13ptBold"/>
        </w:rPr>
        <w:t>Bunn &amp;</w:t>
      </w:r>
      <w:r>
        <w:rPr>
          <w:rFonts w:eastAsia="Calibri"/>
        </w:rPr>
        <w:t xml:space="preserve"> </w:t>
      </w:r>
      <w:r w:rsidRPr="00756944">
        <w:rPr>
          <w:rFonts w:eastAsia="Calibri"/>
        </w:rPr>
        <w:t xml:space="preserve">Nickolas </w:t>
      </w:r>
      <w:r w:rsidRPr="00393163">
        <w:rPr>
          <w:rStyle w:val="Style13ptBold"/>
        </w:rPr>
        <w:t>Roth 17</w:t>
      </w:r>
      <w:r w:rsidRPr="00756944">
        <w:rPr>
          <w:rFonts w:eastAsia="Calibri"/>
        </w:rPr>
        <w:t xml:space="preserve">. </w:t>
      </w:r>
      <w:r>
        <w:rPr>
          <w:rFonts w:eastAsia="Calibri"/>
        </w:rPr>
        <w:t xml:space="preserve">*Professor of practice at the Harvard Kennedy School. </w:t>
      </w:r>
      <w:r w:rsidRPr="00756944">
        <w:rPr>
          <w:rFonts w:eastAsia="Calibri"/>
        </w:rPr>
        <w:t xml:space="preserve">**Research associate at the Belfer Center’s Project on Managing the Atom at Harvard University and research fellow at the Center for </w:t>
      </w:r>
      <w:r w:rsidRPr="006266F3">
        <w:t>International and Security Studies at the University of Maryland. “The effects of a single terrorist nuclear bomb.” Bulletin of the Atomic Scientists, http://thebulletin.org/effects-single-terrorist-nuclear-bomb11150</w:t>
      </w:r>
    </w:p>
    <w:p w14:paraId="0AA78E0C" w14:textId="77777777" w:rsidR="00873C56" w:rsidRDefault="00873C56" w:rsidP="00873C56">
      <w:pPr>
        <w:rPr>
          <w:rFonts w:eastAsia="Calibri"/>
          <w:u w:val="single"/>
        </w:rPr>
      </w:pPr>
      <w:r w:rsidRPr="006266F3">
        <w:rPr>
          <w:rFonts w:eastAsia="Calibr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56944">
        <w:rPr>
          <w:rFonts w:eastAsia="Calibri"/>
          <w:u w:val="single"/>
        </w:rPr>
        <w:t xml:space="preserve">we attempt to spell out here the likely consequences of the explosion of </w:t>
      </w:r>
      <w:r w:rsidRPr="005E1A6C">
        <w:rPr>
          <w:rFonts w:eastAsia="Calibri"/>
          <w:highlight w:val="cyan"/>
          <w:u w:val="single"/>
        </w:rPr>
        <w:t xml:space="preserve">a </w:t>
      </w:r>
      <w:r w:rsidRPr="005E1A6C">
        <w:rPr>
          <w:rStyle w:val="Emphasis"/>
          <w:highlight w:val="cyan"/>
        </w:rPr>
        <w:t>single terrorist nuclear bomb</w:t>
      </w:r>
      <w:r w:rsidRPr="00756944">
        <w:rPr>
          <w:rFonts w:eastAsia="Calibri"/>
          <w:u w:val="single"/>
        </w:rPr>
        <w:t xml:space="preserve"> on a major city</w:t>
      </w:r>
      <w:r w:rsidRPr="006266F3">
        <w:rPr>
          <w:rFonts w:eastAsia="Calibri"/>
          <w:sz w:val="16"/>
        </w:rPr>
        <w:t xml:space="preserve">, </w:t>
      </w:r>
      <w:r w:rsidRPr="00756944">
        <w:rPr>
          <w:rFonts w:eastAsia="Calibri"/>
          <w:u w:val="single"/>
        </w:rPr>
        <w:t xml:space="preserve">and its </w:t>
      </w:r>
      <w:r w:rsidRPr="00CF6036">
        <w:rPr>
          <w:rStyle w:val="Emphasis"/>
        </w:rPr>
        <w:t>subsequent ripple effects</w:t>
      </w:r>
      <w:r w:rsidRPr="00756944">
        <w:rPr>
          <w:rFonts w:eastAsia="Calibri"/>
          <w:u w:val="single"/>
        </w:rPr>
        <w:t xml:space="preserve"> on the rest of the planet</w:t>
      </w:r>
      <w:r w:rsidRPr="006266F3">
        <w:rPr>
          <w:rFonts w:eastAsia="Calibri"/>
          <w:sz w:val="16"/>
        </w:rPr>
        <w:t xml:space="preserve">. Depending on where and when it was detonated, the </w:t>
      </w:r>
      <w:r w:rsidRPr="00756944">
        <w:rPr>
          <w:rFonts w:eastAsia="Calibri"/>
          <w:u w:val="single"/>
        </w:rPr>
        <w:t>blast, fire, initial radiation, and long-term radioactive fallout from such a bomb could leave the heart of a major city a smoldering radioactive ruin</w:t>
      </w:r>
      <w:r w:rsidRPr="006266F3">
        <w:rPr>
          <w:rFonts w:eastAsia="Calibri"/>
          <w:sz w:val="16"/>
        </w:rPr>
        <w:t xml:space="preserve">, </w:t>
      </w:r>
      <w:r w:rsidRPr="00756944">
        <w:rPr>
          <w:rFonts w:eastAsia="Calibri"/>
          <w:u w:val="single"/>
        </w:rPr>
        <w:t>killing</w:t>
      </w:r>
      <w:r w:rsidRPr="006266F3">
        <w:rPr>
          <w:rFonts w:eastAsia="Calibri"/>
          <w:sz w:val="16"/>
        </w:rPr>
        <w:t xml:space="preserve"> tens or </w:t>
      </w:r>
      <w:r w:rsidRPr="00CF6036">
        <w:rPr>
          <w:rStyle w:val="Emphasis"/>
        </w:rPr>
        <w:t>hundreds of thousands of people</w:t>
      </w:r>
      <w:r w:rsidRPr="006266F3">
        <w:rPr>
          <w:rFonts w:eastAsia="Calibri"/>
          <w:sz w:val="16"/>
        </w:rPr>
        <w:t xml:space="preserve"> and wounding hundreds of thousands more. Vast areas would have to be evacuated and might be uninhabitable for years. </w:t>
      </w:r>
      <w:r w:rsidRPr="00756944">
        <w:rPr>
          <w:rFonts w:eastAsia="Calibri"/>
          <w:u w:val="single"/>
        </w:rPr>
        <w:t xml:space="preserve">Economic, political, and social </w:t>
      </w:r>
      <w:r w:rsidRPr="00CF6036">
        <w:rPr>
          <w:rStyle w:val="Emphasis"/>
        </w:rPr>
        <w:t>aftershocks</w:t>
      </w:r>
      <w:r w:rsidRPr="00756944">
        <w:rPr>
          <w:rFonts w:eastAsia="Calibri"/>
          <w:u w:val="single"/>
        </w:rPr>
        <w:t xml:space="preserve"> </w:t>
      </w:r>
      <w:r w:rsidRPr="005E1A6C">
        <w:rPr>
          <w:rFonts w:eastAsia="Calibri"/>
          <w:highlight w:val="cyan"/>
          <w:u w:val="single"/>
        </w:rPr>
        <w:t xml:space="preserve">would </w:t>
      </w:r>
      <w:r w:rsidRPr="005E1A6C">
        <w:rPr>
          <w:rStyle w:val="Emphasis"/>
          <w:highlight w:val="cyan"/>
        </w:rPr>
        <w:t xml:space="preserve">ripple </w:t>
      </w:r>
      <w:r w:rsidRPr="005E1A6C">
        <w:rPr>
          <w:rStyle w:val="Emphasis"/>
        </w:rPr>
        <w:t>throughout the world</w:t>
      </w:r>
      <w:r w:rsidRPr="005E1A6C">
        <w:rPr>
          <w:rFonts w:eastAsia="Calibri"/>
          <w:sz w:val="16"/>
        </w:rPr>
        <w:t xml:space="preserve">. A single terrorist nuclear bomb would change history. The country attacked—and the world—would never be the same. The idea of terrorists accomplishing such a thing is, unfortunately, not out of the question; </w:t>
      </w:r>
      <w:r w:rsidRPr="005E1A6C">
        <w:rPr>
          <w:rFonts w:eastAsia="Calibri"/>
          <w:u w:val="single"/>
        </w:rPr>
        <w:t>it is far easier to make a crude</w:t>
      </w:r>
      <w:r w:rsidRPr="00756944">
        <w:rPr>
          <w:rFonts w:eastAsia="Calibri"/>
          <w:u w:val="single"/>
        </w:rPr>
        <w:t>, unsafe, unreliable nuclear explosive that might fit in the back of a truck</w:t>
      </w:r>
      <w:r w:rsidRPr="006266F3">
        <w:rPr>
          <w:rFonts w:eastAsia="Calibri"/>
          <w:sz w:val="16"/>
        </w:rPr>
        <w:t xml:space="preserve"> than it is to make a safe, reliable weapon of known yield that can be delivered by missile or combat aircraft. </w:t>
      </w:r>
      <w:r w:rsidRPr="005E1A6C">
        <w:rPr>
          <w:rStyle w:val="Emphasis"/>
          <w:highlight w:val="cyan"/>
        </w:rPr>
        <w:t>Numerous</w:t>
      </w:r>
      <w:r w:rsidRPr="00CF6036">
        <w:rPr>
          <w:rStyle w:val="Emphasis"/>
        </w:rPr>
        <w:t xml:space="preserve"> government </w:t>
      </w:r>
      <w:r w:rsidRPr="005E1A6C">
        <w:rPr>
          <w:rStyle w:val="Emphasis"/>
          <w:highlight w:val="cyan"/>
        </w:rPr>
        <w:t>studies</w:t>
      </w:r>
      <w:r w:rsidRPr="006266F3">
        <w:rPr>
          <w:rFonts w:eastAsia="Calibri"/>
          <w:sz w:val="16"/>
        </w:rPr>
        <w:t xml:space="preserve"> have </w:t>
      </w:r>
      <w:r w:rsidRPr="005E1A6C">
        <w:rPr>
          <w:rFonts w:eastAsia="Calibri"/>
          <w:highlight w:val="cyan"/>
          <w:u w:val="single"/>
        </w:rPr>
        <w:t>concluded</w:t>
      </w:r>
      <w:r w:rsidRPr="006266F3">
        <w:rPr>
          <w:rFonts w:eastAsia="Calibri"/>
          <w:sz w:val="16"/>
        </w:rPr>
        <w:t xml:space="preserve"> that </w:t>
      </w:r>
      <w:r w:rsidRPr="005E1A6C">
        <w:rPr>
          <w:rStyle w:val="Emphasis"/>
          <w:highlight w:val="cyan"/>
        </w:rPr>
        <w:t>it is plausible</w:t>
      </w:r>
      <w:r w:rsidRPr="006266F3">
        <w:rPr>
          <w:rFonts w:eastAsia="Calibri"/>
          <w:sz w:val="16"/>
        </w:rPr>
        <w:t xml:space="preserve"> that </w:t>
      </w:r>
      <w:r w:rsidRPr="00756944">
        <w:rPr>
          <w:rFonts w:eastAsia="Calibri"/>
          <w:u w:val="single"/>
        </w:rPr>
        <w:t xml:space="preserve">a sophisticated terrorist </w:t>
      </w:r>
      <w:r w:rsidRPr="005E1A6C">
        <w:rPr>
          <w:rFonts w:eastAsia="Calibri"/>
          <w:highlight w:val="cyan"/>
          <w:u w:val="single"/>
        </w:rPr>
        <w:t xml:space="preserve">group could make </w:t>
      </w:r>
      <w:r w:rsidRPr="00756944">
        <w:rPr>
          <w:rFonts w:eastAsia="Calibri"/>
          <w:u w:val="single"/>
        </w:rPr>
        <w:t xml:space="preserve">a </w:t>
      </w:r>
      <w:r w:rsidRPr="005E1A6C">
        <w:rPr>
          <w:rFonts w:eastAsia="Calibri"/>
          <w:highlight w:val="cyan"/>
          <w:u w:val="single"/>
        </w:rPr>
        <w:t xml:space="preserve">crude bomb </w:t>
      </w:r>
      <w:r w:rsidRPr="00756944">
        <w:rPr>
          <w:rFonts w:eastAsia="Calibri"/>
          <w:u w:val="single"/>
        </w:rPr>
        <w:t>if they got the needed nuclear material</w:t>
      </w:r>
      <w:r w:rsidRPr="006266F3">
        <w:rPr>
          <w:rFonts w:eastAsia="Calibri"/>
          <w:sz w:val="16"/>
        </w:rPr>
        <w:t xml:space="preserve">. And </w:t>
      </w:r>
      <w:r w:rsidRPr="00756944">
        <w:rPr>
          <w:rFonts w:eastAsia="Calibri"/>
          <w:u w:val="single"/>
        </w:rPr>
        <w:t xml:space="preserve">in the last quarter century, </w:t>
      </w:r>
      <w:r w:rsidRPr="005E1A6C">
        <w:rPr>
          <w:rFonts w:eastAsia="Calibri"/>
          <w:highlight w:val="cyan"/>
          <w:u w:val="single"/>
        </w:rPr>
        <w:t xml:space="preserve">there have been </w:t>
      </w:r>
      <w:r w:rsidRPr="00756944">
        <w:rPr>
          <w:rFonts w:eastAsia="Calibri"/>
          <w:u w:val="single"/>
        </w:rPr>
        <w:t xml:space="preserve">some 20 seizures of </w:t>
      </w:r>
      <w:r w:rsidRPr="005E1A6C">
        <w:rPr>
          <w:rFonts w:eastAsia="Calibri"/>
          <w:highlight w:val="cyan"/>
          <w:u w:val="single"/>
        </w:rPr>
        <w:t>stolen</w:t>
      </w:r>
      <w:r w:rsidRPr="00756944">
        <w:rPr>
          <w:rFonts w:eastAsia="Calibri"/>
          <w:u w:val="single"/>
        </w:rPr>
        <w:t xml:space="preserve">, weapons-usable </w:t>
      </w:r>
      <w:r w:rsidRPr="005E1A6C">
        <w:rPr>
          <w:rFonts w:eastAsia="Calibri"/>
          <w:highlight w:val="cyan"/>
          <w:u w:val="single"/>
        </w:rPr>
        <w:t>nuclear material</w:t>
      </w:r>
      <w:r w:rsidRPr="00756944">
        <w:rPr>
          <w:rFonts w:eastAsia="Calibri"/>
          <w:u w:val="single"/>
        </w:rPr>
        <w:t>, and at least two terrorist groups have made significant efforts to acquire nuclear bombs.</w:t>
      </w:r>
      <w:r w:rsidRPr="006266F3">
        <w:rPr>
          <w:rFonts w:eastAsia="Calibri"/>
          <w:sz w:val="16"/>
        </w:rPr>
        <w:t xml:space="preserve"> </w:t>
      </w:r>
      <w:r w:rsidRPr="005E1A6C">
        <w:rPr>
          <w:rFonts w:eastAsia="Calibri"/>
          <w:sz w:val="16"/>
        </w:rPr>
        <w:t xml:space="preserve">Terrorist use of an actual nuclear bomb is a low-probability event—but the </w:t>
      </w:r>
      <w:r w:rsidRPr="005E1A6C">
        <w:rPr>
          <w:rStyle w:val="Emphasis"/>
        </w:rPr>
        <w:t>immensity</w:t>
      </w:r>
      <w:r w:rsidRPr="005E1A6C">
        <w:rPr>
          <w:rFonts w:eastAsia="Calibri"/>
          <w:u w:val="single"/>
        </w:rPr>
        <w:t xml:space="preserve"> of the consequences means that</w:t>
      </w:r>
      <w:r w:rsidRPr="00756944">
        <w:rPr>
          <w:rFonts w:eastAsia="Calibri"/>
          <w:u w:val="single"/>
        </w:rPr>
        <w:t xml:space="preserve"> </w:t>
      </w:r>
      <w:r w:rsidRPr="005E1A6C">
        <w:rPr>
          <w:rFonts w:eastAsia="Calibri"/>
          <w:highlight w:val="cyan"/>
          <w:u w:val="single"/>
        </w:rPr>
        <w:t>even a small chance is enough to justify an intensive effort</w:t>
      </w:r>
      <w:r w:rsidRPr="00756944">
        <w:rPr>
          <w:rFonts w:eastAsia="Calibri"/>
          <w:u w:val="single"/>
        </w:rPr>
        <w:t xml:space="preserve"> to reduce the risk</w:t>
      </w:r>
      <w:r w:rsidRPr="006266F3">
        <w:rPr>
          <w:rFonts w:eastAsia="Calibri"/>
          <w:sz w:val="16"/>
        </w:rPr>
        <w:t xml:space="preserve">. Fortunately, since the early 1990s, countries around the world have significantly reduced the danger—but </w:t>
      </w:r>
      <w:r w:rsidRPr="00CF6036">
        <w:rPr>
          <w:rStyle w:val="Emphasis"/>
        </w:rPr>
        <w:t>it remains very real</w:t>
      </w:r>
      <w:r w:rsidRPr="006266F3">
        <w:rPr>
          <w:rFonts w:eastAsia="Calibri"/>
          <w:sz w:val="16"/>
        </w:rPr>
        <w:t xml:space="preserve">, and there is more to do to ensure this nightmare never becomes reality. Brighter than a thousand suns. </w:t>
      </w:r>
      <w:r w:rsidRPr="00756944">
        <w:rPr>
          <w:rFonts w:eastAsia="Calibri"/>
          <w:u w:val="single"/>
        </w:rPr>
        <w:t>Imagine a crude terrorist nuclear bomb</w:t>
      </w:r>
      <w:r w:rsidRPr="006266F3">
        <w:rPr>
          <w:rFonts w:eastAsia="Calibri"/>
          <w:sz w:val="16"/>
        </w:rPr>
        <w:t>—</w:t>
      </w:r>
      <w:r w:rsidRPr="00756944">
        <w:rPr>
          <w:rFonts w:eastAsia="Calibri"/>
          <w:u w:val="single"/>
        </w:rPr>
        <w:t xml:space="preserve">containing a chunk of </w:t>
      </w:r>
      <w:r w:rsidRPr="00CF6036">
        <w:rPr>
          <w:rStyle w:val="Emphasis"/>
        </w:rPr>
        <w:t>highly enriched uranium</w:t>
      </w:r>
      <w:r w:rsidRPr="006266F3">
        <w:rPr>
          <w:rFonts w:eastAsia="Calibri"/>
          <w:sz w:val="16"/>
        </w:rPr>
        <w:t xml:space="preserve"> </w:t>
      </w:r>
      <w:r w:rsidRPr="00756944">
        <w:rPr>
          <w:rFonts w:eastAsia="Calibri"/>
          <w:u w:val="single"/>
        </w:rPr>
        <w:t>just under the size of a regulation bowling ball</w:t>
      </w:r>
      <w:r w:rsidRPr="006266F3">
        <w:rPr>
          <w:rFonts w:eastAsia="Calibri"/>
          <w:sz w:val="16"/>
        </w:rPr>
        <w:t>, or a much smaller chunk of plutonium—</w:t>
      </w:r>
      <w:r w:rsidRPr="00756944">
        <w:rPr>
          <w:rFonts w:eastAsia="Calibri"/>
          <w:u w:val="single"/>
        </w:rPr>
        <w:t>suddenly detonating inside a delivery van parked in the heart of a major city</w:t>
      </w:r>
      <w:r w:rsidRPr="006266F3">
        <w:rPr>
          <w:rFonts w:eastAsia="Calibri"/>
          <w:sz w:val="16"/>
        </w:rPr>
        <w:t xml:space="preserve">. </w:t>
      </w:r>
      <w:r w:rsidRPr="00756944">
        <w:rPr>
          <w:rFonts w:eastAsia="Calibri"/>
          <w:u w:val="single"/>
        </w:rPr>
        <w:t>Such a terrorist bomb would release as much as 10 kilotons of explosive energy</w:t>
      </w:r>
      <w:r w:rsidRPr="006266F3">
        <w:rPr>
          <w:rFonts w:eastAsia="Calibri"/>
          <w:sz w:val="16"/>
        </w:rPr>
        <w:t xml:space="preserve">, or the equivalent of 10,000 tons of conventional explosives, </w:t>
      </w:r>
      <w:r w:rsidRPr="00756944">
        <w:rPr>
          <w:rFonts w:eastAsia="Calibri"/>
          <w:u w:val="single"/>
        </w:rPr>
        <w:t>a volume of explosives large enough to fill all the cars of a mile-long train</w:t>
      </w:r>
      <w:r w:rsidRPr="006266F3">
        <w:rPr>
          <w:rFonts w:eastAsia="Calibri"/>
          <w:sz w:val="16"/>
        </w:rPr>
        <w:t xml:space="preserve">. In a millionth of a second, all of that energy would be released inside that small ball of nuclear material, </w:t>
      </w:r>
      <w:r w:rsidRPr="00756944">
        <w:rPr>
          <w:rFonts w:eastAsia="Calibri"/>
          <w:u w:val="single"/>
        </w:rPr>
        <w:t>creating temperatures and pressures as high as those at the center of the sun</w:t>
      </w:r>
      <w:r w:rsidRPr="006266F3">
        <w:rPr>
          <w:rFonts w:eastAsia="Calibri"/>
          <w:sz w:val="16"/>
        </w:rPr>
        <w:t xml:space="preserve">. That </w:t>
      </w:r>
      <w:r w:rsidRPr="00756944">
        <w:rPr>
          <w:rFonts w:eastAsia="Calibri"/>
          <w:u w:val="single"/>
        </w:rPr>
        <w:t xml:space="preserve">furious energy would </w:t>
      </w:r>
      <w:r w:rsidRPr="00CF6036">
        <w:rPr>
          <w:rStyle w:val="Emphasis"/>
        </w:rPr>
        <w:t>explode outward</w:t>
      </w:r>
      <w:r w:rsidRPr="006266F3">
        <w:rPr>
          <w:rFonts w:eastAsia="Calibri"/>
          <w:sz w:val="16"/>
        </w:rPr>
        <w:t xml:space="preserve">, </w:t>
      </w:r>
      <w:r w:rsidRPr="005E1A6C">
        <w:rPr>
          <w:rFonts w:eastAsia="Calibri"/>
          <w:highlight w:val="cyan"/>
          <w:u w:val="single"/>
        </w:rPr>
        <w:t>releasing</w:t>
      </w:r>
      <w:r w:rsidRPr="005E1A6C">
        <w:rPr>
          <w:rFonts w:eastAsia="Calibri"/>
          <w:sz w:val="16"/>
          <w:highlight w:val="cyan"/>
        </w:rPr>
        <w:t xml:space="preserve"> </w:t>
      </w:r>
      <w:r w:rsidRPr="006266F3">
        <w:rPr>
          <w:rFonts w:eastAsia="Calibri"/>
          <w:sz w:val="16"/>
        </w:rPr>
        <w:t xml:space="preserve">its </w:t>
      </w:r>
      <w:r w:rsidRPr="00756944">
        <w:rPr>
          <w:rFonts w:eastAsia="Calibri"/>
          <w:u w:val="single"/>
        </w:rPr>
        <w:t>energy in three main ways</w:t>
      </w:r>
      <w:r w:rsidRPr="006266F3">
        <w:rPr>
          <w:rFonts w:eastAsia="Calibri"/>
          <w:sz w:val="16"/>
        </w:rPr>
        <w:t xml:space="preserve">: </w:t>
      </w:r>
      <w:r w:rsidRPr="00CF6036">
        <w:rPr>
          <w:rStyle w:val="Emphasis"/>
        </w:rPr>
        <w:t xml:space="preserve">a </w:t>
      </w:r>
      <w:r w:rsidRPr="005E1A6C">
        <w:rPr>
          <w:rStyle w:val="Emphasis"/>
        </w:rPr>
        <w:t xml:space="preserve">powerful </w:t>
      </w:r>
      <w:r w:rsidRPr="00CF6036">
        <w:rPr>
          <w:rStyle w:val="Emphasis"/>
        </w:rPr>
        <w:t xml:space="preserve">blast </w:t>
      </w:r>
      <w:r w:rsidRPr="005E1A6C">
        <w:rPr>
          <w:rStyle w:val="Emphasis"/>
        </w:rPr>
        <w:t>wave</w:t>
      </w:r>
      <w:r w:rsidRPr="006266F3">
        <w:rPr>
          <w:rFonts w:eastAsia="Calibri"/>
          <w:sz w:val="16"/>
        </w:rPr>
        <w:t xml:space="preserve">; </w:t>
      </w:r>
      <w:r w:rsidRPr="00CF6036">
        <w:rPr>
          <w:rStyle w:val="Emphasis"/>
        </w:rPr>
        <w:t>intense heat</w:t>
      </w:r>
      <w:r w:rsidRPr="006266F3">
        <w:rPr>
          <w:rFonts w:eastAsia="Calibri"/>
          <w:sz w:val="16"/>
        </w:rPr>
        <w:t xml:space="preserve">; </w:t>
      </w:r>
      <w:r w:rsidRPr="005E1A6C">
        <w:rPr>
          <w:rStyle w:val="Emphasis"/>
          <w:highlight w:val="cyan"/>
        </w:rPr>
        <w:t>and deadly radiation</w:t>
      </w:r>
      <w:r w:rsidRPr="006266F3">
        <w:rPr>
          <w:rFonts w:eastAsia="Calibri"/>
          <w:sz w:val="16"/>
        </w:rPr>
        <w:t xml:space="preserve">. </w:t>
      </w:r>
      <w:r w:rsidRPr="00756944">
        <w:rPr>
          <w:rFonts w:eastAsia="Calibri"/>
          <w:u w:val="single"/>
        </w:rPr>
        <w:t xml:space="preserve">The ball would expand </w:t>
      </w:r>
      <w:r w:rsidRPr="006266F3">
        <w:rPr>
          <w:rFonts w:eastAsia="Calibri"/>
          <w:sz w:val="16"/>
        </w:rPr>
        <w:t xml:space="preserve">almost </w:t>
      </w:r>
      <w:r w:rsidRPr="00CF6036">
        <w:rPr>
          <w:rStyle w:val="Emphasis"/>
        </w:rPr>
        <w:t>instantly</w:t>
      </w:r>
      <w:r w:rsidRPr="006266F3">
        <w:rPr>
          <w:rFonts w:eastAsia="Calibri"/>
          <w:sz w:val="16"/>
        </w:rPr>
        <w:t xml:space="preserve"> </w:t>
      </w:r>
      <w:r w:rsidRPr="00756944">
        <w:rPr>
          <w:rFonts w:eastAsia="Calibri"/>
          <w:u w:val="single"/>
        </w:rPr>
        <w:t>into a fireball the width of four football fields</w:t>
      </w:r>
      <w:r w:rsidRPr="006266F3">
        <w:rPr>
          <w:rFonts w:eastAsia="Calibri"/>
          <w:sz w:val="16"/>
        </w:rPr>
        <w:t xml:space="preserve">, </w:t>
      </w:r>
      <w:r w:rsidRPr="00CF6036">
        <w:rPr>
          <w:rStyle w:val="Emphasis"/>
        </w:rPr>
        <w:t>incinerating</w:t>
      </w:r>
      <w:r w:rsidRPr="006266F3">
        <w:rPr>
          <w:rFonts w:eastAsia="Calibri"/>
          <w:sz w:val="16"/>
        </w:rPr>
        <w:t xml:space="preserve"> essentially everything and </w:t>
      </w:r>
      <w:r w:rsidRPr="00CF6036">
        <w:rPr>
          <w:rStyle w:val="Emphasis"/>
        </w:rPr>
        <w:t>everyone</w:t>
      </w:r>
      <w:r w:rsidRPr="006266F3">
        <w:rPr>
          <w:rFonts w:eastAsia="Calibri"/>
          <w:sz w:val="16"/>
        </w:rPr>
        <w:t xml:space="preserve"> within. </w:t>
      </w:r>
      <w:r w:rsidRPr="00756944">
        <w:rPr>
          <w:rFonts w:eastAsia="Calibri"/>
          <w:u w:val="single"/>
        </w:rPr>
        <w:t>The heated fireball would rise</w:t>
      </w:r>
      <w:r w:rsidRPr="006266F3">
        <w:rPr>
          <w:rFonts w:eastAsia="Calibri"/>
          <w:sz w:val="16"/>
        </w:rPr>
        <w:t xml:space="preserve">, </w:t>
      </w:r>
      <w:r w:rsidRPr="00756944">
        <w:rPr>
          <w:rFonts w:eastAsia="Calibri"/>
          <w:u w:val="single"/>
        </w:rPr>
        <w:t>sucking in air from below and expanding above</w:t>
      </w:r>
      <w:r w:rsidRPr="006266F3">
        <w:rPr>
          <w:rFonts w:eastAsia="Calibri"/>
          <w:sz w:val="16"/>
        </w:rPr>
        <w:t xml:space="preserve">, </w:t>
      </w:r>
      <w:r w:rsidRPr="00756944">
        <w:rPr>
          <w:rFonts w:eastAsia="Calibri"/>
          <w:u w:val="single"/>
        </w:rPr>
        <w:t xml:space="preserve">creating the </w:t>
      </w:r>
      <w:r w:rsidRPr="00CF6036">
        <w:rPr>
          <w:rStyle w:val="Emphasis"/>
        </w:rPr>
        <w:t>mushroom cloud</w:t>
      </w:r>
      <w:r w:rsidRPr="00756944">
        <w:rPr>
          <w:rFonts w:eastAsia="Calibri"/>
          <w:u w:val="single"/>
        </w:rPr>
        <w:t xml:space="preserve"> that has become the symbol of the terror of the nuclear age</w:t>
      </w:r>
      <w:r w:rsidRPr="006266F3">
        <w:rPr>
          <w:rFonts w:eastAsia="Calibri"/>
          <w:sz w:val="16"/>
        </w:rPr>
        <w:t xml:space="preserve">. </w:t>
      </w:r>
      <w:r w:rsidRPr="00756944">
        <w:rPr>
          <w:rFonts w:eastAsia="Calibri"/>
          <w:u w:val="single"/>
        </w:rPr>
        <w:t xml:space="preserve">The ionized plasma in the fireball would </w:t>
      </w:r>
      <w:r w:rsidRPr="005E1A6C">
        <w:rPr>
          <w:rFonts w:eastAsia="Calibri"/>
          <w:highlight w:val="cyan"/>
          <w:u w:val="single"/>
        </w:rPr>
        <w:t xml:space="preserve">create </w:t>
      </w:r>
      <w:r w:rsidRPr="00756944">
        <w:rPr>
          <w:rFonts w:eastAsia="Calibri"/>
          <w:u w:val="single"/>
        </w:rPr>
        <w:t xml:space="preserve">a localized </w:t>
      </w:r>
      <w:r w:rsidRPr="005E1A6C">
        <w:rPr>
          <w:rStyle w:val="Emphasis"/>
          <w:highlight w:val="cyan"/>
        </w:rPr>
        <w:t>electromagnetic pulse</w:t>
      </w:r>
      <w:r w:rsidRPr="005E1A6C">
        <w:rPr>
          <w:rFonts w:eastAsia="Calibri"/>
          <w:highlight w:val="cyan"/>
          <w:u w:val="single"/>
        </w:rPr>
        <w:t xml:space="preserve"> </w:t>
      </w:r>
      <w:r w:rsidRPr="00756944">
        <w:rPr>
          <w:rFonts w:eastAsia="Calibri"/>
          <w:u w:val="single"/>
        </w:rPr>
        <w:t>more powerful than lightning</w:t>
      </w:r>
      <w:r w:rsidRPr="006266F3">
        <w:rPr>
          <w:rFonts w:eastAsia="Calibri"/>
          <w:sz w:val="16"/>
        </w:rPr>
        <w:t xml:space="preserve">, </w:t>
      </w:r>
      <w:r w:rsidRPr="005E1A6C">
        <w:rPr>
          <w:rStyle w:val="Emphasis"/>
          <w:highlight w:val="cyan"/>
        </w:rPr>
        <w:t xml:space="preserve">shorting out communications </w:t>
      </w:r>
      <w:r w:rsidRPr="00CF6036">
        <w:rPr>
          <w:rStyle w:val="Emphasis"/>
        </w:rPr>
        <w:t>and electronics nearby</w:t>
      </w:r>
      <w:r w:rsidRPr="006266F3">
        <w:rPr>
          <w:rFonts w:eastAsia="Calibr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756944">
        <w:rPr>
          <w:rFonts w:eastAsia="Calibri"/>
          <w:u w:val="single"/>
        </w:rPr>
        <w:t>At the instant of its detonation</w:t>
      </w:r>
      <w:r w:rsidRPr="006266F3">
        <w:rPr>
          <w:rFonts w:eastAsia="Calibri"/>
          <w:sz w:val="16"/>
        </w:rPr>
        <w:t xml:space="preserve">, </w:t>
      </w:r>
      <w:r w:rsidRPr="00756944">
        <w:rPr>
          <w:rFonts w:eastAsia="Calibri"/>
          <w:u w:val="single"/>
        </w:rPr>
        <w:t>the bomb would</w:t>
      </w:r>
      <w:r w:rsidRPr="006266F3">
        <w:rPr>
          <w:rFonts w:eastAsia="Calibri"/>
          <w:sz w:val="16"/>
        </w:rPr>
        <w:t xml:space="preserve"> also </w:t>
      </w:r>
      <w:r w:rsidRPr="00756944">
        <w:rPr>
          <w:rFonts w:eastAsia="Calibri"/>
          <w:u w:val="single"/>
        </w:rPr>
        <w:t>release</w:t>
      </w:r>
      <w:r w:rsidRPr="006266F3">
        <w:rPr>
          <w:rFonts w:eastAsia="Calibri"/>
          <w:sz w:val="16"/>
        </w:rPr>
        <w:t xml:space="preserve"> an </w:t>
      </w:r>
      <w:r w:rsidRPr="00CF6036">
        <w:rPr>
          <w:rStyle w:val="Emphasis"/>
        </w:rPr>
        <w:t>intense</w:t>
      </w:r>
      <w:r w:rsidRPr="006266F3">
        <w:rPr>
          <w:rFonts w:eastAsia="Calibri"/>
          <w:sz w:val="16"/>
        </w:rPr>
        <w:t xml:space="preserve"> burst of </w:t>
      </w:r>
      <w:r w:rsidRPr="00756944">
        <w:rPr>
          <w:rFonts w:eastAsia="Calibri"/>
          <w:u w:val="single"/>
        </w:rPr>
        <w:t>gamma and neutron radiation which would be lethal for nearly everyone directly exposed within about two-thirds of a mile from the center of the blast</w:t>
      </w:r>
      <w:r w:rsidRPr="006266F3">
        <w:rPr>
          <w:rFonts w:eastAsia="Calibr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56944">
        <w:rPr>
          <w:rFonts w:eastAsia="Calibri"/>
          <w:u w:val="single"/>
        </w:rPr>
        <w:t>The heat from the fireball would ignite fires and horribly burn everyone exposed outside at distances of nearly a mile away.</w:t>
      </w:r>
      <w:r w:rsidRPr="006266F3">
        <w:rPr>
          <w:rFonts w:eastAsia="Calibr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5E1A6C">
        <w:rPr>
          <w:rFonts w:eastAsia="Calibri"/>
          <w:highlight w:val="cyan"/>
          <w:u w:val="single"/>
        </w:rPr>
        <w:t xml:space="preserve">even </w:t>
      </w:r>
      <w:r w:rsidRPr="00756944">
        <w:rPr>
          <w:rFonts w:eastAsia="Calibri"/>
          <w:u w:val="single"/>
        </w:rPr>
        <w:t xml:space="preserve">a </w:t>
      </w:r>
      <w:r w:rsidRPr="005E1A6C">
        <w:rPr>
          <w:rFonts w:eastAsia="Calibri"/>
          <w:highlight w:val="cyan"/>
          <w:u w:val="single"/>
        </w:rPr>
        <w:t xml:space="preserve">crude </w:t>
      </w:r>
      <w:r w:rsidRPr="00756944">
        <w:rPr>
          <w:rFonts w:eastAsia="Calibri"/>
          <w:u w:val="single"/>
        </w:rPr>
        <w:t xml:space="preserve">terrorist nuclear </w:t>
      </w:r>
      <w:r w:rsidRPr="005E1A6C">
        <w:rPr>
          <w:rFonts w:eastAsia="Calibri"/>
          <w:highlight w:val="cyan"/>
          <w:u w:val="single"/>
        </w:rPr>
        <w:t xml:space="preserve">bomb </w:t>
      </w:r>
      <w:r w:rsidRPr="00756944">
        <w:rPr>
          <w:rFonts w:eastAsia="Calibri"/>
          <w:u w:val="single"/>
        </w:rPr>
        <w:t xml:space="preserve">would carry the possibility that the countless fires touched off by the explosion would </w:t>
      </w:r>
      <w:r w:rsidRPr="005E1A6C">
        <w:rPr>
          <w:rStyle w:val="Emphasis"/>
          <w:highlight w:val="cyan"/>
        </w:rPr>
        <w:t>coalesce</w:t>
      </w:r>
      <w:r w:rsidRPr="005E1A6C">
        <w:rPr>
          <w:rFonts w:eastAsia="Calibri"/>
          <w:sz w:val="16"/>
          <w:highlight w:val="cyan"/>
        </w:rPr>
        <w:t xml:space="preserve"> </w:t>
      </w:r>
      <w:r w:rsidRPr="005E1A6C">
        <w:rPr>
          <w:rFonts w:eastAsia="Calibri"/>
          <w:highlight w:val="cyan"/>
          <w:u w:val="single"/>
        </w:rPr>
        <w:t xml:space="preserve">into </w:t>
      </w:r>
      <w:r w:rsidRPr="00756944">
        <w:rPr>
          <w:rFonts w:eastAsia="Calibri"/>
          <w:u w:val="single"/>
        </w:rPr>
        <w:t xml:space="preserve">a </w:t>
      </w:r>
      <w:r w:rsidRPr="005E1A6C">
        <w:rPr>
          <w:rStyle w:val="Emphasis"/>
          <w:highlight w:val="cyan"/>
        </w:rPr>
        <w:t>devastating firestorm</w:t>
      </w:r>
      <w:r w:rsidRPr="006266F3">
        <w:rPr>
          <w:rFonts w:eastAsia="Calibri"/>
          <w:sz w:val="16"/>
        </w:rPr>
        <w:t xml:space="preserve">, as occurred at Hiroshima. In a firestorm, </w:t>
      </w:r>
      <w:r w:rsidRPr="00756944">
        <w:rPr>
          <w:rFonts w:eastAsia="Calibri"/>
          <w:u w:val="single"/>
        </w:rPr>
        <w:t>the rising column of hot air from the massive fire sucks in the air from all around</w:t>
      </w:r>
      <w:r w:rsidRPr="006266F3">
        <w:rPr>
          <w:rFonts w:eastAsia="Calibri"/>
          <w:sz w:val="16"/>
        </w:rPr>
        <w:t xml:space="preserve">, </w:t>
      </w:r>
      <w:r w:rsidRPr="00756944">
        <w:rPr>
          <w:rFonts w:eastAsia="Calibri"/>
          <w:u w:val="single"/>
        </w:rPr>
        <w:t xml:space="preserve">creating </w:t>
      </w:r>
      <w:r w:rsidRPr="00CF6036">
        <w:rPr>
          <w:rStyle w:val="Emphasis"/>
        </w:rPr>
        <w:t>hurricane-force winds</w:t>
      </w:r>
      <w:r w:rsidRPr="006266F3">
        <w:rPr>
          <w:rFonts w:eastAsia="Calibri"/>
          <w:sz w:val="16"/>
        </w:rPr>
        <w:t xml:space="preserve">; </w:t>
      </w:r>
      <w:r w:rsidRPr="00756944">
        <w:rPr>
          <w:rFonts w:eastAsia="Calibri"/>
          <w:u w:val="single"/>
        </w:rPr>
        <w:t>everything flammable and everything alive within the firestorm would be consumed</w:t>
      </w:r>
      <w:r w:rsidRPr="006266F3">
        <w:rPr>
          <w:rFonts w:eastAsia="Calibri"/>
          <w:sz w:val="16"/>
        </w:rPr>
        <w:t xml:space="preserve">. </w:t>
      </w:r>
      <w:r w:rsidRPr="00756944">
        <w:rPr>
          <w:rFonts w:eastAsia="Calibri"/>
          <w:u w:val="single"/>
        </w:rPr>
        <w:t xml:space="preserve">The </w:t>
      </w:r>
      <w:r w:rsidRPr="005E1A6C">
        <w:rPr>
          <w:rFonts w:eastAsia="Calibri"/>
          <w:u w:val="single"/>
        </w:rPr>
        <w:t>fires and the dust from the blast would make it extremely difficult for either rescuers or survivors to see</w:t>
      </w:r>
      <w:r w:rsidRPr="005E1A6C">
        <w:rPr>
          <w:rFonts w:eastAsia="Calibri"/>
          <w:sz w:val="16"/>
        </w:rPr>
        <w:t xml:space="preserve">. </w:t>
      </w:r>
      <w:r w:rsidRPr="005E1A6C">
        <w:rPr>
          <w:rFonts w:eastAsia="Calibri"/>
          <w:u w:val="single"/>
        </w:rPr>
        <w:t xml:space="preserve">The explosion would create a </w:t>
      </w:r>
      <w:r w:rsidRPr="005E1A6C">
        <w:rPr>
          <w:rStyle w:val="Emphasis"/>
        </w:rPr>
        <w:t>powerful blast</w:t>
      </w:r>
      <w:r w:rsidRPr="005E1A6C">
        <w:rPr>
          <w:rFonts w:eastAsia="Calibri"/>
          <w:u w:val="single"/>
        </w:rPr>
        <w:t xml:space="preserve"> wave rushing out in every direction</w:t>
      </w:r>
      <w:r w:rsidRPr="005E1A6C">
        <w:rPr>
          <w:rFonts w:eastAsia="Calibri"/>
          <w:sz w:val="16"/>
        </w:rPr>
        <w:t>.</w:t>
      </w:r>
      <w:r w:rsidRPr="005E1A6C">
        <w:rPr>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5E1A6C">
        <w:rPr>
          <w:rFonts w:eastAsia="Calibri"/>
          <w:sz w:val="16"/>
        </w:rPr>
        <w:t xml:space="preserve">Over much of the affected area, </w:t>
      </w:r>
      <w:r w:rsidRPr="005E1A6C">
        <w:rPr>
          <w:rStyle w:val="Emphasis"/>
        </w:rPr>
        <w:t>communications would be destroyed</w:t>
      </w:r>
      <w:r w:rsidRPr="005E1A6C">
        <w:rPr>
          <w:rFonts w:eastAsia="Calibr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5E1A6C">
        <w:rPr>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w:t>
      </w:r>
      <w:r w:rsidRPr="00744F9C">
        <w:rPr>
          <w:sz w:val="8"/>
          <w:szCs w:val="8"/>
        </w:rPr>
        <w:t xml:space="preserve">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w:t>
      </w:r>
      <w:r w:rsidRPr="005E1A6C">
        <w:rPr>
          <w:sz w:val="8"/>
          <w:szCs w:val="8"/>
        </w:rPr>
        <w:t xml:space="preserve">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5E1A6C">
        <w:rPr>
          <w:rFonts w:eastAsia="Calibri"/>
          <w:u w:val="single"/>
        </w:rPr>
        <w:t xml:space="preserve">The economic impact of such an attack would be </w:t>
      </w:r>
      <w:r w:rsidRPr="005E1A6C">
        <w:rPr>
          <w:rStyle w:val="Emphasis"/>
        </w:rPr>
        <w:t>enormous</w:t>
      </w:r>
      <w:r w:rsidRPr="005E1A6C">
        <w:rPr>
          <w:rFonts w:eastAsia="Calibri"/>
          <w:sz w:val="16"/>
        </w:rPr>
        <w:t xml:space="preserve">. </w:t>
      </w:r>
      <w:r w:rsidRPr="005E1A6C">
        <w:rPr>
          <w:rFonts w:eastAsia="Calibri"/>
          <w:u w:val="single"/>
        </w:rPr>
        <w:t xml:space="preserve">The effects would </w:t>
      </w:r>
      <w:r w:rsidRPr="005E1A6C">
        <w:rPr>
          <w:rStyle w:val="Emphasis"/>
        </w:rPr>
        <w:t>reverberate</w:t>
      </w:r>
      <w:r w:rsidRPr="005E1A6C">
        <w:rPr>
          <w:rFonts w:eastAsia="Calibri"/>
          <w:u w:val="single"/>
        </w:rPr>
        <w:t xml:space="preserve"> for so far</w:t>
      </w:r>
      <w:r w:rsidRPr="005E1A6C">
        <w:rPr>
          <w:rFonts w:eastAsia="Calibri"/>
          <w:sz w:val="16"/>
        </w:rPr>
        <w:t xml:space="preserve"> and so long that </w:t>
      </w:r>
      <w:r w:rsidRPr="005E1A6C">
        <w:rPr>
          <w:rFonts w:eastAsia="Calibri"/>
          <w:u w:val="single"/>
        </w:rPr>
        <w:t>they are difficult to estimate</w:t>
      </w:r>
      <w:r w:rsidRPr="005E1A6C">
        <w:rPr>
          <w:rFonts w:eastAsia="Calibr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5E1A6C">
        <w:rPr>
          <w:rFonts w:eastAsia="Calibri"/>
          <w:u w:val="single"/>
        </w:rPr>
        <w:t>Insurance companies would reel under the losses</w:t>
      </w:r>
      <w:r w:rsidRPr="005E1A6C">
        <w:rPr>
          <w:rFonts w:eastAsia="Calibri"/>
          <w:sz w:val="16"/>
        </w:rPr>
        <w:t xml:space="preserve">; but at the same time, </w:t>
      </w:r>
      <w:r w:rsidRPr="005E1A6C">
        <w:rPr>
          <w:rFonts w:eastAsia="Calibri"/>
          <w:u w:val="single"/>
        </w:rPr>
        <w:t>many insurance policies exclude</w:t>
      </w:r>
      <w:r w:rsidRPr="005E1A6C">
        <w:rPr>
          <w:rFonts w:eastAsia="Calibri"/>
          <w:sz w:val="16"/>
        </w:rPr>
        <w:t xml:space="preserve"> the effects of </w:t>
      </w:r>
      <w:r w:rsidRPr="005E1A6C">
        <w:rPr>
          <w:rFonts w:eastAsia="Calibri"/>
          <w:u w:val="single"/>
        </w:rPr>
        <w:t>nuclear attacks</w:t>
      </w:r>
      <w:r w:rsidRPr="005E1A6C">
        <w:rPr>
          <w:rFonts w:eastAsia="Calibri"/>
          <w:sz w:val="16"/>
        </w:rPr>
        <w:t xml:space="preserve">—an item insurers considered beyond their ability to cover—so the owners of thousands of buildings would not have the insurance payments needed to cover the cost of fixing them, </w:t>
      </w:r>
      <w:r w:rsidRPr="005E1A6C">
        <w:rPr>
          <w:rFonts w:eastAsia="Calibri"/>
          <w:u w:val="single"/>
        </w:rPr>
        <w:t>thousands of companies would go bankrupt</w:t>
      </w:r>
      <w:r w:rsidRPr="005E1A6C">
        <w:rPr>
          <w:rFonts w:eastAsia="Calibri"/>
          <w:sz w:val="16"/>
        </w:rPr>
        <w:t xml:space="preserve">, </w:t>
      </w:r>
      <w:r w:rsidRPr="005E1A6C">
        <w:rPr>
          <w:rFonts w:eastAsia="Calibri"/>
          <w:u w:val="single"/>
        </w:rPr>
        <w:t>and banks would be left holding an immense number of mortgages that would never be repaid</w:t>
      </w:r>
      <w:r w:rsidRPr="005E1A6C">
        <w:rPr>
          <w:rFonts w:eastAsia="Calibri"/>
          <w:sz w:val="16"/>
        </w:rPr>
        <w:t xml:space="preserve">. </w:t>
      </w:r>
      <w:r w:rsidRPr="005E1A6C">
        <w:rPr>
          <w:rFonts w:eastAsia="Calibri"/>
          <w:u w:val="single"/>
        </w:rPr>
        <w:t xml:space="preserve">Consumer and investor confidence would likely be </w:t>
      </w:r>
      <w:r w:rsidRPr="005E1A6C">
        <w:rPr>
          <w:rStyle w:val="Emphasis"/>
        </w:rPr>
        <w:t>dramatically affected</w:t>
      </w:r>
      <w:r w:rsidRPr="005E1A6C">
        <w:rPr>
          <w:rFonts w:eastAsia="Calibri"/>
          <w:sz w:val="16"/>
        </w:rPr>
        <w:t xml:space="preserve">, as worried people slowed their spending. </w:t>
      </w:r>
      <w:r w:rsidRPr="005E1A6C">
        <w:rPr>
          <w:rFonts w:eastAsia="Calibri"/>
          <w:u w:val="single"/>
        </w:rPr>
        <w:t>Enormous new homeland security and military investments would be very likely</w:t>
      </w:r>
      <w:r w:rsidRPr="005E1A6C">
        <w:rPr>
          <w:rFonts w:eastAsia="Calibri"/>
          <w:sz w:val="16"/>
        </w:rPr>
        <w:t>.</w:t>
      </w:r>
      <w:r w:rsidRPr="005E1A6C">
        <w:rPr>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w:t>
      </w:r>
      <w:r w:rsidRPr="00744F9C">
        <w:rPr>
          <w:sz w:val="8"/>
          <w:szCs w:val="8"/>
        </w:rPr>
        <w:t xml:space="preserve">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5E1A6C">
        <w:rPr>
          <w:rFonts w:eastAsia="Calibri"/>
          <w:highlight w:val="cyan"/>
          <w:u w:val="single"/>
        </w:rPr>
        <w:t>The country attacked might</w:t>
      </w:r>
      <w:r w:rsidRPr="00756944">
        <w:rPr>
          <w:rFonts w:eastAsia="Calibri"/>
          <w:u w:val="single"/>
        </w:rPr>
        <w:t xml:space="preserve"> well </w:t>
      </w:r>
      <w:r w:rsidRPr="005E1A6C">
        <w:rPr>
          <w:rStyle w:val="Emphasis"/>
          <w:highlight w:val="cyan"/>
        </w:rPr>
        <w:t>lash out militarily</w:t>
      </w:r>
      <w:r w:rsidRPr="006266F3">
        <w:rPr>
          <w:rFonts w:eastAsia="Calibri"/>
          <w:sz w:val="16"/>
        </w:rPr>
        <w:t xml:space="preserve"> at whatever countries it thought might bear a portion of responsibility. (A terrifying description of the kinds of discussions that might occur appeared in Brian Jenkins’ book, Will Terrorists Go Nuclear?) </w:t>
      </w:r>
      <w:r w:rsidRPr="005E1A6C">
        <w:rPr>
          <w:rFonts w:eastAsia="Calibri"/>
          <w:highlight w:val="cyan"/>
          <w:u w:val="single"/>
        </w:rPr>
        <w:t>With the nuclear threshold already crossed</w:t>
      </w:r>
      <w:r w:rsidRPr="00756944">
        <w:rPr>
          <w:rFonts w:eastAsia="Calibri"/>
          <w:u w:val="single"/>
        </w:rPr>
        <w:t xml:space="preserve"> in this scenario</w:t>
      </w:r>
      <w:r w:rsidRPr="006266F3">
        <w:rPr>
          <w:rFonts w:eastAsia="Calibri"/>
          <w:sz w:val="16"/>
        </w:rPr>
        <w:t>—at least by terrorists—</w:t>
      </w:r>
      <w:r w:rsidRPr="00756944">
        <w:rPr>
          <w:rFonts w:eastAsia="Calibri"/>
          <w:u w:val="single"/>
        </w:rPr>
        <w:t xml:space="preserve">it is </w:t>
      </w:r>
      <w:r w:rsidRPr="00CF6036">
        <w:rPr>
          <w:rStyle w:val="Emphasis"/>
        </w:rPr>
        <w:t>conceivable</w:t>
      </w:r>
      <w:r w:rsidRPr="006266F3">
        <w:rPr>
          <w:rFonts w:eastAsia="Calibri"/>
          <w:sz w:val="16"/>
        </w:rPr>
        <w:t xml:space="preserve"> that some of the </w:t>
      </w:r>
      <w:r w:rsidRPr="005E1A6C">
        <w:rPr>
          <w:rStyle w:val="Emphasis"/>
          <w:highlight w:val="cyan"/>
        </w:rPr>
        <w:t>resulting conflicts might escalate to nuclear use</w:t>
      </w:r>
      <w:r w:rsidRPr="006266F3">
        <w:rPr>
          <w:rFonts w:eastAsia="Calibri"/>
          <w:sz w:val="16"/>
        </w:rPr>
        <w:t xml:space="preserve">. </w:t>
      </w:r>
      <w:r w:rsidRPr="00756944">
        <w:rPr>
          <w:rFonts w:eastAsia="Calibri"/>
          <w:u w:val="single"/>
        </w:rPr>
        <w:t>International politics could become more brutish and violent</w:t>
      </w:r>
      <w:r w:rsidRPr="006266F3">
        <w:rPr>
          <w:rFonts w:eastAsia="Calibri"/>
          <w:sz w:val="16"/>
        </w:rPr>
        <w:t xml:space="preserve">, </w:t>
      </w:r>
      <w:r w:rsidRPr="00756944">
        <w:rPr>
          <w:rFonts w:eastAsia="Calibri"/>
          <w:u w:val="single"/>
        </w:rPr>
        <w:t xml:space="preserve">with </w:t>
      </w:r>
      <w:r w:rsidRPr="005E1A6C">
        <w:rPr>
          <w:rFonts w:eastAsia="Calibri"/>
          <w:highlight w:val="cyan"/>
          <w:u w:val="single"/>
        </w:rPr>
        <w:t>powerful states taking unilateral action</w:t>
      </w:r>
      <w:r w:rsidRPr="006266F3">
        <w:rPr>
          <w:rFonts w:eastAsia="Calibri"/>
          <w:sz w:val="16"/>
        </w:rPr>
        <w:t xml:space="preserve">, </w:t>
      </w:r>
      <w:r w:rsidRPr="00756944">
        <w:rPr>
          <w:rFonts w:eastAsia="Calibri"/>
          <w:u w:val="single"/>
        </w:rPr>
        <w:t>by force if necessary</w:t>
      </w:r>
      <w:r w:rsidRPr="006266F3">
        <w:rPr>
          <w:rFonts w:eastAsia="Calibri"/>
          <w:sz w:val="16"/>
        </w:rPr>
        <w:t xml:space="preserve">, </w:t>
      </w:r>
      <w:r w:rsidRPr="00756944">
        <w:rPr>
          <w:rFonts w:eastAsia="Calibri"/>
          <w:u w:val="single"/>
        </w:rPr>
        <w:t xml:space="preserve">in an effort </w:t>
      </w:r>
      <w:r w:rsidRPr="005E1A6C">
        <w:rPr>
          <w:rFonts w:eastAsia="Calibri"/>
          <w:highlight w:val="cyan"/>
          <w:u w:val="single"/>
        </w:rPr>
        <w:t xml:space="preserve">to ensure </w:t>
      </w:r>
      <w:r w:rsidRPr="00756944">
        <w:rPr>
          <w:rFonts w:eastAsia="Calibri"/>
          <w:u w:val="single"/>
        </w:rPr>
        <w:t xml:space="preserve">their </w:t>
      </w:r>
      <w:r w:rsidRPr="005E1A6C">
        <w:rPr>
          <w:rFonts w:eastAsia="Calibri"/>
          <w:highlight w:val="cyan"/>
          <w:u w:val="single"/>
        </w:rPr>
        <w:t>security</w:t>
      </w:r>
      <w:r w:rsidRPr="006266F3">
        <w:rPr>
          <w:rFonts w:eastAsia="Calibri"/>
          <w:sz w:val="16"/>
        </w:rPr>
        <w:t xml:space="preserve">. After 9/11, the United States led the invasions of two sovereign nations, in wars that have since cost hundreds of thousands of lives and trillions of dollars, while plunging a region into chaos. </w:t>
      </w:r>
      <w:r w:rsidRPr="00756944">
        <w:rPr>
          <w:rFonts w:eastAsia="Calibri"/>
          <w:u w:val="single"/>
        </w:rPr>
        <w:t>Would the reaction after a far more devastating nuclear attack be any less?</w:t>
      </w:r>
    </w:p>
    <w:p w14:paraId="59010B92" w14:textId="77777777" w:rsidR="00873C56" w:rsidRPr="00FA28F3" w:rsidRDefault="00873C56" w:rsidP="00873C56">
      <w:pPr>
        <w:rPr>
          <w:rFonts w:eastAsia="Calibri"/>
          <w:u w:val="single"/>
        </w:rPr>
      </w:pPr>
    </w:p>
    <w:p w14:paraId="1825B622" w14:textId="77777777" w:rsidR="00873C56" w:rsidRPr="00AE5A8F" w:rsidRDefault="00873C56" w:rsidP="00873C56">
      <w:pPr>
        <w:pStyle w:val="Heading4"/>
        <w:rPr>
          <w:rFonts w:asciiTheme="majorHAnsi" w:hAnsiTheme="majorHAnsi" w:cstheme="majorHAnsi"/>
        </w:rPr>
      </w:pPr>
      <w:r w:rsidRPr="00AE5A8F">
        <w:rPr>
          <w:rFonts w:asciiTheme="majorHAnsi" w:hAnsiTheme="majorHAnsi" w:cstheme="majorHAnsi"/>
        </w:rPr>
        <w:t xml:space="preserve">The plan solves---US antitrust law is </w:t>
      </w:r>
      <w:r w:rsidRPr="00AE5A8F">
        <w:rPr>
          <w:rFonts w:asciiTheme="majorHAnsi" w:hAnsiTheme="majorHAnsi" w:cstheme="majorHAnsi"/>
          <w:u w:val="single"/>
        </w:rPr>
        <w:t>modeled</w:t>
      </w:r>
      <w:r w:rsidRPr="00AE5A8F">
        <w:rPr>
          <w:rFonts w:asciiTheme="majorHAnsi" w:hAnsiTheme="majorHAnsi" w:cstheme="majorHAnsi"/>
        </w:rPr>
        <w:t xml:space="preserve">---the stakes are </w:t>
      </w:r>
      <w:r w:rsidRPr="00AE5A8F">
        <w:rPr>
          <w:rFonts w:asciiTheme="majorHAnsi" w:hAnsiTheme="majorHAnsi" w:cstheme="majorHAnsi"/>
          <w:u w:val="single"/>
        </w:rPr>
        <w:t>huge</w:t>
      </w:r>
      <w:r w:rsidRPr="00AE5A8F">
        <w:rPr>
          <w:rFonts w:asciiTheme="majorHAnsi" w:hAnsiTheme="majorHAnsi" w:cstheme="majorHAnsi"/>
        </w:rPr>
        <w:t>.</w:t>
      </w:r>
    </w:p>
    <w:p w14:paraId="79C904E0" w14:textId="77777777" w:rsidR="00873C56" w:rsidRPr="00AE5A8F" w:rsidRDefault="00873C56" w:rsidP="00873C56">
      <w:pPr>
        <w:rPr>
          <w:rFonts w:asciiTheme="majorHAnsi" w:hAnsiTheme="majorHAnsi" w:cstheme="majorHAnsi"/>
        </w:rPr>
      </w:pPr>
      <w:r w:rsidRPr="00AE5A8F">
        <w:rPr>
          <w:rFonts w:asciiTheme="majorHAnsi" w:hAnsiTheme="majorHAnsi" w:cstheme="majorHAnsi"/>
        </w:rPr>
        <w:t xml:space="preserve">David J. </w:t>
      </w:r>
      <w:r w:rsidRPr="00AE5A8F">
        <w:rPr>
          <w:rStyle w:val="Style13ptBold"/>
          <w:rFonts w:asciiTheme="majorHAnsi" w:hAnsiTheme="majorHAnsi" w:cstheme="majorHAnsi"/>
        </w:rPr>
        <w:t>Gerber 13</w:t>
      </w:r>
      <w:r w:rsidRPr="00AE5A8F">
        <w:rPr>
          <w:rFonts w:asciiTheme="majorHAnsi" w:hAnsiTheme="majorHAnsi" w:cstheme="majorHAnsi"/>
        </w:rPr>
        <w:t>. Teaches antitrust law, comparative law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2FCCED01" w14:textId="77777777" w:rsidR="00873C56" w:rsidRDefault="00873C56" w:rsidP="00873C56">
      <w:pPr>
        <w:rPr>
          <w:rFonts w:asciiTheme="majorHAnsi" w:hAnsiTheme="majorHAnsi" w:cstheme="majorHAnsi"/>
          <w:u w:val="single"/>
        </w:rPr>
      </w:pPr>
      <w:r w:rsidRPr="00AE5A8F">
        <w:rPr>
          <w:rFonts w:asciiTheme="majorHAnsi" w:hAnsiTheme="majorHAnsi" w:cstheme="majorHAnsi"/>
          <w:u w:val="single"/>
        </w:rPr>
        <w:t xml:space="preserve">The “shot in the dark” that was the </w:t>
      </w:r>
      <w:r w:rsidRPr="005E1A6C">
        <w:rPr>
          <w:rFonts w:asciiTheme="majorHAnsi" w:hAnsiTheme="majorHAnsi" w:cstheme="majorHAnsi"/>
          <w:b/>
          <w:bCs/>
          <w:highlight w:val="cyan"/>
          <w:u w:val="single"/>
        </w:rPr>
        <w:t>U.S. antitrust law</w:t>
      </w:r>
      <w:r w:rsidRPr="00AE5A8F">
        <w:rPr>
          <w:rFonts w:asciiTheme="majorHAnsi" w:hAnsiTheme="majorHAnsi" w:cstheme="majorHAnsi"/>
          <w:b/>
          <w:bCs/>
          <w:u w:val="single"/>
        </w:rPr>
        <w:t xml:space="preserve"> system</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is</w:t>
      </w:r>
      <w:r w:rsidRPr="00AE5A8F">
        <w:rPr>
          <w:rFonts w:asciiTheme="majorHAnsi" w:hAnsiTheme="majorHAnsi" w:cstheme="majorHAnsi"/>
          <w:u w:val="single"/>
        </w:rPr>
        <w:t xml:space="preserve"> today </w:t>
      </w:r>
      <w:r w:rsidRPr="005E1A6C">
        <w:rPr>
          <w:rFonts w:asciiTheme="majorHAnsi" w:hAnsiTheme="majorHAnsi" w:cstheme="majorHAnsi"/>
          <w:highlight w:val="cyan"/>
          <w:u w:val="single"/>
        </w:rPr>
        <w:t xml:space="preserve">no longer </w:t>
      </w:r>
      <w:r w:rsidRPr="00AE5A8F">
        <w:rPr>
          <w:rFonts w:asciiTheme="majorHAnsi" w:hAnsiTheme="majorHAnsi" w:cstheme="majorHAnsi"/>
          <w:u w:val="single"/>
        </w:rPr>
        <w:t>solely a</w:t>
      </w:r>
      <w:r w:rsidRPr="005E1A6C">
        <w:rPr>
          <w:rFonts w:asciiTheme="majorHAnsi" w:hAnsiTheme="majorHAnsi" w:cstheme="majorHAnsi"/>
          <w:highlight w:val="cyan"/>
          <w:u w:val="single"/>
        </w:rPr>
        <w:t xml:space="preserve"> domestic </w:t>
      </w:r>
      <w:r w:rsidRPr="00AE5A8F">
        <w:rPr>
          <w:rFonts w:asciiTheme="majorHAnsi" w:hAnsiTheme="majorHAnsi" w:cstheme="majorHAnsi"/>
          <w:u w:val="single"/>
        </w:rPr>
        <w:t xml:space="preserve">field of law. </w:t>
      </w:r>
      <w:r w:rsidRPr="005E1A6C">
        <w:rPr>
          <w:rFonts w:asciiTheme="majorHAnsi" w:hAnsiTheme="majorHAnsi" w:cstheme="majorHAnsi"/>
          <w:highlight w:val="cyan"/>
          <w:u w:val="single"/>
        </w:rPr>
        <w:t>It is</w:t>
      </w:r>
      <w:r w:rsidRPr="00AE5A8F">
        <w:rPr>
          <w:rFonts w:asciiTheme="majorHAnsi" w:hAnsiTheme="majorHAnsi" w:cstheme="majorHAnsi"/>
          <w:u w:val="single"/>
        </w:rPr>
        <w:t xml:space="preserve"> now also a </w:t>
      </w:r>
      <w:r w:rsidRPr="005E1A6C">
        <w:rPr>
          <w:rFonts w:asciiTheme="majorHAnsi" w:hAnsiTheme="majorHAnsi" w:cstheme="majorHAnsi"/>
          <w:b/>
          <w:bCs/>
          <w:highlight w:val="cyan"/>
          <w:u w:val="single"/>
        </w:rPr>
        <w:t xml:space="preserve">critically important </w:t>
      </w:r>
      <w:r w:rsidRPr="00AE5A8F">
        <w:rPr>
          <w:rFonts w:asciiTheme="majorHAnsi" w:hAnsiTheme="majorHAnsi" w:cstheme="majorHAnsi"/>
          <w:b/>
          <w:bCs/>
          <w:u w:val="single"/>
        </w:rPr>
        <w:t xml:space="preserve">component </w:t>
      </w:r>
      <w:r w:rsidRPr="005E1A6C">
        <w:rPr>
          <w:rFonts w:asciiTheme="majorHAnsi" w:hAnsiTheme="majorHAnsi" w:cstheme="majorHAnsi"/>
          <w:b/>
          <w:bCs/>
          <w:highlight w:val="cyan"/>
          <w:u w:val="single"/>
        </w:rPr>
        <w:t>of global economic policy!</w:t>
      </w:r>
      <w:r w:rsidRPr="00AE5A8F">
        <w:rPr>
          <w:rFonts w:asciiTheme="majorHAnsi" w:hAnsiTheme="majorHAnsi" w:cstheme="majorHAnsi"/>
          <w:u w:val="single"/>
        </w:rPr>
        <w:t xml:space="preserve"> The system that U.S. judges had evolved</w:t>
      </w:r>
      <w:r w:rsidRPr="00AE5A8F">
        <w:rPr>
          <w:rFonts w:asciiTheme="majorHAnsi" w:hAnsiTheme="majorHAnsi" w:cstheme="majorHAnsi"/>
          <w:sz w:val="14"/>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AE5A8F">
        <w:rPr>
          <w:rFonts w:asciiTheme="majorHAnsi" w:hAnsiTheme="majorHAnsi" w:cstheme="majorHAnsi"/>
          <w:u w:val="single"/>
        </w:rPr>
        <w:t xml:space="preserve">is now a U.S. export product, and the </w:t>
      </w:r>
      <w:r w:rsidRPr="005E1A6C">
        <w:rPr>
          <w:rFonts w:asciiTheme="majorHAnsi" w:hAnsiTheme="majorHAnsi" w:cstheme="majorHAnsi"/>
          <w:b/>
          <w:bCs/>
          <w:highlight w:val="cyan"/>
          <w:u w:val="single"/>
        </w:rPr>
        <w:t>stakes are enormous.</w:t>
      </w:r>
      <w:r w:rsidRPr="005E1A6C">
        <w:rPr>
          <w:rFonts w:asciiTheme="majorHAnsi" w:hAnsiTheme="majorHAnsi" w:cstheme="majorHAnsi"/>
          <w:highlight w:val="cyan"/>
          <w:u w:val="single"/>
        </w:rPr>
        <w:t xml:space="preserve"> </w:t>
      </w:r>
      <w:r w:rsidRPr="00AE5A8F">
        <w:rPr>
          <w:rFonts w:asciiTheme="majorHAnsi" w:hAnsiTheme="majorHAnsi" w:cstheme="majorHAnsi"/>
          <w:u w:val="single"/>
        </w:rPr>
        <w:t xml:space="preserve">What directions and forms will the </w:t>
      </w:r>
      <w:r w:rsidRPr="00AE5A8F">
        <w:rPr>
          <w:rFonts w:asciiTheme="majorHAnsi" w:hAnsiTheme="majorHAnsi" w:cstheme="majorHAnsi"/>
          <w:b/>
          <w:bCs/>
          <w:u w:val="single"/>
        </w:rPr>
        <w:t>rules of competition</w:t>
      </w:r>
      <w:r w:rsidRPr="00AE5A8F">
        <w:rPr>
          <w:rFonts w:asciiTheme="majorHAnsi" w:hAnsiTheme="majorHAnsi" w:cstheme="majorHAnsi"/>
          <w:u w:val="single"/>
        </w:rPr>
        <w:t xml:space="preserve"> take? Treatment of these issues will be a </w:t>
      </w:r>
      <w:r w:rsidRPr="00AE5A8F">
        <w:rPr>
          <w:rFonts w:asciiTheme="majorHAnsi" w:hAnsiTheme="majorHAnsi" w:cstheme="majorHAnsi"/>
          <w:b/>
          <w:bCs/>
          <w:u w:val="single"/>
        </w:rPr>
        <w:t>factor in the future of many countries</w:t>
      </w:r>
      <w:r w:rsidRPr="00AE5A8F">
        <w:rPr>
          <w:rFonts w:asciiTheme="majorHAnsi" w:hAnsiTheme="majorHAnsi" w:cstheme="majorHAnsi"/>
          <w:u w:val="single"/>
        </w:rPr>
        <w:t>, including the U.S.</w:t>
      </w:r>
      <w:r w:rsidRPr="00AE5A8F">
        <w:rPr>
          <w:rFonts w:asciiTheme="majorHAnsi" w:hAnsiTheme="majorHAnsi" w:cstheme="majorHAnsi"/>
          <w:sz w:val="14"/>
        </w:rPr>
        <w:t xml:space="preserve">, and for more than two decades Chicago-Kent has brought transnational competition law to our students, and Chicago-Kent faculty have contributed to the international discussion of these issues. A. Foreign Interactions and Perceptions </w:t>
      </w:r>
      <w:r w:rsidRPr="005E1A6C">
        <w:rPr>
          <w:rFonts w:asciiTheme="majorHAnsi" w:hAnsiTheme="majorHAnsi" w:cstheme="majorHAnsi"/>
          <w:b/>
          <w:bCs/>
          <w:highlight w:val="cyan"/>
          <w:u w:val="single"/>
        </w:rPr>
        <w:t>U.S. antitrust</w:t>
      </w:r>
      <w:r w:rsidRPr="00AE5A8F">
        <w:rPr>
          <w:rFonts w:asciiTheme="majorHAnsi" w:hAnsiTheme="majorHAnsi" w:cstheme="majorHAnsi"/>
          <w:b/>
          <w:bCs/>
          <w:u w:val="single"/>
        </w:rPr>
        <w:t xml:space="preserve"> now </w:t>
      </w:r>
      <w:r w:rsidRPr="005E1A6C">
        <w:rPr>
          <w:rFonts w:asciiTheme="majorHAnsi" w:hAnsiTheme="majorHAnsi" w:cstheme="majorHAnsi"/>
          <w:b/>
          <w:bCs/>
          <w:highlight w:val="cyan"/>
          <w:u w:val="single"/>
        </w:rPr>
        <w:t>plays on a global stage</w:t>
      </w:r>
      <w:r w:rsidRPr="00AE5A8F">
        <w:rPr>
          <w:rFonts w:asciiTheme="majorHAnsi" w:hAnsiTheme="majorHAnsi" w:cstheme="majorHAnsi"/>
          <w:u w:val="single"/>
        </w:rPr>
        <w:t xml:space="preserve">, and much will depend on how </w:t>
      </w:r>
      <w:r w:rsidRPr="005E1A6C">
        <w:rPr>
          <w:rFonts w:asciiTheme="majorHAnsi" w:hAnsiTheme="majorHAnsi" w:cstheme="majorHAnsi"/>
          <w:highlight w:val="cyan"/>
          <w:u w:val="single"/>
        </w:rPr>
        <w:t>foreign experts</w:t>
      </w:r>
      <w:r w:rsidRPr="00AE5A8F">
        <w:rPr>
          <w:rFonts w:asciiTheme="majorHAnsi" w:hAnsiTheme="majorHAnsi" w:cstheme="majorHAnsi"/>
          <w:u w:val="single"/>
        </w:rPr>
        <w:t xml:space="preserve">, lawyers, government officials and business leaders </w:t>
      </w:r>
      <w:r w:rsidRPr="00AE5A8F">
        <w:rPr>
          <w:rFonts w:asciiTheme="majorHAnsi" w:hAnsiTheme="majorHAnsi" w:cstheme="majorHAnsi"/>
          <w:b/>
          <w:bCs/>
          <w:u w:val="single"/>
        </w:rPr>
        <w:t>see U.S. antitrust</w:t>
      </w:r>
      <w:r w:rsidRPr="00AE5A8F">
        <w:rPr>
          <w:rFonts w:asciiTheme="majorHAnsi" w:hAnsiTheme="majorHAnsi" w:cstheme="majorHAnsi"/>
          <w:u w:val="single"/>
        </w:rPr>
        <w:t xml:space="preserve">. They will </w:t>
      </w:r>
      <w:r w:rsidRPr="005E1A6C">
        <w:rPr>
          <w:rFonts w:asciiTheme="majorHAnsi" w:hAnsiTheme="majorHAnsi" w:cstheme="majorHAnsi"/>
          <w:highlight w:val="cyan"/>
          <w:u w:val="single"/>
        </w:rPr>
        <w:t xml:space="preserve">make </w:t>
      </w:r>
      <w:r w:rsidRPr="005E1A6C">
        <w:rPr>
          <w:rFonts w:asciiTheme="majorHAnsi" w:hAnsiTheme="majorHAnsi" w:cstheme="majorHAnsi"/>
          <w:b/>
          <w:bCs/>
          <w:highlight w:val="cyan"/>
          <w:u w:val="single"/>
        </w:rPr>
        <w:t xml:space="preserve">decisions about what to do in their </w:t>
      </w:r>
      <w:r w:rsidRPr="00AE5A8F">
        <w:rPr>
          <w:rFonts w:asciiTheme="majorHAnsi" w:hAnsiTheme="majorHAnsi" w:cstheme="majorHAnsi"/>
          <w:b/>
          <w:bCs/>
          <w:u w:val="single"/>
        </w:rPr>
        <w:t xml:space="preserve">own </w:t>
      </w:r>
      <w:r w:rsidRPr="005E1A6C">
        <w:rPr>
          <w:rFonts w:asciiTheme="majorHAnsi" w:hAnsiTheme="majorHAnsi" w:cstheme="majorHAnsi"/>
          <w:b/>
          <w:bCs/>
          <w:highlight w:val="cyan"/>
          <w:u w:val="single"/>
        </w:rPr>
        <w:t>countries</w:t>
      </w:r>
      <w:r w:rsidRPr="00AE5A8F">
        <w:rPr>
          <w:rFonts w:asciiTheme="majorHAnsi" w:hAnsiTheme="majorHAnsi" w:cstheme="majorHAnsi"/>
          <w:u w:val="single"/>
        </w:rPr>
        <w:t xml:space="preserve"> and on the international level.</w:t>
      </w:r>
      <w:r w:rsidRPr="00AE5A8F">
        <w:rPr>
          <w:rFonts w:asciiTheme="majorHAnsi" w:hAnsiTheme="majorHAnsi" w:cstheme="majorHAnsi"/>
          <w:sz w:val="14"/>
        </w:rPr>
        <w:t xml:space="preserve"> This means that </w:t>
      </w:r>
      <w:r w:rsidRPr="00AE5A8F">
        <w:rPr>
          <w:rFonts w:asciiTheme="majorHAnsi" w:hAnsiTheme="majorHAnsi" w:cstheme="majorHAnsi"/>
          <w:u w:val="single"/>
        </w:rPr>
        <w:t>their perspectives on the U.S. system are critical to its roles both at home and abroad,</w:t>
      </w:r>
      <w:r w:rsidRPr="00AE5A8F">
        <w:rPr>
          <w:rFonts w:asciiTheme="majorHAnsi" w:hAnsiTheme="majorHAnsi" w:cstheme="majorHAnsi"/>
          <w:sz w:val="14"/>
        </w:rPr>
        <w:t xml:space="preserve"> and foreign images of U.S. antitrust have changed radically. Prior to the Second World War, those in Europe who knew anything about U.S. antitrust law (and they were few) generally considered it a mistake. They tended to see it as a failure that actually created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AE5A8F">
        <w:rPr>
          <w:rFonts w:asciiTheme="majorHAnsi" w:hAnsiTheme="majorHAnsi" w:cstheme="majorHAnsi"/>
          <w:u w:val="single"/>
        </w:rPr>
        <w:t xml:space="preserve">After that war ended, however, U.S. antitrust law became associated with U.S. economic dominance in the “free world.” The real and imagined connections between </w:t>
      </w:r>
      <w:r w:rsidRPr="005E1A6C">
        <w:rPr>
          <w:rFonts w:asciiTheme="majorHAnsi" w:hAnsiTheme="majorHAnsi" w:cstheme="majorHAnsi"/>
          <w:highlight w:val="cyan"/>
          <w:u w:val="single"/>
        </w:rPr>
        <w:t>economic concentration and military expansion</w:t>
      </w:r>
      <w:r w:rsidRPr="00AE5A8F">
        <w:rPr>
          <w:rFonts w:asciiTheme="majorHAnsi" w:hAnsiTheme="majorHAnsi" w:cstheme="majorHAnsi"/>
          <w:sz w:val="14"/>
        </w:rPr>
        <w:t xml:space="preserve"> in both Germany and Japan </w:t>
      </w:r>
      <w:r w:rsidRPr="005E1A6C">
        <w:rPr>
          <w:rFonts w:asciiTheme="majorHAnsi" w:hAnsiTheme="majorHAnsi" w:cstheme="majorHAnsi"/>
          <w:highlight w:val="cyan"/>
          <w:u w:val="single"/>
        </w:rPr>
        <w:t>convinced</w:t>
      </w:r>
      <w:r w:rsidRPr="00AE5A8F">
        <w:rPr>
          <w:rFonts w:asciiTheme="majorHAnsi" w:hAnsiTheme="majorHAnsi" w:cstheme="majorHAnsi"/>
          <w:u w:val="single"/>
        </w:rPr>
        <w:t xml:space="preserve"> many that </w:t>
      </w:r>
      <w:r w:rsidRPr="005E1A6C">
        <w:rPr>
          <w:rFonts w:asciiTheme="majorHAnsi" w:hAnsiTheme="majorHAnsi" w:cstheme="majorHAnsi"/>
          <w:b/>
          <w:bCs/>
          <w:highlight w:val="cyan"/>
          <w:u w:val="single"/>
        </w:rPr>
        <w:t>U.S.-style antitrust law should be used</w:t>
      </w:r>
      <w:r w:rsidRPr="00AE5A8F">
        <w:rPr>
          <w:rFonts w:asciiTheme="majorHAnsi" w:hAnsiTheme="majorHAnsi" w:cstheme="majorHAnsi"/>
          <w:u w:val="single"/>
        </w:rPr>
        <w:t xml:space="preserve"> to combat such concentrations. U.S. occupation forces in Germany and Japan imposed U.S. antitrust ideas during the occupation period</w:t>
      </w:r>
      <w:r w:rsidRPr="00AE5A8F">
        <w:rPr>
          <w:rFonts w:asciiTheme="majorHAnsi" w:hAnsiTheme="majorHAnsi" w:cstheme="majorHAnsi"/>
          <w:sz w:val="14"/>
        </w:rPr>
        <w:t xml:space="preserve">, and the U.S. insisted that both countries either enact or maintain competition law after the occupation. This increased awareness of these ideas abroad. </w:t>
      </w:r>
      <w:r w:rsidRPr="00AE5A8F">
        <w:rPr>
          <w:rFonts w:asciiTheme="majorHAnsi" w:hAnsiTheme="majorHAnsi" w:cstheme="majorHAnsi"/>
          <w:u w:val="single"/>
        </w:rPr>
        <w:t xml:space="preserve">Perhaps more </w:t>
      </w:r>
      <w:r w:rsidRPr="005E1A6C">
        <w:rPr>
          <w:rFonts w:asciiTheme="majorHAnsi" w:hAnsiTheme="majorHAnsi" w:cstheme="majorHAnsi"/>
          <w:highlight w:val="cyan"/>
          <w:u w:val="single"/>
        </w:rPr>
        <w:t>important</w:t>
      </w:r>
      <w:r w:rsidRPr="00AE5A8F">
        <w:rPr>
          <w:rFonts w:asciiTheme="majorHAnsi" w:hAnsiTheme="majorHAnsi" w:cstheme="majorHAnsi"/>
          <w:u w:val="single"/>
        </w:rPr>
        <w:t xml:space="preserve">, however, </w:t>
      </w:r>
      <w:r w:rsidRPr="005E1A6C">
        <w:rPr>
          <w:rFonts w:asciiTheme="majorHAnsi" w:hAnsiTheme="majorHAnsi" w:cstheme="majorHAnsi"/>
          <w:highlight w:val="cyan"/>
          <w:u w:val="single"/>
        </w:rPr>
        <w:t xml:space="preserve">was </w:t>
      </w:r>
      <w:r w:rsidRPr="00AE5A8F">
        <w:rPr>
          <w:rFonts w:asciiTheme="majorHAnsi" w:hAnsiTheme="majorHAnsi" w:cstheme="majorHAnsi"/>
          <w:u w:val="single"/>
        </w:rPr>
        <w:t xml:space="preserve">the </w:t>
      </w:r>
      <w:r w:rsidRPr="005E1A6C">
        <w:rPr>
          <w:rFonts w:asciiTheme="majorHAnsi" w:hAnsiTheme="majorHAnsi" w:cstheme="majorHAnsi"/>
          <w:b/>
          <w:bCs/>
          <w:highlight w:val="cyan"/>
          <w:u w:val="single"/>
        </w:rPr>
        <w:t xml:space="preserve">perception </w:t>
      </w:r>
      <w:r w:rsidRPr="00AE5A8F">
        <w:rPr>
          <w:rFonts w:asciiTheme="majorHAnsi" w:hAnsiTheme="majorHAnsi" w:cstheme="majorHAnsi"/>
          <w:b/>
          <w:bCs/>
          <w:u w:val="single"/>
        </w:rPr>
        <w:t xml:space="preserve">that </w:t>
      </w:r>
      <w:r w:rsidRPr="005E1A6C">
        <w:rPr>
          <w:rFonts w:asciiTheme="majorHAnsi" w:hAnsiTheme="majorHAnsi" w:cstheme="majorHAnsi"/>
          <w:b/>
          <w:bCs/>
          <w:highlight w:val="cyan"/>
          <w:u w:val="single"/>
        </w:rPr>
        <w:t xml:space="preserve">antitrust was </w:t>
      </w:r>
      <w:r w:rsidRPr="00AE5A8F">
        <w:rPr>
          <w:rFonts w:asciiTheme="majorHAnsi" w:hAnsiTheme="majorHAnsi" w:cstheme="majorHAnsi"/>
          <w:b/>
          <w:bCs/>
          <w:u w:val="single"/>
        </w:rPr>
        <w:t xml:space="preserve">a source of </w:t>
      </w:r>
      <w:r w:rsidRPr="005E1A6C">
        <w:rPr>
          <w:rFonts w:asciiTheme="majorHAnsi" w:hAnsiTheme="majorHAnsi" w:cstheme="majorHAnsi"/>
          <w:b/>
          <w:bCs/>
          <w:highlight w:val="cyan"/>
          <w:u w:val="single"/>
        </w:rPr>
        <w:t xml:space="preserve">strength for the </w:t>
      </w:r>
      <w:r w:rsidRPr="00AE5A8F">
        <w:rPr>
          <w:rFonts w:asciiTheme="majorHAnsi" w:hAnsiTheme="majorHAnsi" w:cstheme="majorHAnsi"/>
          <w:b/>
          <w:bCs/>
          <w:u w:val="single"/>
        </w:rPr>
        <w:t xml:space="preserve">U.S. </w:t>
      </w:r>
      <w:r w:rsidRPr="005E1A6C">
        <w:rPr>
          <w:rFonts w:asciiTheme="majorHAnsi" w:hAnsiTheme="majorHAnsi" w:cstheme="majorHAnsi"/>
          <w:b/>
          <w:bCs/>
          <w:highlight w:val="cyan"/>
          <w:u w:val="single"/>
        </w:rPr>
        <w:t>economy</w:t>
      </w:r>
      <w:r w:rsidRPr="005E1A6C">
        <w:rPr>
          <w:rFonts w:asciiTheme="majorHAnsi" w:hAnsiTheme="majorHAnsi" w:cstheme="majorHAnsi"/>
          <w:highlight w:val="cyan"/>
          <w:u w:val="single"/>
        </w:rPr>
        <w:t xml:space="preserve"> </w:t>
      </w:r>
      <w:r w:rsidRPr="00AE5A8F">
        <w:rPr>
          <w:rFonts w:asciiTheme="majorHAnsi" w:hAnsiTheme="majorHAnsi" w:cstheme="majorHAnsi"/>
          <w:u w:val="single"/>
        </w:rPr>
        <w:t>and thus a potential spur to growth that other countries could employ.</w:t>
      </w:r>
      <w:r w:rsidRPr="00AE5A8F">
        <w:rPr>
          <w:rFonts w:asciiTheme="majorHAnsi" w:hAnsiTheme="majorHAnsi" w:cstheme="majorHAnsi"/>
          <w:sz w:val="14"/>
        </w:rPr>
        <w:t xml:space="preserve"> U.S.-style antitrust did not, however, always fit well with European legal traditions and institutions, and in most European countries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AE5A8F">
        <w:rPr>
          <w:rFonts w:asciiTheme="majorHAnsi" w:hAnsiTheme="majorHAnsi" w:cstheme="majorHAnsi"/>
          <w:u w:val="single"/>
        </w:rPr>
        <w:t>countries</w:t>
      </w:r>
      <w:r w:rsidRPr="00AE5A8F">
        <w:rPr>
          <w:rFonts w:asciiTheme="majorHAnsi" w:hAnsiTheme="majorHAnsi" w:cstheme="majorHAnsi"/>
          <w:sz w:val="14"/>
        </w:rPr>
        <w:t xml:space="preserve"> that had socialist or other command-based approaches to the organization of economic activity now introduced antitrust laws or significantly increased their investment in the enforcement of such laws. Often </w:t>
      </w:r>
      <w:r w:rsidRPr="005E1A6C">
        <w:rPr>
          <w:rFonts w:asciiTheme="majorHAnsi" w:hAnsiTheme="majorHAnsi" w:cstheme="majorHAnsi"/>
          <w:szCs w:val="48"/>
          <w:highlight w:val="cyan"/>
          <w:u w:val="single"/>
        </w:rPr>
        <w:t>t</w:t>
      </w:r>
      <w:r w:rsidRPr="005E1A6C">
        <w:rPr>
          <w:rFonts w:asciiTheme="majorHAnsi" w:hAnsiTheme="majorHAnsi" w:cstheme="majorHAnsi"/>
          <w:szCs w:val="22"/>
          <w:highlight w:val="cyan"/>
          <w:u w:val="single"/>
        </w:rPr>
        <w:t xml:space="preserve">hey looked </w:t>
      </w:r>
      <w:r w:rsidRPr="005E1A6C">
        <w:rPr>
          <w:rFonts w:asciiTheme="majorHAnsi" w:hAnsiTheme="majorHAnsi" w:cstheme="majorHAnsi"/>
          <w:highlight w:val="cyan"/>
          <w:u w:val="single"/>
        </w:rPr>
        <w:t>to U.S. antitrust officials</w:t>
      </w:r>
      <w:r w:rsidRPr="00AE5A8F">
        <w:rPr>
          <w:rFonts w:asciiTheme="majorHAnsi" w:hAnsiTheme="majorHAnsi" w:cstheme="majorHAnsi"/>
          <w:u w:val="single"/>
        </w:rPr>
        <w:t xml:space="preserve">, lawyers and scholars </w:t>
      </w:r>
      <w:r w:rsidRPr="005E1A6C">
        <w:rPr>
          <w:rFonts w:asciiTheme="majorHAnsi" w:hAnsiTheme="majorHAnsi" w:cstheme="majorHAnsi"/>
          <w:highlight w:val="cyan"/>
          <w:u w:val="single"/>
        </w:rPr>
        <w:t>for</w:t>
      </w:r>
      <w:r w:rsidRPr="00AE5A8F">
        <w:rPr>
          <w:rFonts w:asciiTheme="majorHAnsi" w:hAnsiTheme="majorHAnsi" w:cstheme="majorHAnsi"/>
          <w:u w:val="single"/>
        </w:rPr>
        <w:t xml:space="preserve"> help in </w:t>
      </w:r>
      <w:r w:rsidRPr="005E1A6C">
        <w:rPr>
          <w:rFonts w:asciiTheme="majorHAnsi" w:hAnsiTheme="majorHAnsi" w:cstheme="majorHAnsi"/>
          <w:highlight w:val="cyan"/>
          <w:u w:val="single"/>
        </w:rPr>
        <w:t>implementing</w:t>
      </w:r>
      <w:r w:rsidRPr="00AE5A8F">
        <w:rPr>
          <w:rFonts w:asciiTheme="majorHAnsi" w:hAnsiTheme="majorHAnsi" w:cstheme="majorHAnsi"/>
          <w:u w:val="single"/>
        </w:rPr>
        <w:t xml:space="preserve"> or evaluating their </w:t>
      </w:r>
      <w:r w:rsidRPr="005E1A6C">
        <w:rPr>
          <w:rFonts w:asciiTheme="majorHAnsi" w:hAnsiTheme="majorHAnsi" w:cstheme="majorHAnsi"/>
          <w:highlight w:val="cyan"/>
          <w:u w:val="single"/>
        </w:rPr>
        <w:t>new activities.</w:t>
      </w:r>
      <w:r w:rsidRPr="00AE5A8F">
        <w:rPr>
          <w:rFonts w:asciiTheme="majorHAnsi" w:hAnsiTheme="majorHAnsi" w:cstheme="majorHAnsi"/>
          <w:u w:val="single"/>
        </w:rPr>
        <w:t xml:space="preserve">  </w:t>
      </w:r>
    </w:p>
    <w:p w14:paraId="63ACFAEE" w14:textId="77777777" w:rsidR="00873C56" w:rsidRPr="00AE5A8F" w:rsidRDefault="00873C56" w:rsidP="00873C56">
      <w:pPr>
        <w:rPr>
          <w:rFonts w:asciiTheme="majorHAnsi" w:hAnsiTheme="majorHAnsi" w:cstheme="majorHAnsi"/>
          <w:u w:val="single"/>
        </w:rPr>
      </w:pPr>
    </w:p>
    <w:p w14:paraId="7E2365CF" w14:textId="77777777" w:rsidR="00873C56" w:rsidRDefault="00873C56" w:rsidP="00873C56">
      <w:pPr>
        <w:pStyle w:val="Heading3"/>
        <w:rPr>
          <w:rFonts w:asciiTheme="majorHAnsi" w:hAnsiTheme="majorHAnsi" w:cstheme="majorHAnsi"/>
        </w:rPr>
      </w:pPr>
      <w:r w:rsidRPr="00AE5A8F">
        <w:rPr>
          <w:rFonts w:asciiTheme="majorHAnsi" w:hAnsiTheme="majorHAnsi" w:cstheme="majorHAnsi"/>
        </w:rPr>
        <w:t>Democracy---1AC</w:t>
      </w:r>
    </w:p>
    <w:p w14:paraId="2F059EE0" w14:textId="77777777" w:rsidR="00873C56" w:rsidRPr="004A3403" w:rsidRDefault="00873C56" w:rsidP="00873C56"/>
    <w:p w14:paraId="05ACC7C7" w14:textId="77777777" w:rsidR="00873C56" w:rsidRDefault="00873C56" w:rsidP="00873C56">
      <w:pPr>
        <w:pStyle w:val="Heading4"/>
        <w:rPr>
          <w:rFonts w:asciiTheme="majorHAnsi" w:hAnsiTheme="majorHAnsi" w:cstheme="majorHAnsi"/>
        </w:rPr>
      </w:pPr>
      <w:r w:rsidRPr="00AE5A8F">
        <w:rPr>
          <w:rFonts w:asciiTheme="majorHAnsi" w:hAnsiTheme="majorHAnsi" w:cstheme="majorHAnsi"/>
        </w:rPr>
        <w:t xml:space="preserve">Advantage 3 is </w:t>
      </w:r>
      <w:r w:rsidRPr="00AE5A8F">
        <w:rPr>
          <w:rFonts w:asciiTheme="majorHAnsi" w:hAnsiTheme="majorHAnsi" w:cstheme="majorHAnsi"/>
          <w:u w:val="single"/>
        </w:rPr>
        <w:t>Democracy</w:t>
      </w:r>
      <w:r>
        <w:rPr>
          <w:rFonts w:asciiTheme="majorHAnsi" w:hAnsiTheme="majorHAnsi" w:cstheme="majorHAnsi"/>
        </w:rPr>
        <w:t>---</w:t>
      </w:r>
    </w:p>
    <w:p w14:paraId="5078CCF2" w14:textId="77777777" w:rsidR="00873C56" w:rsidRPr="004A3403" w:rsidRDefault="00873C56" w:rsidP="00873C56"/>
    <w:p w14:paraId="455B4DD5" w14:textId="77777777" w:rsidR="00873C56" w:rsidRPr="00AE5A8F" w:rsidRDefault="00873C56" w:rsidP="00873C56">
      <w:pPr>
        <w:pStyle w:val="Heading4"/>
        <w:rPr>
          <w:rFonts w:asciiTheme="majorHAnsi" w:hAnsiTheme="majorHAnsi" w:cstheme="majorHAnsi"/>
        </w:rPr>
      </w:pPr>
      <w:r w:rsidRPr="00AE5A8F">
        <w:rPr>
          <w:rFonts w:asciiTheme="majorHAnsi" w:hAnsiTheme="majorHAnsi" w:cstheme="majorHAnsi"/>
        </w:rPr>
        <w:t xml:space="preserve">Congressional </w:t>
      </w:r>
      <w:r w:rsidRPr="00AE5A8F">
        <w:rPr>
          <w:rFonts w:asciiTheme="majorHAnsi" w:hAnsiTheme="majorHAnsi" w:cstheme="majorHAnsi"/>
          <w:u w:val="single"/>
        </w:rPr>
        <w:t>inaction</w:t>
      </w:r>
      <w:r w:rsidRPr="00AE5A8F">
        <w:rPr>
          <w:rFonts w:asciiTheme="majorHAnsi" w:hAnsiTheme="majorHAnsi" w:cstheme="majorHAnsi"/>
        </w:rPr>
        <w:t xml:space="preserve"> shifts power to </w:t>
      </w:r>
      <w:r w:rsidRPr="00AE5A8F">
        <w:rPr>
          <w:rFonts w:asciiTheme="majorHAnsi" w:hAnsiTheme="majorHAnsi" w:cstheme="majorHAnsi"/>
          <w:u w:val="single"/>
        </w:rPr>
        <w:t>less democratic</w:t>
      </w:r>
      <w:r w:rsidRPr="00AE5A8F">
        <w:rPr>
          <w:rFonts w:asciiTheme="majorHAnsi" w:hAnsiTheme="majorHAnsi" w:cstheme="majorHAnsi"/>
        </w:rPr>
        <w:t xml:space="preserve"> institutions. </w:t>
      </w:r>
    </w:p>
    <w:p w14:paraId="5AC5D020" w14:textId="77777777" w:rsidR="00873C56" w:rsidRPr="00AE5A8F" w:rsidRDefault="00873C56" w:rsidP="00873C56">
      <w:pPr>
        <w:rPr>
          <w:rFonts w:asciiTheme="majorHAnsi" w:hAnsiTheme="majorHAnsi" w:cstheme="majorHAnsi"/>
        </w:rPr>
      </w:pPr>
      <w:r w:rsidRPr="00AE5A8F">
        <w:rPr>
          <w:rFonts w:asciiTheme="majorHAnsi" w:hAnsiTheme="majorHAnsi" w:cstheme="majorHAnsi"/>
        </w:rPr>
        <w:t>Spencer Weber</w:t>
      </w:r>
      <w:r w:rsidRPr="00AE5A8F">
        <w:rPr>
          <w:rStyle w:val="Style13ptBold"/>
          <w:rFonts w:asciiTheme="majorHAnsi" w:hAnsiTheme="majorHAnsi" w:cstheme="majorHAnsi"/>
        </w:rPr>
        <w:t xml:space="preserve"> Waller 19</w:t>
      </w:r>
      <w:r w:rsidRPr="00AE5A8F">
        <w:rPr>
          <w:rFonts w:asciiTheme="majorHAnsi" w:hAnsiTheme="majorHAnsi" w:cstheme="maj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71CE3D1B" w14:textId="77777777" w:rsidR="00873C56" w:rsidRDefault="00873C56" w:rsidP="00873C56">
      <w:pPr>
        <w:rPr>
          <w:rFonts w:asciiTheme="majorHAnsi" w:hAnsiTheme="majorHAnsi" w:cstheme="majorHAnsi"/>
          <w:sz w:val="14"/>
        </w:rPr>
      </w:pPr>
      <w:r w:rsidRPr="00AE5A8F">
        <w:rPr>
          <w:rStyle w:val="StyleUnderline"/>
          <w:rFonts w:asciiTheme="majorHAnsi" w:hAnsiTheme="majorHAnsi" w:cstheme="majorHAnsi"/>
        </w:rPr>
        <w:t xml:space="preserve">It is </w:t>
      </w:r>
      <w:r w:rsidRPr="00AE5A8F">
        <w:rPr>
          <w:rStyle w:val="Emphasis"/>
          <w:rFonts w:asciiTheme="majorHAnsi" w:hAnsiTheme="majorHAnsi" w:cstheme="majorHAnsi"/>
        </w:rPr>
        <w:t>disappointing</w:t>
      </w:r>
      <w:r w:rsidRPr="00AE5A8F">
        <w:rPr>
          <w:rStyle w:val="StyleUnderline"/>
          <w:rFonts w:asciiTheme="majorHAnsi" w:hAnsiTheme="majorHAnsi" w:cstheme="majorHAnsi"/>
        </w:rPr>
        <w:t xml:space="preserve"> that the U.S. </w:t>
      </w:r>
      <w:r w:rsidRPr="00AE5A8F">
        <w:rPr>
          <w:rStyle w:val="Emphasis"/>
          <w:rFonts w:asciiTheme="majorHAnsi" w:hAnsiTheme="majorHAnsi" w:cstheme="majorHAnsi"/>
        </w:rPr>
        <w:t>Congress</w:t>
      </w:r>
      <w:r w:rsidRPr="00AE5A8F">
        <w:rPr>
          <w:rStyle w:val="StyleUnderline"/>
          <w:rFonts w:asciiTheme="majorHAnsi" w:hAnsiTheme="majorHAnsi" w:cstheme="majorHAnsi"/>
        </w:rPr>
        <w:t xml:space="preserve"> has more often focused on the minutiae of competition law and policy or conducted hearings on high profile mergers that, by design, cannot affect the eventual enforcement actions of the agencies</w:t>
      </w:r>
      <w:r w:rsidRPr="00AE5A8F">
        <w:rPr>
          <w:rFonts w:asciiTheme="majorHAnsi" w:hAnsiTheme="majorHAnsi" w:cstheme="majorHAnsi"/>
          <w:sz w:val="14"/>
        </w:rPr>
        <w:t xml:space="preserve">. 160 </w:t>
      </w:r>
      <w:r w:rsidRPr="00AE5A8F">
        <w:rPr>
          <w:rStyle w:val="StyleUnderline"/>
          <w:rFonts w:asciiTheme="majorHAnsi" w:hAnsiTheme="majorHAnsi" w:cstheme="majorHAnsi"/>
        </w:rPr>
        <w:t xml:space="preserve">There have been </w:t>
      </w:r>
      <w:r w:rsidRPr="005E1A6C">
        <w:rPr>
          <w:rStyle w:val="Emphasis"/>
          <w:rFonts w:asciiTheme="majorHAnsi" w:hAnsiTheme="majorHAnsi" w:cstheme="majorHAnsi"/>
          <w:highlight w:val="cyan"/>
        </w:rPr>
        <w:t>no major amendments</w:t>
      </w:r>
      <w:r w:rsidRPr="00AE5A8F">
        <w:rPr>
          <w:rStyle w:val="StyleUnderline"/>
          <w:rFonts w:asciiTheme="majorHAnsi" w:hAnsiTheme="majorHAnsi" w:cstheme="majorHAnsi"/>
        </w:rPr>
        <w:t xml:space="preserve"> of the antitrust laws </w:t>
      </w:r>
      <w:r w:rsidRPr="005E1A6C">
        <w:rPr>
          <w:rStyle w:val="StyleUnderline"/>
          <w:rFonts w:asciiTheme="majorHAnsi" w:hAnsiTheme="majorHAnsi" w:cstheme="majorHAnsi"/>
          <w:highlight w:val="cyan"/>
        </w:rPr>
        <w:t>since</w:t>
      </w:r>
      <w:r w:rsidRPr="00AE5A8F">
        <w:rPr>
          <w:rStyle w:val="StyleUnderline"/>
          <w:rFonts w:asciiTheme="majorHAnsi" w:hAnsiTheme="majorHAnsi" w:cstheme="majorHAnsi"/>
        </w:rPr>
        <w:t xml:space="preserve"> the 19</w:t>
      </w:r>
      <w:r w:rsidRPr="005E1A6C">
        <w:rPr>
          <w:rStyle w:val="StyleUnderline"/>
          <w:rFonts w:asciiTheme="majorHAnsi" w:hAnsiTheme="majorHAnsi" w:cstheme="majorHAnsi"/>
          <w:highlight w:val="cyan"/>
        </w:rPr>
        <w:t>70s</w:t>
      </w:r>
      <w:r w:rsidRPr="00AE5A8F">
        <w:rPr>
          <w:rFonts w:asciiTheme="majorHAnsi" w:hAnsiTheme="majorHAnsi" w:cstheme="majorHAnsi"/>
          <w:sz w:val="14"/>
        </w:rPr>
        <w:t xml:space="preserve">. 16 1 Criminal penalties have been increased, but the </w:t>
      </w:r>
      <w:r w:rsidRPr="00AE5A8F">
        <w:rPr>
          <w:rStyle w:val="StyleUnderline"/>
          <w:rFonts w:asciiTheme="majorHAnsi" w:hAnsiTheme="majorHAnsi" w:cstheme="majorHAnsi"/>
        </w:rPr>
        <w:t xml:space="preserve">private treble </w:t>
      </w:r>
      <w:r w:rsidRPr="005E1A6C">
        <w:rPr>
          <w:rStyle w:val="Emphasis"/>
          <w:rFonts w:asciiTheme="majorHAnsi" w:hAnsiTheme="majorHAnsi" w:cstheme="majorHAnsi"/>
          <w:highlight w:val="cyan"/>
        </w:rPr>
        <w:t>damage remedies</w:t>
      </w:r>
      <w:r w:rsidRPr="00AE5A8F">
        <w:rPr>
          <w:rStyle w:val="StyleUnderline"/>
          <w:rFonts w:asciiTheme="majorHAnsi" w:hAnsiTheme="majorHAnsi" w:cstheme="majorHAnsi"/>
        </w:rPr>
        <w:t xml:space="preserve"> as a whole have been largely left </w:t>
      </w:r>
      <w:r w:rsidRPr="005E1A6C">
        <w:rPr>
          <w:rStyle w:val="Emphasis"/>
          <w:rFonts w:asciiTheme="majorHAnsi" w:hAnsiTheme="majorHAnsi" w:cstheme="majorHAnsi"/>
          <w:highlight w:val="cyan"/>
        </w:rPr>
        <w:t>unchanged</w:t>
      </w:r>
      <w:r w:rsidRPr="00AE5A8F">
        <w:rPr>
          <w:rFonts w:asciiTheme="majorHAnsi" w:hAnsiTheme="majorHAnsi" w:cstheme="majorHAnsi"/>
          <w:sz w:val="14"/>
        </w:rPr>
        <w:t xml:space="preserve">. 162 </w:t>
      </w:r>
      <w:r w:rsidRPr="005E1A6C">
        <w:rPr>
          <w:rStyle w:val="Emphasis"/>
          <w:rFonts w:asciiTheme="majorHAnsi" w:hAnsiTheme="majorHAnsi" w:cstheme="majorHAnsi"/>
          <w:highlight w:val="cyan"/>
        </w:rPr>
        <w:t>Exemptions</w:t>
      </w:r>
      <w:r w:rsidRPr="005E1A6C">
        <w:rPr>
          <w:rStyle w:val="StyleUnderline"/>
          <w:rFonts w:asciiTheme="majorHAnsi" w:hAnsiTheme="majorHAnsi" w:cstheme="majorHAnsi"/>
          <w:highlight w:val="cyan"/>
        </w:rPr>
        <w:t xml:space="preserve"> and </w:t>
      </w:r>
      <w:r w:rsidRPr="005E1A6C">
        <w:rPr>
          <w:rStyle w:val="Emphasis"/>
          <w:rFonts w:asciiTheme="majorHAnsi" w:hAnsiTheme="majorHAnsi" w:cstheme="majorHAnsi"/>
          <w:highlight w:val="cyan"/>
        </w:rPr>
        <w:t>immunities</w:t>
      </w:r>
      <w:r w:rsidRPr="00AE5A8F">
        <w:rPr>
          <w:rStyle w:val="StyleUnderline"/>
          <w:rFonts w:asciiTheme="majorHAnsi" w:hAnsiTheme="majorHAnsi" w:cstheme="majorHAnsi"/>
        </w:rPr>
        <w:t xml:space="preserve"> have been </w:t>
      </w:r>
      <w:r w:rsidRPr="005E1A6C">
        <w:rPr>
          <w:rStyle w:val="Emphasis"/>
          <w:rFonts w:asciiTheme="majorHAnsi" w:hAnsiTheme="majorHAnsi" w:cstheme="majorHAnsi"/>
          <w:highlight w:val="cyan"/>
        </w:rPr>
        <w:t>expanded</w:t>
      </w:r>
      <w:r w:rsidRPr="00AE5A8F">
        <w:rPr>
          <w:rStyle w:val="StyleUnderline"/>
          <w:rFonts w:asciiTheme="majorHAnsi" w:hAnsiTheme="majorHAnsi" w:cstheme="majorHAnsi"/>
        </w:rPr>
        <w:t xml:space="preserve"> and contracted at the margins</w:t>
      </w:r>
      <w:r w:rsidRPr="00AE5A8F">
        <w:rPr>
          <w:rFonts w:asciiTheme="majorHAnsi" w:hAnsiTheme="majorHAnsi" w:cstheme="majorHAnsi"/>
          <w:sz w:val="14"/>
        </w:rPr>
        <w:t xml:space="preserve">. 16 3 </w:t>
      </w:r>
      <w:r w:rsidRPr="00AE5A8F">
        <w:rPr>
          <w:rStyle w:val="Emphasis"/>
          <w:rFonts w:asciiTheme="majorHAnsi" w:hAnsiTheme="majorHAnsi" w:cstheme="majorHAnsi"/>
        </w:rPr>
        <w:t xml:space="preserve">Budgets </w:t>
      </w:r>
      <w:r w:rsidRPr="00AE5A8F">
        <w:rPr>
          <w:rStyle w:val="StyleUnderline"/>
          <w:rFonts w:asciiTheme="majorHAnsi" w:hAnsiTheme="majorHAnsi" w:cstheme="majorHAnsi"/>
        </w:rPr>
        <w:t xml:space="preserve">have been increased and </w:t>
      </w:r>
      <w:r w:rsidRPr="00AE5A8F">
        <w:rPr>
          <w:rStyle w:val="Emphasis"/>
          <w:rFonts w:asciiTheme="majorHAnsi" w:hAnsiTheme="majorHAnsi" w:cstheme="majorHAnsi"/>
        </w:rPr>
        <w:t>lowered</w:t>
      </w:r>
      <w:r w:rsidRPr="00AE5A8F">
        <w:rPr>
          <w:rStyle w:val="StyleUnderline"/>
          <w:rFonts w:asciiTheme="majorHAnsi" w:hAnsiTheme="majorHAnsi" w:cstheme="majorHAnsi"/>
        </w:rPr>
        <w:t xml:space="preserve"> depending on the era and the overall political zeitgeist.</w:t>
      </w:r>
      <w:r>
        <w:rPr>
          <w:rStyle w:val="StyleUnderline"/>
          <w:rFonts w:asciiTheme="majorHAnsi" w:hAnsiTheme="majorHAnsi" w:cstheme="majorHAnsi"/>
        </w:rPr>
        <w:t xml:space="preserve"> </w:t>
      </w:r>
      <w:r w:rsidRPr="00AE5A8F">
        <w:rPr>
          <w:rStyle w:val="StyleUnderline"/>
          <w:rFonts w:asciiTheme="majorHAnsi" w:hAnsiTheme="majorHAnsi" w:cstheme="majorHAnsi"/>
        </w:rPr>
        <w:t xml:space="preserve">Unfortunately, much of </w:t>
      </w:r>
      <w:r w:rsidRPr="005E1A6C">
        <w:rPr>
          <w:rStyle w:val="StyleUnderline"/>
          <w:rFonts w:asciiTheme="majorHAnsi" w:hAnsiTheme="majorHAnsi" w:cstheme="majorHAnsi"/>
          <w:highlight w:val="cyan"/>
        </w:rPr>
        <w:t>Congressional attention</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to competition law</w:t>
      </w:r>
      <w:r w:rsidRPr="00AE5A8F">
        <w:rPr>
          <w:rStyle w:val="StyleUnderline"/>
          <w:rFonts w:asciiTheme="majorHAnsi" w:hAnsiTheme="majorHAnsi" w:cstheme="majorHAnsi"/>
        </w:rPr>
        <w:t xml:space="preserve"> has </w:t>
      </w:r>
      <w:r w:rsidRPr="005E1A6C">
        <w:rPr>
          <w:rStyle w:val="StyleUnderline"/>
          <w:rFonts w:asciiTheme="majorHAnsi" w:hAnsiTheme="majorHAnsi" w:cstheme="majorHAnsi"/>
          <w:highlight w:val="cyan"/>
        </w:rPr>
        <w:t xml:space="preserve">involved </w:t>
      </w:r>
      <w:r w:rsidRPr="005E1A6C">
        <w:rPr>
          <w:rStyle w:val="Emphasis"/>
          <w:rFonts w:asciiTheme="majorHAnsi" w:hAnsiTheme="majorHAnsi" w:cstheme="majorHAnsi"/>
          <w:highlight w:val="cyan"/>
        </w:rPr>
        <w:t>minor issues</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 xml:space="preserve">outright </w:t>
      </w:r>
      <w:r w:rsidRPr="005E1A6C">
        <w:rPr>
          <w:rStyle w:val="Emphasis"/>
          <w:rFonts w:asciiTheme="majorHAnsi" w:hAnsiTheme="majorHAnsi" w:cstheme="majorHAnsi"/>
          <w:highlight w:val="cyan"/>
        </w:rPr>
        <w:t>petty</w:t>
      </w:r>
      <w:r w:rsidRPr="005E1A6C">
        <w:rPr>
          <w:rStyle w:val="StyleUnderline"/>
          <w:rFonts w:asciiTheme="majorHAnsi" w:hAnsiTheme="majorHAnsi" w:cstheme="majorHAnsi"/>
          <w:highlight w:val="cyan"/>
        </w:rPr>
        <w:t xml:space="preserve"> matters</w:t>
      </w:r>
      <w:r w:rsidRPr="00AE5A8F">
        <w:rPr>
          <w:rStyle w:val="StyleUnderline"/>
          <w:rFonts w:asciiTheme="majorHAnsi" w:hAnsiTheme="majorHAnsi" w:cstheme="majorHAnsi"/>
        </w:rPr>
        <w:t>.</w:t>
      </w:r>
      <w:r w:rsidRPr="00AE5A8F">
        <w:rPr>
          <w:rFonts w:asciiTheme="majorHAnsi" w:hAnsiTheme="majorHAnsi" w:cstheme="majorHAnsi"/>
          <w:sz w:val="14"/>
        </w:rPr>
        <w:t xml:space="preserve"> For example, </w:t>
      </w:r>
      <w:r w:rsidRPr="00AE5A8F">
        <w:rPr>
          <w:rStyle w:val="StyleUnderline"/>
          <w:rFonts w:asciiTheme="majorHAnsi" w:hAnsiTheme="majorHAnsi" w:cstheme="majorHAnsi"/>
        </w:rPr>
        <w:t>Congress effectively killed a proposal that would have rationalized cooperation between the Antitrust Division and the FTC because it affected which Congressional committee had "jurisdiction" over the work of these agencies</w:t>
      </w:r>
      <w:r w:rsidRPr="00AE5A8F">
        <w:rPr>
          <w:rFonts w:asciiTheme="majorHAnsi" w:hAnsiTheme="majorHAnsi" w:cstheme="majorHAnsi"/>
          <w:sz w:val="14"/>
        </w:rPr>
        <w:t>. 164 Even more petty was the unsuccessful effort of one Congressman to force the FTC to vacate its headquarters for an expansion of the national art museum.165</w:t>
      </w:r>
      <w:r>
        <w:rPr>
          <w:rFonts w:asciiTheme="majorHAnsi" w:hAnsiTheme="majorHAnsi" w:cstheme="majorHAnsi"/>
          <w:sz w:val="14"/>
        </w:rPr>
        <w:t xml:space="preserve"> </w:t>
      </w:r>
      <w:r w:rsidRPr="00AE5A8F">
        <w:rPr>
          <w:rStyle w:val="StyleUnderline"/>
          <w:rFonts w:asciiTheme="majorHAnsi" w:hAnsiTheme="majorHAnsi" w:cstheme="majorHAnsi"/>
        </w:rPr>
        <w:t>The opportunity costs for each hearing on such marginal issues</w:t>
      </w:r>
      <w:r w:rsidRPr="00AE5A8F">
        <w:rPr>
          <w:rFonts w:asciiTheme="majorHAnsi" w:hAnsiTheme="majorHAnsi" w:cstheme="majorHAnsi"/>
          <w:sz w:val="14"/>
        </w:rPr>
        <w:t xml:space="preserve">, for example, whether professional baseball should continue to enjoy a partial exemption from the antitrust laws or grandstanding for constituents over the fate of a particular merger with a pronounced local effect, </w:t>
      </w:r>
      <w:r w:rsidRPr="00AE5A8F">
        <w:rPr>
          <w:rStyle w:val="StyleUnderline"/>
          <w:rFonts w:asciiTheme="majorHAnsi" w:hAnsiTheme="majorHAnsi" w:cstheme="majorHAnsi"/>
        </w:rPr>
        <w:t xml:space="preserve">is </w:t>
      </w:r>
      <w:r w:rsidRPr="00AE5A8F">
        <w:rPr>
          <w:rStyle w:val="Emphasis"/>
          <w:rFonts w:asciiTheme="majorHAnsi" w:hAnsiTheme="majorHAnsi" w:cstheme="majorHAnsi"/>
        </w:rPr>
        <w:t>high</w:t>
      </w:r>
      <w:r w:rsidRPr="00AE5A8F">
        <w:rPr>
          <w:rFonts w:asciiTheme="majorHAnsi" w:hAnsiTheme="majorHAnsi" w:cstheme="majorHAnsi"/>
          <w:sz w:val="14"/>
        </w:rPr>
        <w:t xml:space="preserve">. </w:t>
      </w:r>
      <w:r w:rsidRPr="00AE5A8F">
        <w:rPr>
          <w:rStyle w:val="StyleUnderline"/>
          <w:rFonts w:asciiTheme="majorHAnsi" w:hAnsiTheme="majorHAnsi" w:cstheme="majorHAnsi"/>
        </w:rPr>
        <w:t>Congress sacrifices time, money, and attention</w:t>
      </w:r>
      <w:r w:rsidRPr="00AE5A8F">
        <w:rPr>
          <w:rFonts w:asciiTheme="majorHAnsi" w:hAnsiTheme="majorHAnsi" w:cstheme="maj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w:t>
      </w:r>
      <w:r>
        <w:rPr>
          <w:rFonts w:asciiTheme="majorHAnsi" w:hAnsiTheme="majorHAnsi" w:cstheme="majorHAnsi"/>
          <w:sz w:val="14"/>
        </w:rPr>
        <w:t xml:space="preserve"> </w:t>
      </w:r>
      <w:r w:rsidRPr="00AE5A8F">
        <w:rPr>
          <w:rFonts w:asciiTheme="majorHAnsi" w:hAnsiTheme="majorHAnsi" w:cstheme="majorHAnsi"/>
          <w:sz w:val="14"/>
        </w:rPr>
        <w:t xml:space="preserve">Perhaps Congress simply does not care about, or actually approves of, the continued evolution of United States antitrust law and policy in all its complexity. However, </w:t>
      </w:r>
      <w:r w:rsidRPr="00AE5A8F">
        <w:rPr>
          <w:rStyle w:val="StyleUnderline"/>
          <w:rFonts w:asciiTheme="majorHAnsi" w:hAnsiTheme="majorHAnsi" w:cstheme="majorHAnsi"/>
        </w:rPr>
        <w:t xml:space="preserve">this silence or indifference has important consequences. </w:t>
      </w:r>
      <w:r w:rsidRPr="005E1A6C">
        <w:rPr>
          <w:rStyle w:val="StyleUnderline"/>
          <w:rFonts w:asciiTheme="majorHAnsi" w:hAnsiTheme="majorHAnsi" w:cstheme="majorHAnsi"/>
          <w:highlight w:val="cyan"/>
        </w:rPr>
        <w:t xml:space="preserve">It </w:t>
      </w:r>
      <w:r w:rsidRPr="005E1A6C">
        <w:rPr>
          <w:rStyle w:val="Emphasis"/>
          <w:rFonts w:asciiTheme="majorHAnsi" w:hAnsiTheme="majorHAnsi" w:cstheme="majorHAnsi"/>
          <w:highlight w:val="cyan"/>
        </w:rPr>
        <w:t>shifts power</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from</w:t>
      </w:r>
      <w:r w:rsidRPr="00AE5A8F">
        <w:rPr>
          <w:rStyle w:val="StyleUnderline"/>
          <w:rFonts w:asciiTheme="majorHAnsi" w:hAnsiTheme="majorHAnsi" w:cstheme="majorHAnsi"/>
        </w:rPr>
        <w:t xml:space="preserve"> the most </w:t>
      </w:r>
      <w:r w:rsidRPr="005E1A6C">
        <w:rPr>
          <w:rStyle w:val="StyleUnderline"/>
          <w:rFonts w:asciiTheme="majorHAnsi" w:hAnsiTheme="majorHAnsi" w:cstheme="majorHAnsi"/>
          <w:highlight w:val="cyan"/>
        </w:rPr>
        <w:t>democratic elected institutions to</w:t>
      </w:r>
      <w:r w:rsidRPr="00AE5A8F">
        <w:rPr>
          <w:rStyle w:val="StyleUnderline"/>
          <w:rFonts w:asciiTheme="majorHAnsi" w:hAnsiTheme="majorHAnsi" w:cstheme="majorHAnsi"/>
        </w:rPr>
        <w:t xml:space="preserve"> the more </w:t>
      </w:r>
      <w:r w:rsidRPr="005E1A6C">
        <w:rPr>
          <w:rStyle w:val="StyleUnderline"/>
          <w:rFonts w:asciiTheme="majorHAnsi" w:hAnsiTheme="majorHAnsi" w:cstheme="majorHAnsi"/>
          <w:highlight w:val="cyan"/>
        </w:rPr>
        <w:t xml:space="preserve">distant, </w:t>
      </w:r>
      <w:r w:rsidRPr="005E1A6C">
        <w:rPr>
          <w:rStyle w:val="Emphasis"/>
          <w:rFonts w:asciiTheme="majorHAnsi" w:hAnsiTheme="majorHAnsi" w:cstheme="majorHAnsi"/>
          <w:highlight w:val="cyan"/>
        </w:rPr>
        <w:t>less democratic</w:t>
      </w:r>
      <w:r w:rsidRPr="00AE5A8F">
        <w:rPr>
          <w:rStyle w:val="Emphasis"/>
          <w:rFonts w:asciiTheme="majorHAnsi" w:hAnsiTheme="majorHAnsi" w:cstheme="majorHAnsi"/>
        </w:rPr>
        <w:t xml:space="preserve"> institutions</w:t>
      </w:r>
      <w:r w:rsidRPr="00AE5A8F">
        <w:rPr>
          <w:rStyle w:val="StyleUnderline"/>
          <w:rFonts w:asciiTheme="majorHAnsi" w:hAnsiTheme="majorHAnsi" w:cstheme="majorHAnsi"/>
        </w:rPr>
        <w:t xml:space="preserve"> of </w:t>
      </w:r>
      <w:r w:rsidRPr="005E1A6C">
        <w:rPr>
          <w:rStyle w:val="StyleUnderline"/>
          <w:rFonts w:asciiTheme="majorHAnsi" w:hAnsiTheme="majorHAnsi" w:cstheme="majorHAnsi"/>
          <w:highlight w:val="cyan"/>
        </w:rPr>
        <w:t>agencies and courts</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to craft</w:t>
      </w:r>
      <w:r w:rsidRPr="00AE5A8F">
        <w:rPr>
          <w:rStyle w:val="StyleUnderline"/>
          <w:rFonts w:asciiTheme="majorHAnsi" w:hAnsiTheme="majorHAnsi" w:cstheme="majorHAnsi"/>
        </w:rPr>
        <w:t xml:space="preserve"> fundamental economic </w:t>
      </w:r>
      <w:r w:rsidRPr="005E1A6C">
        <w:rPr>
          <w:rStyle w:val="StyleUnderline"/>
          <w:rFonts w:asciiTheme="majorHAnsi" w:hAnsiTheme="majorHAnsi" w:cstheme="majorHAnsi"/>
          <w:highlight w:val="cyan"/>
        </w:rPr>
        <w:t>policy free from</w:t>
      </w:r>
      <w:r w:rsidRPr="00AE5A8F">
        <w:rPr>
          <w:rStyle w:val="StyleUnderline"/>
          <w:rFonts w:asciiTheme="majorHAnsi" w:hAnsiTheme="majorHAnsi" w:cstheme="majorHAnsi"/>
        </w:rPr>
        <w:t xml:space="preserve"> all but the most </w:t>
      </w:r>
      <w:r w:rsidRPr="005E1A6C">
        <w:rPr>
          <w:rStyle w:val="Emphasis"/>
          <w:rFonts w:asciiTheme="majorHAnsi" w:hAnsiTheme="majorHAnsi" w:cstheme="majorHAnsi"/>
          <w:highlight w:val="cyan"/>
        </w:rPr>
        <w:t>macro-level interventions</w:t>
      </w:r>
      <w:r w:rsidRPr="00AE5A8F">
        <w:rPr>
          <w:rStyle w:val="StyleUnderline"/>
          <w:rFonts w:asciiTheme="majorHAnsi" w:hAnsiTheme="majorHAnsi" w:cstheme="majorHAnsi"/>
        </w:rPr>
        <w:t xml:space="preserve"> or corrections</w:t>
      </w:r>
      <w:r w:rsidRPr="00AE5A8F">
        <w:rPr>
          <w:rFonts w:asciiTheme="majorHAnsi" w:hAnsiTheme="majorHAnsi" w:cstheme="majorHAnsi"/>
          <w:sz w:val="14"/>
        </w:rPr>
        <w:t>.</w:t>
      </w:r>
    </w:p>
    <w:p w14:paraId="100B1AB7" w14:textId="77777777" w:rsidR="00873C56" w:rsidRPr="00AE5A8F" w:rsidRDefault="00873C56" w:rsidP="00873C56">
      <w:pPr>
        <w:rPr>
          <w:rFonts w:asciiTheme="majorHAnsi" w:hAnsiTheme="majorHAnsi" w:cstheme="majorHAnsi"/>
          <w:sz w:val="14"/>
        </w:rPr>
      </w:pPr>
    </w:p>
    <w:p w14:paraId="150C9328" w14:textId="77777777" w:rsidR="00873C56" w:rsidRPr="00AE5A8F" w:rsidRDefault="00873C56" w:rsidP="00873C56">
      <w:pPr>
        <w:pStyle w:val="Heading4"/>
        <w:rPr>
          <w:rFonts w:asciiTheme="majorHAnsi" w:hAnsiTheme="majorHAnsi" w:cstheme="majorHAnsi"/>
        </w:rPr>
      </w:pPr>
      <w:r w:rsidRPr="00AE5A8F">
        <w:rPr>
          <w:rFonts w:asciiTheme="majorHAnsi" w:hAnsiTheme="majorHAnsi" w:cstheme="majorHAnsi"/>
        </w:rPr>
        <w:t xml:space="preserve">That </w:t>
      </w:r>
      <w:r w:rsidRPr="00AE5A8F">
        <w:rPr>
          <w:rFonts w:asciiTheme="majorHAnsi" w:hAnsiTheme="majorHAnsi" w:cstheme="majorHAnsi"/>
          <w:u w:val="single"/>
        </w:rPr>
        <w:t>collapses court legitimacy</w:t>
      </w:r>
      <w:r w:rsidRPr="00AE5A8F">
        <w:rPr>
          <w:rFonts w:asciiTheme="majorHAnsi" w:hAnsiTheme="majorHAnsi" w:cstheme="majorHAnsi"/>
        </w:rPr>
        <w:t xml:space="preserve"> and constitutional </w:t>
      </w:r>
      <w:r w:rsidRPr="00AE5A8F">
        <w:rPr>
          <w:rFonts w:asciiTheme="majorHAnsi" w:hAnsiTheme="majorHAnsi" w:cstheme="majorHAnsi"/>
          <w:u w:val="single"/>
        </w:rPr>
        <w:t>separation of powers</w:t>
      </w:r>
      <w:r w:rsidRPr="00AE5A8F">
        <w:rPr>
          <w:rFonts w:asciiTheme="majorHAnsi" w:hAnsiTheme="majorHAnsi" w:cstheme="majorHAnsi"/>
        </w:rPr>
        <w:t xml:space="preserve">.  </w:t>
      </w:r>
    </w:p>
    <w:p w14:paraId="1E76339C" w14:textId="77777777" w:rsidR="00873C56" w:rsidRPr="00AE5A8F" w:rsidRDefault="00873C56" w:rsidP="00873C56">
      <w:pPr>
        <w:rPr>
          <w:rFonts w:asciiTheme="majorHAnsi" w:hAnsiTheme="majorHAnsi" w:cstheme="majorHAnsi"/>
        </w:rPr>
      </w:pPr>
      <w:r w:rsidRPr="00AE5A8F">
        <w:rPr>
          <w:rFonts w:asciiTheme="majorHAnsi" w:hAnsiTheme="majorHAnsi" w:cstheme="majorHAnsi"/>
        </w:rPr>
        <w:t xml:space="preserve">David P. </w:t>
      </w:r>
      <w:r w:rsidRPr="00AE5A8F">
        <w:rPr>
          <w:rStyle w:val="Style13ptBold"/>
          <w:rFonts w:asciiTheme="majorHAnsi" w:hAnsiTheme="majorHAnsi" w:cstheme="majorHAnsi"/>
        </w:rPr>
        <w:t>Ramsey 10</w:t>
      </w:r>
      <w:r w:rsidRPr="00AE5A8F">
        <w:rPr>
          <w:rFonts w:asciiTheme="majorHAnsi" w:hAnsiTheme="majorHAnsi" w:cstheme="majorHAnsi"/>
        </w:rPr>
        <w:t>. Associate Professor of Government at the University of West Florida. “The Role of the Supreme Court in Antitrust Enforcement”. May 2010. https://baylor-ir.tdl.org/bitstream/handle/2104/7960/david_ramsey_phd.pdf?sequence=3</w:t>
      </w:r>
    </w:p>
    <w:p w14:paraId="37A6A57D" w14:textId="77777777" w:rsidR="00873C56" w:rsidRDefault="00873C56" w:rsidP="00873C56">
      <w:pPr>
        <w:rPr>
          <w:rFonts w:asciiTheme="majorHAnsi" w:eastAsia="Times New Roman" w:hAnsiTheme="majorHAnsi" w:cstheme="majorHAnsi"/>
          <w:sz w:val="16"/>
        </w:rPr>
      </w:pPr>
      <w:r w:rsidRPr="00AE5A8F">
        <w:rPr>
          <w:rFonts w:asciiTheme="majorHAnsi" w:hAnsiTheme="majorHAnsi" w:cstheme="maj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AE5A8F">
        <w:rPr>
          <w:rFonts w:asciiTheme="majorHAnsi" w:hAnsiTheme="majorHAnsi" w:cstheme="majorHAnsi"/>
          <w:u w:val="single"/>
        </w:rPr>
        <w:t xml:space="preserve">the real issue of the case was whether or not the Court would resist the </w:t>
      </w:r>
      <w:r w:rsidRPr="005E1A6C">
        <w:rPr>
          <w:rFonts w:asciiTheme="majorHAnsi" w:hAnsiTheme="majorHAnsi" w:cstheme="majorHAnsi"/>
          <w:highlight w:val="cyan"/>
          <w:u w:val="single"/>
        </w:rPr>
        <w:t xml:space="preserve">temptation to amend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 xml:space="preserve">Sherman </w:t>
      </w:r>
      <w:r w:rsidRPr="00AE5A8F">
        <w:rPr>
          <w:rFonts w:asciiTheme="majorHAnsi" w:hAnsiTheme="majorHAnsi" w:cstheme="majorHAnsi"/>
          <w:u w:val="single"/>
        </w:rPr>
        <w:t xml:space="preserve">Act by a process of </w:t>
      </w:r>
      <w:r w:rsidRPr="005E1A6C">
        <w:rPr>
          <w:rFonts w:asciiTheme="majorHAnsi" w:hAnsiTheme="majorHAnsi" w:cstheme="majorHAnsi"/>
          <w:highlight w:val="cyan"/>
          <w:u w:val="single"/>
        </w:rPr>
        <w:t>judicial legislation</w:t>
      </w:r>
      <w:r w:rsidRPr="00AE5A8F">
        <w:rPr>
          <w:rFonts w:asciiTheme="majorHAnsi" w:hAnsiTheme="majorHAnsi" w:cstheme="maj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AE5A8F">
        <w:rPr>
          <w:rFonts w:asciiTheme="majorHAnsi" w:hAnsiTheme="majorHAnsi" w:cstheme="majorHAnsi"/>
          <w:u w:val="single"/>
        </w:rPr>
        <w:t>Harlan found</w:t>
      </w:r>
      <w:r w:rsidRPr="00AE5A8F">
        <w:rPr>
          <w:rFonts w:asciiTheme="majorHAnsi" w:hAnsiTheme="majorHAnsi" w:cstheme="majorHAnsi"/>
          <w:sz w:val="16"/>
        </w:rPr>
        <w:t xml:space="preserve"> </w:t>
      </w:r>
      <w:r w:rsidRPr="00AE5A8F">
        <w:rPr>
          <w:rFonts w:asciiTheme="majorHAnsi" w:hAnsiTheme="majorHAnsi" w:cstheme="majorHAnsi"/>
          <w:u w:val="single"/>
        </w:rPr>
        <w:t>White’s decision</w:t>
      </w:r>
      <w:r w:rsidRPr="00AE5A8F">
        <w:rPr>
          <w:rFonts w:asciiTheme="majorHAnsi" w:hAnsiTheme="majorHAnsi" w:cstheme="majorHAnsi"/>
          <w:sz w:val="16"/>
        </w:rPr>
        <w:t xml:space="preserve"> now to incorporate the standard of reasonableness into the Court’s interpretation of the </w:t>
      </w:r>
      <w:r w:rsidRPr="00AE505D">
        <w:rPr>
          <w:rFonts w:asciiTheme="majorHAnsi" w:hAnsiTheme="majorHAnsi" w:cstheme="majorHAnsi"/>
          <w:sz w:val="16"/>
        </w:rPr>
        <w:t xml:space="preserve">statute </w:t>
      </w:r>
      <w:r w:rsidRPr="00AE505D">
        <w:rPr>
          <w:rFonts w:asciiTheme="majorHAnsi" w:hAnsiTheme="majorHAnsi" w:cstheme="majorHAnsi"/>
          <w:u w:val="single"/>
        </w:rPr>
        <w:t>troubling</w:t>
      </w:r>
      <w:r w:rsidRPr="00AE5A8F">
        <w:rPr>
          <w:rFonts w:asciiTheme="majorHAnsi" w:hAnsiTheme="majorHAnsi" w:cstheme="majorHAnsi"/>
          <w:u w:val="single"/>
        </w:rPr>
        <w:t xml:space="preserve"> not only because this would </w:t>
      </w:r>
      <w:r w:rsidRPr="00AE5A8F">
        <w:rPr>
          <w:rFonts w:asciiTheme="majorHAnsi" w:hAnsiTheme="majorHAnsi" w:cstheme="majorHAnsi"/>
          <w:sz w:val="16"/>
          <w:szCs w:val="16"/>
        </w:rPr>
        <w:t>seem to</w:t>
      </w:r>
      <w:r w:rsidRPr="00AE5A8F">
        <w:rPr>
          <w:rFonts w:asciiTheme="majorHAnsi" w:hAnsiTheme="majorHAnsi" w:cstheme="majorHAnsi"/>
          <w:u w:val="single"/>
        </w:rPr>
        <w:t xml:space="preserve"> </w:t>
      </w:r>
      <w:r w:rsidRPr="005E1A6C">
        <w:rPr>
          <w:rFonts w:asciiTheme="majorHAnsi" w:hAnsiTheme="majorHAnsi" w:cstheme="majorHAnsi"/>
          <w:b/>
          <w:highlight w:val="cyan"/>
          <w:u w:val="single"/>
        </w:rPr>
        <w:t>raise constitutional concerns</w:t>
      </w:r>
      <w:r w:rsidRPr="00AE5A8F">
        <w:rPr>
          <w:rFonts w:asciiTheme="majorHAnsi" w:hAnsiTheme="majorHAnsi" w:cstheme="majorHAnsi"/>
          <w:u w:val="single"/>
        </w:rPr>
        <w:t xml:space="preserve"> about judicial legislation, but also because it seemed to </w:t>
      </w:r>
      <w:r w:rsidRPr="005E1A6C">
        <w:rPr>
          <w:rFonts w:asciiTheme="majorHAnsi" w:hAnsiTheme="majorHAnsi" w:cstheme="majorHAnsi"/>
          <w:highlight w:val="cyan"/>
          <w:u w:val="single"/>
        </w:rPr>
        <w:t>show</w:t>
      </w:r>
      <w:r w:rsidRPr="00AE5A8F">
        <w:rPr>
          <w:rFonts w:asciiTheme="majorHAnsi" w:hAnsiTheme="majorHAnsi" w:cstheme="majorHAnsi"/>
          <w:u w:val="single"/>
        </w:rPr>
        <w:t xml:space="preserve"> such </w:t>
      </w:r>
      <w:r w:rsidRPr="005E1A6C">
        <w:rPr>
          <w:rFonts w:asciiTheme="majorHAnsi" w:hAnsiTheme="majorHAnsi" w:cstheme="majorHAnsi"/>
          <w:b/>
          <w:highlight w:val="cyan"/>
          <w:u w:val="single"/>
        </w:rPr>
        <w:t xml:space="preserve">blatant disregard </w:t>
      </w:r>
      <w:r w:rsidRPr="005E1A6C">
        <w:rPr>
          <w:rFonts w:asciiTheme="majorHAnsi" w:hAnsiTheme="majorHAnsi" w:cstheme="majorHAnsi"/>
          <w:highlight w:val="cyan"/>
          <w:u w:val="single"/>
        </w:rPr>
        <w:t>for stare decisis</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5E1A6C">
        <w:rPr>
          <w:rFonts w:asciiTheme="majorHAnsi" w:hAnsiTheme="majorHAnsi" w:cstheme="majorHAnsi"/>
          <w:highlight w:val="cyan"/>
          <w:u w:val="single"/>
        </w:rPr>
        <w:t>and</w:t>
      </w:r>
      <w:r w:rsidRPr="00AE5A8F">
        <w:rPr>
          <w:rFonts w:asciiTheme="majorHAnsi" w:hAnsiTheme="majorHAnsi" w:cstheme="majorHAnsi"/>
          <w:u w:val="single"/>
        </w:rPr>
        <w:t xml:space="preserve"> would thus </w:t>
      </w:r>
      <w:r w:rsidRPr="005E1A6C">
        <w:rPr>
          <w:rFonts w:asciiTheme="majorHAnsi" w:hAnsiTheme="majorHAnsi" w:cstheme="majorHAnsi"/>
          <w:highlight w:val="cyan"/>
          <w:u w:val="single"/>
        </w:rPr>
        <w:t>help</w:t>
      </w:r>
      <w:r w:rsidRPr="00AE5A8F">
        <w:rPr>
          <w:rFonts w:asciiTheme="majorHAnsi" w:hAnsiTheme="majorHAnsi" w:cstheme="majorHAnsi"/>
          <w:u w:val="single"/>
        </w:rPr>
        <w:t xml:space="preserve"> to </w:t>
      </w:r>
      <w:r w:rsidRPr="005E1A6C">
        <w:rPr>
          <w:rFonts w:asciiTheme="majorHAnsi" w:hAnsiTheme="majorHAnsi" w:cstheme="majorHAnsi"/>
          <w:b/>
          <w:highlight w:val="cyan"/>
          <w:u w:val="single"/>
        </w:rPr>
        <w:t>weaken</w:t>
      </w:r>
      <w:r w:rsidRPr="005E1A6C">
        <w:rPr>
          <w:rFonts w:asciiTheme="majorHAnsi" w:hAnsiTheme="majorHAnsi" w:cstheme="majorHAnsi"/>
          <w:highlight w:val="cyan"/>
          <w:u w:val="single"/>
        </w:rPr>
        <w:t xml:space="preserve"> </w:t>
      </w:r>
      <w:r w:rsidRPr="00AE5A8F">
        <w:rPr>
          <w:rFonts w:asciiTheme="majorHAnsi" w:hAnsiTheme="majorHAnsi" w:cstheme="majorHAnsi"/>
          <w:u w:val="single"/>
        </w:rPr>
        <w:t xml:space="preserve">an important source of </w:t>
      </w:r>
      <w:r w:rsidRPr="005E1A6C">
        <w:rPr>
          <w:rFonts w:asciiTheme="majorHAnsi" w:hAnsiTheme="majorHAnsi" w:cstheme="majorHAnsi"/>
          <w:b/>
          <w:highlight w:val="cyan"/>
          <w:u w:val="single"/>
        </w:rPr>
        <w:t>institutional power</w:t>
      </w:r>
      <w:r w:rsidRPr="005E1A6C">
        <w:rPr>
          <w:rFonts w:asciiTheme="majorHAnsi" w:hAnsiTheme="majorHAnsi" w:cstheme="majorHAnsi"/>
          <w:highlight w:val="cyan"/>
          <w:u w:val="single"/>
        </w:rPr>
        <w:t xml:space="preserve"> for the judiciary over time</w:t>
      </w:r>
      <w:r w:rsidRPr="00AE5A8F">
        <w:rPr>
          <w:rFonts w:asciiTheme="majorHAnsi" w:hAnsiTheme="majorHAnsi" w:cstheme="majorHAnsi"/>
          <w:sz w:val="16"/>
        </w:rPr>
        <w:t xml:space="preserve">. 30 Finally, Harlan explained that he was worried that White’s </w:t>
      </w:r>
      <w:r w:rsidRPr="005E1A6C">
        <w:rPr>
          <w:rFonts w:asciiTheme="majorHAnsi" w:hAnsiTheme="majorHAnsi" w:cstheme="majorHAnsi"/>
          <w:highlight w:val="cyan"/>
          <w:u w:val="single"/>
        </w:rPr>
        <w:t>adoption</w:t>
      </w:r>
      <w:r w:rsidRPr="00AE5A8F">
        <w:rPr>
          <w:rFonts w:asciiTheme="majorHAnsi" w:hAnsiTheme="majorHAnsi" w:cstheme="majorHAnsi"/>
          <w:u w:val="single"/>
        </w:rPr>
        <w:t xml:space="preserve"> </w:t>
      </w:r>
      <w:r w:rsidRPr="00AE5A8F">
        <w:rPr>
          <w:rFonts w:asciiTheme="majorHAnsi" w:hAnsiTheme="majorHAnsi" w:cstheme="majorHAnsi"/>
          <w:sz w:val="16"/>
          <w:szCs w:val="16"/>
        </w:rPr>
        <w:t xml:space="preserve">of a rule </w:t>
      </w:r>
      <w:r w:rsidRPr="00A44DFD">
        <w:rPr>
          <w:rFonts w:asciiTheme="majorHAnsi" w:hAnsiTheme="majorHAnsi" w:cstheme="majorHAnsi"/>
          <w:sz w:val="16"/>
          <w:szCs w:val="16"/>
        </w:rPr>
        <w:t>of reason</w:t>
      </w:r>
      <w:r w:rsidRPr="00A44DFD">
        <w:rPr>
          <w:rFonts w:asciiTheme="majorHAnsi" w:hAnsiTheme="majorHAnsi" w:cstheme="majorHAnsi"/>
          <w:u w:val="single"/>
        </w:rPr>
        <w:t xml:space="preserve"> would have </w:t>
      </w:r>
      <w:r w:rsidRPr="00A44DFD">
        <w:rPr>
          <w:rFonts w:asciiTheme="majorHAnsi" w:hAnsiTheme="majorHAnsi" w:cstheme="majorHAnsi"/>
          <w:b/>
          <w:u w:val="single"/>
        </w:rPr>
        <w:t>profound constitutional implications in future generations</w:t>
      </w:r>
      <w:r w:rsidRPr="00A44DFD">
        <w:rPr>
          <w:rFonts w:asciiTheme="majorHAnsi" w:hAnsiTheme="majorHAnsi" w:cstheme="majorHAnsi"/>
          <w:u w:val="single"/>
        </w:rPr>
        <w:t>,</w:t>
      </w:r>
      <w:r w:rsidRPr="00A44DFD">
        <w:rPr>
          <w:rFonts w:asciiTheme="majorHAnsi" w:hAnsiTheme="majorHAnsi" w:cstheme="majorHAnsi"/>
          <w:sz w:val="16"/>
        </w:rPr>
        <w:t xml:space="preserve"> </w:t>
      </w:r>
      <w:r w:rsidRPr="00A44DFD">
        <w:rPr>
          <w:rFonts w:asciiTheme="majorHAnsi" w:hAnsiTheme="majorHAnsi" w:cstheme="majorHAnsi"/>
          <w:u w:val="single"/>
        </w:rPr>
        <w:t>particularly</w:t>
      </w:r>
      <w:r w:rsidRPr="00AE5A8F">
        <w:rPr>
          <w:rFonts w:asciiTheme="majorHAnsi" w:hAnsiTheme="majorHAnsi" w:cstheme="majorHAnsi"/>
          <w:u w:val="single"/>
        </w:rPr>
        <w:t xml:space="preserve"> the </w:t>
      </w:r>
      <w:r w:rsidRPr="005E1A6C">
        <w:rPr>
          <w:rFonts w:asciiTheme="majorHAnsi" w:hAnsiTheme="majorHAnsi" w:cstheme="majorHAnsi"/>
          <w:highlight w:val="cyan"/>
          <w:u w:val="single"/>
        </w:rPr>
        <w:t>danger of judicial encroachment on</w:t>
      </w:r>
      <w:r w:rsidRPr="00AE5A8F">
        <w:rPr>
          <w:rFonts w:asciiTheme="majorHAnsi" w:hAnsiTheme="majorHAnsi" w:cstheme="majorHAnsi"/>
          <w:u w:val="single"/>
        </w:rPr>
        <w:t xml:space="preserve"> the </w:t>
      </w:r>
      <w:r w:rsidRPr="005E1A6C">
        <w:rPr>
          <w:rFonts w:asciiTheme="majorHAnsi" w:hAnsiTheme="majorHAnsi" w:cstheme="majorHAnsi"/>
          <w:highlight w:val="cyan"/>
          <w:u w:val="single"/>
        </w:rPr>
        <w:t>legislative power,</w:t>
      </w:r>
      <w:r w:rsidRPr="005E1A6C">
        <w:rPr>
          <w:rFonts w:asciiTheme="majorHAnsi" w:hAnsiTheme="majorHAnsi" w:cstheme="majorHAnsi"/>
          <w:sz w:val="16"/>
          <w:highlight w:val="cyan"/>
        </w:rPr>
        <w:t xml:space="preserve"> </w:t>
      </w:r>
      <w:r w:rsidRPr="005E1A6C">
        <w:rPr>
          <w:rFonts w:asciiTheme="majorHAnsi" w:hAnsiTheme="majorHAnsi" w:cstheme="majorHAnsi"/>
          <w:highlight w:val="cyan"/>
          <w:u w:val="single"/>
        </w:rPr>
        <w:t>and</w:t>
      </w:r>
      <w:r w:rsidRPr="00AE5A8F">
        <w:rPr>
          <w:rFonts w:asciiTheme="majorHAnsi" w:hAnsiTheme="majorHAnsi" w:cstheme="majorHAnsi"/>
          <w:u w:val="single"/>
        </w:rPr>
        <w:t xml:space="preserve"> the danger that </w:t>
      </w:r>
      <w:r w:rsidRPr="005E1A6C">
        <w:rPr>
          <w:rFonts w:asciiTheme="majorHAnsi" w:hAnsiTheme="majorHAnsi" w:cstheme="majorHAnsi"/>
          <w:highlight w:val="cyan"/>
          <w:u w:val="single"/>
        </w:rPr>
        <w:t>the Court,</w:t>
      </w:r>
      <w:r w:rsidRPr="00AE5A8F">
        <w:rPr>
          <w:rFonts w:asciiTheme="majorHAnsi" w:hAnsiTheme="majorHAnsi" w:cstheme="majorHAnsi"/>
          <w:u w:val="single"/>
        </w:rPr>
        <w:t xml:space="preserve"> by something so small as inserting the word </w:t>
      </w:r>
      <w:r w:rsidRPr="00AE5A8F">
        <w:rPr>
          <w:rFonts w:asciiTheme="majorHAnsi" w:hAnsiTheme="majorHAnsi" w:cstheme="majorHAnsi"/>
          <w:sz w:val="16"/>
        </w:rPr>
        <w:t xml:space="preserve">‘reasonable’ </w:t>
      </w:r>
      <w:r w:rsidRPr="00AE5A8F">
        <w:rPr>
          <w:rFonts w:asciiTheme="majorHAnsi" w:hAnsiTheme="majorHAnsi" w:cstheme="majorHAnsi"/>
          <w:u w:val="single"/>
        </w:rPr>
        <w:t>into the Sherman Act</w:t>
      </w:r>
      <w:r w:rsidRPr="00AE5A8F">
        <w:rPr>
          <w:rFonts w:asciiTheme="majorHAnsi" w:hAnsiTheme="majorHAnsi" w:cstheme="majorHAnsi"/>
          <w:sz w:val="16"/>
        </w:rPr>
        <w:t xml:space="preserve">’s prohibition of restraints of trade, </w:t>
      </w:r>
      <w:r w:rsidRPr="00AE5A8F">
        <w:rPr>
          <w:rFonts w:asciiTheme="majorHAnsi" w:hAnsiTheme="majorHAnsi" w:cstheme="majorHAnsi"/>
          <w:u w:val="single"/>
        </w:rPr>
        <w:t xml:space="preserve">might eventually </w:t>
      </w:r>
      <w:r w:rsidRPr="005E1A6C">
        <w:rPr>
          <w:rFonts w:asciiTheme="majorHAnsi" w:hAnsiTheme="majorHAnsi" w:cstheme="majorHAnsi"/>
          <w:highlight w:val="cyan"/>
          <w:u w:val="single"/>
        </w:rPr>
        <w:t xml:space="preserve">come to </w:t>
      </w:r>
      <w:r w:rsidRPr="00AE5A8F">
        <w:rPr>
          <w:rFonts w:asciiTheme="majorHAnsi" w:hAnsiTheme="majorHAnsi" w:cstheme="majorHAnsi"/>
          <w:b/>
          <w:u w:val="single"/>
        </w:rPr>
        <w:t xml:space="preserve">erect itself into </w:t>
      </w:r>
      <w:r w:rsidRPr="005E1A6C">
        <w:rPr>
          <w:rFonts w:asciiTheme="majorHAnsi" w:hAnsiTheme="majorHAnsi" w:cstheme="majorHAnsi"/>
          <w:b/>
          <w:highlight w:val="cyan"/>
          <w:u w:val="single"/>
        </w:rPr>
        <w:t>a superlegislature</w:t>
      </w:r>
      <w:r w:rsidRPr="00AE5A8F">
        <w:rPr>
          <w:rFonts w:asciiTheme="majorHAnsi" w:hAnsiTheme="majorHAnsi" w:cstheme="majorHAnsi"/>
          <w:sz w:val="16"/>
        </w:rPr>
        <w:t xml:space="preserve">, just as Brutus and the Anti-Federalists had feared. </w:t>
      </w:r>
      <w:r w:rsidRPr="00AE5A8F">
        <w:rPr>
          <w:rFonts w:asciiTheme="majorHAnsi" w:hAnsiTheme="majorHAnsi" w:cstheme="majorHAnsi"/>
          <w:u w:val="single"/>
        </w:rPr>
        <w:t>Emphasizing the</w:t>
      </w:r>
      <w:r w:rsidRPr="00AE5A8F">
        <w:rPr>
          <w:rFonts w:asciiTheme="majorHAnsi" w:hAnsiTheme="majorHAnsi" w:cstheme="majorHAnsi"/>
          <w:sz w:val="16"/>
        </w:rPr>
        <w:t xml:space="preserve"> </w:t>
      </w:r>
      <w:r w:rsidRPr="00AE5A8F">
        <w:rPr>
          <w:rFonts w:asciiTheme="majorHAnsi" w:hAnsiTheme="majorHAnsi" w:cstheme="majorHAnsi"/>
          <w:u w:val="single"/>
        </w:rPr>
        <w:t>three “separate, equal and coordinate departments” erected by the Constitution,</w:t>
      </w:r>
      <w:r w:rsidRPr="00AE5A8F">
        <w:rPr>
          <w:rFonts w:asciiTheme="majorHAnsi" w:hAnsiTheme="majorHAnsi" w:cstheme="majorHAnsi"/>
          <w:sz w:val="16"/>
        </w:rPr>
        <w:t xml:space="preserve"> </w:t>
      </w:r>
      <w:r w:rsidRPr="00AE505D">
        <w:rPr>
          <w:rFonts w:asciiTheme="majorHAnsi" w:hAnsiTheme="majorHAnsi" w:cstheme="majorHAnsi"/>
          <w:u w:val="single"/>
        </w:rPr>
        <w:t>Harlan stresses the danger posed to our institutions should any one branch of the federal government</w:t>
      </w:r>
      <w:r w:rsidRPr="00AE5A8F">
        <w:rPr>
          <w:rFonts w:asciiTheme="majorHAnsi" w:hAnsiTheme="majorHAnsi" w:cstheme="majorHAnsi"/>
          <w:u w:val="single"/>
        </w:rPr>
        <w:t xml:space="preserve"> begin to </w:t>
      </w:r>
      <w:r w:rsidRPr="00A44DFD">
        <w:rPr>
          <w:rFonts w:asciiTheme="majorHAnsi" w:hAnsiTheme="majorHAnsi" w:cstheme="majorHAnsi"/>
          <w:u w:val="single"/>
        </w:rPr>
        <w:t>usurp the powers of another</w:t>
      </w:r>
      <w:r w:rsidRPr="00A44DFD">
        <w:rPr>
          <w:rFonts w:asciiTheme="majorHAnsi" w:hAnsiTheme="majorHAnsi" w:cstheme="majorHAnsi"/>
          <w:sz w:val="16"/>
        </w:rPr>
        <w:t xml:space="preserve">, and that </w:t>
      </w:r>
      <w:r w:rsidRPr="00A44DFD">
        <w:rPr>
          <w:rFonts w:asciiTheme="majorHAnsi" w:hAnsiTheme="majorHAnsi" w:cstheme="majorHAnsi"/>
          <w:u w:val="single"/>
        </w:rPr>
        <w:t xml:space="preserve">this danger was </w:t>
      </w:r>
      <w:r w:rsidRPr="00A44DFD">
        <w:rPr>
          <w:rFonts w:asciiTheme="majorHAnsi" w:hAnsiTheme="majorHAnsi" w:cstheme="majorHAnsi"/>
          <w:sz w:val="16"/>
        </w:rPr>
        <w:t>all the</w:t>
      </w:r>
      <w:r w:rsidRPr="00A44DFD">
        <w:rPr>
          <w:rFonts w:asciiTheme="majorHAnsi" w:hAnsiTheme="majorHAnsi" w:cstheme="majorHAnsi"/>
          <w:u w:val="single"/>
        </w:rPr>
        <w:t xml:space="preserve"> more </w:t>
      </w:r>
      <w:r w:rsidRPr="00A44DFD">
        <w:rPr>
          <w:rFonts w:asciiTheme="majorHAnsi" w:hAnsiTheme="majorHAnsi" w:cstheme="majorHAnsi"/>
          <w:b/>
          <w:u w:val="single"/>
        </w:rPr>
        <w:t>prevalent and pernicious</w:t>
      </w:r>
      <w:r w:rsidRPr="00A44DFD">
        <w:rPr>
          <w:rFonts w:asciiTheme="majorHAnsi" w:hAnsiTheme="majorHAnsi" w:cstheme="majorHAnsi"/>
          <w:u w:val="single"/>
        </w:rPr>
        <w:t xml:space="preserve"> in cases involving attempts to transcend constitutional powers in the name of the common good.</w:t>
      </w:r>
      <w:r w:rsidRPr="00A44DFD">
        <w:rPr>
          <w:rFonts w:asciiTheme="majorHAnsi" w:hAnsiTheme="majorHAnsi" w:cstheme="majorHAnsi"/>
          <w:sz w:val="16"/>
        </w:rPr>
        <w:t xml:space="preserve"> Harlan closes with a passionate exhortation to </w:t>
      </w:r>
      <w:r w:rsidRPr="00A44DFD">
        <w:rPr>
          <w:rFonts w:asciiTheme="majorHAnsi" w:hAnsiTheme="majorHAnsi" w:cstheme="majorHAnsi"/>
          <w:u w:val="single"/>
        </w:rPr>
        <w:t xml:space="preserve">resist this temptation to pursue the public good or further the legislative intent of Congress by surpassing the powers granted the Court </w:t>
      </w:r>
      <w:r w:rsidRPr="00A44DFD">
        <w:rPr>
          <w:rFonts w:asciiTheme="majorHAnsi" w:hAnsiTheme="majorHAnsi" w:cstheme="majorHAnsi"/>
          <w:sz w:val="16"/>
        </w:rPr>
        <w:t xml:space="preserve">in Article III. After many years of public service at the National Capital, and after a somewhat close observation of the conduct of public affairs, I am impelled to say that </w:t>
      </w:r>
      <w:r w:rsidRPr="00A44DFD">
        <w:rPr>
          <w:rFonts w:asciiTheme="majorHAnsi" w:hAnsiTheme="majorHAnsi" w:cstheme="majorHAnsi"/>
          <w:u w:val="single"/>
        </w:rPr>
        <w:t>there is</w:t>
      </w:r>
      <w:r w:rsidRPr="00A44DFD">
        <w:rPr>
          <w:rFonts w:asciiTheme="majorHAnsi" w:hAnsiTheme="majorHAnsi" w:cstheme="majorHAnsi"/>
          <w:sz w:val="16"/>
        </w:rPr>
        <w:t xml:space="preserve"> abroad in our land </w:t>
      </w:r>
      <w:r w:rsidRPr="00A44DFD">
        <w:rPr>
          <w:rFonts w:asciiTheme="majorHAnsi" w:hAnsiTheme="majorHAnsi" w:cstheme="majorHAnsi"/>
          <w:u w:val="single"/>
        </w:rPr>
        <w:t>a most harmful tendency to bring about the amending of constitu</w:t>
      </w:r>
      <w:r w:rsidRPr="00AE5A8F">
        <w:rPr>
          <w:rFonts w:asciiTheme="majorHAnsi" w:hAnsiTheme="majorHAnsi" w:cstheme="majorHAnsi"/>
          <w:u w:val="single"/>
        </w:rPr>
        <w:t>tions and legislative enactments by means alone of judicial construction</w:t>
      </w:r>
      <w:r w:rsidRPr="00AE5A8F">
        <w:rPr>
          <w:rFonts w:asciiTheme="majorHAnsi" w:hAnsiTheme="majorHAnsi" w:cstheme="majorHAnsi"/>
          <w:sz w:val="16"/>
        </w:rPr>
        <w:t xml:space="preserve">. As a public policy has been declared by the legislative department in respect of interstate commerce, over which Congress has entire control, under the Constitution, all concerned must patiently submit to what has been lawfully done </w:t>
      </w:r>
      <w:r w:rsidRPr="00AE5A8F">
        <w:rPr>
          <w:rFonts w:asciiTheme="majorHAnsi" w:eastAsia="Times New Roman" w:hAnsiTheme="majorHAnsi" w:cstheme="majorHAnsi"/>
          <w:sz w:val="16"/>
        </w:rPr>
        <w:t xml:space="preserve">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AE5A8F">
        <w:rPr>
          <w:rFonts w:asciiTheme="majorHAnsi" w:hAnsiTheme="majorHAnsi" w:cstheme="majorHAnsi"/>
          <w:sz w:val="16"/>
          <w:szCs w:val="16"/>
        </w:rPr>
        <w:t>Harlan’s reluctance to accept a court-made rule of reason was in part, then, an attempt to protect the Court from the political backlash that would likely result from being positioned at the vanguard of Progressive reforms</w:t>
      </w:r>
      <w:r w:rsidRPr="00AE5A8F">
        <w:rPr>
          <w:rFonts w:asciiTheme="majorHAnsi" w:eastAsia="Times New Roman" w:hAnsiTheme="majorHAnsi" w:cstheme="majorHAnsi"/>
          <w:sz w:val="16"/>
        </w:rPr>
        <w:t xml:space="preserve">. The Sherman Act was controversial enough as a statement of national economic policy without the Court adding to it an additional layer of discretionary power for the judiciary. </w:t>
      </w:r>
    </w:p>
    <w:p w14:paraId="0F2780A2" w14:textId="77777777" w:rsidR="00873C56" w:rsidRDefault="00873C56" w:rsidP="00873C56">
      <w:pPr>
        <w:rPr>
          <w:rFonts w:asciiTheme="majorHAnsi" w:eastAsia="Times New Roman" w:hAnsiTheme="majorHAnsi" w:cstheme="majorHAnsi"/>
          <w:sz w:val="16"/>
        </w:rPr>
      </w:pPr>
    </w:p>
    <w:p w14:paraId="797E809E" w14:textId="77777777" w:rsidR="00873C56" w:rsidRPr="00AE5A8F" w:rsidRDefault="00873C56" w:rsidP="00873C56">
      <w:pPr>
        <w:pStyle w:val="Heading4"/>
        <w:rPr>
          <w:rFonts w:asciiTheme="majorHAnsi" w:hAnsiTheme="majorHAnsi" w:cstheme="majorHAnsi"/>
        </w:rPr>
      </w:pPr>
      <w:r w:rsidRPr="00AE5A8F">
        <w:rPr>
          <w:rFonts w:asciiTheme="majorHAnsi" w:hAnsiTheme="majorHAnsi" w:cstheme="majorHAnsi"/>
          <w:u w:val="single"/>
        </w:rPr>
        <w:t>Antitrust</w:t>
      </w:r>
      <w:r w:rsidRPr="00AE5A8F">
        <w:rPr>
          <w:rFonts w:asciiTheme="majorHAnsi" w:hAnsiTheme="majorHAnsi" w:cstheme="majorHAnsi"/>
        </w:rPr>
        <w:t xml:space="preserve"> is key to </w:t>
      </w:r>
      <w:r w:rsidRPr="00AE5A8F">
        <w:rPr>
          <w:rFonts w:asciiTheme="majorHAnsi" w:hAnsiTheme="majorHAnsi" w:cstheme="majorHAnsi"/>
          <w:u w:val="single"/>
        </w:rPr>
        <w:t>democratic legitimacy</w:t>
      </w:r>
      <w:r w:rsidRPr="00AE5A8F">
        <w:rPr>
          <w:rFonts w:asciiTheme="majorHAnsi" w:hAnsiTheme="majorHAnsi" w:cstheme="majorHAnsi"/>
        </w:rPr>
        <w:t xml:space="preserve">---sets a </w:t>
      </w:r>
      <w:r w:rsidRPr="00AE5A8F">
        <w:rPr>
          <w:rFonts w:asciiTheme="majorHAnsi" w:hAnsiTheme="majorHAnsi" w:cstheme="majorHAnsi"/>
          <w:u w:val="single"/>
        </w:rPr>
        <w:t>precedent</w:t>
      </w:r>
      <w:r w:rsidRPr="00AE5A8F">
        <w:rPr>
          <w:rFonts w:asciiTheme="majorHAnsi" w:hAnsiTheme="majorHAnsi" w:cstheme="majorHAnsi"/>
        </w:rPr>
        <w:t xml:space="preserve">. </w:t>
      </w:r>
    </w:p>
    <w:p w14:paraId="05192F54" w14:textId="77777777" w:rsidR="00873C56" w:rsidRPr="00AE5A8F" w:rsidRDefault="00873C56" w:rsidP="00873C56">
      <w:pPr>
        <w:rPr>
          <w:rFonts w:asciiTheme="majorHAnsi" w:hAnsiTheme="majorHAnsi" w:cstheme="majorHAnsi"/>
        </w:rPr>
      </w:pPr>
      <w:r w:rsidRPr="00AE5A8F">
        <w:rPr>
          <w:rFonts w:asciiTheme="majorHAnsi" w:hAnsiTheme="majorHAnsi" w:cstheme="majorHAnsi"/>
        </w:rPr>
        <w:t xml:space="preserve">Daniel A. </w:t>
      </w:r>
      <w:r w:rsidRPr="00AE5A8F">
        <w:rPr>
          <w:rStyle w:val="Style13ptBold"/>
          <w:rFonts w:asciiTheme="majorHAnsi" w:hAnsiTheme="majorHAnsi" w:cstheme="majorHAnsi"/>
        </w:rPr>
        <w:t>Crane 21</w:t>
      </w:r>
      <w:r w:rsidRPr="00AE5A8F">
        <w:rPr>
          <w:rFonts w:asciiTheme="majorHAnsi" w:hAnsiTheme="majorHAnsi" w:cstheme="majorHAnsi"/>
        </w:rPr>
        <w:t>. Frederick Paul Furth, Sr. Professor of Law, University of Michigan. "Antitrust Antitextualism " Notre Dame Law Review. 1-28-2021. https://scholarship.law.nd.edu/cgi/viewcontent.cgi?article=4952&amp;context=ndlr</w:t>
      </w:r>
    </w:p>
    <w:p w14:paraId="32395BCB" w14:textId="77777777" w:rsidR="00873C56" w:rsidRDefault="00873C56" w:rsidP="00873C56">
      <w:pPr>
        <w:rPr>
          <w:rFonts w:asciiTheme="majorHAnsi" w:hAnsiTheme="majorHAnsi" w:cstheme="majorHAnsi"/>
          <w:sz w:val="14"/>
        </w:rPr>
      </w:pPr>
      <w:r w:rsidRPr="00AE5A8F">
        <w:rPr>
          <w:rFonts w:asciiTheme="majorHAnsi" w:hAnsiTheme="majorHAnsi" w:cstheme="majorHAnsi"/>
          <w:sz w:val="14"/>
        </w:rPr>
        <w:t>3. Implications for Interpretation</w:t>
      </w:r>
      <w:r>
        <w:rPr>
          <w:rFonts w:asciiTheme="majorHAnsi" w:hAnsiTheme="majorHAnsi" w:cstheme="majorHAnsi"/>
          <w:sz w:val="14"/>
        </w:rPr>
        <w:t xml:space="preserve"> </w:t>
      </w:r>
      <w:r w:rsidRPr="00AE5A8F">
        <w:rPr>
          <w:rFonts w:asciiTheme="majorHAnsi" w:hAnsiTheme="majorHAnsi" w:cstheme="majorHAnsi"/>
          <w:sz w:val="14"/>
        </w:rPr>
        <w:t xml:space="preserve">The </w:t>
      </w:r>
      <w:r w:rsidRPr="00AE5A8F">
        <w:rPr>
          <w:rStyle w:val="StyleUnderline"/>
          <w:rFonts w:asciiTheme="majorHAnsi" w:hAnsiTheme="majorHAnsi" w:cstheme="majorHAnsi"/>
        </w:rPr>
        <w:t>phenomenon of antitrust antitextualism is important for understanding the U.S. antitrust system, its history, and the possibilities for its reform</w:t>
      </w:r>
      <w:r w:rsidRPr="00AE5A8F">
        <w:rPr>
          <w:rFonts w:asciiTheme="majorHAnsi" w:hAnsiTheme="majorHAnsi" w:cstheme="majorHAnsi"/>
          <w:sz w:val="14"/>
        </w:rPr>
        <w:t xml:space="preserve">, but it </w:t>
      </w:r>
      <w:r w:rsidRPr="00AE5A8F">
        <w:rPr>
          <w:rStyle w:val="StyleUnderline"/>
          <w:rFonts w:asciiTheme="majorHAnsi" w:hAnsiTheme="majorHAnsi" w:cstheme="majorHAnsi"/>
        </w:rPr>
        <w:t>also has significance for more general understandings of how statutes are written and how their interpretation functions</w:t>
      </w:r>
      <w:r w:rsidRPr="00AE5A8F">
        <w:rPr>
          <w:rFonts w:asciiTheme="majorHAnsi" w:hAnsiTheme="majorHAnsi" w:cstheme="majorHAnsi"/>
          <w:sz w:val="14"/>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AE5A8F">
        <w:rPr>
          <w:rStyle w:val="StyleUnderline"/>
          <w:rFonts w:asciiTheme="majorHAnsi" w:hAnsiTheme="majorHAnsi" w:cstheme="majorHAnsi"/>
        </w:rPr>
        <w:t xml:space="preserve">In important instances, particularly </w:t>
      </w:r>
      <w:r w:rsidRPr="005E1A6C">
        <w:rPr>
          <w:rStyle w:val="StyleUnderline"/>
          <w:rFonts w:asciiTheme="majorHAnsi" w:hAnsiTheme="majorHAnsi" w:cstheme="majorHAnsi"/>
          <w:highlight w:val="cyan"/>
        </w:rPr>
        <w:t xml:space="preserve">with </w:t>
      </w:r>
      <w:r w:rsidRPr="00AE5A8F">
        <w:rPr>
          <w:rStyle w:val="StyleUnderline"/>
          <w:rFonts w:asciiTheme="majorHAnsi" w:hAnsiTheme="majorHAnsi" w:cstheme="majorHAnsi"/>
        </w:rPr>
        <w:t xml:space="preserve">respect to the </w:t>
      </w:r>
      <w:r w:rsidRPr="005E1A6C">
        <w:rPr>
          <w:rStyle w:val="StyleUnderline"/>
          <w:rFonts w:asciiTheme="majorHAnsi" w:hAnsiTheme="majorHAnsi" w:cstheme="majorHAnsi"/>
          <w:highlight w:val="cyan"/>
        </w:rPr>
        <w:t xml:space="preserve">FTC </w:t>
      </w:r>
      <w:r w:rsidRPr="00AE5A8F">
        <w:rPr>
          <w:rStyle w:val="StyleUnderline"/>
          <w:rFonts w:asciiTheme="majorHAnsi" w:hAnsiTheme="majorHAnsi" w:cstheme="majorHAnsi"/>
        </w:rPr>
        <w:t>and Robinson-Patman</w:t>
      </w:r>
      <w:r w:rsidRPr="005E1A6C">
        <w:rPr>
          <w:rStyle w:val="StyleUnderline"/>
          <w:rFonts w:asciiTheme="majorHAnsi" w:hAnsiTheme="majorHAnsi" w:cstheme="majorHAnsi"/>
          <w:highlight w:val="cyan"/>
        </w:rPr>
        <w:t xml:space="preserve"> Acts, </w:t>
      </w:r>
      <w:r w:rsidRPr="00AE5A8F">
        <w:rPr>
          <w:rStyle w:val="StyleUnderline"/>
          <w:rFonts w:asciiTheme="majorHAnsi" w:hAnsiTheme="majorHAnsi" w:cstheme="majorHAnsi"/>
        </w:rPr>
        <w:t xml:space="preserve">the </w:t>
      </w:r>
      <w:r w:rsidRPr="005E1A6C">
        <w:rPr>
          <w:rStyle w:val="Emphasis"/>
          <w:rFonts w:asciiTheme="majorHAnsi" w:hAnsiTheme="majorHAnsi" w:cstheme="majorHAnsi"/>
          <w:highlight w:val="cyan"/>
        </w:rPr>
        <w:t>courts</w:t>
      </w:r>
      <w:r w:rsidRPr="005E1A6C">
        <w:rPr>
          <w:rStyle w:val="StyleUnderline"/>
          <w:rFonts w:asciiTheme="majorHAnsi" w:hAnsiTheme="majorHAnsi" w:cstheme="majorHAnsi"/>
          <w:highlight w:val="cyan"/>
        </w:rPr>
        <w:t xml:space="preserve"> have </w:t>
      </w:r>
      <w:r w:rsidRPr="005E1A6C">
        <w:rPr>
          <w:rStyle w:val="Emphasis"/>
          <w:rFonts w:asciiTheme="majorHAnsi" w:hAnsiTheme="majorHAnsi" w:cstheme="majorHAnsi"/>
          <w:highlight w:val="cyan"/>
        </w:rPr>
        <w:t>entirely rewritten</w:t>
      </w:r>
      <w:r w:rsidRPr="00AE5A8F">
        <w:rPr>
          <w:rStyle w:val="StyleUnderline"/>
          <w:rFonts w:asciiTheme="majorHAnsi" w:hAnsiTheme="majorHAnsi" w:cstheme="majorHAnsi"/>
        </w:rPr>
        <w:t xml:space="preserve"> the </w:t>
      </w:r>
      <w:r w:rsidRPr="005E1A6C">
        <w:rPr>
          <w:rStyle w:val="StyleUnderline"/>
          <w:rFonts w:asciiTheme="majorHAnsi" w:hAnsiTheme="majorHAnsi" w:cstheme="majorHAnsi"/>
          <w:highlight w:val="cyan"/>
        </w:rPr>
        <w:t>textual meaning</w:t>
      </w:r>
      <w:r w:rsidRPr="00AE5A8F">
        <w:rPr>
          <w:rStyle w:val="StyleUnderline"/>
          <w:rFonts w:asciiTheme="majorHAnsi" w:hAnsiTheme="majorHAnsi" w:cstheme="majorHAnsi"/>
        </w:rPr>
        <w:t xml:space="preserve"> and legislative purpose of the statute.</w:t>
      </w:r>
      <w:r w:rsidRPr="00AE5A8F">
        <w:rPr>
          <w:rFonts w:asciiTheme="majorHAnsi" w:hAnsiTheme="majorHAnsi" w:cstheme="majorHAnsi"/>
          <w:sz w:val="14"/>
        </w:rPr>
        <w:t xml:space="preserve">263 Through a chronic cycle of legislative enactment, judicial disregard, and implicit legislative acquiescence, Congress and the courts have </w:t>
      </w:r>
      <w:r w:rsidRPr="005E1A6C">
        <w:rPr>
          <w:rStyle w:val="StyleUnderline"/>
          <w:rFonts w:asciiTheme="majorHAnsi" w:hAnsiTheme="majorHAnsi" w:cstheme="majorHAnsi"/>
          <w:highlight w:val="cyan"/>
        </w:rPr>
        <w:t xml:space="preserve">constituted </w:t>
      </w:r>
      <w:r w:rsidRPr="00AE5A8F">
        <w:rPr>
          <w:rStyle w:val="StyleUnderline"/>
          <w:rFonts w:asciiTheme="majorHAnsi" w:hAnsiTheme="majorHAnsi" w:cstheme="majorHAnsi"/>
        </w:rPr>
        <w:t xml:space="preserve">the </w:t>
      </w:r>
      <w:r w:rsidRPr="005E1A6C">
        <w:rPr>
          <w:rStyle w:val="Emphasis"/>
          <w:rFonts w:asciiTheme="majorHAnsi" w:hAnsiTheme="majorHAnsi" w:cstheme="majorHAnsi"/>
          <w:highlight w:val="cyan"/>
        </w:rPr>
        <w:t>common-law system</w:t>
      </w:r>
      <w:r w:rsidRPr="00AE5A8F">
        <w:rPr>
          <w:rStyle w:val="StyleUnderline"/>
          <w:rFonts w:asciiTheme="majorHAnsi" w:hAnsiTheme="majorHAnsi" w:cstheme="majorHAnsi"/>
        </w:rPr>
        <w:t xml:space="preserve"> that judges and scholars across the political spectrum </w:t>
      </w:r>
      <w:r w:rsidRPr="005E1A6C">
        <w:rPr>
          <w:rStyle w:val="StyleUnderline"/>
          <w:rFonts w:asciiTheme="majorHAnsi" w:hAnsiTheme="majorHAnsi" w:cstheme="majorHAnsi"/>
          <w:highlight w:val="cyan"/>
        </w:rPr>
        <w:t>now</w:t>
      </w:r>
      <w:r w:rsidRPr="00AE5A8F">
        <w:rPr>
          <w:rStyle w:val="StyleUnderline"/>
          <w:rFonts w:asciiTheme="majorHAnsi" w:hAnsiTheme="majorHAnsi" w:cstheme="majorHAnsi"/>
        </w:rPr>
        <w:t xml:space="preserve"> consider </w:t>
      </w:r>
      <w:r w:rsidRPr="005E1A6C">
        <w:rPr>
          <w:rStyle w:val="StyleUnderline"/>
          <w:rFonts w:asciiTheme="majorHAnsi" w:hAnsiTheme="majorHAnsi" w:cstheme="majorHAnsi"/>
          <w:highlight w:val="cyan"/>
        </w:rPr>
        <w:t>normalized</w:t>
      </w:r>
      <w:r w:rsidRPr="00AE5A8F">
        <w:rPr>
          <w:rStyle w:val="StyleUnderline"/>
          <w:rFonts w:asciiTheme="majorHAnsi" w:hAnsiTheme="majorHAnsi" w:cstheme="majorHAnsi"/>
        </w:rPr>
        <w:t xml:space="preserve"> and perhaps even inevitable</w:t>
      </w:r>
      <w:r w:rsidRPr="00AE5A8F">
        <w:rPr>
          <w:rFonts w:asciiTheme="majorHAnsi" w:hAnsiTheme="majorHAnsi" w:cstheme="majorHAnsi"/>
          <w:sz w:val="14"/>
        </w:rPr>
        <w:t>.</w:t>
      </w:r>
      <w:r>
        <w:rPr>
          <w:rFonts w:asciiTheme="majorHAnsi" w:hAnsiTheme="majorHAnsi" w:cstheme="majorHAnsi"/>
          <w:sz w:val="14"/>
        </w:rPr>
        <w:t xml:space="preserve"> </w:t>
      </w:r>
      <w:r w:rsidRPr="00AE5A8F">
        <w:rPr>
          <w:rFonts w:asciiTheme="majorHAnsi" w:hAnsiTheme="majorHAnsi" w:cstheme="maj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AE5A8F">
        <w:rPr>
          <w:rStyle w:val="StyleUnderline"/>
          <w:rFonts w:asciiTheme="majorHAnsi" w:hAnsiTheme="majorHAnsi" w:cstheme="majorHAnsi"/>
        </w:rPr>
        <w:t xml:space="preserve">Once </w:t>
      </w:r>
      <w:r w:rsidRPr="005E1A6C">
        <w:rPr>
          <w:rStyle w:val="StyleUnderline"/>
          <w:rFonts w:asciiTheme="majorHAnsi" w:hAnsiTheme="majorHAnsi" w:cstheme="majorHAnsi"/>
          <w:highlight w:val="cyan"/>
        </w:rPr>
        <w:t xml:space="preserve">a pattern </w:t>
      </w:r>
      <w:r w:rsidRPr="00AE5A8F">
        <w:rPr>
          <w:rStyle w:val="StyleUnderline"/>
          <w:rFonts w:asciiTheme="majorHAnsi" w:hAnsiTheme="majorHAnsi" w:cstheme="majorHAnsi"/>
        </w:rPr>
        <w:t xml:space="preserve">is observed </w:t>
      </w:r>
      <w:r w:rsidRPr="005E1A6C">
        <w:rPr>
          <w:rStyle w:val="StyleUnderline"/>
          <w:rFonts w:asciiTheme="majorHAnsi" w:hAnsiTheme="majorHAnsi" w:cstheme="majorHAnsi"/>
          <w:highlight w:val="cyan"/>
        </w:rPr>
        <w:t xml:space="preserve">in </w:t>
      </w:r>
      <w:r w:rsidRPr="005E1A6C">
        <w:rPr>
          <w:rStyle w:val="Emphasis"/>
          <w:rFonts w:asciiTheme="majorHAnsi" w:hAnsiTheme="majorHAnsi" w:cstheme="majorHAnsi"/>
          <w:highlight w:val="cyan"/>
        </w:rPr>
        <w:t>one legal domain</w:t>
      </w:r>
      <w:r w:rsidRPr="00AE5A8F">
        <w:rPr>
          <w:rStyle w:val="StyleUnderline"/>
          <w:rFonts w:asciiTheme="majorHAnsi" w:hAnsiTheme="majorHAnsi" w:cstheme="majorHAnsi"/>
        </w:rPr>
        <w:t xml:space="preserve">, it </w:t>
      </w:r>
      <w:r w:rsidRPr="005E1A6C">
        <w:rPr>
          <w:rStyle w:val="StyleUnderline"/>
          <w:rFonts w:asciiTheme="majorHAnsi" w:hAnsiTheme="majorHAnsi" w:cstheme="majorHAnsi"/>
          <w:highlight w:val="cyan"/>
        </w:rPr>
        <w:t xml:space="preserve">tends to be observed </w:t>
      </w:r>
      <w:r w:rsidRPr="00AE5A8F">
        <w:rPr>
          <w:rStyle w:val="StyleUnderline"/>
          <w:rFonts w:asciiTheme="majorHAnsi" w:hAnsiTheme="majorHAnsi" w:cstheme="majorHAnsi"/>
        </w:rPr>
        <w:t xml:space="preserve">soon </w:t>
      </w:r>
      <w:r w:rsidRPr="005E1A6C">
        <w:rPr>
          <w:rStyle w:val="StyleUnderline"/>
          <w:rFonts w:asciiTheme="majorHAnsi" w:hAnsiTheme="majorHAnsi" w:cstheme="majorHAnsi"/>
          <w:highlight w:val="cyan"/>
        </w:rPr>
        <w:t xml:space="preserve">in </w:t>
      </w:r>
      <w:r w:rsidRPr="005E1A6C">
        <w:rPr>
          <w:rStyle w:val="Emphasis"/>
          <w:rFonts w:asciiTheme="majorHAnsi" w:hAnsiTheme="majorHAnsi" w:cstheme="majorHAnsi"/>
          <w:highlight w:val="cyan"/>
        </w:rPr>
        <w:t>others</w:t>
      </w:r>
      <w:r w:rsidRPr="005E1A6C">
        <w:rPr>
          <w:rStyle w:val="StyleUnderline"/>
          <w:rFonts w:asciiTheme="majorHAnsi" w:hAnsiTheme="majorHAnsi" w:cstheme="majorHAnsi"/>
          <w:highlight w:val="cyan"/>
        </w:rPr>
        <w:t xml:space="preserve"> </w:t>
      </w:r>
      <w:r w:rsidRPr="00AE5A8F">
        <w:rPr>
          <w:rStyle w:val="StyleUnderline"/>
          <w:rFonts w:asciiTheme="majorHAnsi" w:hAnsiTheme="majorHAnsi" w:cstheme="majorHAnsi"/>
        </w:rPr>
        <w:t xml:space="preserve">as well. </w:t>
      </w:r>
      <w:r w:rsidRPr="005E1A6C">
        <w:rPr>
          <w:rStyle w:val="StyleUnderline"/>
          <w:rFonts w:asciiTheme="majorHAnsi" w:hAnsiTheme="majorHAnsi" w:cstheme="majorHAnsi"/>
          <w:highlight w:val="cyan"/>
        </w:rPr>
        <w:t xml:space="preserve">Finding </w:t>
      </w:r>
      <w:r w:rsidRPr="00AE5A8F">
        <w:rPr>
          <w:rStyle w:val="StyleUnderline"/>
          <w:rFonts w:asciiTheme="majorHAnsi" w:hAnsiTheme="majorHAnsi" w:cstheme="majorHAnsi"/>
        </w:rPr>
        <w:t xml:space="preserve">a </w:t>
      </w:r>
      <w:r w:rsidRPr="005E1A6C">
        <w:rPr>
          <w:rStyle w:val="Emphasis"/>
          <w:rFonts w:asciiTheme="majorHAnsi" w:hAnsiTheme="majorHAnsi" w:cstheme="majorHAnsi"/>
          <w:highlight w:val="cyan"/>
        </w:rPr>
        <w:t>recurrence</w:t>
      </w:r>
      <w:r w:rsidRPr="005E1A6C">
        <w:rPr>
          <w:rStyle w:val="StyleUnderline"/>
          <w:rFonts w:asciiTheme="majorHAnsi" w:hAnsiTheme="majorHAnsi" w:cstheme="majorHAnsi"/>
          <w:highlight w:val="cyan"/>
        </w:rPr>
        <w:t xml:space="preserve"> of </w:t>
      </w:r>
      <w:r w:rsidRPr="00AE5A8F">
        <w:rPr>
          <w:rStyle w:val="StyleUnderline"/>
          <w:rFonts w:asciiTheme="majorHAnsi" w:hAnsiTheme="majorHAnsi" w:cstheme="majorHAnsi"/>
        </w:rPr>
        <w:t xml:space="preserve">the </w:t>
      </w:r>
      <w:r w:rsidRPr="005E1A6C">
        <w:rPr>
          <w:rStyle w:val="StyleUnderline"/>
          <w:rFonts w:asciiTheme="majorHAnsi" w:hAnsiTheme="majorHAnsi" w:cstheme="majorHAnsi"/>
          <w:highlight w:val="cyan"/>
        </w:rPr>
        <w:t xml:space="preserve">antitrust </w:t>
      </w:r>
      <w:r w:rsidRPr="00AE5A8F">
        <w:rPr>
          <w:rStyle w:val="StyleUnderline"/>
          <w:rFonts w:asciiTheme="majorHAnsi" w:hAnsiTheme="majorHAnsi" w:cstheme="majorHAnsi"/>
        </w:rPr>
        <w:t xml:space="preserve">pattern elsewhere could </w:t>
      </w:r>
      <w:r w:rsidRPr="005E1A6C">
        <w:rPr>
          <w:rStyle w:val="StyleUnderline"/>
          <w:rFonts w:asciiTheme="majorHAnsi" w:hAnsiTheme="majorHAnsi" w:cstheme="majorHAnsi"/>
          <w:highlight w:val="cyan"/>
        </w:rPr>
        <w:t xml:space="preserve">provide </w:t>
      </w:r>
      <w:r w:rsidRPr="00AE5A8F">
        <w:rPr>
          <w:rStyle w:val="StyleUnderline"/>
          <w:rFonts w:asciiTheme="majorHAnsi" w:hAnsiTheme="majorHAnsi" w:cstheme="majorHAnsi"/>
        </w:rPr>
        <w:t xml:space="preserve">new </w:t>
      </w:r>
      <w:r w:rsidRPr="005E1A6C">
        <w:rPr>
          <w:rStyle w:val="StyleUnderline"/>
          <w:rFonts w:asciiTheme="majorHAnsi" w:hAnsiTheme="majorHAnsi" w:cstheme="majorHAnsi"/>
          <w:highlight w:val="cyan"/>
        </w:rPr>
        <w:t xml:space="preserve">insights on </w:t>
      </w:r>
      <w:r w:rsidRPr="005E1A6C">
        <w:rPr>
          <w:rStyle w:val="Emphasis"/>
          <w:rFonts w:asciiTheme="majorHAnsi" w:hAnsiTheme="majorHAnsi" w:cstheme="majorHAnsi"/>
          <w:highlight w:val="cyan"/>
        </w:rPr>
        <w:t>statutory</w:t>
      </w:r>
      <w:r w:rsidRPr="005E1A6C">
        <w:rPr>
          <w:rStyle w:val="StyleUnderline"/>
          <w:rFonts w:asciiTheme="majorHAnsi" w:hAnsiTheme="majorHAnsi" w:cstheme="majorHAnsi"/>
          <w:highlight w:val="cyan"/>
        </w:rPr>
        <w:t xml:space="preserve"> interp</w:t>
      </w:r>
      <w:r w:rsidRPr="00AE5A8F">
        <w:rPr>
          <w:rStyle w:val="StyleUnderline"/>
          <w:rFonts w:asciiTheme="majorHAnsi" w:hAnsiTheme="majorHAnsi" w:cstheme="majorHAnsi"/>
        </w:rPr>
        <w:t xml:space="preserve">retation, </w:t>
      </w:r>
      <w:r w:rsidRPr="005E1A6C">
        <w:rPr>
          <w:rStyle w:val="Emphasis"/>
          <w:rFonts w:asciiTheme="majorHAnsi" w:hAnsiTheme="majorHAnsi" w:cstheme="majorHAnsi"/>
          <w:highlight w:val="cyan"/>
        </w:rPr>
        <w:t>s</w:t>
      </w:r>
      <w:r w:rsidRPr="00AE5A8F">
        <w:rPr>
          <w:rStyle w:val="StyleUnderline"/>
          <w:rFonts w:asciiTheme="majorHAnsi" w:hAnsiTheme="majorHAnsi" w:cstheme="majorHAnsi"/>
        </w:rPr>
        <w:t xml:space="preserve">eparation </w:t>
      </w:r>
      <w:r w:rsidRPr="005E1A6C">
        <w:rPr>
          <w:rStyle w:val="Emphasis"/>
          <w:rFonts w:asciiTheme="majorHAnsi" w:hAnsiTheme="majorHAnsi" w:cstheme="majorHAnsi"/>
          <w:highlight w:val="cyan"/>
        </w:rPr>
        <w:t>o</w:t>
      </w:r>
      <w:r w:rsidRPr="001D1F9F">
        <w:rPr>
          <w:rStyle w:val="StyleUnderline"/>
          <w:rFonts w:asciiTheme="majorHAnsi" w:hAnsiTheme="majorHAnsi" w:cstheme="majorHAnsi"/>
        </w:rPr>
        <w:t>f</w:t>
      </w:r>
      <w:r w:rsidRPr="00AE5A8F">
        <w:rPr>
          <w:rStyle w:val="StyleUnderline"/>
          <w:rFonts w:asciiTheme="majorHAnsi" w:hAnsiTheme="majorHAnsi" w:cstheme="majorHAnsi"/>
        </w:rPr>
        <w:t xml:space="preserve"> </w:t>
      </w:r>
      <w:r w:rsidRPr="005E1A6C">
        <w:rPr>
          <w:rStyle w:val="Emphasis"/>
          <w:rFonts w:asciiTheme="majorHAnsi" w:hAnsiTheme="majorHAnsi" w:cstheme="majorHAnsi"/>
          <w:highlight w:val="cyan"/>
        </w:rPr>
        <w:t>p</w:t>
      </w:r>
      <w:r w:rsidRPr="00AE5A8F">
        <w:rPr>
          <w:rStyle w:val="StyleUnderline"/>
          <w:rFonts w:asciiTheme="majorHAnsi" w:hAnsiTheme="majorHAnsi" w:cstheme="majorHAnsi"/>
        </w:rPr>
        <w:t xml:space="preserve">owers, </w:t>
      </w:r>
      <w:r w:rsidRPr="005E1A6C">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the de facto </w:t>
      </w:r>
      <w:r w:rsidRPr="005E1A6C">
        <w:rPr>
          <w:rStyle w:val="Emphasis"/>
          <w:rFonts w:asciiTheme="majorHAnsi" w:hAnsiTheme="majorHAnsi" w:cstheme="majorHAnsi"/>
          <w:highlight w:val="cyan"/>
        </w:rPr>
        <w:t>institutional roles</w:t>
      </w:r>
      <w:r w:rsidRPr="00AE5A8F">
        <w:rPr>
          <w:rStyle w:val="StyleUnderline"/>
          <w:rFonts w:asciiTheme="majorHAnsi" w:hAnsiTheme="majorHAnsi" w:cstheme="majorHAnsi"/>
        </w:rPr>
        <w:t xml:space="preserve"> of the legislative and judicial branches</w:t>
      </w:r>
      <w:r w:rsidRPr="00AE5A8F">
        <w:rPr>
          <w:rFonts w:asciiTheme="majorHAnsi" w:hAnsiTheme="majorHAnsi" w:cstheme="majorHAnsi"/>
          <w:sz w:val="14"/>
        </w:rPr>
        <w:t>.</w:t>
      </w:r>
      <w:r>
        <w:rPr>
          <w:rFonts w:asciiTheme="majorHAnsi" w:hAnsiTheme="majorHAnsi" w:cstheme="majorHAnsi"/>
          <w:sz w:val="14"/>
        </w:rPr>
        <w:t xml:space="preserve"> </w:t>
      </w:r>
      <w:r w:rsidRPr="00AE5A8F">
        <w:rPr>
          <w:rStyle w:val="StyleUnderline"/>
          <w:rFonts w:asciiTheme="majorHAnsi" w:hAnsiTheme="majorHAnsi" w:cstheme="majorHAnsi"/>
        </w:rPr>
        <w:t xml:space="preserve">Normatively, </w:t>
      </w:r>
      <w:r w:rsidRPr="005E1A6C">
        <w:rPr>
          <w:rStyle w:val="StyleUnderline"/>
          <w:rFonts w:asciiTheme="majorHAnsi" w:hAnsiTheme="majorHAnsi" w:cstheme="majorHAnsi"/>
          <w:highlight w:val="cyan"/>
        </w:rPr>
        <w:t xml:space="preserve">there is </w:t>
      </w:r>
      <w:r w:rsidRPr="005E1A6C">
        <w:rPr>
          <w:rStyle w:val="Emphasis"/>
          <w:rFonts w:asciiTheme="majorHAnsi" w:hAnsiTheme="majorHAnsi" w:cstheme="majorHAnsi"/>
          <w:highlight w:val="cyan"/>
        </w:rPr>
        <w:t>much to question</w:t>
      </w:r>
      <w:r w:rsidRPr="005E1A6C">
        <w:rPr>
          <w:rStyle w:val="StyleUnderline"/>
          <w:rFonts w:asciiTheme="majorHAnsi" w:hAnsiTheme="majorHAnsi" w:cstheme="majorHAnsi"/>
          <w:highlight w:val="cyan"/>
        </w:rPr>
        <w:t xml:space="preserve"> about </w:t>
      </w:r>
      <w:r w:rsidRPr="00AE5A8F">
        <w:rPr>
          <w:rStyle w:val="StyleUnderline"/>
          <w:rFonts w:asciiTheme="majorHAnsi" w:hAnsiTheme="majorHAnsi" w:cstheme="majorHAnsi"/>
        </w:rPr>
        <w:t xml:space="preserve">the </w:t>
      </w:r>
      <w:r w:rsidRPr="005E1A6C">
        <w:rPr>
          <w:rStyle w:val="Emphasis"/>
          <w:rFonts w:asciiTheme="majorHAnsi" w:hAnsiTheme="majorHAnsi" w:cstheme="majorHAnsi"/>
          <w:highlight w:val="cyan"/>
        </w:rPr>
        <w:t>democratic legitimacy</w:t>
      </w:r>
      <w:r w:rsidRPr="00AE5A8F">
        <w:rPr>
          <w:rStyle w:val="StyleUnderline"/>
          <w:rFonts w:asciiTheme="majorHAnsi" w:hAnsiTheme="majorHAnsi" w:cstheme="majorHAnsi"/>
        </w:rPr>
        <w:t xml:space="preserve"> of the implicit system </w:t>
      </w:r>
      <w:r w:rsidRPr="005E1A6C">
        <w:rPr>
          <w:rStyle w:val="StyleUnderline"/>
          <w:rFonts w:asciiTheme="majorHAnsi" w:hAnsiTheme="majorHAnsi" w:cstheme="majorHAnsi"/>
          <w:highlight w:val="cyan"/>
        </w:rPr>
        <w:t xml:space="preserve">of </w:t>
      </w:r>
      <w:r w:rsidRPr="00AE5A8F">
        <w:rPr>
          <w:rStyle w:val="StyleUnderline"/>
          <w:rFonts w:asciiTheme="majorHAnsi" w:hAnsiTheme="majorHAnsi" w:cstheme="majorHAnsi"/>
        </w:rPr>
        <w:t xml:space="preserve">legislative declaration and </w:t>
      </w:r>
      <w:r w:rsidRPr="005E1A6C">
        <w:rPr>
          <w:rStyle w:val="Emphasis"/>
          <w:rFonts w:asciiTheme="majorHAnsi" w:hAnsiTheme="majorHAnsi" w:cstheme="majorHAnsi"/>
          <w:highlight w:val="cyan"/>
        </w:rPr>
        <w:t>judicial reformation</w:t>
      </w:r>
      <w:r w:rsidRPr="00AE5A8F">
        <w:rPr>
          <w:rStyle w:val="StyleUnderline"/>
          <w:rFonts w:asciiTheme="majorHAnsi" w:hAnsiTheme="majorHAnsi" w:cstheme="majorHAnsi"/>
        </w:rPr>
        <w:t xml:space="preserve"> described in this Article</w:t>
      </w:r>
      <w:r w:rsidRPr="00AE5A8F">
        <w:rPr>
          <w:rFonts w:asciiTheme="majorHAnsi" w:hAnsiTheme="majorHAnsi" w:cstheme="majorHAnsi"/>
          <w:sz w:val="14"/>
        </w:rPr>
        <w:t xml:space="preserve">. </w:t>
      </w:r>
      <w:r w:rsidRPr="00AE5A8F">
        <w:rPr>
          <w:rStyle w:val="StyleUnderline"/>
          <w:rFonts w:asciiTheme="majorHAnsi" w:hAnsiTheme="majorHAnsi" w:cstheme="majorHAnsi"/>
        </w:rPr>
        <w:t>There seems little in it that either a committed textualist or a committed purposivist could defend, since the system entails the courts honoring neither what Congress wrote nor what it meant</w:t>
      </w:r>
      <w:r w:rsidRPr="00AE5A8F">
        <w:rPr>
          <w:rFonts w:asciiTheme="majorHAnsi" w:hAnsiTheme="majorHAnsi" w:cstheme="majorHAnsi"/>
          <w:sz w:val="14"/>
        </w:rPr>
        <w:t>. To rehabilitate the system’s democratic legitimacy, a subtle purposivist might say that what Congress actually meant—in a deep sense—</w:t>
      </w:r>
      <w:r w:rsidRPr="00AE5A8F">
        <w:rPr>
          <w:rStyle w:val="StyleUnderline"/>
          <w:rFonts w:asciiTheme="majorHAnsi" w:hAnsiTheme="majorHAnsi" w:cstheme="majorHAnsi"/>
        </w:rPr>
        <w:t xml:space="preserve">must be gathered from the </w:t>
      </w:r>
      <w:r w:rsidRPr="00AE5A8F">
        <w:rPr>
          <w:rStyle w:val="Emphasis"/>
          <w:rFonts w:asciiTheme="majorHAnsi" w:hAnsiTheme="majorHAnsi" w:cstheme="majorHAnsi"/>
        </w:rPr>
        <w:t>norms of the system</w:t>
      </w:r>
      <w:r w:rsidRPr="00AE5A8F">
        <w:rPr>
          <w:rStyle w:val="StyleUnderline"/>
          <w:rFonts w:asciiTheme="majorHAnsi" w:hAnsiTheme="majorHAnsi" w:cstheme="majorHAnsi"/>
        </w:rPr>
        <w:t xml:space="preserve"> itself</w:t>
      </w:r>
      <w:r w:rsidRPr="00AE5A8F">
        <w:rPr>
          <w:rFonts w:asciiTheme="majorHAnsi" w:hAnsiTheme="majorHAnsi" w:cstheme="maj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5D835003" w14:textId="77777777" w:rsidR="00873C56" w:rsidRDefault="00873C56" w:rsidP="00873C56">
      <w:pPr>
        <w:rPr>
          <w:rFonts w:asciiTheme="majorHAnsi" w:eastAsia="Times New Roman" w:hAnsiTheme="majorHAnsi" w:cstheme="majorHAnsi"/>
          <w:sz w:val="16"/>
        </w:rPr>
      </w:pPr>
    </w:p>
    <w:p w14:paraId="11A1780E" w14:textId="77777777" w:rsidR="00873C56" w:rsidRPr="00AE5A8F" w:rsidRDefault="00873C56" w:rsidP="00873C56">
      <w:pPr>
        <w:pStyle w:val="Heading4"/>
        <w:rPr>
          <w:rFonts w:asciiTheme="majorHAnsi" w:hAnsiTheme="majorHAnsi" w:cstheme="majorHAnsi"/>
        </w:rPr>
      </w:pPr>
      <w:r w:rsidRPr="00AE5A8F">
        <w:rPr>
          <w:rFonts w:asciiTheme="majorHAnsi" w:hAnsiTheme="majorHAnsi" w:cstheme="majorHAnsi"/>
        </w:rPr>
        <w:t xml:space="preserve">Judicial activism </w:t>
      </w:r>
      <w:r w:rsidRPr="00AE5A8F">
        <w:rPr>
          <w:rFonts w:asciiTheme="majorHAnsi" w:hAnsiTheme="majorHAnsi" w:cstheme="majorHAnsi"/>
          <w:u w:val="single"/>
        </w:rPr>
        <w:t>collapses democracy</w:t>
      </w:r>
      <w:r w:rsidRPr="00AE5A8F">
        <w:rPr>
          <w:rFonts w:asciiTheme="majorHAnsi" w:hAnsiTheme="majorHAnsi" w:cstheme="majorHAnsi"/>
        </w:rPr>
        <w:t>.</w:t>
      </w:r>
    </w:p>
    <w:p w14:paraId="7A877950" w14:textId="77777777" w:rsidR="00873C56" w:rsidRPr="00AE5A8F" w:rsidRDefault="00873C56" w:rsidP="00873C56">
      <w:pPr>
        <w:rPr>
          <w:rFonts w:asciiTheme="majorHAnsi" w:hAnsiTheme="majorHAnsi" w:cstheme="majorHAnsi"/>
        </w:rPr>
      </w:pPr>
      <w:r w:rsidRPr="00AE5A8F">
        <w:rPr>
          <w:rFonts w:asciiTheme="majorHAnsi" w:hAnsiTheme="majorHAnsi" w:cstheme="majorHAnsi"/>
        </w:rPr>
        <w:t xml:space="preserve">James </w:t>
      </w:r>
      <w:r w:rsidRPr="00AE5A8F">
        <w:rPr>
          <w:rStyle w:val="Style13ptBold"/>
          <w:rFonts w:asciiTheme="majorHAnsi" w:hAnsiTheme="majorHAnsi" w:cstheme="majorHAnsi"/>
        </w:rPr>
        <w:t>Muffett 14</w:t>
      </w:r>
      <w:r w:rsidRPr="00AE5A8F">
        <w:rPr>
          <w:rFonts w:asciiTheme="majorHAnsi" w:hAnsiTheme="majorHAnsi" w:cstheme="majorHAnsi"/>
        </w:rPr>
        <w:t xml:space="preserve">. Founder &amp; President of Student Statesmanship Institute and President of Citizens for Traditional Values. “The Danger Of Judicial Activism”. Michigan All Rise. 9-8-14. </w:t>
      </w:r>
      <w:hyperlink r:id="rId11" w:tgtFrame="_blank" w:history="1">
        <w:r w:rsidRPr="00AE5A8F">
          <w:rPr>
            <w:rFonts w:asciiTheme="majorHAnsi" w:hAnsiTheme="majorHAnsi" w:cstheme="majorHAnsi"/>
          </w:rPr>
          <w:t>https://michiganallrise.org/resources/the-danger-of-judicial-activism/</w:t>
        </w:r>
      </w:hyperlink>
    </w:p>
    <w:p w14:paraId="3A45F629" w14:textId="77777777" w:rsidR="00873C56" w:rsidRDefault="00873C56" w:rsidP="00873C56">
      <w:pPr>
        <w:rPr>
          <w:rFonts w:asciiTheme="majorHAnsi" w:hAnsiTheme="majorHAnsi" w:cstheme="majorHAnsi"/>
          <w:sz w:val="16"/>
        </w:rPr>
      </w:pPr>
      <w:r w:rsidRPr="00AE5A8F">
        <w:rPr>
          <w:rFonts w:asciiTheme="majorHAnsi" w:hAnsiTheme="majorHAnsi" w:cstheme="majorHAnsi"/>
          <w:u w:val="single"/>
        </w:rPr>
        <w:t>There is a battle in our nation between those who believe that judges should follow the law as intended by the legislature, and those who think judges have latitude to interpret the law according to their view of what the law ought to be.</w:t>
      </w:r>
      <w:r w:rsidRPr="00AE5A8F">
        <w:rPr>
          <w:rFonts w:asciiTheme="majorHAnsi" w:hAnsiTheme="majorHAnsi" w:cstheme="majorHAnsi"/>
          <w:sz w:val="16"/>
        </w:rPr>
        <w:t xml:space="preserve"> The latter are referred to as, “activist judges.” </w:t>
      </w:r>
      <w:r w:rsidRPr="005E1A6C">
        <w:rPr>
          <w:rFonts w:asciiTheme="majorHAnsi" w:hAnsiTheme="majorHAnsi" w:cstheme="majorHAnsi"/>
          <w:highlight w:val="cyan"/>
          <w:u w:val="single"/>
        </w:rPr>
        <w:t xml:space="preserve">When judges insert </w:t>
      </w:r>
      <w:r w:rsidRPr="00AE5A8F">
        <w:rPr>
          <w:rFonts w:asciiTheme="majorHAnsi" w:hAnsiTheme="majorHAnsi" w:cstheme="majorHAnsi"/>
          <w:u w:val="single"/>
        </w:rPr>
        <w:t xml:space="preserve">their own personal </w:t>
      </w:r>
      <w:r w:rsidRPr="005E1A6C">
        <w:rPr>
          <w:rFonts w:asciiTheme="majorHAnsi" w:hAnsiTheme="majorHAnsi" w:cstheme="majorHAnsi"/>
          <w:highlight w:val="cyan"/>
          <w:u w:val="single"/>
        </w:rPr>
        <w:t>bias</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 xml:space="preserve">they usurp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 xml:space="preserve">role of the legislators whom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citizens elect</w:t>
      </w:r>
      <w:r w:rsidRPr="00AE5A8F">
        <w:rPr>
          <w:rFonts w:asciiTheme="majorHAnsi" w:hAnsiTheme="majorHAnsi" w:cstheme="majorHAnsi"/>
          <w:u w:val="single"/>
        </w:rPr>
        <w:t xml:space="preserve"> to represent them in deciding disputed, difficult policy issues</w:t>
      </w:r>
      <w:r w:rsidRPr="00AE5A8F">
        <w:rPr>
          <w:rFonts w:asciiTheme="majorHAnsi" w:hAnsiTheme="majorHAnsi" w:cstheme="majorHAnsi"/>
          <w:sz w:val="16"/>
        </w:rPr>
        <w:t xml:space="preserve">. Thus, </w:t>
      </w:r>
      <w:r w:rsidRPr="005E1A6C">
        <w:rPr>
          <w:rFonts w:asciiTheme="majorHAnsi" w:hAnsiTheme="majorHAnsi" w:cstheme="majorHAnsi"/>
          <w:highlight w:val="cyan"/>
          <w:u w:val="single"/>
        </w:rPr>
        <w:t xml:space="preserve">judicial activism </w:t>
      </w:r>
      <w:r w:rsidRPr="005E1A6C">
        <w:rPr>
          <w:rFonts w:asciiTheme="majorHAnsi" w:hAnsiTheme="majorHAnsi" w:cstheme="majorHAnsi"/>
          <w:b/>
          <w:highlight w:val="cyan"/>
          <w:u w:val="single"/>
        </w:rPr>
        <w:t>undermines</w:t>
      </w:r>
      <w:r w:rsidRPr="00AE5A8F">
        <w:rPr>
          <w:rFonts w:asciiTheme="majorHAnsi" w:hAnsiTheme="majorHAnsi" w:cstheme="majorHAnsi"/>
          <w:b/>
          <w:u w:val="single"/>
        </w:rPr>
        <w:t xml:space="preserve"> the very basis of our representative </w:t>
      </w:r>
      <w:r w:rsidRPr="005E1A6C">
        <w:rPr>
          <w:rFonts w:asciiTheme="majorHAnsi" w:hAnsiTheme="majorHAnsi" w:cstheme="majorHAnsi"/>
          <w:b/>
          <w:highlight w:val="cyan"/>
          <w:u w:val="single"/>
        </w:rPr>
        <w:t>democracy</w:t>
      </w:r>
      <w:r w:rsidRPr="00AE5A8F">
        <w:rPr>
          <w:rFonts w:asciiTheme="majorHAnsi" w:hAnsiTheme="majorHAnsi" w:cstheme="majorHAnsi"/>
          <w:b/>
          <w:u w:val="single"/>
        </w:rPr>
        <w:t xml:space="preserve">. </w:t>
      </w:r>
      <w:r w:rsidRPr="00AE5A8F">
        <w:rPr>
          <w:rFonts w:asciiTheme="majorHAnsi" w:hAnsiTheme="majorHAnsi" w:cstheme="majorHAnsi"/>
          <w:sz w:val="16"/>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5E1A6C">
        <w:rPr>
          <w:rFonts w:asciiTheme="majorHAnsi" w:hAnsiTheme="majorHAnsi" w:cstheme="majorHAnsi"/>
          <w:highlight w:val="cyan"/>
          <w:u w:val="single"/>
        </w:rPr>
        <w:t xml:space="preserve">Judges who usurp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 xml:space="preserve">authority </w:t>
      </w:r>
      <w:r w:rsidRPr="00AE5A8F">
        <w:rPr>
          <w:rFonts w:asciiTheme="majorHAnsi" w:hAnsiTheme="majorHAnsi" w:cstheme="majorHAnsi"/>
          <w:u w:val="single"/>
        </w:rPr>
        <w:t xml:space="preserve">of the people are </w:t>
      </w:r>
      <w:r w:rsidRPr="00AE5A8F">
        <w:rPr>
          <w:rFonts w:asciiTheme="majorHAnsi" w:hAnsiTheme="majorHAnsi" w:cstheme="majorHAnsi"/>
          <w:b/>
          <w:u w:val="single"/>
        </w:rPr>
        <w:t xml:space="preserve">not merely incorrect; they </w:t>
      </w:r>
      <w:r w:rsidRPr="005E1A6C">
        <w:rPr>
          <w:rFonts w:asciiTheme="majorHAnsi" w:hAnsiTheme="majorHAnsi" w:cstheme="majorHAnsi"/>
          <w:b/>
          <w:highlight w:val="cyan"/>
          <w:u w:val="single"/>
        </w:rPr>
        <w:t xml:space="preserve">are </w:t>
      </w:r>
      <w:r w:rsidRPr="00AE5A8F">
        <w:rPr>
          <w:rFonts w:asciiTheme="majorHAnsi" w:hAnsiTheme="majorHAnsi" w:cstheme="majorHAnsi"/>
          <w:b/>
          <w:u w:val="single"/>
        </w:rPr>
        <w:t xml:space="preserve">themselves </w:t>
      </w:r>
      <w:r w:rsidRPr="005E1A6C">
        <w:rPr>
          <w:rFonts w:asciiTheme="majorHAnsi" w:hAnsiTheme="majorHAnsi" w:cstheme="majorHAnsi"/>
          <w:b/>
          <w:highlight w:val="cyan"/>
          <w:u w:val="single"/>
        </w:rPr>
        <w:t>unconstitutiona</w:t>
      </w:r>
      <w:r w:rsidRPr="005E1A6C">
        <w:rPr>
          <w:rFonts w:asciiTheme="majorHAnsi" w:hAnsiTheme="majorHAnsi" w:cstheme="majorHAnsi"/>
          <w:highlight w:val="cyan"/>
          <w:u w:val="single"/>
        </w:rPr>
        <w:t>l</w:t>
      </w:r>
      <w:r w:rsidRPr="00AE5A8F">
        <w:rPr>
          <w:rFonts w:asciiTheme="majorHAnsi" w:hAnsiTheme="majorHAnsi" w:cstheme="majorHAnsi"/>
          <w:sz w:val="16"/>
        </w:rPr>
        <w:t xml:space="preserve">. And they are unjust. In fact, Justice White in his Roe v. Wade dissent opinion, wrote that </w:t>
      </w:r>
      <w:r w:rsidRPr="00AE5A8F">
        <w:rPr>
          <w:rFonts w:asciiTheme="majorHAnsi" w:hAnsiTheme="majorHAnsi" w:cstheme="majorHAnsi"/>
          <w:u w:val="single"/>
        </w:rPr>
        <w:t>the court had acted “</w:t>
      </w:r>
      <w:r w:rsidRPr="00AE5A8F">
        <w:rPr>
          <w:rFonts w:asciiTheme="majorHAnsi" w:hAnsiTheme="majorHAnsi" w:cstheme="majorHAnsi"/>
          <w:b/>
          <w:u w:val="single"/>
        </w:rPr>
        <w:t>not in constitutional interpretation</w:t>
      </w:r>
      <w:r w:rsidRPr="00AE5A8F">
        <w:rPr>
          <w:rFonts w:asciiTheme="majorHAnsi" w:hAnsiTheme="majorHAnsi" w:cstheme="majorHAnsi"/>
          <w:u w:val="single"/>
        </w:rPr>
        <w:t xml:space="preserve">, but in the unrestrained imposition of its own, </w:t>
      </w:r>
      <w:r w:rsidRPr="00AE5A8F">
        <w:rPr>
          <w:rFonts w:asciiTheme="majorHAnsi" w:hAnsiTheme="majorHAnsi" w:cstheme="majorHAnsi"/>
          <w:b/>
          <w:u w:val="single"/>
        </w:rPr>
        <w:t>extra-constitutional value preferences</w:t>
      </w:r>
      <w:r w:rsidRPr="00AE5A8F">
        <w:rPr>
          <w:rFonts w:asciiTheme="majorHAnsi" w:hAnsiTheme="majorHAnsi" w:cstheme="majorHAnsi"/>
          <w:u w:val="single"/>
        </w:rPr>
        <w:t xml:space="preserve">.” </w:t>
      </w:r>
      <w:r w:rsidRPr="00AE5A8F">
        <w:rPr>
          <w:rFonts w:asciiTheme="majorHAnsi" w:hAnsiTheme="majorHAnsi" w:cstheme="majorHAnsi"/>
          <w:sz w:val="16"/>
        </w:rPr>
        <w:t xml:space="preserve">In addition to short-circuiting the democratic process, </w:t>
      </w:r>
      <w:r w:rsidRPr="00AE5A8F">
        <w:rPr>
          <w:rFonts w:asciiTheme="majorHAnsi" w:hAnsiTheme="majorHAnsi" w:cstheme="majorHAnsi"/>
          <w:u w:val="single"/>
        </w:rPr>
        <w:t xml:space="preserve">this judicial approach creates an environment of </w:t>
      </w:r>
      <w:r w:rsidRPr="005E1A6C">
        <w:rPr>
          <w:rFonts w:asciiTheme="majorHAnsi" w:hAnsiTheme="majorHAnsi" w:cstheme="majorHAnsi"/>
          <w:highlight w:val="cyan"/>
          <w:u w:val="single"/>
        </w:rPr>
        <w:t>unpredictability</w:t>
      </w:r>
      <w:r w:rsidRPr="00AE5A8F">
        <w:rPr>
          <w:rFonts w:asciiTheme="majorHAnsi" w:hAnsiTheme="majorHAnsi" w:cstheme="majorHAnsi"/>
          <w:u w:val="single"/>
        </w:rPr>
        <w:t xml:space="preserve"> which ultimately </w:t>
      </w:r>
      <w:r w:rsidRPr="005E1A6C">
        <w:rPr>
          <w:rFonts w:asciiTheme="majorHAnsi" w:hAnsiTheme="majorHAnsi" w:cstheme="majorHAnsi"/>
          <w:highlight w:val="cyan"/>
          <w:u w:val="single"/>
        </w:rPr>
        <w:t xml:space="preserve">leads to </w:t>
      </w:r>
      <w:r w:rsidRPr="005E1A6C">
        <w:rPr>
          <w:rFonts w:asciiTheme="majorHAnsi" w:hAnsiTheme="majorHAnsi" w:cstheme="majorHAnsi"/>
          <w:b/>
          <w:highlight w:val="cyan"/>
          <w:u w:val="single"/>
        </w:rPr>
        <w:t xml:space="preserve">destabilization </w:t>
      </w:r>
      <w:r w:rsidRPr="00AE5A8F">
        <w:rPr>
          <w:rFonts w:asciiTheme="majorHAnsi" w:hAnsiTheme="majorHAnsi" w:cstheme="majorHAnsi"/>
          <w:b/>
          <w:u w:val="single"/>
        </w:rPr>
        <w:t>and more litigation.</w:t>
      </w:r>
      <w:r w:rsidRPr="00AE5A8F">
        <w:rPr>
          <w:rFonts w:asciiTheme="majorHAnsi" w:hAnsiTheme="majorHAnsi" w:cstheme="majorHAnsi"/>
          <w:b/>
          <w:sz w:val="16"/>
        </w:rPr>
        <w:t xml:space="preserve"> </w:t>
      </w:r>
      <w:r w:rsidRPr="005E1A6C">
        <w:rPr>
          <w:rFonts w:asciiTheme="majorHAnsi" w:hAnsiTheme="majorHAnsi" w:cstheme="majorHAnsi"/>
          <w:highlight w:val="cyan"/>
          <w:u w:val="single"/>
        </w:rPr>
        <w:t xml:space="preserve">When judges </w:t>
      </w:r>
      <w:r w:rsidRPr="00AE5A8F">
        <w:rPr>
          <w:rFonts w:asciiTheme="majorHAnsi" w:hAnsiTheme="majorHAnsi" w:cstheme="majorHAnsi"/>
          <w:u w:val="single"/>
        </w:rPr>
        <w:t xml:space="preserve">exercising the power of judicial review </w:t>
      </w:r>
      <w:r w:rsidRPr="005E1A6C">
        <w:rPr>
          <w:rFonts w:asciiTheme="majorHAnsi" w:hAnsiTheme="majorHAnsi" w:cstheme="majorHAnsi"/>
          <w:highlight w:val="cyan"/>
          <w:u w:val="single"/>
        </w:rPr>
        <w:t>are guided by</w:t>
      </w:r>
      <w:r w:rsidRPr="00AE5A8F">
        <w:rPr>
          <w:rFonts w:asciiTheme="majorHAnsi" w:hAnsiTheme="majorHAnsi" w:cstheme="majorHAnsi"/>
          <w:u w:val="single"/>
        </w:rPr>
        <w:t xml:space="preserve"> the text,</w:t>
      </w:r>
      <w:r w:rsidRPr="00AE5A8F">
        <w:rPr>
          <w:rFonts w:asciiTheme="majorHAnsi" w:hAnsiTheme="majorHAnsi" w:cstheme="majorHAnsi"/>
          <w:sz w:val="16"/>
        </w:rPr>
        <w:t xml:space="preserve"> logic, structure, </w:t>
      </w:r>
      <w:r w:rsidRPr="00AE5A8F">
        <w:rPr>
          <w:rFonts w:asciiTheme="majorHAnsi" w:hAnsiTheme="majorHAnsi" w:cstheme="majorHAnsi"/>
          <w:u w:val="single"/>
        </w:rPr>
        <w:t xml:space="preserve">and </w:t>
      </w:r>
      <w:r w:rsidRPr="005E1A6C">
        <w:rPr>
          <w:rFonts w:asciiTheme="majorHAnsi" w:hAnsiTheme="majorHAnsi" w:cstheme="majorHAnsi"/>
          <w:highlight w:val="cyan"/>
          <w:u w:val="single"/>
        </w:rPr>
        <w:t>original understanding of the</w:t>
      </w:r>
      <w:r w:rsidRPr="00AE5A8F">
        <w:rPr>
          <w:rFonts w:asciiTheme="majorHAnsi" w:hAnsiTheme="majorHAnsi" w:cstheme="majorHAnsi"/>
          <w:u w:val="single"/>
        </w:rPr>
        <w:t xml:space="preserve"> </w:t>
      </w:r>
      <w:r w:rsidRPr="00AE5A8F">
        <w:rPr>
          <w:rFonts w:asciiTheme="majorHAnsi" w:hAnsiTheme="majorHAnsi" w:cstheme="majorHAnsi"/>
          <w:sz w:val="16"/>
        </w:rPr>
        <w:t xml:space="preserve">Constitution and the </w:t>
      </w:r>
      <w:r w:rsidRPr="005E1A6C">
        <w:rPr>
          <w:rFonts w:asciiTheme="majorHAnsi" w:hAnsiTheme="majorHAnsi" w:cstheme="majorHAnsi"/>
          <w:highlight w:val="cyan"/>
          <w:u w:val="single"/>
        </w:rPr>
        <w:t>law</w:t>
      </w:r>
      <w:r w:rsidRPr="00AE5A8F">
        <w:rPr>
          <w:rFonts w:asciiTheme="majorHAnsi" w:hAnsiTheme="majorHAnsi" w:cstheme="majorHAnsi"/>
          <w:u w:val="single"/>
        </w:rPr>
        <w:t xml:space="preserve">, they deserve </w:t>
      </w:r>
      <w:r w:rsidRPr="00AE5A8F">
        <w:rPr>
          <w:rFonts w:asciiTheme="majorHAnsi" w:hAnsiTheme="majorHAnsi" w:cstheme="majorHAnsi"/>
          <w:sz w:val="16"/>
        </w:rPr>
        <w:t xml:space="preserve">our </w:t>
      </w:r>
      <w:r w:rsidRPr="00AE5A8F">
        <w:rPr>
          <w:rFonts w:asciiTheme="majorHAnsi" w:hAnsiTheme="majorHAnsi" w:cstheme="majorHAnsi"/>
          <w:u w:val="single"/>
        </w:rPr>
        <w:t xml:space="preserve">respect </w:t>
      </w:r>
      <w:r w:rsidRPr="00AE5A8F">
        <w:rPr>
          <w:rFonts w:asciiTheme="majorHAnsi" w:hAnsiTheme="majorHAnsi" w:cstheme="majorHAnsi"/>
          <w:sz w:val="16"/>
        </w:rPr>
        <w:t xml:space="preserve">and gratitude. </w:t>
      </w:r>
      <w:r w:rsidRPr="00AE5A8F">
        <w:rPr>
          <w:rFonts w:asciiTheme="majorHAnsi" w:hAnsiTheme="majorHAnsi" w:cstheme="majorHAnsi"/>
          <w:u w:val="single"/>
        </w:rPr>
        <w:t xml:space="preserve">By operating with this type of judicial oversight, </w:t>
      </w:r>
      <w:r w:rsidRPr="005E1A6C">
        <w:rPr>
          <w:rFonts w:asciiTheme="majorHAnsi" w:hAnsiTheme="majorHAnsi" w:cstheme="majorHAnsi"/>
          <w:highlight w:val="cyan"/>
          <w:u w:val="single"/>
        </w:rPr>
        <w:t>they</w:t>
      </w:r>
      <w:r w:rsidRPr="00AE5A8F">
        <w:rPr>
          <w:rFonts w:asciiTheme="majorHAnsi" w:hAnsiTheme="majorHAnsi" w:cstheme="majorHAnsi"/>
          <w:u w:val="single"/>
        </w:rPr>
        <w:t xml:space="preserve"> are playing their part to </w:t>
      </w:r>
      <w:r w:rsidRPr="005E1A6C">
        <w:rPr>
          <w:rFonts w:asciiTheme="majorHAnsi" w:hAnsiTheme="majorHAnsi" w:cstheme="majorHAnsi"/>
          <w:highlight w:val="cyan"/>
          <w:u w:val="single"/>
        </w:rPr>
        <w:t>make constitutional republican government a reality</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u w:val="single"/>
        </w:rPr>
        <w:t xml:space="preserve">But where judges usurp democratic legislative authority by imposing on the people their moral and political preferences, </w:t>
      </w:r>
      <w:r w:rsidRPr="00AE5A8F">
        <w:rPr>
          <w:rFonts w:asciiTheme="majorHAnsi" w:hAnsiTheme="majorHAnsi" w:cstheme="majorHAnsi"/>
          <w:sz w:val="16"/>
        </w:rPr>
        <w:t>under the guise of fairness or empat</w:t>
      </w:r>
      <w:r w:rsidRPr="00AE5A8F">
        <w:rPr>
          <w:rFonts w:asciiTheme="majorHAnsi" w:hAnsiTheme="majorHAnsi" w:cstheme="majorHAnsi"/>
          <w:u w:val="single"/>
        </w:rPr>
        <w:t xml:space="preserve">hy, they should be </w:t>
      </w:r>
      <w:r w:rsidRPr="00AE5A8F">
        <w:rPr>
          <w:rFonts w:asciiTheme="majorHAnsi" w:hAnsiTheme="majorHAnsi" w:cstheme="majorHAnsi"/>
          <w:sz w:val="16"/>
        </w:rPr>
        <w:t xml:space="preserve">severely criticized and </w:t>
      </w:r>
      <w:r w:rsidRPr="00AE5A8F">
        <w:rPr>
          <w:rFonts w:asciiTheme="majorHAnsi" w:hAnsiTheme="majorHAnsi" w:cstheme="majorHAnsi"/>
          <w:u w:val="single"/>
        </w:rPr>
        <w:t>resolutely opposed. It is time for</w:t>
      </w:r>
      <w:r w:rsidRPr="00AE5A8F">
        <w:rPr>
          <w:rFonts w:asciiTheme="majorHAnsi" w:hAnsiTheme="majorHAnsi" w:cstheme="majorHAnsi"/>
          <w:sz w:val="16"/>
        </w:rPr>
        <w:t xml:space="preserve"> all </w:t>
      </w:r>
      <w:r w:rsidRPr="00AE5A8F">
        <w:rPr>
          <w:rFonts w:asciiTheme="majorHAnsi" w:hAnsiTheme="majorHAnsi" w:cstheme="majorHAnsi"/>
          <w:u w:val="single"/>
        </w:rPr>
        <w:t xml:space="preserve">citizens to wake up to this </w:t>
      </w:r>
      <w:r w:rsidRPr="00AE5A8F">
        <w:rPr>
          <w:rFonts w:asciiTheme="majorHAnsi" w:hAnsiTheme="majorHAnsi" w:cstheme="majorHAnsi"/>
          <w:b/>
          <w:u w:val="single"/>
        </w:rPr>
        <w:t>crisis</w:t>
      </w:r>
      <w:r w:rsidRPr="00AE5A8F">
        <w:rPr>
          <w:rFonts w:asciiTheme="majorHAnsi" w:hAnsiTheme="majorHAnsi" w:cstheme="majorHAnsi"/>
          <w:sz w:val="16"/>
        </w:rPr>
        <w:t xml:space="preserve"> and work to elect “Rule of Law” judges who exercise constitutional authority only to enforce the law as written and ensure that laws apply to everyone equally.</w:t>
      </w:r>
    </w:p>
    <w:p w14:paraId="290165BA" w14:textId="77777777" w:rsidR="00873C56" w:rsidRPr="00AE5A8F" w:rsidRDefault="00873C56" w:rsidP="00873C56">
      <w:pPr>
        <w:rPr>
          <w:rFonts w:asciiTheme="majorHAnsi" w:eastAsia="Times New Roman" w:hAnsiTheme="majorHAnsi" w:cstheme="majorHAnsi"/>
          <w:sz w:val="16"/>
        </w:rPr>
      </w:pPr>
    </w:p>
    <w:p w14:paraId="35A85A73" w14:textId="77777777" w:rsidR="00873C56" w:rsidRPr="00AE5A8F" w:rsidRDefault="00873C56" w:rsidP="00873C56">
      <w:pPr>
        <w:pStyle w:val="Heading4"/>
        <w:rPr>
          <w:rFonts w:asciiTheme="majorHAnsi" w:hAnsiTheme="majorHAnsi" w:cstheme="majorHAnsi"/>
        </w:rPr>
      </w:pPr>
      <w:r w:rsidRPr="00AE5A8F">
        <w:rPr>
          <w:rFonts w:asciiTheme="majorHAnsi" w:hAnsiTheme="majorHAnsi" w:cstheme="majorHAnsi"/>
        </w:rPr>
        <w:t xml:space="preserve">Democratic backsliding in the US </w:t>
      </w:r>
      <w:r w:rsidRPr="00AE5A8F">
        <w:rPr>
          <w:rFonts w:asciiTheme="majorHAnsi" w:hAnsiTheme="majorHAnsi" w:cstheme="majorHAnsi"/>
          <w:u w:val="single"/>
        </w:rPr>
        <w:t>spills over</w:t>
      </w:r>
      <w:r w:rsidRPr="00AE5A8F">
        <w:rPr>
          <w:rFonts w:asciiTheme="majorHAnsi" w:hAnsiTheme="majorHAnsi" w:cstheme="majorHAnsi"/>
        </w:rPr>
        <w:t xml:space="preserve">. </w:t>
      </w:r>
    </w:p>
    <w:p w14:paraId="16A2CB5E" w14:textId="77777777" w:rsidR="00873C56" w:rsidRPr="00AE5A8F" w:rsidRDefault="00873C56" w:rsidP="00873C56">
      <w:pPr>
        <w:rPr>
          <w:rFonts w:asciiTheme="majorHAnsi" w:hAnsiTheme="majorHAnsi" w:cstheme="majorHAnsi"/>
        </w:rPr>
      </w:pPr>
      <w:r w:rsidRPr="00AE5A8F">
        <w:rPr>
          <w:rFonts w:asciiTheme="majorHAnsi" w:hAnsiTheme="majorHAnsi" w:cstheme="majorHAnsi"/>
        </w:rPr>
        <w:t xml:space="preserve">Larry </w:t>
      </w:r>
      <w:r w:rsidRPr="00AE5A8F">
        <w:rPr>
          <w:rStyle w:val="Style13ptBold"/>
          <w:rFonts w:asciiTheme="majorHAnsi" w:hAnsiTheme="majorHAnsi" w:cstheme="majorHAnsi"/>
        </w:rPr>
        <w:t>Diamond 21</w:t>
      </w:r>
      <w:r w:rsidRPr="00AE5A8F">
        <w:rPr>
          <w:rFonts w:asciiTheme="majorHAnsi" w:hAnsiTheme="majorHAnsi" w:cstheme="majorHAnsi"/>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7E60839A" w14:textId="77777777" w:rsidR="00873C56" w:rsidRDefault="00873C56" w:rsidP="00873C56">
      <w:pPr>
        <w:rPr>
          <w:rFonts w:asciiTheme="majorHAnsi" w:hAnsiTheme="majorHAnsi" w:cstheme="majorHAnsi"/>
          <w:b/>
          <w:bCs/>
          <w:u w:val="single"/>
        </w:rPr>
      </w:pPr>
      <w:r w:rsidRPr="00AE5A8F">
        <w:rPr>
          <w:rFonts w:asciiTheme="majorHAnsi" w:hAnsiTheme="majorHAnsi" w:cstheme="majorHAnsi"/>
          <w:u w:val="single"/>
        </w:rPr>
        <w:t xml:space="preserve">Aprolonged </w:t>
      </w:r>
      <w:r w:rsidRPr="005E1A6C">
        <w:rPr>
          <w:rFonts w:asciiTheme="majorHAnsi" w:hAnsiTheme="majorHAnsi" w:cstheme="majorHAnsi"/>
          <w:highlight w:val="cyan"/>
          <w:u w:val="single"/>
        </w:rPr>
        <w:t>global democratic recession</w:t>
      </w:r>
      <w:r w:rsidRPr="00AE5A8F">
        <w:rPr>
          <w:rFonts w:asciiTheme="majorHAnsi" w:hAnsiTheme="majorHAnsi" w:cstheme="majorHAnsi"/>
          <w:u w:val="single"/>
        </w:rPr>
        <w:t xml:space="preserve"> has</w:t>
      </w:r>
      <w:r w:rsidRPr="00AE5A8F">
        <w:rPr>
          <w:rFonts w:asciiTheme="majorHAnsi" w:hAnsiTheme="majorHAnsi" w:cstheme="majorHAnsi"/>
          <w:sz w:val="14"/>
        </w:rPr>
        <w:t xml:space="preserve">, in recent years, </w:t>
      </w:r>
      <w:r w:rsidRPr="005E1A6C">
        <w:rPr>
          <w:rFonts w:asciiTheme="majorHAnsi" w:hAnsiTheme="majorHAnsi" w:cstheme="majorHAnsi"/>
          <w:highlight w:val="cyan"/>
          <w:u w:val="single"/>
        </w:rPr>
        <w:t>morphed into</w:t>
      </w:r>
      <w:r w:rsidRPr="00AE5A8F">
        <w:rPr>
          <w:rFonts w:asciiTheme="majorHAnsi" w:hAnsiTheme="majorHAnsi" w:cstheme="majorHAnsi"/>
          <w:u w:val="single"/>
        </w:rPr>
        <w:t xml:space="preserve"> something even more troubling: </w:t>
      </w:r>
      <w:r w:rsidRPr="005E1A6C">
        <w:rPr>
          <w:rFonts w:asciiTheme="majorHAnsi" w:hAnsiTheme="majorHAnsi" w:cstheme="majorHAnsi"/>
          <w:highlight w:val="cyan"/>
          <w:u w:val="single"/>
        </w:rPr>
        <w:t xml:space="preserve">the </w:t>
      </w:r>
      <w:r w:rsidRPr="005E1A6C">
        <w:rPr>
          <w:rFonts w:asciiTheme="majorHAnsi" w:hAnsiTheme="majorHAnsi" w:cstheme="majorHAnsi"/>
          <w:b/>
          <w:bCs/>
          <w:highlight w:val="cyan"/>
          <w:u w:val="single"/>
        </w:rPr>
        <w:t>“third reverse wave” of democratic breakdowns</w:t>
      </w:r>
      <w:r w:rsidRPr="00AE5A8F">
        <w:rPr>
          <w:rFonts w:asciiTheme="majorHAnsi" w:hAnsiTheme="majorHAnsi" w:cstheme="maj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AE5A8F">
        <w:rPr>
          <w:rFonts w:asciiTheme="majorHAnsi" w:hAnsiTheme="majorHAnsi" w:cstheme="majorHAnsi"/>
          <w:u w:val="single"/>
        </w:rPr>
        <w:t xml:space="preserve">2015–19 was the first five-year period since the beginning of the third wave in 1974 when </w:t>
      </w:r>
      <w:r w:rsidRPr="005E1A6C">
        <w:rPr>
          <w:rFonts w:asciiTheme="majorHAnsi" w:hAnsiTheme="majorHAnsi" w:cstheme="majorHAnsi"/>
          <w:highlight w:val="cyan"/>
          <w:u w:val="single"/>
        </w:rPr>
        <w:t xml:space="preserve">more countries </w:t>
      </w:r>
      <w:r w:rsidRPr="005E1A6C">
        <w:rPr>
          <w:rFonts w:asciiTheme="majorHAnsi" w:hAnsiTheme="majorHAnsi" w:cstheme="majorHAnsi"/>
          <w:b/>
          <w:bCs/>
          <w:highlight w:val="cyan"/>
          <w:u w:val="single"/>
        </w:rPr>
        <w:t>abandoned democracy</w:t>
      </w:r>
      <w:r w:rsidRPr="00AE5A8F">
        <w:rPr>
          <w:rFonts w:asciiTheme="majorHAnsi" w:hAnsiTheme="majorHAnsi" w:cstheme="majorHAnsi"/>
          <w:sz w:val="14"/>
        </w:rPr>
        <w:t>—twelve—</w:t>
      </w:r>
      <w:r w:rsidRPr="005E1A6C">
        <w:rPr>
          <w:rFonts w:asciiTheme="majorHAnsi" w:hAnsiTheme="majorHAnsi" w:cstheme="majorHAnsi"/>
          <w:highlight w:val="cyan"/>
          <w:u w:val="single"/>
        </w:rPr>
        <w:t>than transitioned</w:t>
      </w:r>
      <w:r w:rsidRPr="00AE5A8F">
        <w:rPr>
          <w:rFonts w:asciiTheme="majorHAnsi" w:hAnsiTheme="majorHAnsi" w:cstheme="majorHAnsi"/>
          <w:u w:val="single"/>
        </w:rPr>
        <w:t xml:space="preserve"> to it</w:t>
      </w:r>
      <w:r w:rsidRPr="00AE5A8F">
        <w:rPr>
          <w:rFonts w:asciiTheme="majorHAnsi" w:hAnsiTheme="majorHAnsi" w:cstheme="majorHAnsi"/>
          <w:sz w:val="14"/>
        </w:rPr>
        <w:t xml:space="preserve">—seven. And </w:t>
      </w:r>
      <w:r w:rsidRPr="00AE5A8F">
        <w:rPr>
          <w:rFonts w:asciiTheme="majorHAnsi" w:hAnsiTheme="majorHAnsi" w:cstheme="majorHAnsi"/>
          <w:b/>
          <w:bCs/>
          <w:u w:val="single"/>
        </w:rPr>
        <w:t>the trend continues.</w:t>
      </w:r>
      <w:r w:rsidRPr="00AE5A8F">
        <w:rPr>
          <w:rFonts w:asciiTheme="majorHAnsi" w:hAnsiTheme="majorHAnsi" w:cstheme="majorHAnsi"/>
          <w:u w:val="single"/>
        </w:rPr>
        <w:t xml:space="preserve"> Illiberal populist leaders are </w:t>
      </w:r>
      <w:r w:rsidRPr="00AE5A8F">
        <w:rPr>
          <w:rFonts w:asciiTheme="majorHAnsi" w:hAnsiTheme="majorHAnsi" w:cstheme="majorHAnsi"/>
          <w:b/>
          <w:bCs/>
          <w:u w:val="single"/>
        </w:rPr>
        <w:t>degrading democracy</w:t>
      </w:r>
      <w:r w:rsidRPr="00AE5A8F">
        <w:rPr>
          <w:rFonts w:asciiTheme="majorHAnsi" w:hAnsiTheme="majorHAnsi" w:cstheme="majorHAnsi"/>
          <w:u w:val="single"/>
        </w:rPr>
        <w:t xml:space="preserve"> in countries including Brazil, India, Mexico, and Poland, and </w:t>
      </w:r>
      <w:r w:rsidRPr="00AE5A8F">
        <w:rPr>
          <w:rFonts w:asciiTheme="majorHAnsi" w:hAnsiTheme="majorHAnsi" w:cstheme="majorHAnsi"/>
          <w:b/>
          <w:bCs/>
          <w:u w:val="single"/>
        </w:rPr>
        <w:t>creeping authoritarianism</w:t>
      </w:r>
      <w:r w:rsidRPr="00AE5A8F">
        <w:rPr>
          <w:rFonts w:asciiTheme="majorHAnsi" w:hAnsiTheme="majorHAnsi" w:cstheme="majorHAnsi"/>
          <w:u w:val="single"/>
        </w:rPr>
        <w:t xml:space="preserve"> has already moved Hungary, the Philippines, Turkey, and Venezuela out of the category of democracies</w:t>
      </w:r>
      <w:r w:rsidRPr="00AE5A8F">
        <w:rPr>
          <w:rFonts w:asciiTheme="majorHAnsi" w:hAnsiTheme="majorHAnsi" w:cstheme="maj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AE5A8F">
        <w:rPr>
          <w:rFonts w:asciiTheme="majorHAnsi" w:hAnsiTheme="majorHAnsi" w:cstheme="majorHAnsi"/>
          <w:u w:val="single"/>
        </w:rPr>
        <w:t xml:space="preserve">the fact that the most recent iteration of the antidemocrat’s playbook draws heavily on precedents in the </w:t>
      </w:r>
      <w:r w:rsidRPr="00AE5A8F">
        <w:rPr>
          <w:rFonts w:asciiTheme="majorHAnsi" w:hAnsiTheme="majorHAnsi" w:cstheme="majorHAnsi"/>
          <w:b/>
          <w:bCs/>
          <w:u w:val="single"/>
        </w:rPr>
        <w:t>world’s most important and powerful democracy</w:t>
      </w:r>
      <w:r w:rsidRPr="00AE5A8F">
        <w:rPr>
          <w:rFonts w:asciiTheme="majorHAnsi" w:hAnsiTheme="majorHAnsi" w:cstheme="majorHAnsi"/>
          <w:u w:val="single"/>
        </w:rPr>
        <w:t xml:space="preserve"> marks the start of a </w:t>
      </w:r>
      <w:r w:rsidRPr="00AE5A8F">
        <w:rPr>
          <w:rFonts w:asciiTheme="majorHAnsi" w:hAnsiTheme="majorHAnsi" w:cstheme="majorHAnsi"/>
          <w:b/>
          <w:bCs/>
          <w:u w:val="single"/>
        </w:rPr>
        <w:t>dangerous new era.</w:t>
      </w:r>
      <w:r w:rsidRPr="00AE5A8F">
        <w:rPr>
          <w:rFonts w:asciiTheme="majorHAnsi" w:hAnsiTheme="majorHAnsi" w:cstheme="majorHAnsi"/>
          <w:b/>
          <w:bCs/>
          <w:sz w:val="14"/>
        </w:rPr>
        <w:t xml:space="preserve"> </w:t>
      </w:r>
      <w:r w:rsidRPr="00AE5A8F">
        <w:rPr>
          <w:rFonts w:asciiTheme="majorHAnsi" w:hAnsiTheme="majorHAnsi" w:cstheme="majorHAnsi"/>
          <w:u w:val="single"/>
        </w:rPr>
        <w:t>Today, th</w:t>
      </w:r>
      <w:r w:rsidRPr="005E1A6C">
        <w:rPr>
          <w:rFonts w:asciiTheme="majorHAnsi" w:hAnsiTheme="majorHAnsi" w:cstheme="majorHAnsi"/>
          <w:highlight w:val="cyan"/>
          <w:u w:val="single"/>
        </w:rPr>
        <w:t>e U</w:t>
      </w:r>
      <w:r w:rsidRPr="00AE5A8F">
        <w:rPr>
          <w:rFonts w:asciiTheme="majorHAnsi" w:hAnsiTheme="majorHAnsi" w:cstheme="majorHAnsi"/>
          <w:u w:val="single"/>
        </w:rPr>
        <w:t xml:space="preserve">nited </w:t>
      </w:r>
      <w:r w:rsidRPr="005E1A6C">
        <w:rPr>
          <w:rFonts w:asciiTheme="majorHAnsi" w:hAnsiTheme="majorHAnsi" w:cstheme="majorHAnsi"/>
          <w:highlight w:val="cyan"/>
          <w:u w:val="single"/>
        </w:rPr>
        <w:t>S</w:t>
      </w:r>
      <w:r w:rsidRPr="00AE5A8F">
        <w:rPr>
          <w:rFonts w:asciiTheme="majorHAnsi" w:hAnsiTheme="majorHAnsi" w:cstheme="majorHAnsi"/>
          <w:u w:val="single"/>
        </w:rPr>
        <w:t xml:space="preserve">tates </w:t>
      </w:r>
      <w:r w:rsidRPr="005E1A6C">
        <w:rPr>
          <w:rFonts w:asciiTheme="majorHAnsi" w:hAnsiTheme="majorHAnsi" w:cstheme="majorHAnsi"/>
          <w:highlight w:val="cyan"/>
          <w:u w:val="single"/>
        </w:rPr>
        <w:t xml:space="preserve">confronts </w:t>
      </w:r>
      <w:r w:rsidRPr="00AE5A8F">
        <w:rPr>
          <w:rFonts w:asciiTheme="majorHAnsi" w:hAnsiTheme="majorHAnsi" w:cstheme="majorHAnsi"/>
          <w:u w:val="single"/>
        </w:rPr>
        <w:t xml:space="preserve">a </w:t>
      </w:r>
      <w:r w:rsidRPr="005E1A6C">
        <w:rPr>
          <w:rFonts w:asciiTheme="majorHAnsi" w:hAnsiTheme="majorHAnsi" w:cstheme="majorHAnsi"/>
          <w:b/>
          <w:bCs/>
          <w:highlight w:val="cyan"/>
          <w:u w:val="single"/>
        </w:rPr>
        <w:t>growing antidemocratic movement</w:t>
      </w:r>
      <w:r w:rsidRPr="00AE5A8F">
        <w:rPr>
          <w:rFonts w:asciiTheme="majorHAnsi" w:hAnsiTheme="majorHAnsi" w:cstheme="majorHAnsi"/>
          <w:sz w:val="14"/>
        </w:rPr>
        <w:t xml:space="preserve">, not just from the ranks of fringe extremists but also from a substantial group of officeholders—a movement that is challenging the very foundations of electoral democracy. </w:t>
      </w:r>
      <w:r w:rsidRPr="00AE5A8F">
        <w:rPr>
          <w:rFonts w:asciiTheme="majorHAnsi" w:hAnsiTheme="majorHAnsi" w:cstheme="majorHAnsi"/>
          <w:u w:val="single"/>
        </w:rPr>
        <w:t>Should this effort succeed, the United States could become the first ever advanced industrial democracy to fail</w:t>
      </w:r>
      <w:r w:rsidRPr="00AE5A8F">
        <w:rPr>
          <w:rFonts w:asciiTheme="majorHAnsi" w:hAnsiTheme="majorHAnsi" w:cstheme="majorHAnsi"/>
          <w:sz w:val="14"/>
        </w:rPr>
        <w:t xml:space="preserve">—that is, to no longer meet the minimum conditions for free and fair elections as political scientists and other scholars of democracy define them. </w:t>
      </w:r>
      <w:r w:rsidRPr="00AE5A8F">
        <w:rPr>
          <w:rFonts w:asciiTheme="majorHAnsi" w:hAnsiTheme="majorHAnsi" w:cstheme="majorHAnsi"/>
          <w:u w:val="single"/>
        </w:rPr>
        <w:t xml:space="preserve">The </w:t>
      </w:r>
      <w:r w:rsidRPr="005E1A6C">
        <w:rPr>
          <w:rFonts w:asciiTheme="majorHAnsi" w:hAnsiTheme="majorHAnsi" w:cstheme="majorHAnsi"/>
          <w:b/>
          <w:bCs/>
          <w:highlight w:val="cyan"/>
          <w:u w:val="single"/>
        </w:rPr>
        <w:t>failure of American democracy would be catastrophic</w:t>
      </w:r>
      <w:r w:rsidRPr="00AE5A8F">
        <w:rPr>
          <w:rFonts w:asciiTheme="majorHAnsi" w:hAnsiTheme="majorHAnsi" w:cstheme="majorHAnsi"/>
          <w:u w:val="single"/>
        </w:rPr>
        <w:t xml:space="preserve"> not only for the United States; it would also </w:t>
      </w:r>
      <w:r w:rsidRPr="005E1A6C">
        <w:rPr>
          <w:rFonts w:asciiTheme="majorHAnsi" w:hAnsiTheme="majorHAnsi" w:cstheme="majorHAnsi"/>
          <w:highlight w:val="cyan"/>
          <w:u w:val="single"/>
        </w:rPr>
        <w:t xml:space="preserve">have </w:t>
      </w:r>
      <w:r w:rsidRPr="005E1A6C">
        <w:rPr>
          <w:rFonts w:asciiTheme="majorHAnsi" w:hAnsiTheme="majorHAnsi" w:cstheme="majorHAnsi"/>
          <w:b/>
          <w:bCs/>
          <w:highlight w:val="cyan"/>
          <w:u w:val="single"/>
        </w:rPr>
        <w:t>profound global consequences</w:t>
      </w:r>
      <w:r w:rsidRPr="00AE5A8F">
        <w:rPr>
          <w:rFonts w:asciiTheme="majorHAnsi" w:hAnsiTheme="majorHAnsi" w:cstheme="majorHAnsi"/>
          <w:u w:val="single"/>
        </w:rPr>
        <w:t xml:space="preserve"> at a time when freedom and democracy are already </w:t>
      </w:r>
      <w:r w:rsidRPr="00AE5A8F">
        <w:rPr>
          <w:rFonts w:asciiTheme="majorHAnsi" w:hAnsiTheme="majorHAnsi" w:cstheme="majorHAnsi"/>
          <w:b/>
          <w:bCs/>
          <w:u w:val="single"/>
        </w:rPr>
        <w:t>under siege</w:t>
      </w:r>
      <w:r w:rsidRPr="00AE5A8F">
        <w:rPr>
          <w:rFonts w:asciiTheme="majorHAnsi" w:hAnsiTheme="majorHAnsi" w:cstheme="majorHAnsi"/>
          <w:u w:val="single"/>
        </w:rPr>
        <w:t>.</w:t>
      </w:r>
      <w:r w:rsidRPr="00AE5A8F">
        <w:rPr>
          <w:rFonts w:asciiTheme="majorHAnsi" w:hAnsiTheme="majorHAnsi" w:cstheme="majorHAnsi"/>
          <w:sz w:val="14"/>
        </w:rPr>
        <w:t xml:space="preserve"> As Huntington noted, </w:t>
      </w:r>
      <w:r w:rsidRPr="00AE5A8F">
        <w:rPr>
          <w:rFonts w:asciiTheme="majorHAnsi" w:hAnsiTheme="majorHAnsi" w:cstheme="majorHAnsi"/>
          <w:u w:val="single"/>
        </w:rPr>
        <w:t xml:space="preserve">the diffusion of democratic movements and ideas from one country to another has helped drive positive democratic change. </w:t>
      </w:r>
      <w:r w:rsidRPr="005E1A6C">
        <w:rPr>
          <w:rFonts w:asciiTheme="majorHAnsi" w:hAnsiTheme="majorHAnsi" w:cstheme="majorHAnsi"/>
          <w:highlight w:val="cyan"/>
          <w:u w:val="single"/>
        </w:rPr>
        <w:t>Antidemocratic norms</w:t>
      </w:r>
      <w:r w:rsidRPr="00AE5A8F">
        <w:rPr>
          <w:rFonts w:asciiTheme="majorHAnsi" w:hAnsiTheme="majorHAnsi" w:cstheme="majorHAnsi"/>
          <w:u w:val="single"/>
        </w:rPr>
        <w:t xml:space="preserve"> and practices can </w:t>
      </w:r>
      <w:r w:rsidRPr="005E1A6C">
        <w:rPr>
          <w:rFonts w:asciiTheme="majorHAnsi" w:hAnsiTheme="majorHAnsi" w:cstheme="majorHAnsi"/>
          <w:b/>
          <w:bCs/>
          <w:highlight w:val="cyan"/>
          <w:u w:val="single"/>
        </w:rPr>
        <w:t>spread</w:t>
      </w:r>
      <w:r w:rsidRPr="00AE5A8F">
        <w:rPr>
          <w:rFonts w:asciiTheme="majorHAnsi" w:hAnsiTheme="majorHAnsi" w:cstheme="majorHAnsi"/>
          <w:b/>
          <w:bCs/>
          <w:u w:val="single"/>
        </w:rPr>
        <w:t xml:space="preserve"> in a similar fashion</w:t>
      </w:r>
      <w:r w:rsidRPr="00AE5A8F">
        <w:rPr>
          <w:rFonts w:asciiTheme="majorHAnsi" w:hAnsiTheme="majorHAnsi" w:cstheme="majorHAnsi"/>
          <w:sz w:val="14"/>
        </w:rPr>
        <w:t xml:space="preserve">—especially when they emanate from powerful countries. That is why the acceleration of a democratic recession into a democratic depression happened largely on Trump’s watch. And </w:t>
      </w:r>
      <w:r w:rsidRPr="00AE5A8F">
        <w:rPr>
          <w:rFonts w:asciiTheme="majorHAnsi" w:hAnsiTheme="majorHAnsi" w:cstheme="majorHAnsi"/>
          <w:u w:val="single"/>
        </w:rPr>
        <w:t xml:space="preserve">it is why </w:t>
      </w:r>
      <w:r w:rsidRPr="005E1A6C">
        <w:rPr>
          <w:rFonts w:asciiTheme="majorHAnsi" w:hAnsiTheme="majorHAnsi" w:cstheme="majorHAnsi"/>
          <w:highlight w:val="cyan"/>
          <w:u w:val="single"/>
        </w:rPr>
        <w:t xml:space="preserve">no development would </w:t>
      </w:r>
      <w:r w:rsidRPr="005E1A6C">
        <w:rPr>
          <w:rFonts w:asciiTheme="majorHAnsi" w:hAnsiTheme="majorHAnsi" w:cstheme="majorHAnsi"/>
          <w:b/>
          <w:bCs/>
          <w:highlight w:val="cyan"/>
          <w:u w:val="single"/>
        </w:rPr>
        <w:t xml:space="preserve">more gravely damage the </w:t>
      </w:r>
      <w:r w:rsidRPr="00AE5A8F">
        <w:rPr>
          <w:rFonts w:asciiTheme="majorHAnsi" w:hAnsiTheme="majorHAnsi" w:cstheme="majorHAnsi"/>
          <w:b/>
          <w:bCs/>
          <w:u w:val="single"/>
        </w:rPr>
        <w:t xml:space="preserve">global </w:t>
      </w:r>
      <w:r w:rsidRPr="005E1A6C">
        <w:rPr>
          <w:rFonts w:asciiTheme="majorHAnsi" w:hAnsiTheme="majorHAnsi" w:cstheme="majorHAnsi"/>
          <w:b/>
          <w:bCs/>
          <w:highlight w:val="cyan"/>
          <w:u w:val="single"/>
        </w:rPr>
        <w:t>democratic cause</w:t>
      </w:r>
      <w:r w:rsidRPr="005E1A6C">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 xml:space="preserve">democratic backsliding of its </w:t>
      </w:r>
      <w:r w:rsidRPr="00AE5A8F">
        <w:rPr>
          <w:rFonts w:asciiTheme="majorHAnsi" w:hAnsiTheme="majorHAnsi" w:cstheme="majorHAnsi"/>
          <w:b/>
          <w:bCs/>
          <w:u w:val="single"/>
        </w:rPr>
        <w:t xml:space="preserve">most important </w:t>
      </w:r>
      <w:r w:rsidRPr="005E1A6C">
        <w:rPr>
          <w:rFonts w:asciiTheme="majorHAnsi" w:hAnsiTheme="majorHAnsi" w:cstheme="majorHAnsi"/>
          <w:b/>
          <w:bCs/>
          <w:highlight w:val="cyan"/>
          <w:u w:val="single"/>
        </w:rPr>
        <w:t>champion.</w:t>
      </w:r>
      <w:r w:rsidRPr="00AE5A8F">
        <w:rPr>
          <w:rFonts w:asciiTheme="majorHAnsi" w:hAnsiTheme="majorHAnsi" w:cstheme="majorHAnsi"/>
          <w:b/>
          <w:bCs/>
          <w:u w:val="single"/>
        </w:rPr>
        <w:t xml:space="preserve">   </w:t>
      </w:r>
    </w:p>
    <w:p w14:paraId="57A59C76" w14:textId="77777777" w:rsidR="00873C56" w:rsidRPr="00AE5A8F" w:rsidRDefault="00873C56" w:rsidP="00873C56">
      <w:pPr>
        <w:rPr>
          <w:rFonts w:asciiTheme="majorHAnsi" w:hAnsiTheme="majorHAnsi" w:cstheme="majorHAnsi"/>
          <w:b/>
          <w:bCs/>
          <w:u w:val="single"/>
        </w:rPr>
      </w:pPr>
    </w:p>
    <w:p w14:paraId="07703BE7" w14:textId="77777777" w:rsidR="00873C56" w:rsidRPr="00AE5A8F" w:rsidRDefault="00873C56" w:rsidP="00873C56">
      <w:pPr>
        <w:pStyle w:val="Heading4"/>
        <w:rPr>
          <w:rFonts w:asciiTheme="majorHAnsi" w:hAnsiTheme="majorHAnsi" w:cstheme="majorHAnsi"/>
        </w:rPr>
      </w:pPr>
      <w:r>
        <w:rPr>
          <w:rFonts w:asciiTheme="majorHAnsi" w:hAnsiTheme="majorHAnsi" w:cstheme="majorHAnsi"/>
        </w:rPr>
        <w:t>Democracy solves every impact---it’s</w:t>
      </w:r>
      <w:r w:rsidRPr="00AE5A8F">
        <w:rPr>
          <w:rFonts w:asciiTheme="majorHAnsi" w:hAnsiTheme="majorHAnsi" w:cstheme="majorHAnsi"/>
        </w:rPr>
        <w:t xml:space="preserve"> comparatively </w:t>
      </w:r>
      <w:r w:rsidRPr="00AE5A8F">
        <w:rPr>
          <w:rFonts w:asciiTheme="majorHAnsi" w:hAnsiTheme="majorHAnsi" w:cstheme="majorHAnsi"/>
          <w:u w:val="single"/>
        </w:rPr>
        <w:t>more stable</w:t>
      </w:r>
      <w:r w:rsidRPr="00AE5A8F">
        <w:rPr>
          <w:rFonts w:asciiTheme="majorHAnsi" w:hAnsiTheme="majorHAnsi" w:cstheme="majorHAnsi"/>
        </w:rPr>
        <w:t xml:space="preserve"> than autocracies. </w:t>
      </w:r>
    </w:p>
    <w:p w14:paraId="77B6C902" w14:textId="77777777" w:rsidR="00873C56" w:rsidRPr="00AE5A8F" w:rsidRDefault="00873C56" w:rsidP="00873C56">
      <w:pPr>
        <w:rPr>
          <w:rFonts w:asciiTheme="majorHAnsi" w:hAnsiTheme="majorHAnsi" w:cstheme="majorHAnsi"/>
          <w:b/>
          <w:sz w:val="26"/>
        </w:rPr>
      </w:pPr>
      <w:r w:rsidRPr="00AE5A8F">
        <w:rPr>
          <w:rStyle w:val="Style13ptBold"/>
          <w:rFonts w:asciiTheme="majorHAnsi" w:hAnsiTheme="majorHAnsi" w:cstheme="majorHAnsi"/>
        </w:rPr>
        <w:t xml:space="preserve">Kroenig 20 </w:t>
      </w:r>
      <w:r w:rsidRPr="00AE5A8F">
        <w:rPr>
          <w:rFonts w:asciiTheme="majorHAnsi" w:hAnsiTheme="majorHAnsi" w:cstheme="majorHAnsi"/>
        </w:rPr>
        <w:t xml:space="preserve">Matt. 4/3. Professor of government and foreign service at Georgetown University – you know who he is. “Why the U.S. Will Outcompete China” </w:t>
      </w:r>
      <w:hyperlink r:id="rId12" w:history="1">
        <w:r w:rsidRPr="00AE5A8F">
          <w:rPr>
            <w:rStyle w:val="Hyperlink"/>
            <w:rFonts w:asciiTheme="majorHAnsi" w:hAnsiTheme="majorHAnsi" w:cstheme="majorHAnsi"/>
          </w:rPr>
          <w:t>https://www.theatlantic.com/ideas/archive/2020/04/why-china-ill-equipped-great-power-rivalry/609364/</w:t>
        </w:r>
      </w:hyperlink>
      <w:r w:rsidRPr="00AE5A8F">
        <w:rPr>
          <w:rFonts w:asciiTheme="majorHAnsi" w:hAnsiTheme="majorHAnsi" w:cstheme="majorHAnsi"/>
        </w:rPr>
        <w:t xml:space="preserve">) 1/20/2021  </w:t>
      </w:r>
    </w:p>
    <w:p w14:paraId="3A4A457E" w14:textId="77777777" w:rsidR="00873C56" w:rsidRDefault="00873C56" w:rsidP="00873C56">
      <w:pPr>
        <w:rPr>
          <w:rFonts w:asciiTheme="majorHAnsi" w:hAnsiTheme="majorHAnsi" w:cstheme="majorHAnsi"/>
          <w:sz w:val="12"/>
        </w:rPr>
      </w:pPr>
      <w:r w:rsidRPr="00AE5A8F">
        <w:rPr>
          <w:rFonts w:asciiTheme="majorHAnsi" w:hAnsiTheme="majorHAnsi" w:cstheme="majorHAnsi"/>
          <w:sz w:val="12"/>
        </w:rPr>
        <w:t xml:space="preserve">National-security analysts see China as one of the greatest threats facing the United States and its allies. </w:t>
      </w:r>
      <w:r w:rsidRPr="00AE5A8F">
        <w:rPr>
          <w:rStyle w:val="StyleUnderline"/>
          <w:rFonts w:asciiTheme="majorHAnsi" w:hAnsiTheme="majorHAnsi" w:cstheme="majorHAnsi"/>
        </w:rPr>
        <w:t>According to an emerging conventional wisdom, China has the leg up on the U.S. in part because its authoritarian government can strategically plan for the long term, unencumbered by competing branches of government, regular elections, and public opinion</w:t>
      </w:r>
      <w:r w:rsidRPr="00AE5A8F">
        <w:rPr>
          <w:rFonts w:asciiTheme="majorHAnsi" w:hAnsiTheme="majorHAnsi" w:cstheme="majorHAnsi"/>
          <w:sz w:val="12"/>
        </w:rPr>
        <w:t xml:space="preserve">. </w:t>
      </w:r>
      <w:r w:rsidRPr="00AE5A8F">
        <w:rPr>
          <w:rStyle w:val="Emphasis"/>
          <w:rFonts w:asciiTheme="majorHAnsi" w:hAnsiTheme="majorHAnsi" w:cstheme="majorHAnsi"/>
        </w:rPr>
        <w:t xml:space="preserve">Yet this </w:t>
      </w:r>
      <w:r w:rsidRPr="005E1A6C">
        <w:rPr>
          <w:rStyle w:val="Emphasis"/>
          <w:rFonts w:asciiTheme="majorHAnsi" w:hAnsiTheme="majorHAnsi" w:cstheme="majorHAnsi"/>
          <w:highlight w:val="cyan"/>
        </w:rPr>
        <w:t>faith in autocratic ascendance and democratic decline is contrary to historical fact.</w:t>
      </w:r>
      <w:r w:rsidRPr="00AE5A8F">
        <w:rPr>
          <w:rStyle w:val="Emphasis"/>
          <w:rFonts w:asciiTheme="majorHAnsi" w:hAnsiTheme="majorHAnsi" w:cstheme="majorHAnsi"/>
        </w:rPr>
        <w:t xml:space="preserve"> China may be able to put forth big, bold plans</w:t>
      </w:r>
      <w:r w:rsidRPr="00AE5A8F">
        <w:rPr>
          <w:rFonts w:asciiTheme="majorHAnsi" w:hAnsiTheme="majorHAnsi" w:cstheme="majorHAnsi"/>
          <w:sz w:val="12"/>
        </w:rPr>
        <w:t>—the kinds of projects that analysts think of as long term—</w:t>
      </w:r>
      <w:r w:rsidRPr="00AE5A8F">
        <w:rPr>
          <w:rStyle w:val="Emphasis"/>
          <w:rFonts w:asciiTheme="majorHAnsi" w:hAnsiTheme="majorHAnsi" w:cstheme="majorHAnsi"/>
        </w:rPr>
        <w:t xml:space="preserve">but the </w:t>
      </w:r>
      <w:r w:rsidRPr="005E1A6C">
        <w:rPr>
          <w:rStyle w:val="Emphasis"/>
          <w:rFonts w:asciiTheme="majorHAnsi" w:hAnsiTheme="majorHAnsi" w:cstheme="majorHAnsi"/>
          <w:highlight w:val="cyan"/>
        </w:rPr>
        <w:t>visionary projects of autocrats don’t</w:t>
      </w:r>
      <w:r w:rsidRPr="00AE5A8F">
        <w:rPr>
          <w:rStyle w:val="Emphasis"/>
          <w:rFonts w:asciiTheme="majorHAnsi" w:hAnsiTheme="majorHAnsi" w:cstheme="majorHAnsi"/>
        </w:rPr>
        <w:t xml:space="preserve"> usually </w:t>
      </w:r>
      <w:r w:rsidRPr="005E1A6C">
        <w:rPr>
          <w:rStyle w:val="Emphasis"/>
          <w:rFonts w:asciiTheme="majorHAnsi" w:hAnsiTheme="majorHAnsi" w:cstheme="majorHAnsi"/>
          <w:highlight w:val="cyan"/>
        </w:rPr>
        <w:t>pan out</w:t>
      </w:r>
      <w:r w:rsidRPr="005E1A6C">
        <w:rPr>
          <w:rFonts w:asciiTheme="majorHAnsi" w:hAnsiTheme="majorHAnsi" w:cstheme="majorHAnsi"/>
          <w:sz w:val="12"/>
          <w:highlight w:val="cyan"/>
        </w:rPr>
        <w:t>.</w:t>
      </w:r>
      <w:r w:rsidRPr="00AE5A8F">
        <w:rPr>
          <w:rFonts w:asciiTheme="majorHAnsi" w:hAnsiTheme="majorHAnsi" w:cstheme="majorHAnsi"/>
          <w:sz w:val="12"/>
        </w:rPr>
        <w:t xml:space="preserve"> Watch White Noise, the inside story of the alt-right The Atlantic’s first feature documentary ventures into the underbelly of the far-right movement to explore the seductive power of extremism. Stream Now Yes, </w:t>
      </w:r>
      <w:r w:rsidRPr="005E1A6C">
        <w:rPr>
          <w:rStyle w:val="StyleUnderline"/>
          <w:rFonts w:asciiTheme="majorHAnsi" w:hAnsiTheme="majorHAnsi" w:cstheme="majorHAnsi"/>
          <w:highlight w:val="cyan"/>
        </w:rPr>
        <w:t>democratic governments are obligated to answer to their citizens</w:t>
      </w:r>
      <w:r w:rsidRPr="00AE5A8F">
        <w:rPr>
          <w:rStyle w:val="StyleUnderline"/>
          <w:rFonts w:asciiTheme="majorHAnsi" w:hAnsiTheme="majorHAnsi" w:cstheme="majorHAnsi"/>
        </w:rPr>
        <w:t xml:space="preserve"> on regular intervals and are sensitive to public opinion—t</w:t>
      </w:r>
      <w:r w:rsidRPr="00AE5A8F">
        <w:rPr>
          <w:rStyle w:val="Emphasis"/>
          <w:rFonts w:asciiTheme="majorHAnsi" w:hAnsiTheme="majorHAnsi" w:cstheme="majorHAnsi"/>
        </w:rPr>
        <w:t xml:space="preserve">hat’s actually democracies’ greatest source of strength. Democratic </w:t>
      </w:r>
      <w:r w:rsidRPr="005E1A6C">
        <w:rPr>
          <w:rStyle w:val="Emphasis"/>
          <w:rFonts w:asciiTheme="majorHAnsi" w:hAnsiTheme="majorHAnsi" w:cstheme="majorHAnsi"/>
          <w:highlight w:val="cyan"/>
        </w:rPr>
        <w:t>leaders have a harder time advancing</w:t>
      </w:r>
      <w:r w:rsidRPr="00AE5A8F">
        <w:rPr>
          <w:rStyle w:val="Emphasis"/>
          <w:rFonts w:asciiTheme="majorHAnsi" w:hAnsiTheme="majorHAnsi" w:cstheme="majorHAnsi"/>
        </w:rPr>
        <w:t xml:space="preserve"> big, </w:t>
      </w:r>
      <w:r w:rsidRPr="005E1A6C">
        <w:rPr>
          <w:rStyle w:val="Emphasis"/>
          <w:rFonts w:asciiTheme="majorHAnsi" w:hAnsiTheme="majorHAnsi" w:cstheme="majorHAnsi"/>
          <w:highlight w:val="cyan"/>
        </w:rPr>
        <w:t>bold agendas</w:t>
      </w:r>
      <w:r w:rsidRPr="00AE5A8F">
        <w:rPr>
          <w:rStyle w:val="Emphasis"/>
          <w:rFonts w:asciiTheme="majorHAnsi" w:hAnsiTheme="majorHAnsi" w:cstheme="majorHAnsi"/>
        </w:rPr>
        <w:t>, but the upside of that difficulty is that the plans that do make it through the system have been carefully considered and enjoy domestic support</w:t>
      </w:r>
      <w:r w:rsidRPr="00AE5A8F">
        <w:rPr>
          <w:rFonts w:asciiTheme="majorHAnsi" w:hAnsiTheme="majorHAnsi" w:cstheme="majorHAnsi"/>
          <w:sz w:val="12"/>
        </w:rPr>
        <w:t xml:space="preserve">. Historically speaking, </w:t>
      </w:r>
      <w:r w:rsidRPr="00AE5A8F">
        <w:rPr>
          <w:rStyle w:val="Emphasis"/>
          <w:rFonts w:asciiTheme="majorHAnsi" w:hAnsiTheme="majorHAnsi" w:cstheme="majorHAnsi"/>
        </w:rPr>
        <w:t>once a democracy comes up with a successful strategy, it sticks with the plan</w:t>
      </w:r>
      <w:r w:rsidRPr="00AE5A8F">
        <w:rPr>
          <w:rFonts w:asciiTheme="majorHAnsi" w:hAnsiTheme="majorHAnsi" w:cstheme="majorHAnsi"/>
          <w:sz w:val="12"/>
        </w:rPr>
        <w:t xml:space="preserve">, even through a succession of leadership. </w:t>
      </w:r>
      <w:r w:rsidRPr="00AE5A8F">
        <w:rPr>
          <w:rStyle w:val="StyleUnderline"/>
          <w:rFonts w:asciiTheme="majorHAnsi" w:hAnsiTheme="majorHAnsi" w:cstheme="majorHAnsi"/>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AE5A8F">
        <w:rPr>
          <w:rFonts w:asciiTheme="majorHAnsi" w:hAnsiTheme="majorHAnsi" w:cstheme="majorHAnsi"/>
          <w:sz w:val="12"/>
        </w:rPr>
        <w:t xml:space="preserve"> within its sphere of influence</w:t>
      </w:r>
      <w:r w:rsidRPr="00AE5A8F">
        <w:rPr>
          <w:rStyle w:val="StyleUnderline"/>
          <w:rFonts w:asciiTheme="majorHAnsi" w:hAnsiTheme="majorHAnsi" w:cstheme="majorHAnsi"/>
        </w:rPr>
        <w:t>. Second, it welcomed into the club any country that played by the rules, even former adversaries, like Germany and Japan. And, third, the U.S. worked with its allies to defend the system from those countries or groups that would challenge it, including competitors such as Russia and China</w:t>
      </w:r>
      <w:r w:rsidRPr="00AE5A8F">
        <w:rPr>
          <w:rFonts w:asciiTheme="majorHAnsi" w:hAnsiTheme="majorHAnsi" w:cstheme="majorHAnsi"/>
          <w:sz w:val="12"/>
        </w:rPr>
        <w:t xml:space="preserve">, rogue states such as Iran and North Korea, and terrorist networks. </w:t>
      </w:r>
      <w:r w:rsidRPr="00AE5A8F">
        <w:rPr>
          <w:rStyle w:val="Emphasis"/>
          <w:rFonts w:asciiTheme="majorHAnsi" w:hAnsiTheme="majorHAnsi" w:cstheme="majorHAnsi"/>
        </w:rPr>
        <w:t>America can pursue long-term strategy in part because it enjoys domestic political stability</w:t>
      </w:r>
      <w:r w:rsidRPr="00AE5A8F">
        <w:rPr>
          <w:rFonts w:asciiTheme="majorHAnsi" w:hAnsiTheme="majorHAnsi" w:cstheme="majorHAnsi"/>
          <w:sz w:val="12"/>
        </w:rPr>
        <w:t xml:space="preserve">. While new politicians seek to improve on their predecessor’s policies, </w:t>
      </w:r>
      <w:r w:rsidRPr="00AE5A8F">
        <w:rPr>
          <w:rStyle w:val="StyleUnderline"/>
          <w:rFonts w:asciiTheme="majorHAnsi" w:hAnsiTheme="majorHAnsi" w:cstheme="majorHAnsi"/>
        </w:rPr>
        <w:t xml:space="preserve">the United States is unlikely to see the drastic shifts in strategy that come from the fall of one political system and the rise of another. </w:t>
      </w:r>
      <w:r w:rsidRPr="005E1A6C">
        <w:rPr>
          <w:rStyle w:val="StyleUnderline"/>
          <w:rFonts w:asciiTheme="majorHAnsi" w:hAnsiTheme="majorHAnsi" w:cstheme="majorHAnsi"/>
          <w:highlight w:val="cyan"/>
        </w:rPr>
        <w:t>Democratic elections</w:t>
      </w:r>
      <w:r w:rsidRPr="00AE5A8F">
        <w:rPr>
          <w:rStyle w:val="StyleUnderline"/>
          <w:rFonts w:asciiTheme="majorHAnsi" w:hAnsiTheme="majorHAnsi" w:cstheme="majorHAnsi"/>
        </w:rPr>
        <w:t xml:space="preserve"> may be messy, but they’re </w:t>
      </w:r>
      <w:r w:rsidRPr="005E1A6C">
        <w:rPr>
          <w:rStyle w:val="StyleUnderline"/>
          <w:rFonts w:asciiTheme="majorHAnsi" w:hAnsiTheme="majorHAnsi" w:cstheme="majorHAnsi"/>
          <w:highlight w:val="cyan"/>
        </w:rPr>
        <w:t>not as messy as coups or civil wars.</w:t>
      </w:r>
      <w:r w:rsidRPr="00AE5A8F">
        <w:rPr>
          <w:rFonts w:asciiTheme="majorHAnsi" w:hAnsiTheme="majorHAnsi" w:cstheme="majorHAnsi"/>
          <w:sz w:val="12"/>
        </w:rPr>
        <w:t xml:space="preserve"> Daniel Blumenthal: The Unpredictable Rise of China </w:t>
      </w:r>
      <w:r w:rsidRPr="005E1A6C">
        <w:rPr>
          <w:rStyle w:val="Emphasis"/>
          <w:rFonts w:asciiTheme="majorHAnsi" w:hAnsiTheme="majorHAnsi" w:cstheme="majorHAnsi"/>
          <w:highlight w:val="cyan"/>
        </w:rPr>
        <w:t>Open societies</w:t>
      </w:r>
      <w:r w:rsidRPr="00AE5A8F">
        <w:rPr>
          <w:rFonts w:asciiTheme="majorHAnsi" w:hAnsiTheme="majorHAnsi" w:cstheme="majorHAnsi"/>
          <w:sz w:val="12"/>
        </w:rPr>
        <w:t xml:space="preserve"> have many other advantages as well. They </w:t>
      </w:r>
      <w:r w:rsidRPr="005E1A6C">
        <w:rPr>
          <w:rStyle w:val="Emphasis"/>
          <w:rFonts w:asciiTheme="majorHAnsi" w:hAnsiTheme="majorHAnsi" w:cstheme="majorHAnsi"/>
          <w:highlight w:val="cyan"/>
        </w:rPr>
        <w:t>facilitate innovation</w:t>
      </w:r>
      <w:r w:rsidRPr="005E1A6C">
        <w:rPr>
          <w:rFonts w:asciiTheme="majorHAnsi" w:hAnsiTheme="majorHAnsi" w:cstheme="majorHAnsi"/>
          <w:sz w:val="12"/>
          <w:highlight w:val="cyan"/>
        </w:rPr>
        <w:t xml:space="preserve">, </w:t>
      </w:r>
      <w:r w:rsidRPr="005E1A6C">
        <w:rPr>
          <w:rStyle w:val="Emphasis"/>
          <w:rFonts w:asciiTheme="majorHAnsi" w:hAnsiTheme="majorHAnsi" w:cstheme="majorHAnsi"/>
          <w:highlight w:val="cyan"/>
        </w:rPr>
        <w:t>trust in financial markets</w:t>
      </w:r>
      <w:r w:rsidRPr="00AE5A8F">
        <w:rPr>
          <w:rFonts w:asciiTheme="majorHAnsi" w:hAnsiTheme="majorHAnsi" w:cstheme="majorHAnsi"/>
          <w:sz w:val="12"/>
        </w:rPr>
        <w:t xml:space="preserve">, and economic growth.  Because </w:t>
      </w:r>
      <w:r w:rsidRPr="00AE5A8F">
        <w:rPr>
          <w:rStyle w:val="Emphasis"/>
          <w:rFonts w:asciiTheme="majorHAnsi" w:hAnsiTheme="majorHAnsi" w:cstheme="majorHAnsi"/>
        </w:rPr>
        <w:t>democracies</w:t>
      </w:r>
      <w:r w:rsidRPr="00AE5A8F">
        <w:rPr>
          <w:rFonts w:asciiTheme="majorHAnsi" w:hAnsiTheme="majorHAnsi" w:cstheme="majorHAnsi"/>
          <w:sz w:val="12"/>
        </w:rPr>
        <w:t xml:space="preserve"> tend to be more reliable partners, they </w:t>
      </w:r>
      <w:r w:rsidRPr="00AE5A8F">
        <w:rPr>
          <w:rStyle w:val="Emphasis"/>
          <w:rFonts w:asciiTheme="majorHAnsi" w:hAnsiTheme="majorHAnsi" w:cstheme="majorHAnsi"/>
        </w:rPr>
        <w:t>are typically skillful alliance builders</w:t>
      </w:r>
      <w:r w:rsidRPr="00AE5A8F">
        <w:rPr>
          <w:rFonts w:asciiTheme="majorHAnsi" w:hAnsiTheme="majorHAnsi" w:cstheme="majorHAnsi"/>
          <w:sz w:val="12"/>
        </w:rPr>
        <w:t xml:space="preserve">, and they can accumulate resources without frightening their neighbors. </w:t>
      </w:r>
      <w:r w:rsidRPr="00AE5A8F">
        <w:rPr>
          <w:rStyle w:val="Emphasis"/>
          <w:rFonts w:asciiTheme="majorHAnsi" w:hAnsiTheme="majorHAnsi" w:cstheme="majorHAnsi"/>
        </w:rPr>
        <w:t xml:space="preserve">They tend to </w:t>
      </w:r>
      <w:r w:rsidRPr="005E1A6C">
        <w:rPr>
          <w:rStyle w:val="Emphasis"/>
          <w:rFonts w:asciiTheme="majorHAnsi" w:hAnsiTheme="majorHAnsi" w:cstheme="majorHAnsi"/>
          <w:highlight w:val="cyan"/>
        </w:rPr>
        <w:t>make</w:t>
      </w:r>
      <w:r w:rsidRPr="00AE5A8F">
        <w:rPr>
          <w:rStyle w:val="Emphasis"/>
          <w:rFonts w:asciiTheme="majorHAnsi" w:hAnsiTheme="majorHAnsi" w:cstheme="majorHAnsi"/>
        </w:rPr>
        <w:t xml:space="preserve"> thoughtful, </w:t>
      </w:r>
      <w:r w:rsidRPr="005E1A6C">
        <w:rPr>
          <w:rStyle w:val="Emphasis"/>
          <w:rFonts w:asciiTheme="majorHAnsi" w:hAnsiTheme="majorHAnsi" w:cstheme="majorHAnsi"/>
          <w:highlight w:val="cyan"/>
        </w:rPr>
        <w:t>informed decisions on</w:t>
      </w:r>
      <w:r w:rsidRPr="00AE5A8F">
        <w:rPr>
          <w:rStyle w:val="Emphasis"/>
          <w:rFonts w:asciiTheme="majorHAnsi" w:hAnsiTheme="majorHAnsi" w:cstheme="majorHAnsi"/>
        </w:rPr>
        <w:t xml:space="preserve"> matters of </w:t>
      </w:r>
      <w:r w:rsidRPr="005E1A6C">
        <w:rPr>
          <w:rStyle w:val="Emphasis"/>
          <w:rFonts w:asciiTheme="majorHAnsi" w:hAnsiTheme="majorHAnsi" w:cstheme="majorHAnsi"/>
          <w:highlight w:val="cyan"/>
        </w:rPr>
        <w:t>war</w:t>
      </w:r>
      <w:r w:rsidRPr="00AE5A8F">
        <w:rPr>
          <w:rStyle w:val="Emphasis"/>
          <w:rFonts w:asciiTheme="majorHAnsi" w:hAnsiTheme="majorHAnsi" w:cstheme="majorHAnsi"/>
        </w:rPr>
        <w:t xml:space="preserve"> and peace, and to focus their security forces on external enemies, not their own populations. Autocratic systems simply cannot match this impressive array of economic, diplomatic, and military attributes. </w:t>
      </w:r>
      <w:r w:rsidRPr="00AE5A8F">
        <w:rPr>
          <w:rFonts w:asciiTheme="majorHAnsi" w:hAnsiTheme="majorHAnsi" w:cstheme="majorHAnsi"/>
          <w:sz w:val="12"/>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5E1A6C">
        <w:rPr>
          <w:rStyle w:val="StyleUnderline"/>
          <w:rFonts w:asciiTheme="majorHAnsi" w:hAnsiTheme="majorHAnsi" w:cstheme="majorHAnsi"/>
          <w:highlight w:val="cyan"/>
        </w:rPr>
        <w:t>autocratic leaders are unconstrained</w:t>
      </w:r>
      <w:r w:rsidRPr="00AE5A8F">
        <w:rPr>
          <w:rStyle w:val="StyleUnderline"/>
          <w:rFonts w:asciiTheme="majorHAnsi" w:hAnsiTheme="majorHAnsi" w:cstheme="majorHAnsi"/>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AE5A8F">
        <w:rPr>
          <w:rFonts w:asciiTheme="majorHAnsi" w:hAnsiTheme="majorHAnsi" w:cstheme="majorHAnsi"/>
          <w:sz w:val="12"/>
        </w:rPr>
        <w:t xml:space="preserve">. Beginning in the time of Deng Xiaoping, China pursued a fairly constant strategy of liberalizing its economy at home and “hiding its capabilities and biding its time” abroad. But </w:t>
      </w:r>
      <w:r w:rsidRPr="00AE5A8F">
        <w:rPr>
          <w:rStyle w:val="StyleUnderline"/>
          <w:rFonts w:asciiTheme="majorHAnsi" w:hAnsiTheme="majorHAnsi" w:cstheme="majorHAnsi"/>
        </w:rPr>
        <w:t>President Xi Jinping</w:t>
      </w:r>
      <w:r w:rsidRPr="00AE5A8F">
        <w:rPr>
          <w:rFonts w:asciiTheme="majorHAnsi" w:hAnsiTheme="majorHAnsi" w:cstheme="majorHAnsi"/>
          <w:sz w:val="12"/>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AE5A8F">
        <w:rPr>
          <w:rStyle w:val="StyleUnderline"/>
          <w:rFonts w:asciiTheme="majorHAnsi" w:hAnsiTheme="majorHAnsi" w:cstheme="majorHAnsi"/>
        </w:rPr>
        <w:t xml:space="preserve">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 </w:t>
      </w:r>
      <w:r w:rsidRPr="00AE5A8F">
        <w:rPr>
          <w:rFonts w:asciiTheme="majorHAnsi" w:hAnsiTheme="majorHAnsi" w:cstheme="majorHAnsi"/>
          <w:sz w:val="12"/>
        </w:rPr>
        <w:t xml:space="preserve">The problem for Beijing is that </w:t>
      </w:r>
      <w:r w:rsidRPr="00AE5A8F">
        <w:rPr>
          <w:rStyle w:val="StyleUnderline"/>
          <w:rFonts w:asciiTheme="majorHAnsi" w:hAnsiTheme="majorHAnsi" w:cstheme="majorHAnsi"/>
        </w:rPr>
        <w:t>stalled reforms will stymie its economic potential and its confrontational policies are provoking an international coalition to contain them</w:t>
      </w:r>
      <w:r w:rsidRPr="00AE5A8F">
        <w:rPr>
          <w:rFonts w:asciiTheme="majorHAnsi" w:hAnsiTheme="majorHAnsi" w:cstheme="majorHAnsi"/>
          <w:sz w:val="12"/>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AE5A8F">
        <w:rPr>
          <w:rStyle w:val="StyleUnderline"/>
          <w:rFonts w:asciiTheme="majorHAnsi" w:hAnsiTheme="majorHAnsi" w:cstheme="majorHAnsi"/>
        </w:rPr>
        <w:t>A certain level of domestic political stability is a prerequisite for charting a steady strategic course in foreign and domestic affairs.</w:t>
      </w:r>
      <w:r w:rsidRPr="00AE5A8F">
        <w:rPr>
          <w:rFonts w:asciiTheme="majorHAnsi" w:hAnsiTheme="majorHAnsi" w:cstheme="majorHAnsi"/>
          <w:sz w:val="12"/>
        </w:rPr>
        <w:t xml:space="preserve"> </w:t>
      </w:r>
      <w:r w:rsidRPr="00AE5A8F">
        <w:rPr>
          <w:rStyle w:val="Emphasis"/>
          <w:rFonts w:asciiTheme="majorHAnsi" w:hAnsiTheme="majorHAnsi" w:cstheme="majorHAnsi"/>
        </w:rPr>
        <w:t xml:space="preserve">But </w:t>
      </w:r>
      <w:r w:rsidRPr="005E1A6C">
        <w:rPr>
          <w:rStyle w:val="Emphasis"/>
          <w:rFonts w:asciiTheme="majorHAnsi" w:hAnsiTheme="majorHAnsi" w:cstheme="majorHAnsi"/>
          <w:highlight w:val="cyan"/>
        </w:rPr>
        <w:t xml:space="preserve">autocratic regimes are notoriously brittle. </w:t>
      </w:r>
      <w:r w:rsidRPr="00AE5A8F">
        <w:rPr>
          <w:rStyle w:val="Emphasis"/>
          <w:rFonts w:asciiTheme="majorHAnsi" w:hAnsiTheme="majorHAnsi" w:cstheme="majorHAnsi"/>
        </w:rPr>
        <w:t xml:space="preserve">While </w:t>
      </w:r>
      <w:r w:rsidRPr="005E1A6C">
        <w:rPr>
          <w:rStyle w:val="Emphasis"/>
          <w:rFonts w:asciiTheme="majorHAnsi" w:hAnsiTheme="majorHAnsi" w:cstheme="majorHAnsi"/>
          <w:highlight w:val="cyan"/>
        </w:rPr>
        <w:t>institutionalized political successions in democracies typically lead to changes of policy</w:t>
      </w:r>
      <w:r w:rsidRPr="00AE5A8F">
        <w:rPr>
          <w:rStyle w:val="Emphasis"/>
          <w:rFonts w:asciiTheme="majorHAnsi" w:hAnsiTheme="majorHAnsi" w:cstheme="majorHAnsi"/>
        </w:rPr>
        <w:t>, political successions in autocracies are likely to result in regime collapse and war</w:t>
      </w:r>
      <w:r w:rsidRPr="00AE5A8F">
        <w:rPr>
          <w:rFonts w:asciiTheme="majorHAnsi" w:hAnsiTheme="majorHAnsi" w:cstheme="majorHAnsi"/>
          <w:sz w:val="12"/>
        </w:rPr>
        <w:t xml:space="preserve">. China’s “5,000 years of history” were pockmarked by rebellion, revolution, and new dynasties. </w:t>
      </w:r>
      <w:r w:rsidRPr="00AE5A8F">
        <w:rPr>
          <w:rStyle w:val="StyleUnderline"/>
          <w:rFonts w:asciiTheme="majorHAnsi" w:hAnsiTheme="majorHAnsi" w:cstheme="majorHAnsi"/>
        </w:rPr>
        <w:t>Fearing internal threats to domestic political stability—consider the protests this year in Hong Kong and Xinjiang—the CCP spends more on domestic security than on its national defense</w:t>
      </w:r>
      <w:r w:rsidRPr="00AE5A8F">
        <w:rPr>
          <w:rStyle w:val="Emphasis"/>
          <w:rFonts w:asciiTheme="majorHAnsi" w:hAnsiTheme="majorHAnsi" w:cstheme="majorHAnsi"/>
        </w:rPr>
        <w:t>.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AE5A8F">
        <w:rPr>
          <w:rFonts w:asciiTheme="majorHAnsi" w:hAnsiTheme="majorHAnsi" w:cstheme="majorHAnsi"/>
          <w:sz w:val="12"/>
        </w:rPr>
        <w:t xml:space="preserve">, for example, Chinese grand strategy could undergo another seismic shift, including possibly opting out of competition with the United States altogether. Shadi Hamid: China Is Avoiding Blame by Trolling the World Autocracies have other vulnerabilities as </w:t>
      </w:r>
      <w:r w:rsidRPr="00AE5A8F">
        <w:rPr>
          <w:rStyle w:val="Emphasis"/>
          <w:rFonts w:asciiTheme="majorHAnsi" w:hAnsiTheme="majorHAnsi" w:cstheme="majorHAnsi"/>
        </w:rPr>
        <w:t xml:space="preserve">well. State-led planning has never produced high rates of economic growth over the long term. </w:t>
      </w:r>
      <w:r w:rsidRPr="005E1A6C">
        <w:rPr>
          <w:rStyle w:val="Emphasis"/>
          <w:rFonts w:asciiTheme="majorHAnsi" w:hAnsiTheme="majorHAnsi" w:cstheme="majorHAnsi"/>
          <w:highlight w:val="cyan"/>
        </w:rPr>
        <w:t>Autocrats are poor alliance builders</w:t>
      </w:r>
      <w:r w:rsidRPr="00AE5A8F">
        <w:rPr>
          <w:rFonts w:asciiTheme="majorHAnsi" w:hAnsiTheme="majorHAnsi" w:cstheme="majorHAnsi"/>
          <w:sz w:val="12"/>
        </w:rPr>
        <w:t xml:space="preserve"> who fight with their supposed allies more than with their enemies. And the highest priority of autocratic security forces is repressing their own people, not defending the country. </w:t>
      </w:r>
      <w:r w:rsidRPr="00AE5A8F">
        <w:rPr>
          <w:rStyle w:val="StyleUnderline"/>
          <w:rFonts w:asciiTheme="majorHAnsi" w:hAnsiTheme="majorHAnsi" w:cstheme="majorHAnsi"/>
        </w:rPr>
        <w:t xml:space="preserve">The </w:t>
      </w:r>
      <w:r w:rsidRPr="005E1A6C">
        <w:rPr>
          <w:rStyle w:val="StyleUnderline"/>
          <w:rFonts w:asciiTheme="majorHAnsi" w:hAnsiTheme="majorHAnsi" w:cstheme="majorHAnsi"/>
          <w:highlight w:val="cyan"/>
        </w:rPr>
        <w:t>world has undergone drastic changes</w:t>
      </w:r>
      <w:r w:rsidRPr="00AE5A8F">
        <w:rPr>
          <w:rStyle w:val="StyleUnderline"/>
          <w:rFonts w:asciiTheme="majorHAnsi" w:hAnsiTheme="majorHAnsi" w:cstheme="majorHAnsi"/>
        </w:rPr>
        <w:t xml:space="preserve"> in just the past few years, but these </w:t>
      </w:r>
      <w:r w:rsidRPr="005E1A6C">
        <w:rPr>
          <w:rStyle w:val="StyleUnderline"/>
          <w:rFonts w:asciiTheme="majorHAnsi" w:hAnsiTheme="majorHAnsi" w:cstheme="majorHAnsi"/>
          <w:highlight w:val="cyan"/>
        </w:rPr>
        <w:t>enduring patterns of international affairs have not</w:t>
      </w:r>
      <w:r w:rsidRPr="005E1A6C">
        <w:rPr>
          <w:rFonts w:asciiTheme="majorHAnsi" w:hAnsiTheme="majorHAnsi" w:cstheme="majorHAnsi"/>
          <w:sz w:val="12"/>
          <w:highlight w:val="cyan"/>
        </w:rPr>
        <w:t>.</w:t>
      </w:r>
      <w:r w:rsidRPr="00AE5A8F">
        <w:rPr>
          <w:rFonts w:asciiTheme="majorHAnsi" w:hAnsiTheme="majorHAnsi" w:cstheme="majorHAnsi"/>
          <w:sz w:val="12"/>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4E58BEAD" w14:textId="77777777" w:rsidR="00873C56" w:rsidRPr="00AE5A8F" w:rsidRDefault="00873C56" w:rsidP="00873C56">
      <w:pPr>
        <w:rPr>
          <w:rFonts w:asciiTheme="majorHAnsi" w:hAnsiTheme="majorHAnsi" w:cstheme="majorHAnsi"/>
          <w:sz w:val="12"/>
        </w:rPr>
      </w:pPr>
    </w:p>
    <w:p w14:paraId="3D97CCC3" w14:textId="77777777" w:rsidR="00873C56" w:rsidRPr="00AE5A8F" w:rsidRDefault="00873C56" w:rsidP="00873C56">
      <w:pPr>
        <w:pStyle w:val="Heading4"/>
        <w:rPr>
          <w:rFonts w:asciiTheme="majorHAnsi" w:hAnsiTheme="majorHAnsi" w:cstheme="majorHAnsi"/>
        </w:rPr>
      </w:pPr>
      <w:r w:rsidRPr="00AE5A8F">
        <w:rPr>
          <w:rFonts w:asciiTheme="majorHAnsi" w:hAnsiTheme="majorHAnsi" w:cstheme="majorHAnsi"/>
        </w:rPr>
        <w:t xml:space="preserve">The plan is key to reverse erroneous </w:t>
      </w:r>
      <w:r w:rsidRPr="00AE5A8F">
        <w:rPr>
          <w:rFonts w:asciiTheme="majorHAnsi" w:hAnsiTheme="majorHAnsi" w:cstheme="majorHAnsi"/>
          <w:u w:val="single"/>
        </w:rPr>
        <w:t>court judgement</w:t>
      </w:r>
      <w:r w:rsidRPr="00AE5A8F">
        <w:rPr>
          <w:rFonts w:asciiTheme="majorHAnsi" w:hAnsiTheme="majorHAnsi" w:cstheme="majorHAnsi"/>
        </w:rPr>
        <w:t xml:space="preserve"> that distorted the purpose of </w:t>
      </w:r>
      <w:r w:rsidRPr="00AE5A8F">
        <w:rPr>
          <w:rFonts w:asciiTheme="majorHAnsi" w:hAnsiTheme="majorHAnsi" w:cstheme="majorHAnsi"/>
          <w:u w:val="single"/>
        </w:rPr>
        <w:t>antitrust law</w:t>
      </w:r>
      <w:r w:rsidRPr="00AE5A8F">
        <w:rPr>
          <w:rFonts w:asciiTheme="majorHAnsi" w:hAnsiTheme="majorHAnsi" w:cstheme="majorHAnsi"/>
        </w:rPr>
        <w:t xml:space="preserve">. </w:t>
      </w:r>
    </w:p>
    <w:p w14:paraId="03972D7C" w14:textId="77777777" w:rsidR="00873C56" w:rsidRPr="00AE5A8F" w:rsidRDefault="00873C56" w:rsidP="00873C56">
      <w:pPr>
        <w:rPr>
          <w:rFonts w:asciiTheme="majorHAnsi" w:hAnsiTheme="majorHAnsi" w:cstheme="majorHAnsi"/>
        </w:rPr>
      </w:pPr>
      <w:r w:rsidRPr="00AE5A8F">
        <w:rPr>
          <w:rFonts w:asciiTheme="majorHAnsi" w:hAnsiTheme="majorHAnsi" w:cstheme="majorHAnsi"/>
        </w:rPr>
        <w:t xml:space="preserve">Daniel </w:t>
      </w:r>
      <w:r w:rsidRPr="00AE5A8F">
        <w:rPr>
          <w:rStyle w:val="Style13ptBold"/>
          <w:rFonts w:asciiTheme="majorHAnsi" w:hAnsiTheme="majorHAnsi" w:cstheme="majorHAnsi"/>
        </w:rPr>
        <w:t>Hanley 21</w:t>
      </w:r>
      <w:r w:rsidRPr="00AE5A8F">
        <w:rPr>
          <w:rFonts w:asciiTheme="majorHAnsi" w:hAnsiTheme="majorHAnsi" w:cstheme="majorHAnsi"/>
        </w:rPr>
        <w:t>. A policy analyst at the Open Markets Institute. "Slate - How Antitrust Lost Its Bite" Open Markets Institute. 4-21-2021. https://www.openmarketsinstitute.org/publications/slate-how-antitrust-lost-its-bite</w:t>
      </w:r>
    </w:p>
    <w:p w14:paraId="59B89CF3" w14:textId="77777777" w:rsidR="00873C56" w:rsidRDefault="00873C56" w:rsidP="00873C56">
      <w:pPr>
        <w:rPr>
          <w:rFonts w:asciiTheme="majorHAnsi" w:hAnsiTheme="majorHAnsi" w:cstheme="majorHAnsi"/>
          <w:sz w:val="14"/>
        </w:rPr>
      </w:pPr>
      <w:r w:rsidRPr="00AE5A8F">
        <w:rPr>
          <w:rStyle w:val="StyleUnderline"/>
          <w:rFonts w:asciiTheme="majorHAnsi" w:hAnsiTheme="majorHAnsi" w:cstheme="majorHAnsi"/>
        </w:rPr>
        <w:t>Antitrust is about determining and allocating the rights, privileges, and duties of all economic actors</w:t>
      </w:r>
      <w:r w:rsidRPr="00AE5A8F">
        <w:rPr>
          <w:rFonts w:asciiTheme="majorHAnsi" w:hAnsiTheme="majorHAnsi" w:cstheme="majorHAnsi"/>
          <w:sz w:val="14"/>
        </w:rPr>
        <w:t xml:space="preserve">. </w:t>
      </w:r>
      <w:r w:rsidRPr="005E1A6C">
        <w:rPr>
          <w:rStyle w:val="StyleUnderline"/>
          <w:rFonts w:asciiTheme="majorHAnsi" w:hAnsiTheme="majorHAnsi" w:cstheme="majorHAnsi"/>
          <w:highlight w:val="cyan"/>
        </w:rPr>
        <w:t xml:space="preserve">When Congress </w:t>
      </w:r>
      <w:r w:rsidRPr="00AE5A8F">
        <w:rPr>
          <w:rStyle w:val="Emphasis"/>
          <w:rFonts w:asciiTheme="majorHAnsi" w:hAnsiTheme="majorHAnsi" w:cstheme="majorHAnsi"/>
        </w:rPr>
        <w:t xml:space="preserve">originally </w:t>
      </w:r>
      <w:r w:rsidRPr="005E1A6C">
        <w:rPr>
          <w:rStyle w:val="Emphasis"/>
          <w:rFonts w:asciiTheme="majorHAnsi" w:hAnsiTheme="majorHAnsi" w:cstheme="majorHAnsi"/>
          <w:highlight w:val="cyan"/>
        </w:rPr>
        <w:t>enacted</w:t>
      </w:r>
      <w:r w:rsidRPr="00AE5A8F">
        <w:rPr>
          <w:rStyle w:val="StyleUnderline"/>
          <w:rFonts w:asciiTheme="majorHAnsi" w:hAnsiTheme="majorHAnsi" w:cstheme="majorHAnsi"/>
        </w:rPr>
        <w:t xml:space="preserve"> the </w:t>
      </w:r>
      <w:r w:rsidRPr="005E1A6C">
        <w:rPr>
          <w:rStyle w:val="StyleUnderline"/>
          <w:rFonts w:asciiTheme="majorHAnsi" w:hAnsiTheme="majorHAnsi" w:cstheme="majorHAnsi"/>
          <w:highlight w:val="cyan"/>
        </w:rPr>
        <w:t>Sherman</w:t>
      </w:r>
      <w:r w:rsidRPr="00AE5A8F">
        <w:rPr>
          <w:rStyle w:val="StyleUnderline"/>
          <w:rFonts w:asciiTheme="majorHAnsi" w:hAnsiTheme="majorHAnsi" w:cstheme="majorHAnsi"/>
        </w:rPr>
        <w:t xml:space="preserve"> Act, the law was </w:t>
      </w:r>
      <w:r w:rsidRPr="005E1A6C">
        <w:rPr>
          <w:rStyle w:val="StyleUnderline"/>
          <w:rFonts w:asciiTheme="majorHAnsi" w:hAnsiTheme="majorHAnsi" w:cstheme="majorHAnsi"/>
          <w:highlight w:val="cyan"/>
        </w:rPr>
        <w:t xml:space="preserve">intended to protect </w:t>
      </w:r>
      <w:r w:rsidRPr="005E1A6C">
        <w:rPr>
          <w:rStyle w:val="Emphasis"/>
          <w:rFonts w:asciiTheme="majorHAnsi" w:hAnsiTheme="majorHAnsi" w:cstheme="majorHAnsi"/>
          <w:highlight w:val="cyan"/>
        </w:rPr>
        <w:t>consumers</w:t>
      </w:r>
      <w:r w:rsidRPr="005E1A6C">
        <w:rPr>
          <w:rStyle w:val="StyleUnderline"/>
          <w:rFonts w:asciiTheme="majorHAnsi" w:hAnsiTheme="majorHAnsi" w:cstheme="majorHAnsi"/>
          <w:highlight w:val="cyan"/>
        </w:rPr>
        <w:t xml:space="preserve">, </w:t>
      </w:r>
      <w:r w:rsidRPr="005E1A6C">
        <w:rPr>
          <w:rStyle w:val="Emphasis"/>
          <w:rFonts w:asciiTheme="majorHAnsi" w:hAnsiTheme="majorHAnsi" w:cstheme="majorHAnsi"/>
          <w:highlight w:val="cyan"/>
        </w:rPr>
        <w:t>workers</w:t>
      </w:r>
      <w:r w:rsidRPr="005E1A6C">
        <w:rPr>
          <w:rStyle w:val="StyleUnderline"/>
          <w:rFonts w:asciiTheme="majorHAnsi" w:hAnsiTheme="majorHAnsi" w:cstheme="majorHAnsi"/>
          <w:highlight w:val="cyan"/>
        </w:rPr>
        <w:t xml:space="preserve">, and </w:t>
      </w:r>
      <w:r w:rsidRPr="005E1A6C">
        <w:rPr>
          <w:rStyle w:val="Emphasis"/>
          <w:rFonts w:asciiTheme="majorHAnsi" w:hAnsiTheme="majorHAnsi" w:cstheme="majorHAnsi"/>
          <w:highlight w:val="cyan"/>
        </w:rPr>
        <w:t>democracy</w:t>
      </w:r>
      <w:r w:rsidRPr="00AE5A8F">
        <w:rPr>
          <w:rStyle w:val="StyleUnderline"/>
          <w:rFonts w:asciiTheme="majorHAnsi" w:hAnsiTheme="majorHAnsi" w:cstheme="majorHAnsi"/>
        </w:rPr>
        <w:t xml:space="preserve"> from excessive concentrations of corporate power</w:t>
      </w:r>
      <w:r w:rsidRPr="00AE5A8F">
        <w:rPr>
          <w:rFonts w:asciiTheme="majorHAnsi" w:hAnsiTheme="majorHAnsi" w:cstheme="majorHAnsi"/>
          <w:sz w:val="14"/>
        </w:rPr>
        <w:t xml:space="preserve">. Because of this reality, it is an inherently political area of law. </w:t>
      </w:r>
      <w:r w:rsidRPr="00AE5A8F">
        <w:rPr>
          <w:rStyle w:val="StyleUnderline"/>
          <w:rFonts w:asciiTheme="majorHAnsi" w:hAnsiTheme="majorHAnsi" w:cstheme="majorHAnsi"/>
        </w:rPr>
        <w:t xml:space="preserve">The </w:t>
      </w:r>
      <w:r w:rsidRPr="005E1A6C">
        <w:rPr>
          <w:rStyle w:val="StyleUnderline"/>
          <w:rFonts w:asciiTheme="majorHAnsi" w:hAnsiTheme="majorHAnsi" w:cstheme="majorHAnsi"/>
          <w:highlight w:val="cyan"/>
        </w:rPr>
        <w:t>shift toward</w:t>
      </w:r>
      <w:r w:rsidRPr="00AE5A8F">
        <w:rPr>
          <w:rStyle w:val="StyleUnderline"/>
          <w:rFonts w:asciiTheme="majorHAnsi" w:hAnsiTheme="majorHAnsi" w:cstheme="majorHAnsi"/>
        </w:rPr>
        <w:t xml:space="preserve"> rooting it in </w:t>
      </w:r>
      <w:r w:rsidRPr="005E1A6C">
        <w:rPr>
          <w:rStyle w:val="StyleUnderline"/>
          <w:rFonts w:asciiTheme="majorHAnsi" w:hAnsiTheme="majorHAnsi" w:cstheme="majorHAnsi"/>
          <w:highlight w:val="cyan"/>
        </w:rPr>
        <w:t>econ</w:t>
      </w:r>
      <w:r w:rsidRPr="00AE5A8F">
        <w:rPr>
          <w:rStyle w:val="StyleUnderline"/>
          <w:rFonts w:asciiTheme="majorHAnsi" w:hAnsiTheme="majorHAnsi" w:cstheme="majorHAnsi"/>
        </w:rPr>
        <w:t>omics</w:t>
      </w:r>
      <w:r w:rsidRPr="00AE5A8F">
        <w:rPr>
          <w:rFonts w:asciiTheme="majorHAnsi" w:hAnsiTheme="majorHAnsi" w:cstheme="majorHAnsi"/>
          <w:sz w:val="14"/>
        </w:rPr>
        <w:t xml:space="preserve">, and making its application substantially more obscure than a bright-line rule, </w:t>
      </w:r>
      <w:r w:rsidRPr="005E1A6C">
        <w:rPr>
          <w:rStyle w:val="StyleUnderline"/>
          <w:rFonts w:asciiTheme="majorHAnsi" w:hAnsiTheme="majorHAnsi" w:cstheme="majorHAnsi"/>
          <w:highlight w:val="cyan"/>
        </w:rPr>
        <w:t>is</w:t>
      </w:r>
      <w:r w:rsidRPr="00AE5A8F">
        <w:rPr>
          <w:rStyle w:val="StyleUnderline"/>
          <w:rFonts w:asciiTheme="majorHAnsi" w:hAnsiTheme="majorHAnsi" w:cstheme="majorHAnsi"/>
        </w:rPr>
        <w:t xml:space="preserve"> effectively </w:t>
      </w:r>
      <w:r w:rsidRPr="005E1A6C">
        <w:rPr>
          <w:rStyle w:val="StyleUnderline"/>
          <w:rFonts w:asciiTheme="majorHAnsi" w:hAnsiTheme="majorHAnsi" w:cstheme="majorHAnsi"/>
          <w:highlight w:val="cyan"/>
        </w:rPr>
        <w:t xml:space="preserve">a means by the </w:t>
      </w:r>
      <w:r w:rsidRPr="005E1A6C">
        <w:rPr>
          <w:rStyle w:val="Emphasis"/>
          <w:rFonts w:asciiTheme="majorHAnsi" w:hAnsiTheme="majorHAnsi" w:cstheme="majorHAnsi"/>
          <w:highlight w:val="cyan"/>
        </w:rPr>
        <w:t>judiciary</w:t>
      </w:r>
      <w:r w:rsidRPr="005E1A6C">
        <w:rPr>
          <w:rStyle w:val="StyleUnderline"/>
          <w:rFonts w:asciiTheme="majorHAnsi" w:hAnsiTheme="majorHAnsi" w:cstheme="majorHAnsi"/>
          <w:highlight w:val="cyan"/>
        </w:rPr>
        <w:t xml:space="preserve"> to </w:t>
      </w:r>
      <w:r w:rsidRPr="005E1A6C">
        <w:rPr>
          <w:rStyle w:val="Emphasis"/>
          <w:rFonts w:asciiTheme="majorHAnsi" w:hAnsiTheme="majorHAnsi" w:cstheme="majorHAnsi"/>
          <w:highlight w:val="cyan"/>
        </w:rPr>
        <w:t>strip</w:t>
      </w:r>
      <w:r w:rsidRPr="00AE5A8F">
        <w:rPr>
          <w:rStyle w:val="StyleUnderline"/>
          <w:rFonts w:asciiTheme="majorHAnsi" w:hAnsiTheme="majorHAnsi" w:cstheme="majorHAnsi"/>
        </w:rPr>
        <w:t xml:space="preserve"> the historical foundations of antitrust from the record </w:t>
      </w:r>
      <w:r w:rsidRPr="005E1A6C">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instead </w:t>
      </w:r>
      <w:r w:rsidRPr="005E1A6C">
        <w:rPr>
          <w:rStyle w:val="StyleUnderline"/>
          <w:rFonts w:asciiTheme="majorHAnsi" w:hAnsiTheme="majorHAnsi" w:cstheme="majorHAnsi"/>
          <w:highlight w:val="cyan"/>
        </w:rPr>
        <w:t xml:space="preserve">substitute </w:t>
      </w:r>
      <w:r w:rsidRPr="00AE5A8F">
        <w:rPr>
          <w:rStyle w:val="StyleUnderline"/>
          <w:rFonts w:asciiTheme="majorHAnsi" w:hAnsiTheme="majorHAnsi" w:cstheme="majorHAnsi"/>
        </w:rPr>
        <w:t xml:space="preserve">its </w:t>
      </w:r>
      <w:r w:rsidRPr="00AE5A8F">
        <w:rPr>
          <w:rStyle w:val="Emphasis"/>
          <w:rFonts w:asciiTheme="majorHAnsi" w:hAnsiTheme="majorHAnsi" w:cstheme="majorHAnsi"/>
        </w:rPr>
        <w:t xml:space="preserve">own </w:t>
      </w:r>
      <w:r w:rsidRPr="005E1A6C">
        <w:rPr>
          <w:rStyle w:val="Emphasis"/>
          <w:rFonts w:asciiTheme="majorHAnsi" w:hAnsiTheme="majorHAnsi" w:cstheme="majorHAnsi"/>
          <w:highlight w:val="cyan"/>
        </w:rPr>
        <w:t>judgment</w:t>
      </w:r>
      <w:r w:rsidRPr="00AE5A8F">
        <w:rPr>
          <w:rStyle w:val="StyleUnderline"/>
          <w:rFonts w:asciiTheme="majorHAnsi" w:hAnsiTheme="majorHAnsi" w:cstheme="majorHAnsi"/>
        </w:rPr>
        <w:t xml:space="preserve"> on what the priorities are for the</w:t>
      </w:r>
      <w:r>
        <w:rPr>
          <w:rStyle w:val="StyleUnderline"/>
          <w:rFonts w:asciiTheme="majorHAnsi" w:hAnsiTheme="majorHAnsi" w:cstheme="majorHAnsi"/>
        </w:rPr>
        <w:t xml:space="preserve"> </w:t>
      </w:r>
      <w:r w:rsidRPr="00AE5A8F">
        <w:rPr>
          <w:rStyle w:val="StyleUnderline"/>
          <w:rFonts w:asciiTheme="majorHAnsi" w:hAnsiTheme="majorHAnsi" w:cstheme="majorHAnsi"/>
        </w:rPr>
        <w:t>economy and how it should be structured</w:t>
      </w:r>
      <w:r w:rsidRPr="00AE5A8F">
        <w:rPr>
          <w:rFonts w:asciiTheme="majorHAnsi" w:hAnsiTheme="majorHAnsi" w:cstheme="majorHAnsi"/>
          <w:sz w:val="14"/>
        </w:rPr>
        <w:t>.</w:t>
      </w:r>
      <w:r>
        <w:rPr>
          <w:rFonts w:asciiTheme="majorHAnsi" w:hAnsiTheme="majorHAnsi" w:cstheme="majorHAnsi"/>
          <w:sz w:val="14"/>
        </w:rPr>
        <w:t xml:space="preserve"> </w:t>
      </w:r>
      <w:r w:rsidRPr="00AE5A8F">
        <w:rPr>
          <w:rFonts w:asciiTheme="majorHAnsi" w:hAnsiTheme="majorHAnsi" w:cstheme="majorHAnsi"/>
          <w:sz w:val="14"/>
        </w:rPr>
        <w:t xml:space="preserve">When combined </w:t>
      </w:r>
      <w:r w:rsidRPr="00AE5A8F">
        <w:rPr>
          <w:rStyle w:val="StyleUnderline"/>
          <w:rFonts w:asciiTheme="majorHAnsi" w:hAnsiTheme="majorHAnsi" w:cstheme="majorHAnsi"/>
        </w:rPr>
        <w:t>with the rule of reason</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 judiciary’s </w:t>
      </w:r>
      <w:r w:rsidRPr="005E1A6C">
        <w:rPr>
          <w:rStyle w:val="Emphasis"/>
          <w:rFonts w:asciiTheme="majorHAnsi" w:hAnsiTheme="majorHAnsi" w:cstheme="majorHAnsi"/>
          <w:highlight w:val="cyan"/>
        </w:rPr>
        <w:t>consumer welfare</w:t>
      </w:r>
      <w:r w:rsidRPr="00AE5A8F">
        <w:rPr>
          <w:rStyle w:val="StyleUnderline"/>
          <w:rFonts w:asciiTheme="majorHAnsi" w:hAnsiTheme="majorHAnsi" w:cstheme="majorHAnsi"/>
        </w:rPr>
        <w:t xml:space="preserve"> framework effectively </w:t>
      </w:r>
      <w:r w:rsidRPr="005E1A6C">
        <w:rPr>
          <w:rStyle w:val="Emphasis"/>
          <w:rFonts w:asciiTheme="majorHAnsi" w:hAnsiTheme="majorHAnsi" w:cstheme="majorHAnsi"/>
          <w:highlight w:val="cyan"/>
        </w:rPr>
        <w:t>erases Congress’ intent</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for</w:t>
      </w:r>
      <w:r w:rsidRPr="00AE5A8F">
        <w:rPr>
          <w:rStyle w:val="StyleUnderline"/>
          <w:rFonts w:asciiTheme="majorHAnsi" w:hAnsiTheme="majorHAnsi" w:cstheme="majorHAnsi"/>
        </w:rPr>
        <w:t xml:space="preserve"> the antitrust laws to operate as a “comprehensive charter of </w:t>
      </w:r>
      <w:r w:rsidRPr="005E1A6C">
        <w:rPr>
          <w:rStyle w:val="Emphasis"/>
          <w:rFonts w:asciiTheme="majorHAnsi" w:hAnsiTheme="majorHAnsi" w:cstheme="majorHAnsi"/>
          <w:highlight w:val="cyan"/>
        </w:rPr>
        <w:t>economic liberty</w:t>
      </w:r>
      <w:r w:rsidRPr="00AE5A8F">
        <w:rPr>
          <w:rStyle w:val="StyleUnderline"/>
          <w:rFonts w:asciiTheme="majorHAnsi" w:hAnsiTheme="majorHAnsi" w:cstheme="majorHAnsi"/>
        </w:rPr>
        <w:t>”</w:t>
      </w:r>
      <w:r w:rsidRPr="00AE5A8F">
        <w:rPr>
          <w:rFonts w:asciiTheme="majorHAnsi" w:hAnsiTheme="majorHAnsi" w:cstheme="majorHAnsi"/>
          <w:sz w:val="14"/>
        </w:rPr>
        <w:t xml:space="preserve"> that “does not confine its protection to consumers, or to purchasers, or to competitors, or to sellers.”</w:t>
      </w:r>
      <w:r>
        <w:rPr>
          <w:rFonts w:asciiTheme="majorHAnsi" w:hAnsiTheme="majorHAnsi" w:cstheme="majorHAnsi"/>
          <w:sz w:val="14"/>
        </w:rPr>
        <w:t xml:space="preserve"> </w:t>
      </w:r>
      <w:r w:rsidRPr="00AE5A8F">
        <w:rPr>
          <w:rStyle w:val="StyleUnderline"/>
          <w:rFonts w:asciiTheme="majorHAnsi" w:hAnsiTheme="majorHAnsi" w:cstheme="majorHAnsi"/>
        </w:rPr>
        <w:t xml:space="preserve">Such values are best determined by members of the elected legislature rather than </w:t>
      </w:r>
      <w:r w:rsidRPr="00AE5A8F">
        <w:rPr>
          <w:rStyle w:val="Emphasis"/>
          <w:rFonts w:asciiTheme="majorHAnsi" w:hAnsiTheme="majorHAnsi" w:cstheme="majorHAnsi"/>
        </w:rPr>
        <w:t>unelected judges</w:t>
      </w:r>
      <w:r w:rsidRPr="00AE5A8F">
        <w:rPr>
          <w:rFonts w:asciiTheme="majorHAnsi" w:hAnsiTheme="majorHAnsi" w:cstheme="majorHAnsi"/>
          <w:sz w:val="14"/>
        </w:rPr>
        <w:t>, a point ironically acknowledged by the Supreme Court in 1972.</w:t>
      </w:r>
      <w:r>
        <w:rPr>
          <w:rFonts w:asciiTheme="majorHAnsi" w:hAnsiTheme="majorHAnsi" w:cstheme="majorHAnsi"/>
          <w:sz w:val="14"/>
        </w:rPr>
        <w:t xml:space="preserve"> </w:t>
      </w:r>
      <w:r w:rsidRPr="005E1A6C">
        <w:rPr>
          <w:rStyle w:val="Emphasis"/>
          <w:rFonts w:asciiTheme="majorHAnsi" w:hAnsiTheme="majorHAnsi" w:cstheme="majorHAnsi"/>
          <w:highlight w:val="cyan"/>
        </w:rPr>
        <w:t>Lower</w:t>
      </w:r>
      <w:r w:rsidRPr="00AE5A8F">
        <w:rPr>
          <w:rStyle w:val="Emphasis"/>
          <w:rFonts w:asciiTheme="majorHAnsi" w:hAnsiTheme="majorHAnsi" w:cstheme="majorHAnsi"/>
        </w:rPr>
        <w:t xml:space="preserve"> </w:t>
      </w:r>
      <w:r w:rsidRPr="00AE5A8F">
        <w:rPr>
          <w:rStyle w:val="StyleUnderline"/>
          <w:rFonts w:asciiTheme="majorHAnsi" w:hAnsiTheme="majorHAnsi" w:cstheme="majorHAnsi"/>
        </w:rPr>
        <w:t xml:space="preserve">federal </w:t>
      </w:r>
      <w:r w:rsidRPr="005E1A6C">
        <w:rPr>
          <w:rStyle w:val="Emphasis"/>
          <w:rFonts w:asciiTheme="majorHAnsi" w:hAnsiTheme="majorHAnsi" w:cstheme="majorHAnsi"/>
          <w:highlight w:val="cyan"/>
        </w:rPr>
        <w:t>courts</w:t>
      </w:r>
      <w:r w:rsidRPr="00AE5A8F">
        <w:rPr>
          <w:rStyle w:val="StyleUnderline"/>
          <w:rFonts w:asciiTheme="majorHAnsi" w:hAnsiTheme="majorHAnsi" w:cstheme="majorHAnsi"/>
        </w:rPr>
        <w:t xml:space="preserve"> today continue to </w:t>
      </w:r>
      <w:r w:rsidRPr="005E1A6C">
        <w:rPr>
          <w:rStyle w:val="StyleUnderline"/>
          <w:rFonts w:asciiTheme="majorHAnsi" w:hAnsiTheme="majorHAnsi" w:cstheme="majorHAnsi"/>
          <w:highlight w:val="cyan"/>
        </w:rPr>
        <w:t xml:space="preserve">push the </w:t>
      </w:r>
      <w:r w:rsidRPr="005E1A6C">
        <w:rPr>
          <w:rStyle w:val="Emphasis"/>
          <w:rFonts w:asciiTheme="majorHAnsi" w:hAnsiTheme="majorHAnsi" w:cstheme="majorHAnsi"/>
          <w:highlight w:val="cyan"/>
        </w:rPr>
        <w:t>c</w:t>
      </w:r>
      <w:r w:rsidRPr="00AE5A8F">
        <w:rPr>
          <w:rStyle w:val="StyleUnderline"/>
          <w:rFonts w:asciiTheme="majorHAnsi" w:hAnsiTheme="majorHAnsi" w:cstheme="majorHAnsi"/>
        </w:rPr>
        <w:t xml:space="preserve">onsumer </w:t>
      </w:r>
      <w:r w:rsidRPr="005E1A6C">
        <w:rPr>
          <w:rStyle w:val="Emphasis"/>
          <w:rFonts w:asciiTheme="majorHAnsi" w:hAnsiTheme="majorHAnsi" w:cstheme="majorHAnsi"/>
          <w:highlight w:val="cyan"/>
        </w:rPr>
        <w:t>w</w:t>
      </w:r>
      <w:r w:rsidRPr="00AE5A8F">
        <w:rPr>
          <w:rStyle w:val="StyleUnderline"/>
          <w:rFonts w:asciiTheme="majorHAnsi" w:hAnsiTheme="majorHAnsi" w:cstheme="majorHAnsi"/>
        </w:rPr>
        <w:t xml:space="preserve">elfare </w:t>
      </w:r>
      <w:r w:rsidRPr="005E1A6C">
        <w:rPr>
          <w:rStyle w:val="Emphasis"/>
          <w:rFonts w:asciiTheme="majorHAnsi" w:hAnsiTheme="majorHAnsi" w:cstheme="majorHAnsi"/>
          <w:highlight w:val="cyan"/>
        </w:rPr>
        <w:t>s</w:t>
      </w:r>
      <w:r w:rsidRPr="00AE5A8F">
        <w:rPr>
          <w:rStyle w:val="StyleUnderline"/>
          <w:rFonts w:asciiTheme="majorHAnsi" w:hAnsiTheme="majorHAnsi" w:cstheme="majorHAnsi"/>
        </w:rPr>
        <w:t xml:space="preserve">tandard even further by, </w:t>
      </w:r>
      <w:r w:rsidRPr="005E1A6C">
        <w:rPr>
          <w:rStyle w:val="StyleUnderline"/>
          <w:rFonts w:asciiTheme="majorHAnsi" w:hAnsiTheme="majorHAnsi" w:cstheme="majorHAnsi"/>
          <w:highlight w:val="cyan"/>
        </w:rPr>
        <w:t xml:space="preserve">in </w:t>
      </w:r>
      <w:r w:rsidRPr="005E1A6C">
        <w:rPr>
          <w:rStyle w:val="Emphasis"/>
          <w:rFonts w:asciiTheme="majorHAnsi" w:hAnsiTheme="majorHAnsi" w:cstheme="majorHAnsi"/>
          <w:highlight w:val="cyan"/>
        </w:rPr>
        <w:t>violation</w:t>
      </w:r>
      <w:r w:rsidRPr="005E1A6C">
        <w:rPr>
          <w:rStyle w:val="StyleUnderline"/>
          <w:rFonts w:asciiTheme="majorHAnsi" w:hAnsiTheme="majorHAnsi" w:cstheme="majorHAnsi"/>
          <w:highlight w:val="cyan"/>
        </w:rPr>
        <w:t xml:space="preserve"> of</w:t>
      </w:r>
      <w:r w:rsidRPr="00AE5A8F">
        <w:rPr>
          <w:rStyle w:val="StyleUnderline"/>
          <w:rFonts w:asciiTheme="majorHAnsi" w:hAnsiTheme="majorHAnsi" w:cstheme="majorHAnsi"/>
        </w:rPr>
        <w:t xml:space="preserve"> controlling Supreme Court </w:t>
      </w:r>
      <w:r w:rsidRPr="005E1A6C">
        <w:rPr>
          <w:rStyle w:val="StyleUnderline"/>
          <w:rFonts w:asciiTheme="majorHAnsi" w:hAnsiTheme="majorHAnsi" w:cstheme="majorHAnsi"/>
          <w:highlight w:val="cyan"/>
        </w:rPr>
        <w:t>precedent</w:t>
      </w:r>
      <w:r w:rsidRPr="00AE5A8F">
        <w:rPr>
          <w:rStyle w:val="StyleUnderline"/>
          <w:rFonts w:asciiTheme="majorHAnsi" w:hAnsiTheme="majorHAnsi" w:cstheme="majorHAnsi"/>
        </w:rPr>
        <w:t>, weighing the competitive harms of a dominant firm’s conduct against one group to the benefits provided to another group</w:t>
      </w:r>
      <w:r w:rsidRPr="00AE5A8F">
        <w:rPr>
          <w:rFonts w:asciiTheme="majorHAnsi" w:hAnsiTheme="majorHAnsi" w:cstheme="maj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r>
        <w:rPr>
          <w:rFonts w:asciiTheme="majorHAnsi" w:hAnsiTheme="majorHAnsi" w:cstheme="majorHAnsi"/>
          <w:sz w:val="14"/>
        </w:rPr>
        <w:t xml:space="preserve"> </w:t>
      </w:r>
      <w:r w:rsidRPr="00AE5A8F">
        <w:rPr>
          <w:rFonts w:asciiTheme="majorHAnsi" w:hAnsiTheme="majorHAnsi" w:cstheme="maj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r>
        <w:rPr>
          <w:rFonts w:asciiTheme="majorHAnsi" w:hAnsiTheme="majorHAnsi" w:cstheme="majorHAnsi"/>
          <w:sz w:val="14"/>
        </w:rPr>
        <w:t xml:space="preserve"> </w:t>
      </w:r>
      <w:r w:rsidRPr="00AE5A8F">
        <w:rPr>
          <w:rFonts w:asciiTheme="majorHAnsi" w:hAnsiTheme="majorHAnsi" w:cstheme="majorHAnsi"/>
          <w:sz w:val="14"/>
        </w:rPr>
        <w:t>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w:t>
      </w:r>
      <w:r>
        <w:rPr>
          <w:rFonts w:asciiTheme="majorHAnsi" w:hAnsiTheme="majorHAnsi" w:cstheme="majorHAnsi"/>
          <w:sz w:val="14"/>
        </w:rPr>
        <w:t xml:space="preserve"> </w:t>
      </w:r>
      <w:r w:rsidRPr="00AE5A8F">
        <w:rPr>
          <w:rFonts w:asciiTheme="majorHAnsi" w:hAnsiTheme="majorHAnsi" w:cstheme="majorHAnsi"/>
          <w:sz w:val="14"/>
        </w:rPr>
        <w:t xml:space="preserve">Thus, </w:t>
      </w:r>
      <w:r w:rsidRPr="00AE5A8F">
        <w:rPr>
          <w:rStyle w:val="StyleUnderline"/>
          <w:rFonts w:asciiTheme="majorHAnsi" w:hAnsiTheme="majorHAnsi" w:cstheme="majorHAnsi"/>
        </w:rPr>
        <w:t xml:space="preserve">the battle over the legality of a business tactic under a consumer welfare framework and rule of reason legal analysis depends on access to immense </w:t>
      </w:r>
      <w:r w:rsidRPr="00AE5A8F">
        <w:rPr>
          <w:rStyle w:val="Emphasis"/>
          <w:rFonts w:asciiTheme="majorHAnsi" w:hAnsiTheme="majorHAnsi" w:cstheme="majorHAnsi"/>
        </w:rPr>
        <w:t>financial capital</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judicial appeasement</w:t>
      </w:r>
      <w:r w:rsidRPr="00AE5A8F">
        <w:rPr>
          <w:rStyle w:val="StyleUnderline"/>
          <w:rFonts w:asciiTheme="majorHAnsi" w:hAnsiTheme="majorHAnsi" w:cstheme="majorHAnsi"/>
        </w:rPr>
        <w:t xml:space="preserve"> of policies that favor </w:t>
      </w:r>
      <w:r w:rsidRPr="00AE5A8F">
        <w:rPr>
          <w:rStyle w:val="Emphasis"/>
          <w:rFonts w:asciiTheme="majorHAnsi" w:hAnsiTheme="majorHAnsi" w:cstheme="majorHAnsi"/>
        </w:rPr>
        <w:t>corporate integration</w:t>
      </w:r>
      <w:r w:rsidRPr="00AE5A8F">
        <w:rPr>
          <w:rStyle w:val="StyleUnderline"/>
          <w:rFonts w:asciiTheme="majorHAnsi" w:hAnsiTheme="majorHAnsi" w:cstheme="majorHAnsi"/>
        </w:rPr>
        <w:t xml:space="preserve"> rather than common notions of fairness, equity, and deconcentrated markets—which was the </w:t>
      </w:r>
      <w:r w:rsidRPr="00AE5A8F">
        <w:rPr>
          <w:rStyle w:val="Emphasis"/>
          <w:rFonts w:asciiTheme="majorHAnsi" w:hAnsiTheme="majorHAnsi" w:cstheme="majorHAnsi"/>
        </w:rPr>
        <w:t>original purpose</w:t>
      </w:r>
      <w:r w:rsidRPr="00AE5A8F">
        <w:rPr>
          <w:rStyle w:val="StyleUnderline"/>
          <w:rFonts w:asciiTheme="majorHAnsi" w:hAnsiTheme="majorHAnsi" w:cstheme="majorHAnsi"/>
        </w:rPr>
        <w:t xml:space="preserve"> of the antitrust laws</w:t>
      </w:r>
      <w:r w:rsidRPr="00AE5A8F">
        <w:rPr>
          <w:rFonts w:asciiTheme="majorHAnsi" w:hAnsiTheme="majorHAnsi" w:cstheme="majorHAnsi"/>
          <w:sz w:val="14"/>
        </w:rPr>
        <w:t>.</w:t>
      </w:r>
      <w:r>
        <w:rPr>
          <w:rFonts w:asciiTheme="majorHAnsi" w:hAnsiTheme="majorHAnsi" w:cstheme="majorHAnsi"/>
          <w:sz w:val="14"/>
        </w:rPr>
        <w:t xml:space="preserve"> </w:t>
      </w:r>
      <w:r w:rsidRPr="00AE5A8F">
        <w:rPr>
          <w:rStyle w:val="StyleUnderline"/>
          <w:rFonts w:asciiTheme="majorHAnsi" w:hAnsiTheme="majorHAnsi" w:cstheme="majorHAnsi"/>
        </w:rPr>
        <w:t>Despite controlling Supreme Court precedent prohibiting the use of economics in certain antitrust violations, courts now routinely use it to justify corporate consolidation.</w:t>
      </w:r>
      <w:r w:rsidRPr="00AE5A8F">
        <w:rPr>
          <w:rFonts w:asciiTheme="majorHAnsi" w:hAnsiTheme="majorHAnsi" w:cstheme="majorHAnsi"/>
          <w:sz w:val="14"/>
        </w:rPr>
        <w:t xml:space="preserve"> For example, in the context of merger analysis, </w:t>
      </w:r>
      <w:r w:rsidRPr="00AE5A8F">
        <w:rPr>
          <w:rStyle w:val="StyleUnderline"/>
          <w:rFonts w:asciiTheme="majorHAnsi" w:hAnsiTheme="majorHAnsi" w:cstheme="majorHAnsi"/>
        </w:rPr>
        <w:t xml:space="preserve">the </w:t>
      </w:r>
      <w:r w:rsidRPr="005E1A6C">
        <w:rPr>
          <w:rStyle w:val="Emphasis"/>
          <w:rFonts w:asciiTheme="majorHAnsi" w:hAnsiTheme="majorHAnsi" w:cstheme="majorHAnsi"/>
          <w:highlight w:val="cyan"/>
        </w:rPr>
        <w:t>economization</w:t>
      </w:r>
      <w:r w:rsidRPr="005E1A6C">
        <w:rPr>
          <w:rStyle w:val="StyleUnderline"/>
          <w:rFonts w:asciiTheme="majorHAnsi" w:hAnsiTheme="majorHAnsi" w:cstheme="majorHAnsi"/>
          <w:highlight w:val="cyan"/>
        </w:rPr>
        <w:t xml:space="preserve"> of </w:t>
      </w:r>
      <w:r w:rsidRPr="005E1A6C">
        <w:rPr>
          <w:rStyle w:val="Emphasis"/>
          <w:rFonts w:asciiTheme="majorHAnsi" w:hAnsiTheme="majorHAnsi" w:cstheme="majorHAnsi"/>
          <w:highlight w:val="cyan"/>
        </w:rPr>
        <w:t>antitrust</w:t>
      </w:r>
      <w:r w:rsidRPr="00AE5A8F">
        <w:rPr>
          <w:rStyle w:val="StyleUnderline"/>
          <w:rFonts w:asciiTheme="majorHAnsi" w:hAnsiTheme="majorHAnsi" w:cstheme="majorHAnsi"/>
        </w:rPr>
        <w:t xml:space="preserve"> has </w:t>
      </w:r>
      <w:r w:rsidRPr="005E1A6C">
        <w:rPr>
          <w:rStyle w:val="StyleUnderline"/>
          <w:rFonts w:asciiTheme="majorHAnsi" w:hAnsiTheme="majorHAnsi" w:cstheme="majorHAnsi"/>
          <w:highlight w:val="cyan"/>
        </w:rPr>
        <w:t>led courts to believe</w:t>
      </w:r>
      <w:r w:rsidRPr="00AE5A8F">
        <w:rPr>
          <w:rStyle w:val="StyleUnderline"/>
          <w:rFonts w:asciiTheme="majorHAnsi" w:hAnsiTheme="majorHAnsi" w:cstheme="majorHAnsi"/>
        </w:rPr>
        <w:t xml:space="preserve"> and depend on theoretical assumptions on </w:t>
      </w:r>
      <w:r w:rsidRPr="005E1A6C">
        <w:rPr>
          <w:rStyle w:val="StyleUnderline"/>
          <w:rFonts w:asciiTheme="majorHAnsi" w:hAnsiTheme="majorHAnsi" w:cstheme="majorHAnsi"/>
          <w:highlight w:val="cyan"/>
        </w:rPr>
        <w:t>how mergers are beneficial for society and consumers</w:t>
      </w:r>
      <w:r w:rsidRPr="00AE5A8F">
        <w:rPr>
          <w:rStyle w:val="StyleUnderline"/>
          <w:rFonts w:asciiTheme="majorHAnsi" w:hAnsiTheme="majorHAnsi" w:cstheme="majorHAnsi"/>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In the case of AT&amp;T</w:t>
      </w:r>
      <w:r w:rsidRPr="00AE5A8F">
        <w:rPr>
          <w:rFonts w:asciiTheme="majorHAnsi" w:hAnsiTheme="majorHAnsi" w:cstheme="majorHAnsi"/>
          <w:sz w:val="14"/>
        </w:rPr>
        <w:t xml:space="preserve"> and its pursuit of acquiring Time Warner in 2018,</w:t>
      </w:r>
      <w:r>
        <w:rPr>
          <w:rFonts w:asciiTheme="majorHAnsi" w:hAnsiTheme="majorHAnsi" w:cstheme="majorHAnsi"/>
          <w:sz w:val="14"/>
        </w:rPr>
        <w:t xml:space="preserve"> </w:t>
      </w:r>
      <w:r w:rsidRPr="00AE5A8F">
        <w:rPr>
          <w:rFonts w:asciiTheme="majorHAnsi" w:hAnsiTheme="majorHAnsi" w:cstheme="majorHAnsi"/>
          <w:sz w:val="14"/>
        </w:rPr>
        <w:t xml:space="preserve">the </w:t>
      </w:r>
      <w:r w:rsidRPr="00AE5A8F">
        <w:rPr>
          <w:rStyle w:val="StyleUnderline"/>
          <w:rFonts w:asciiTheme="majorHAnsi" w:hAnsiTheme="majorHAnsi" w:cstheme="majorHAnsi"/>
        </w:rPr>
        <w:t>corporation stated</w:t>
      </w:r>
      <w:r>
        <w:rPr>
          <w:rStyle w:val="StyleUnderline"/>
          <w:rFonts w:asciiTheme="majorHAnsi" w:hAnsiTheme="majorHAnsi" w:cstheme="majorHAnsi"/>
        </w:rPr>
        <w:t xml:space="preserve"> </w:t>
      </w:r>
      <w:r w:rsidRPr="00AE5A8F">
        <w:rPr>
          <w:rStyle w:val="StyleUnderline"/>
          <w:rFonts w:asciiTheme="majorHAnsi" w:hAnsiTheme="majorHAnsi" w:cstheme="majorHAnsi"/>
        </w:rPr>
        <w:t>its merger would produce efficiencies and save customers money</w:t>
      </w:r>
      <w:r w:rsidRPr="00AE5A8F">
        <w:rPr>
          <w:rFonts w:asciiTheme="majorHAnsi" w:hAnsiTheme="majorHAnsi" w:cstheme="majorHAnsi"/>
          <w:sz w:val="14"/>
        </w:rPr>
        <w:t>.</w:t>
      </w:r>
      <w:r>
        <w:rPr>
          <w:rFonts w:asciiTheme="majorHAnsi" w:hAnsiTheme="majorHAnsi" w:cstheme="majorHAnsi"/>
          <w:sz w:val="14"/>
        </w:rPr>
        <w:t xml:space="preserve"> </w:t>
      </w:r>
      <w:r w:rsidRPr="00AE5A8F">
        <w:rPr>
          <w:rFonts w:asciiTheme="majorHAnsi" w:hAnsiTheme="majorHAnsi" w:cstheme="majorHAnsi"/>
          <w:sz w:val="14"/>
        </w:rPr>
        <w:t>District Court Judge Richard Leon was persuaded by AT&amp;T’s statements holding that vertical integration is able to shrink its costs and will “lead to</w:t>
      </w:r>
      <w:r>
        <w:rPr>
          <w:rFonts w:asciiTheme="majorHAnsi" w:hAnsiTheme="majorHAnsi" w:cstheme="majorHAnsi"/>
          <w:sz w:val="14"/>
        </w:rPr>
        <w:t xml:space="preserve"> </w:t>
      </w:r>
      <w:r w:rsidRPr="00AE5A8F">
        <w:rPr>
          <w:rFonts w:asciiTheme="majorHAnsi" w:hAnsiTheme="majorHAnsi" w:cstheme="majorHAnsi"/>
          <w:sz w:val="14"/>
        </w:rPr>
        <w:t>lower prices for consumers.” But such assumptions have been</w:t>
      </w:r>
      <w:r>
        <w:rPr>
          <w:rFonts w:asciiTheme="majorHAnsi" w:hAnsiTheme="majorHAnsi" w:cstheme="majorHAnsi"/>
          <w:sz w:val="14"/>
        </w:rPr>
        <w:t xml:space="preserve"> </w:t>
      </w:r>
      <w:r w:rsidRPr="00AE5A8F">
        <w:rPr>
          <w:rFonts w:asciiTheme="majorHAnsi" w:hAnsiTheme="majorHAnsi" w:cstheme="majorHAnsi"/>
          <w:sz w:val="14"/>
        </w:rPr>
        <w:t xml:space="preserve">categorically repudiated by researchers. In one example, the </w:t>
      </w:r>
      <w:r w:rsidRPr="00AE5A8F">
        <w:rPr>
          <w:rStyle w:val="StyleUnderline"/>
          <w:rFonts w:asciiTheme="majorHAnsi" w:hAnsiTheme="majorHAnsi" w:cstheme="majorHAnsi"/>
        </w:rPr>
        <w:t>economist</w:t>
      </w:r>
      <w:r>
        <w:rPr>
          <w:rStyle w:val="StyleUnderline"/>
          <w:rFonts w:asciiTheme="majorHAnsi" w:hAnsiTheme="majorHAnsi" w:cstheme="majorHAnsi"/>
        </w:rPr>
        <w:t xml:space="preserve"> </w:t>
      </w:r>
      <w:r w:rsidRPr="00AE5A8F">
        <w:rPr>
          <w:rStyle w:val="StyleUnderline"/>
          <w:rFonts w:asciiTheme="majorHAnsi" w:hAnsiTheme="majorHAnsi" w:cstheme="majorHAnsi"/>
        </w:rPr>
        <w:t xml:space="preserve">John Kwoka found that 80 percent of studied </w:t>
      </w:r>
      <w:r w:rsidRPr="00AE5A8F">
        <w:rPr>
          <w:rStyle w:val="Emphasis"/>
          <w:rFonts w:asciiTheme="majorHAnsi" w:hAnsiTheme="majorHAnsi" w:cstheme="majorHAnsi"/>
        </w:rPr>
        <w:t>mergers</w:t>
      </w:r>
      <w:r w:rsidRPr="00AE5A8F">
        <w:rPr>
          <w:rStyle w:val="StyleUnderline"/>
          <w:rFonts w:asciiTheme="majorHAnsi" w:hAnsiTheme="majorHAnsi" w:cstheme="majorHAnsi"/>
        </w:rPr>
        <w:t xml:space="preserve"> led to </w:t>
      </w:r>
      <w:r w:rsidRPr="00AE5A8F">
        <w:rPr>
          <w:rStyle w:val="Emphasis"/>
          <w:rFonts w:asciiTheme="majorHAnsi" w:hAnsiTheme="majorHAnsi" w:cstheme="majorHAnsi"/>
        </w:rPr>
        <w:t>high prices</w:t>
      </w:r>
      <w:r w:rsidRPr="00AE5A8F">
        <w:rPr>
          <w:rStyle w:val="StyleUnderline"/>
          <w:rFonts w:asciiTheme="majorHAnsi" w:hAnsiTheme="majorHAnsi" w:cstheme="majorHAnsi"/>
        </w:rPr>
        <w:t xml:space="preserve"> and even </w:t>
      </w:r>
      <w:r w:rsidRPr="00AE5A8F">
        <w:rPr>
          <w:rStyle w:val="Emphasis"/>
          <w:rFonts w:asciiTheme="majorHAnsi" w:hAnsiTheme="majorHAnsi" w:cstheme="majorHAnsi"/>
        </w:rPr>
        <w:t>reduced output</w:t>
      </w:r>
      <w:r w:rsidRPr="00AE5A8F">
        <w:rPr>
          <w:rStyle w:val="StyleUnderline"/>
          <w:rFonts w:asciiTheme="majorHAnsi" w:hAnsiTheme="majorHAnsi" w:cstheme="majorHAnsi"/>
        </w:rPr>
        <w:t>. Other studies have found equivalent results.</w:t>
      </w:r>
      <w:r w:rsidRPr="00AE5A8F">
        <w:rPr>
          <w:rFonts w:asciiTheme="majorHAnsi" w:hAnsiTheme="majorHAnsi" w:cstheme="majorHAnsi"/>
          <w:sz w:val="14"/>
        </w:rPr>
        <w:t xml:space="preserve"> In the context of AT&amp;T, subsequent evidence showed that AT&amp;T did raise prices on consumers.</w:t>
      </w:r>
      <w:r>
        <w:rPr>
          <w:rFonts w:asciiTheme="majorHAnsi" w:hAnsiTheme="majorHAnsi" w:cstheme="majorHAnsi"/>
          <w:sz w:val="14"/>
        </w:rPr>
        <w:t xml:space="preserve"> </w:t>
      </w:r>
      <w:r w:rsidRPr="00AE5A8F">
        <w:rPr>
          <w:rStyle w:val="StyleUnderline"/>
          <w:rFonts w:asciiTheme="majorHAnsi" w:hAnsiTheme="majorHAnsi" w:cstheme="majorHAnsi"/>
        </w:rPr>
        <w:t xml:space="preserve">As </w:t>
      </w:r>
      <w:r w:rsidRPr="005E1A6C">
        <w:rPr>
          <w:rStyle w:val="StyleUnderline"/>
          <w:rFonts w:asciiTheme="majorHAnsi" w:hAnsiTheme="majorHAnsi" w:cstheme="majorHAnsi"/>
          <w:highlight w:val="cyan"/>
        </w:rPr>
        <w:t>Congress</w:t>
      </w:r>
      <w:r w:rsidRPr="00AE5A8F">
        <w:rPr>
          <w:rStyle w:val="StyleUnderline"/>
          <w:rFonts w:asciiTheme="majorHAnsi" w:hAnsiTheme="majorHAnsi" w:cstheme="majorHAnsi"/>
        </w:rPr>
        <w:t xml:space="preserve"> considers enacting new legislation, it </w:t>
      </w:r>
      <w:r w:rsidRPr="005E1A6C">
        <w:rPr>
          <w:rStyle w:val="StyleUnderline"/>
          <w:rFonts w:asciiTheme="majorHAnsi" w:hAnsiTheme="majorHAnsi" w:cstheme="majorHAnsi"/>
          <w:highlight w:val="cyan"/>
        </w:rPr>
        <w:t>must</w:t>
      </w:r>
      <w:r w:rsidRPr="00AE5A8F">
        <w:rPr>
          <w:rStyle w:val="StyleUnderline"/>
          <w:rFonts w:asciiTheme="majorHAnsi" w:hAnsiTheme="majorHAnsi" w:cstheme="majorHAnsi"/>
        </w:rPr>
        <w:t xml:space="preserve"> start by</w:t>
      </w:r>
      <w:r>
        <w:rPr>
          <w:rStyle w:val="StyleUnderline"/>
          <w:rFonts w:asciiTheme="majorHAnsi" w:hAnsiTheme="majorHAnsi" w:cstheme="majorHAnsi"/>
        </w:rPr>
        <w:t xml:space="preserve"> </w:t>
      </w:r>
      <w:r w:rsidRPr="005E1A6C">
        <w:rPr>
          <w:rStyle w:val="Emphasis"/>
          <w:rFonts w:asciiTheme="majorHAnsi" w:hAnsiTheme="majorHAnsi" w:cstheme="majorHAnsi"/>
          <w:highlight w:val="cyan"/>
        </w:rPr>
        <w:t>reclaim</w:t>
      </w:r>
      <w:r w:rsidRPr="00AE5A8F">
        <w:rPr>
          <w:rStyle w:val="Emphasis"/>
          <w:rFonts w:asciiTheme="majorHAnsi" w:hAnsiTheme="majorHAnsi" w:cstheme="majorHAnsi"/>
        </w:rPr>
        <w:t xml:space="preserve">ing </w:t>
      </w:r>
      <w:r w:rsidRPr="005E1A6C">
        <w:rPr>
          <w:rStyle w:val="Emphasis"/>
          <w:rFonts w:asciiTheme="majorHAnsi" w:hAnsiTheme="majorHAnsi" w:cstheme="majorHAnsi"/>
          <w:highlight w:val="cyan"/>
        </w:rPr>
        <w:t>control</w:t>
      </w:r>
      <w:r w:rsidRPr="00AE5A8F">
        <w:rPr>
          <w:rStyle w:val="StyleUnderline"/>
          <w:rFonts w:asciiTheme="majorHAnsi" w:hAnsiTheme="majorHAnsi" w:cstheme="majorHAnsi"/>
        </w:rPr>
        <w:t xml:space="preserve"> over antitrust by enacting laws </w:t>
      </w:r>
      <w:r w:rsidRPr="005E1A6C">
        <w:rPr>
          <w:rStyle w:val="StyleUnderline"/>
          <w:rFonts w:asciiTheme="majorHAnsi" w:hAnsiTheme="majorHAnsi" w:cstheme="majorHAnsi"/>
          <w:highlight w:val="cyan"/>
        </w:rPr>
        <w:t xml:space="preserve">with </w:t>
      </w:r>
      <w:r w:rsidRPr="005E1A6C">
        <w:rPr>
          <w:rStyle w:val="Emphasis"/>
          <w:rFonts w:asciiTheme="majorHAnsi" w:hAnsiTheme="majorHAnsi" w:cstheme="majorHAnsi"/>
          <w:highlight w:val="cyan"/>
        </w:rPr>
        <w:t>clear rules</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that</w:t>
      </w:r>
      <w:r>
        <w:rPr>
          <w:rStyle w:val="StyleUnderline"/>
          <w:rFonts w:asciiTheme="majorHAnsi" w:hAnsiTheme="majorHAnsi" w:cstheme="majorHAnsi"/>
        </w:rPr>
        <w:t xml:space="preserve"> </w:t>
      </w:r>
      <w:r w:rsidRPr="00AE5A8F">
        <w:rPr>
          <w:rStyle w:val="StyleUnderline"/>
          <w:rFonts w:asciiTheme="majorHAnsi" w:hAnsiTheme="majorHAnsi" w:cstheme="majorHAnsi"/>
        </w:rPr>
        <w:t xml:space="preserve">could </w:t>
      </w:r>
      <w:r w:rsidRPr="005E1A6C">
        <w:rPr>
          <w:rStyle w:val="Emphasis"/>
          <w:rFonts w:asciiTheme="majorHAnsi" w:hAnsiTheme="majorHAnsi" w:cstheme="majorHAnsi"/>
          <w:highlight w:val="cyan"/>
        </w:rPr>
        <w:t>deter</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 xml:space="preserve">exclusionary </w:t>
      </w:r>
      <w:r w:rsidRPr="005E1A6C">
        <w:rPr>
          <w:rStyle w:val="Emphasis"/>
          <w:rFonts w:asciiTheme="majorHAnsi" w:hAnsiTheme="majorHAnsi" w:cstheme="majorHAnsi"/>
          <w:highlight w:val="cyan"/>
        </w:rPr>
        <w:t>conduct</w:t>
      </w:r>
      <w:r w:rsidRPr="005E1A6C">
        <w:rPr>
          <w:rStyle w:val="StyleUnderline"/>
          <w:rFonts w:asciiTheme="majorHAnsi" w:hAnsiTheme="majorHAnsi" w:cstheme="majorHAnsi"/>
          <w:highlight w:val="cyan"/>
        </w:rPr>
        <w:t xml:space="preserve"> and</w:t>
      </w:r>
      <w:r w:rsidRPr="00AE5A8F">
        <w:rPr>
          <w:rStyle w:val="StyleUnderline"/>
          <w:rFonts w:asciiTheme="majorHAnsi" w:hAnsiTheme="majorHAnsi" w:cstheme="majorHAnsi"/>
        </w:rPr>
        <w:t xml:space="preserve"> greatly </w:t>
      </w:r>
      <w:r w:rsidRPr="005E1A6C">
        <w:rPr>
          <w:rStyle w:val="Emphasis"/>
          <w:rFonts w:asciiTheme="majorHAnsi" w:hAnsiTheme="majorHAnsi" w:cstheme="majorHAnsi"/>
          <w:highlight w:val="cyan"/>
        </w:rPr>
        <w:t>simplify</w:t>
      </w:r>
      <w:r w:rsidRPr="00AE5A8F">
        <w:rPr>
          <w:rStyle w:val="StyleUnderline"/>
          <w:rFonts w:asciiTheme="majorHAnsi" w:hAnsiTheme="majorHAnsi" w:cstheme="majorHAnsi"/>
        </w:rPr>
        <w:t xml:space="preserve"> the </w:t>
      </w:r>
      <w:r w:rsidRPr="005E1A6C">
        <w:rPr>
          <w:rStyle w:val="Emphasis"/>
          <w:rFonts w:asciiTheme="majorHAnsi" w:hAnsiTheme="majorHAnsi" w:cstheme="majorHAnsi"/>
          <w:highlight w:val="cyan"/>
        </w:rPr>
        <w:t>litigation</w:t>
      </w:r>
      <w:r>
        <w:rPr>
          <w:rStyle w:val="StyleUnderline"/>
          <w:rFonts w:asciiTheme="majorHAnsi" w:hAnsiTheme="majorHAnsi" w:cstheme="majorHAnsi"/>
        </w:rPr>
        <w:t xml:space="preserve"> </w:t>
      </w:r>
      <w:r w:rsidRPr="00AE5A8F">
        <w:rPr>
          <w:rStyle w:val="StyleUnderline"/>
          <w:rFonts w:asciiTheme="majorHAnsi" w:hAnsiTheme="majorHAnsi" w:cstheme="majorHAnsi"/>
        </w:rPr>
        <w:t>process for plaintiffs</w:t>
      </w:r>
      <w:r w:rsidRPr="00AE5A8F">
        <w:rPr>
          <w:rFonts w:asciiTheme="majorHAnsi" w:hAnsiTheme="majorHAnsi" w:cstheme="majorHAnsi"/>
          <w:sz w:val="14"/>
        </w:rPr>
        <w:t xml:space="preserve">. Moreover, instead of just restoring many of the historical bright-line rules that the judiciary has eroded over the last 60 years, </w:t>
      </w:r>
      <w:r w:rsidRPr="00AE5A8F">
        <w:rPr>
          <w:rStyle w:val="StyleUnderline"/>
          <w:rFonts w:asciiTheme="majorHAnsi" w:hAnsiTheme="majorHAnsi" w:cstheme="majorHAnsi"/>
        </w:rPr>
        <w:t>new laws should go further to ensure that markets remain deconcentrated and to promote economic fairness.</w:t>
      </w:r>
      <w:r w:rsidRPr="00AE5A8F">
        <w:rPr>
          <w:rFonts w:asciiTheme="majorHAnsi" w:hAnsiTheme="majorHAnsi" w:cstheme="majorHAnsi"/>
          <w:sz w:val="14"/>
        </w:rPr>
        <w:t xml:space="preserve"> For example, </w:t>
      </w:r>
      <w:r w:rsidRPr="00AE5A8F">
        <w:rPr>
          <w:rStyle w:val="StyleUnderline"/>
          <w:rFonts w:asciiTheme="majorHAnsi" w:hAnsiTheme="majorHAnsi" w:cstheme="majorHAnsi"/>
        </w:rPr>
        <w:t>Congress could enact strict prohibitions on firms entering certain lines of business</w:t>
      </w:r>
      <w:r w:rsidRPr="00AE5A8F">
        <w:rPr>
          <w:rFonts w:asciiTheme="majorHAnsi" w:hAnsiTheme="majorHAnsi" w:cstheme="majorHAnsi"/>
          <w:sz w:val="14"/>
        </w:rPr>
        <w:t xml:space="preserve">, such as AT&amp;T being prohibited from entering the computer industry in 1956, </w:t>
      </w:r>
      <w:r w:rsidRPr="00AE5A8F">
        <w:rPr>
          <w:rStyle w:val="StyleUnderline"/>
          <w:rFonts w:asciiTheme="majorHAnsi" w:hAnsiTheme="majorHAnsi" w:cstheme="majorHAnsi"/>
        </w:rPr>
        <w:t xml:space="preserve">or </w:t>
      </w:r>
      <w:r w:rsidRPr="005E1A6C">
        <w:rPr>
          <w:rStyle w:val="StyleUnderline"/>
          <w:rFonts w:asciiTheme="majorHAnsi" w:hAnsiTheme="majorHAnsi" w:cstheme="majorHAnsi"/>
          <w:highlight w:val="cyan"/>
        </w:rPr>
        <w:t>ban</w:t>
      </w:r>
      <w:r w:rsidRPr="00AE5A8F">
        <w:rPr>
          <w:rStyle w:val="StyleUnderline"/>
          <w:rFonts w:asciiTheme="majorHAnsi" w:hAnsiTheme="majorHAnsi" w:cstheme="majorHAnsi"/>
        </w:rPr>
        <w:t xml:space="preserve"> the use of specific competitive practices outright, such as </w:t>
      </w:r>
      <w:r w:rsidRPr="005E1A6C">
        <w:rPr>
          <w:rStyle w:val="Emphasis"/>
          <w:rFonts w:asciiTheme="majorHAnsi" w:hAnsiTheme="majorHAnsi" w:cstheme="majorHAnsi"/>
          <w:highlight w:val="cyan"/>
        </w:rPr>
        <w:t>noncompetes</w:t>
      </w:r>
      <w:r w:rsidRPr="005E1A6C">
        <w:rPr>
          <w:rStyle w:val="StyleUnderline"/>
          <w:rFonts w:asciiTheme="majorHAnsi" w:hAnsiTheme="majorHAnsi" w:cstheme="majorHAnsi"/>
          <w:highlight w:val="cyan"/>
        </w:rPr>
        <w:t xml:space="preserve"> that </w:t>
      </w:r>
      <w:r w:rsidRPr="005E1A6C">
        <w:rPr>
          <w:rStyle w:val="Emphasis"/>
          <w:rFonts w:asciiTheme="majorHAnsi" w:hAnsiTheme="majorHAnsi" w:cstheme="majorHAnsi"/>
          <w:highlight w:val="cyan"/>
        </w:rPr>
        <w:t>restrict</w:t>
      </w:r>
      <w:r w:rsidRPr="00AE5A8F">
        <w:rPr>
          <w:rStyle w:val="StyleUnderline"/>
          <w:rFonts w:asciiTheme="majorHAnsi" w:hAnsiTheme="majorHAnsi" w:cstheme="majorHAnsi"/>
        </w:rPr>
        <w:t xml:space="preserve"> the </w:t>
      </w:r>
      <w:r w:rsidRPr="005E1A6C">
        <w:rPr>
          <w:rStyle w:val="StyleUnderline"/>
          <w:rFonts w:asciiTheme="majorHAnsi" w:hAnsiTheme="majorHAnsi" w:cstheme="majorHAnsi"/>
          <w:highlight w:val="cyan"/>
        </w:rPr>
        <w:t xml:space="preserve">mobility of </w:t>
      </w:r>
      <w:r w:rsidRPr="005E1A6C">
        <w:rPr>
          <w:rStyle w:val="Emphasis"/>
          <w:rFonts w:asciiTheme="majorHAnsi" w:hAnsiTheme="majorHAnsi" w:cstheme="majorHAnsi"/>
          <w:highlight w:val="cyan"/>
        </w:rPr>
        <w:t>workers</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Rules like these </w:t>
      </w:r>
      <w:r w:rsidRPr="005E1A6C">
        <w:rPr>
          <w:rStyle w:val="StyleUnderline"/>
          <w:rFonts w:asciiTheme="majorHAnsi" w:hAnsiTheme="majorHAnsi" w:cstheme="majorHAnsi"/>
          <w:highlight w:val="cyan"/>
        </w:rPr>
        <w:t>ensure</w:t>
      </w:r>
      <w:r w:rsidRPr="00AE5A8F">
        <w:rPr>
          <w:rStyle w:val="StyleUnderline"/>
          <w:rFonts w:asciiTheme="majorHAnsi" w:hAnsiTheme="majorHAnsi" w:cstheme="majorHAnsi"/>
        </w:rPr>
        <w:t xml:space="preserve"> the </w:t>
      </w:r>
      <w:r w:rsidRPr="005E1A6C">
        <w:rPr>
          <w:rStyle w:val="StyleUnderline"/>
          <w:rFonts w:asciiTheme="majorHAnsi" w:hAnsiTheme="majorHAnsi" w:cstheme="majorHAnsi"/>
          <w:highlight w:val="cyan"/>
        </w:rPr>
        <w:t>markets are</w:t>
      </w:r>
      <w:r w:rsidRPr="00AE5A8F">
        <w:rPr>
          <w:rStyle w:val="StyleUnderline"/>
          <w:rFonts w:asciiTheme="majorHAnsi" w:hAnsiTheme="majorHAnsi" w:cstheme="majorHAnsi"/>
        </w:rPr>
        <w:t xml:space="preserve"> structured </w:t>
      </w:r>
      <w:r w:rsidRPr="00AE5A8F">
        <w:rPr>
          <w:rStyle w:val="Emphasis"/>
          <w:rFonts w:asciiTheme="majorHAnsi" w:hAnsiTheme="majorHAnsi" w:cstheme="majorHAnsi"/>
        </w:rPr>
        <w:t xml:space="preserve">by </w:t>
      </w:r>
      <w:r w:rsidRPr="005E1A6C">
        <w:rPr>
          <w:rStyle w:val="Emphasis"/>
          <w:rFonts w:asciiTheme="majorHAnsi" w:hAnsiTheme="majorHAnsi" w:cstheme="majorHAnsi"/>
          <w:highlight w:val="cyan"/>
        </w:rPr>
        <w:t>publicly accountable</w:t>
      </w:r>
      <w:r w:rsidRPr="00AE5A8F">
        <w:rPr>
          <w:rStyle w:val="StyleUnderline"/>
          <w:rFonts w:asciiTheme="majorHAnsi" w:hAnsiTheme="majorHAnsi" w:cstheme="majorHAnsi"/>
        </w:rPr>
        <w:t xml:space="preserve"> institutions to incentivize socially beneficial corporate conduct</w:t>
      </w:r>
      <w:r w:rsidRPr="00AE5A8F">
        <w:rPr>
          <w:rFonts w:asciiTheme="majorHAnsi" w:hAnsiTheme="majorHAnsi" w:cstheme="majorHAnsi"/>
          <w:sz w:val="14"/>
        </w:rPr>
        <w:t>, such as</w:t>
      </w:r>
      <w:r>
        <w:rPr>
          <w:rFonts w:asciiTheme="majorHAnsi" w:hAnsiTheme="majorHAnsi" w:cstheme="majorHAnsi"/>
          <w:sz w:val="14"/>
        </w:rPr>
        <w:t xml:space="preserve"> </w:t>
      </w:r>
      <w:r w:rsidRPr="00AE5A8F">
        <w:rPr>
          <w:rFonts w:asciiTheme="majorHAnsi" w:hAnsiTheme="majorHAnsi" w:cstheme="majorHAnsi"/>
          <w:sz w:val="14"/>
        </w:rPr>
        <w:t>investments in research and development and product quality.</w:t>
      </w:r>
      <w:r>
        <w:rPr>
          <w:rFonts w:asciiTheme="majorHAnsi" w:hAnsiTheme="majorHAnsi" w:cstheme="majorHAnsi"/>
          <w:sz w:val="14"/>
        </w:rPr>
        <w:t xml:space="preserve"> </w:t>
      </w:r>
      <w:r w:rsidRPr="00AE5A8F">
        <w:rPr>
          <w:rFonts w:asciiTheme="majorHAnsi" w:hAnsiTheme="majorHAnsi" w:cstheme="majorHAnsi"/>
          <w:sz w:val="14"/>
        </w:rPr>
        <w:t>Importantly,</w:t>
      </w:r>
      <w:r>
        <w:rPr>
          <w:rFonts w:asciiTheme="majorHAnsi" w:hAnsiTheme="majorHAnsi" w:cstheme="majorHAnsi"/>
          <w:sz w:val="14"/>
        </w:rPr>
        <w:t xml:space="preserve"> </w:t>
      </w:r>
      <w:r w:rsidRPr="005E1A6C">
        <w:rPr>
          <w:rStyle w:val="StyleUnderline"/>
          <w:rFonts w:asciiTheme="majorHAnsi" w:hAnsiTheme="majorHAnsi" w:cstheme="majorHAnsi"/>
          <w:highlight w:val="cyan"/>
        </w:rPr>
        <w:t>rules-based laws</w:t>
      </w:r>
      <w:r w:rsidRPr="00AE5A8F">
        <w:rPr>
          <w:rStyle w:val="StyleUnderline"/>
          <w:rFonts w:asciiTheme="majorHAnsi" w:hAnsiTheme="majorHAnsi" w:cstheme="majorHAnsi"/>
        </w:rPr>
        <w:t xml:space="preserve"> would also </w:t>
      </w:r>
      <w:r w:rsidRPr="005E1A6C">
        <w:rPr>
          <w:rStyle w:val="StyleUnderline"/>
          <w:rFonts w:asciiTheme="majorHAnsi" w:hAnsiTheme="majorHAnsi" w:cstheme="majorHAnsi"/>
          <w:highlight w:val="cyan"/>
        </w:rPr>
        <w:t xml:space="preserve">ensure </w:t>
      </w:r>
      <w:r w:rsidRPr="00AE5A8F">
        <w:rPr>
          <w:rStyle w:val="StyleUnderline"/>
          <w:rFonts w:asciiTheme="majorHAnsi" w:hAnsiTheme="majorHAnsi" w:cstheme="majorHAnsi"/>
        </w:rPr>
        <w:t xml:space="preserve">the </w:t>
      </w:r>
      <w:r w:rsidRPr="005E1A6C">
        <w:rPr>
          <w:rStyle w:val="StyleUnderline"/>
          <w:rFonts w:asciiTheme="majorHAnsi" w:hAnsiTheme="majorHAnsi" w:cstheme="majorHAnsi"/>
          <w:highlight w:val="cyan"/>
        </w:rPr>
        <w:t>judiciary is adhering to</w:t>
      </w:r>
      <w:r>
        <w:rPr>
          <w:rStyle w:val="StyleUnderline"/>
          <w:rFonts w:asciiTheme="majorHAnsi" w:hAnsiTheme="majorHAnsi" w:cstheme="majorHAnsi"/>
          <w:highlight w:val="cyan"/>
        </w:rPr>
        <w:t xml:space="preserve"> </w:t>
      </w:r>
      <w:r w:rsidRPr="005E1A6C">
        <w:rPr>
          <w:rStyle w:val="Emphasis"/>
          <w:rFonts w:asciiTheme="majorHAnsi" w:hAnsiTheme="majorHAnsi" w:cstheme="majorHAnsi"/>
          <w:highlight w:val="cyan"/>
        </w:rPr>
        <w:t>Congress’ directive</w:t>
      </w:r>
      <w:r w:rsidRPr="00AE5A8F">
        <w:rPr>
          <w:rStyle w:val="StyleUnderline"/>
          <w:rFonts w:asciiTheme="majorHAnsi" w:hAnsiTheme="majorHAnsi" w:cstheme="majorHAnsi"/>
        </w:rPr>
        <w:t xml:space="preserve"> to keep markets deconcentrated and acknowledge that</w:t>
      </w:r>
      <w:r>
        <w:rPr>
          <w:rStyle w:val="StyleUnderline"/>
          <w:rFonts w:asciiTheme="majorHAnsi" w:hAnsiTheme="majorHAnsi" w:cstheme="majorHAnsi"/>
        </w:rPr>
        <w:t xml:space="preserve">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rPr>
        <w:t>judiciary</w:t>
      </w:r>
      <w:r w:rsidRPr="00AE5A8F">
        <w:rPr>
          <w:rStyle w:val="StyleUnderline"/>
          <w:rFonts w:asciiTheme="majorHAnsi" w:hAnsiTheme="majorHAnsi" w:cstheme="majorHAnsi"/>
        </w:rPr>
        <w:t xml:space="preserve"> is </w:t>
      </w:r>
      <w:r w:rsidRPr="00AE5A8F">
        <w:rPr>
          <w:rStyle w:val="Emphasis"/>
          <w:rFonts w:asciiTheme="majorHAnsi" w:hAnsiTheme="majorHAnsi" w:cstheme="majorHAnsi"/>
        </w:rPr>
        <w:t>not a</w:t>
      </w:r>
      <w:r w:rsidRPr="00AE5A8F">
        <w:rPr>
          <w:rStyle w:val="StyleUnderline"/>
          <w:rFonts w:asciiTheme="majorHAnsi" w:hAnsiTheme="majorHAnsi" w:cstheme="majorHAnsi"/>
        </w:rPr>
        <w:t xml:space="preserve"> reliable </w:t>
      </w:r>
      <w:r w:rsidRPr="00AE5A8F">
        <w:rPr>
          <w:rStyle w:val="Emphasis"/>
          <w:rFonts w:asciiTheme="majorHAnsi" w:hAnsiTheme="majorHAnsi" w:cstheme="majorHAnsi"/>
        </w:rPr>
        <w:t>safeguard</w:t>
      </w:r>
      <w:r w:rsidRPr="00AE5A8F">
        <w:rPr>
          <w:rFonts w:asciiTheme="majorHAnsi" w:hAnsiTheme="majorHAnsi" w:cstheme="majorHAnsi"/>
          <w:sz w:val="14"/>
        </w:rPr>
        <w:t xml:space="preserve"> for smaller independent firms</w:t>
      </w:r>
      <w:r>
        <w:rPr>
          <w:rFonts w:asciiTheme="majorHAnsi" w:hAnsiTheme="majorHAnsi" w:cstheme="majorHAnsi"/>
          <w:sz w:val="14"/>
        </w:rPr>
        <w:t xml:space="preserve"> </w:t>
      </w:r>
      <w:r w:rsidRPr="00AE5A8F">
        <w:rPr>
          <w:rFonts w:asciiTheme="majorHAnsi" w:hAnsiTheme="majorHAnsi" w:cstheme="majorHAnsi"/>
          <w:sz w:val="14"/>
        </w:rPr>
        <w:t>and workers who often do not have access to significant amounts of</w:t>
      </w:r>
      <w:r>
        <w:rPr>
          <w:rFonts w:asciiTheme="majorHAnsi" w:hAnsiTheme="majorHAnsi" w:cstheme="majorHAnsi"/>
          <w:sz w:val="14"/>
        </w:rPr>
        <w:t xml:space="preserve"> </w:t>
      </w:r>
      <w:r w:rsidRPr="00AE5A8F">
        <w:rPr>
          <w:rFonts w:asciiTheme="majorHAnsi" w:hAnsiTheme="majorHAnsi" w:cstheme="majorHAnsi"/>
          <w:sz w:val="14"/>
        </w:rPr>
        <w:t xml:space="preserve">capital to litigate an antitrust lawsuit. In fact, </w:t>
      </w:r>
      <w:r w:rsidRPr="00AE5A8F">
        <w:rPr>
          <w:rStyle w:val="StyleUnderline"/>
          <w:rFonts w:asciiTheme="majorHAnsi" w:hAnsiTheme="majorHAnsi" w:cstheme="majorHAnsi"/>
        </w:rPr>
        <w:t>in commonly applied</w:t>
      </w:r>
      <w:r>
        <w:rPr>
          <w:rStyle w:val="StyleUnderline"/>
          <w:rFonts w:asciiTheme="majorHAnsi" w:hAnsiTheme="majorHAnsi" w:cstheme="majorHAnsi"/>
        </w:rPr>
        <w:t xml:space="preserve"> </w:t>
      </w:r>
      <w:r w:rsidRPr="00AE5A8F">
        <w:rPr>
          <w:rStyle w:val="StyleUnderline"/>
          <w:rFonts w:asciiTheme="majorHAnsi" w:hAnsiTheme="majorHAnsi" w:cstheme="majorHAnsi"/>
        </w:rPr>
        <w:t xml:space="preserve">rules for how judges interpret Congress’ laws, the </w:t>
      </w:r>
      <w:r w:rsidRPr="005E1A6C">
        <w:rPr>
          <w:rStyle w:val="StyleUnderline"/>
          <w:rFonts w:asciiTheme="majorHAnsi" w:hAnsiTheme="majorHAnsi" w:cstheme="majorHAnsi"/>
          <w:highlight w:val="cyan"/>
        </w:rPr>
        <w:t xml:space="preserve">judiciary views </w:t>
      </w:r>
      <w:r w:rsidRPr="005E1A6C">
        <w:rPr>
          <w:rStyle w:val="Emphasis"/>
          <w:rFonts w:asciiTheme="majorHAnsi" w:hAnsiTheme="majorHAnsi" w:cstheme="majorHAnsi"/>
          <w:highlight w:val="cyan"/>
        </w:rPr>
        <w:t>ambiguity</w:t>
      </w:r>
      <w:r w:rsidRPr="005E1A6C">
        <w:rPr>
          <w:rStyle w:val="StyleUnderline"/>
          <w:rFonts w:asciiTheme="majorHAnsi" w:hAnsiTheme="majorHAnsi" w:cstheme="majorHAnsi"/>
          <w:highlight w:val="cyan"/>
        </w:rPr>
        <w:t xml:space="preserve"> as an </w:t>
      </w:r>
      <w:r w:rsidRPr="005E1A6C">
        <w:rPr>
          <w:rStyle w:val="Emphasis"/>
          <w:rFonts w:asciiTheme="majorHAnsi" w:hAnsiTheme="majorHAnsi" w:cstheme="majorHAnsi"/>
          <w:highlight w:val="cyan"/>
        </w:rPr>
        <w:t>opportunity</w:t>
      </w:r>
      <w:r w:rsidRPr="005E1A6C">
        <w:rPr>
          <w:rStyle w:val="StyleUnderline"/>
          <w:rFonts w:asciiTheme="majorHAnsi" w:hAnsiTheme="majorHAnsi" w:cstheme="majorHAnsi"/>
          <w:highlight w:val="cyan"/>
        </w:rPr>
        <w:t xml:space="preserve"> to </w:t>
      </w:r>
      <w:r w:rsidRPr="005E1A6C">
        <w:rPr>
          <w:rStyle w:val="Emphasis"/>
          <w:rFonts w:asciiTheme="majorHAnsi" w:hAnsiTheme="majorHAnsi" w:cstheme="majorHAnsi"/>
          <w:highlight w:val="cyan"/>
        </w:rPr>
        <w:t>fill</w:t>
      </w:r>
      <w:r w:rsidRPr="00AE5A8F">
        <w:rPr>
          <w:rStyle w:val="StyleUnderline"/>
          <w:rFonts w:asciiTheme="majorHAnsi" w:hAnsiTheme="majorHAnsi" w:cstheme="majorHAnsi"/>
        </w:rPr>
        <w:t xml:space="preserve"> any legal </w:t>
      </w:r>
      <w:r w:rsidRPr="005E1A6C">
        <w:rPr>
          <w:rStyle w:val="Emphasis"/>
          <w:rFonts w:asciiTheme="majorHAnsi" w:hAnsiTheme="majorHAnsi" w:cstheme="majorHAnsi"/>
          <w:highlight w:val="cyan"/>
        </w:rPr>
        <w:t>gaps</w:t>
      </w:r>
      <w:r w:rsidRPr="005E1A6C">
        <w:rPr>
          <w:rStyle w:val="StyleUnderline"/>
          <w:rFonts w:asciiTheme="majorHAnsi" w:hAnsiTheme="majorHAnsi" w:cstheme="majorHAnsi"/>
          <w:highlight w:val="cyan"/>
        </w:rPr>
        <w:t xml:space="preserve"> with</w:t>
      </w:r>
      <w:r w:rsidRPr="00AE5A8F">
        <w:rPr>
          <w:rStyle w:val="StyleUnderline"/>
          <w:rFonts w:asciiTheme="majorHAnsi" w:hAnsiTheme="majorHAnsi" w:cstheme="majorHAnsi"/>
        </w:rPr>
        <w:t xml:space="preserve"> its interpretation and </w:t>
      </w:r>
      <w:r w:rsidRPr="005E1A6C">
        <w:rPr>
          <w:rStyle w:val="StyleUnderline"/>
          <w:rFonts w:asciiTheme="majorHAnsi" w:hAnsiTheme="majorHAnsi" w:cstheme="majorHAnsi"/>
          <w:highlight w:val="cyan"/>
        </w:rPr>
        <w:t>ideology</w:t>
      </w:r>
      <w:r w:rsidRPr="00AE5A8F">
        <w:rPr>
          <w:rFonts w:asciiTheme="majorHAnsi" w:hAnsiTheme="majorHAnsi" w:cstheme="majorHAnsi"/>
          <w:sz w:val="14"/>
        </w:rPr>
        <w:t>.</w:t>
      </w:r>
      <w:r>
        <w:rPr>
          <w:rFonts w:asciiTheme="majorHAnsi" w:hAnsiTheme="majorHAnsi" w:cstheme="majorHAnsi"/>
          <w:sz w:val="14"/>
        </w:rPr>
        <w:t xml:space="preserve"> </w:t>
      </w:r>
      <w:r w:rsidRPr="00AE5A8F">
        <w:rPr>
          <w:rFonts w:asciiTheme="majorHAnsi" w:hAnsiTheme="majorHAnsi" w:cstheme="majorHAnsi"/>
          <w:sz w:val="14"/>
        </w:rPr>
        <w:t>History</w:t>
      </w:r>
      <w:r>
        <w:rPr>
          <w:rFonts w:asciiTheme="majorHAnsi" w:hAnsiTheme="majorHAnsi" w:cstheme="majorHAnsi"/>
          <w:sz w:val="14"/>
        </w:rPr>
        <w:t xml:space="preserve"> </w:t>
      </w:r>
      <w:r w:rsidRPr="00AE5A8F">
        <w:rPr>
          <w:rFonts w:asciiTheme="majorHAnsi" w:hAnsiTheme="majorHAnsi" w:cstheme="majorHAnsi"/>
          <w:sz w:val="14"/>
        </w:rPr>
        <w:t xml:space="preserve">has consistently shown that </w:t>
      </w:r>
      <w:r w:rsidRPr="00AE5A8F">
        <w:rPr>
          <w:rStyle w:val="StyleUnderline"/>
          <w:rFonts w:asciiTheme="majorHAnsi" w:hAnsiTheme="majorHAnsi" w:cstheme="majorHAnsi"/>
        </w:rPr>
        <w:t xml:space="preserve">only </w:t>
      </w:r>
      <w:r w:rsidRPr="005E1A6C">
        <w:rPr>
          <w:rStyle w:val="Emphasis"/>
          <w:rFonts w:asciiTheme="majorHAnsi" w:hAnsiTheme="majorHAnsi" w:cstheme="majorHAnsi"/>
          <w:highlight w:val="cyan"/>
        </w:rPr>
        <w:t>bright-line</w:t>
      </w:r>
      <w:r w:rsidRPr="00AE5A8F">
        <w:rPr>
          <w:rStyle w:val="Emphasis"/>
          <w:rFonts w:asciiTheme="majorHAnsi" w:hAnsiTheme="majorHAnsi" w:cstheme="majorHAnsi"/>
        </w:rPr>
        <w:t xml:space="preserve"> </w:t>
      </w:r>
      <w:r w:rsidRPr="005E1A6C">
        <w:rPr>
          <w:rStyle w:val="Emphasis"/>
          <w:rFonts w:asciiTheme="majorHAnsi" w:hAnsiTheme="majorHAnsi" w:cstheme="majorHAnsi"/>
          <w:highlight w:val="cyan"/>
        </w:rPr>
        <w:t>rules</w:t>
      </w:r>
      <w:r w:rsidRPr="00AE5A8F">
        <w:rPr>
          <w:rStyle w:val="StyleUnderline"/>
          <w:rFonts w:asciiTheme="majorHAnsi" w:hAnsiTheme="majorHAnsi" w:cstheme="majorHAnsi"/>
        </w:rPr>
        <w:t xml:space="preserve"> will </w:t>
      </w:r>
      <w:r w:rsidRPr="005E1A6C">
        <w:rPr>
          <w:rStyle w:val="StyleUnderline"/>
          <w:rFonts w:asciiTheme="majorHAnsi" w:hAnsiTheme="majorHAnsi" w:cstheme="majorHAnsi"/>
          <w:highlight w:val="cyan"/>
        </w:rPr>
        <w:t>lead to</w:t>
      </w:r>
      <w:r w:rsidRPr="00AE5A8F">
        <w:rPr>
          <w:rStyle w:val="StyleUnderline"/>
          <w:rFonts w:asciiTheme="majorHAnsi" w:hAnsiTheme="majorHAnsi" w:cstheme="majorHAnsi"/>
        </w:rPr>
        <w:t xml:space="preserve"> an</w:t>
      </w:r>
      <w:r>
        <w:rPr>
          <w:rStyle w:val="StyleUnderline"/>
          <w:rFonts w:asciiTheme="majorHAnsi" w:hAnsiTheme="majorHAnsi" w:cstheme="majorHAnsi"/>
        </w:rPr>
        <w:t xml:space="preserve"> </w:t>
      </w:r>
      <w:r w:rsidRPr="005E1A6C">
        <w:rPr>
          <w:rStyle w:val="Emphasis"/>
          <w:rFonts w:asciiTheme="majorHAnsi" w:hAnsiTheme="majorHAnsi" w:cstheme="majorHAnsi"/>
          <w:highlight w:val="cyan"/>
        </w:rPr>
        <w:t>effective</w:t>
      </w:r>
      <w:r w:rsidRPr="00AE5A8F">
        <w:rPr>
          <w:rStyle w:val="StyleUnderline"/>
          <w:rFonts w:asciiTheme="majorHAnsi" w:hAnsiTheme="majorHAnsi" w:cstheme="majorHAnsi"/>
        </w:rPr>
        <w:t xml:space="preserve"> and vigorous </w:t>
      </w:r>
      <w:r w:rsidRPr="005E1A6C">
        <w:rPr>
          <w:rStyle w:val="StyleUnderline"/>
          <w:rFonts w:asciiTheme="majorHAnsi" w:hAnsiTheme="majorHAnsi" w:cstheme="majorHAnsi"/>
          <w:highlight w:val="cyan"/>
        </w:rPr>
        <w:t>enforcement</w:t>
      </w:r>
      <w:r w:rsidRPr="00AE5A8F">
        <w:rPr>
          <w:rStyle w:val="StyleUnderline"/>
          <w:rFonts w:asciiTheme="majorHAnsi" w:hAnsiTheme="majorHAnsi" w:cstheme="majorHAnsi"/>
        </w:rPr>
        <w:t xml:space="preserve"> environment</w:t>
      </w:r>
      <w:r w:rsidRPr="00AE5A8F">
        <w:rPr>
          <w:rFonts w:asciiTheme="majorHAnsi" w:hAnsiTheme="majorHAnsi" w:cstheme="majorHAnsi"/>
          <w:sz w:val="14"/>
        </w:rPr>
        <w:t>, as they do in other</w:t>
      </w:r>
      <w:r>
        <w:rPr>
          <w:rFonts w:asciiTheme="majorHAnsi" w:hAnsiTheme="majorHAnsi" w:cstheme="majorHAnsi"/>
          <w:sz w:val="14"/>
        </w:rPr>
        <w:t xml:space="preserve"> </w:t>
      </w:r>
      <w:r w:rsidRPr="00AE5A8F">
        <w:rPr>
          <w:rFonts w:asciiTheme="majorHAnsi" w:hAnsiTheme="majorHAnsi" w:cstheme="majorHAnsi"/>
          <w:sz w:val="14"/>
        </w:rPr>
        <w:t xml:space="preserve">areas of law, </w:t>
      </w:r>
      <w:r w:rsidRPr="00AE5A8F">
        <w:rPr>
          <w:rStyle w:val="StyleUnderline"/>
          <w:rFonts w:asciiTheme="majorHAnsi" w:hAnsiTheme="majorHAnsi" w:cstheme="majorHAnsi"/>
        </w:rPr>
        <w:t xml:space="preserve">and </w:t>
      </w:r>
      <w:r w:rsidRPr="00AE5A8F">
        <w:rPr>
          <w:rStyle w:val="Emphasis"/>
          <w:rFonts w:asciiTheme="majorHAnsi" w:hAnsiTheme="majorHAnsi" w:cstheme="majorHAnsi"/>
        </w:rPr>
        <w:t xml:space="preserve">prevent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rPr>
        <w:t>judiciary</w:t>
      </w:r>
      <w:r w:rsidRPr="00AE5A8F">
        <w:rPr>
          <w:rStyle w:val="StyleUnderline"/>
          <w:rFonts w:asciiTheme="majorHAnsi" w:hAnsiTheme="majorHAnsi" w:cstheme="majorHAnsi"/>
        </w:rPr>
        <w:t xml:space="preserve"> from favoring dominant economic</w:t>
      </w:r>
      <w:r>
        <w:rPr>
          <w:rStyle w:val="StyleUnderline"/>
          <w:rFonts w:asciiTheme="majorHAnsi" w:hAnsiTheme="majorHAnsi" w:cstheme="majorHAnsi"/>
        </w:rPr>
        <w:t xml:space="preserve"> </w:t>
      </w:r>
      <w:r w:rsidRPr="00AE5A8F">
        <w:rPr>
          <w:rStyle w:val="StyleUnderline"/>
          <w:rFonts w:asciiTheme="majorHAnsi" w:hAnsiTheme="majorHAnsi" w:cstheme="majorHAnsi"/>
        </w:rPr>
        <w:t xml:space="preserve">enterprises and </w:t>
      </w:r>
      <w:r w:rsidRPr="00AE5A8F">
        <w:rPr>
          <w:rStyle w:val="Emphasis"/>
          <w:rFonts w:asciiTheme="majorHAnsi" w:hAnsiTheme="majorHAnsi" w:cstheme="majorHAnsi"/>
        </w:rPr>
        <w:t>distorting</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rPr>
        <w:t>antitrust</w:t>
      </w:r>
      <w:r w:rsidRPr="00AE5A8F">
        <w:rPr>
          <w:rStyle w:val="StyleUnderline"/>
          <w:rFonts w:asciiTheme="majorHAnsi" w:hAnsiTheme="majorHAnsi" w:cstheme="majorHAnsi"/>
        </w:rPr>
        <w:t xml:space="preserve"> laws to preference increased</w:t>
      </w:r>
      <w:r>
        <w:rPr>
          <w:rStyle w:val="StyleUnderline"/>
          <w:rFonts w:asciiTheme="majorHAnsi" w:hAnsiTheme="majorHAnsi" w:cstheme="majorHAnsi"/>
        </w:rPr>
        <w:t xml:space="preserve"> </w:t>
      </w:r>
      <w:r w:rsidRPr="00AE5A8F">
        <w:rPr>
          <w:rStyle w:val="StyleUnderline"/>
          <w:rFonts w:asciiTheme="majorHAnsi" w:hAnsiTheme="majorHAnsi" w:cstheme="majorHAnsi"/>
        </w:rPr>
        <w:t>concentration.</w:t>
      </w:r>
      <w:r w:rsidRPr="00AE5A8F">
        <w:rPr>
          <w:rFonts w:asciiTheme="majorHAnsi" w:hAnsiTheme="majorHAnsi" w:cstheme="majorHAnsi"/>
          <w:sz w:val="14"/>
        </w:rPr>
        <w:t xml:space="preserve"> The Supreme Court’s original development of the rule of</w:t>
      </w:r>
      <w:r>
        <w:rPr>
          <w:rFonts w:asciiTheme="majorHAnsi" w:hAnsiTheme="majorHAnsi" w:cstheme="majorHAnsi"/>
          <w:sz w:val="14"/>
        </w:rPr>
        <w:t xml:space="preserve"> </w:t>
      </w:r>
      <w:r w:rsidRPr="00AE5A8F">
        <w:rPr>
          <w:rFonts w:asciiTheme="majorHAnsi" w:hAnsiTheme="majorHAnsi" w:cstheme="majorHAnsi"/>
          <w:sz w:val="14"/>
        </w:rPr>
        <w:t>reason and its subsequent gutting of the enforcement of the Clayton Act</w:t>
      </w:r>
      <w:r>
        <w:rPr>
          <w:rFonts w:asciiTheme="majorHAnsi" w:hAnsiTheme="majorHAnsi" w:cstheme="majorHAnsi"/>
          <w:sz w:val="14"/>
        </w:rPr>
        <w:t xml:space="preserve"> </w:t>
      </w:r>
      <w:r w:rsidRPr="00AE5A8F">
        <w:rPr>
          <w:rFonts w:asciiTheme="majorHAnsi" w:hAnsiTheme="majorHAnsi" w:cstheme="majorHAnsi"/>
          <w:sz w:val="14"/>
        </w:rPr>
        <w:t>in the 1930s is particularly illustrative of why bright-line rules are</w:t>
      </w:r>
      <w:r>
        <w:rPr>
          <w:rFonts w:asciiTheme="majorHAnsi" w:hAnsiTheme="majorHAnsi" w:cstheme="majorHAnsi"/>
          <w:sz w:val="14"/>
        </w:rPr>
        <w:t xml:space="preserve"> </w:t>
      </w:r>
      <w:r w:rsidRPr="00AE5A8F">
        <w:rPr>
          <w:rFonts w:asciiTheme="majorHAnsi" w:hAnsiTheme="majorHAnsi" w:cstheme="majorHAnsi"/>
          <w:sz w:val="14"/>
        </w:rPr>
        <w:t>necessary.</w:t>
      </w:r>
    </w:p>
    <w:p w14:paraId="1A6A0B3E" w14:textId="77777777" w:rsidR="00873C56" w:rsidRPr="00AE5A8F" w:rsidRDefault="00873C56" w:rsidP="00873C56">
      <w:pPr>
        <w:rPr>
          <w:rFonts w:asciiTheme="majorHAnsi" w:hAnsiTheme="majorHAnsi" w:cstheme="majorHAnsi"/>
          <w:sz w:val="14"/>
        </w:rPr>
      </w:pPr>
    </w:p>
    <w:p w14:paraId="713E11C0" w14:textId="77777777" w:rsidR="00873C56" w:rsidRDefault="00873C56" w:rsidP="00873C56">
      <w:pPr>
        <w:pStyle w:val="Heading3"/>
        <w:rPr>
          <w:rFonts w:asciiTheme="majorHAnsi" w:hAnsiTheme="majorHAnsi" w:cstheme="majorHAnsi"/>
        </w:rPr>
      </w:pPr>
      <w:r w:rsidRPr="00AE5A8F">
        <w:rPr>
          <w:rFonts w:asciiTheme="majorHAnsi" w:hAnsiTheme="majorHAnsi" w:cstheme="majorHAnsi"/>
        </w:rPr>
        <w:t>Plan---1AC</w:t>
      </w:r>
    </w:p>
    <w:p w14:paraId="753BF6D8" w14:textId="77777777" w:rsidR="00873C56" w:rsidRPr="004A3403" w:rsidRDefault="00873C56" w:rsidP="00873C56"/>
    <w:p w14:paraId="1879C5AA" w14:textId="77777777" w:rsidR="00873C56" w:rsidRDefault="00873C56" w:rsidP="00873C56">
      <w:pPr>
        <w:pStyle w:val="Heading4"/>
        <w:rPr>
          <w:rFonts w:asciiTheme="majorHAnsi" w:hAnsiTheme="majorHAnsi" w:cstheme="majorHAnsi"/>
        </w:rPr>
      </w:pPr>
      <w:r w:rsidRPr="00AE5A8F">
        <w:rPr>
          <w:rFonts w:asciiTheme="majorHAnsi" w:hAnsiTheme="majorHAnsi" w:cstheme="majorHAnsi"/>
        </w:rPr>
        <w:t>The United States Federal Government should prohibit private sector business practices that violate an antitrust worker welfare standard.</w:t>
      </w:r>
    </w:p>
    <w:p w14:paraId="12A0D4B7" w14:textId="77777777" w:rsidR="00873C56" w:rsidRPr="004A3403" w:rsidRDefault="00873C56" w:rsidP="00873C56"/>
    <w:p w14:paraId="3F0D2EAC" w14:textId="77777777" w:rsidR="00873C56" w:rsidRDefault="00873C56" w:rsidP="00873C56">
      <w:pPr>
        <w:pStyle w:val="Heading3"/>
        <w:rPr>
          <w:rFonts w:asciiTheme="majorHAnsi" w:hAnsiTheme="majorHAnsi" w:cstheme="majorHAnsi"/>
        </w:rPr>
      </w:pPr>
      <w:r w:rsidRPr="00AE5A8F">
        <w:rPr>
          <w:rFonts w:asciiTheme="majorHAnsi" w:hAnsiTheme="majorHAnsi" w:cstheme="majorHAnsi"/>
        </w:rPr>
        <w:t>Solvency---1AC</w:t>
      </w:r>
    </w:p>
    <w:p w14:paraId="77C44D2E" w14:textId="77777777" w:rsidR="00873C56" w:rsidRPr="004A3403" w:rsidRDefault="00873C56" w:rsidP="00873C56"/>
    <w:p w14:paraId="40D1CF9A" w14:textId="77777777" w:rsidR="00873C56" w:rsidRDefault="00873C56" w:rsidP="00873C56">
      <w:pPr>
        <w:pStyle w:val="Heading4"/>
        <w:rPr>
          <w:rFonts w:asciiTheme="majorHAnsi" w:hAnsiTheme="majorHAnsi" w:cstheme="majorHAnsi"/>
        </w:rPr>
      </w:pPr>
      <w:r w:rsidRPr="00AE5A8F">
        <w:rPr>
          <w:rFonts w:asciiTheme="majorHAnsi" w:hAnsiTheme="majorHAnsi" w:cstheme="majorHAnsi"/>
        </w:rPr>
        <w:t xml:space="preserve">Contention 4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4C162461" w14:textId="77777777" w:rsidR="00873C56" w:rsidRPr="004A3403" w:rsidRDefault="00873C56" w:rsidP="00873C56"/>
    <w:p w14:paraId="087E8A7D" w14:textId="77777777" w:rsidR="00873C56" w:rsidRPr="00AE5A8F" w:rsidRDefault="00873C56" w:rsidP="00873C56">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79938A70" w14:textId="77777777" w:rsidR="00873C56" w:rsidRPr="00AE5A8F" w:rsidRDefault="00873C56" w:rsidP="00873C56">
      <w:pPr>
        <w:rPr>
          <w:rFonts w:asciiTheme="majorHAnsi" w:hAnsiTheme="majorHAnsi" w:cstheme="majorHAnsi"/>
        </w:rPr>
      </w:pPr>
      <w:r w:rsidRPr="00AE5A8F">
        <w:rPr>
          <w:rFonts w:asciiTheme="majorHAnsi" w:hAnsiTheme="majorHAnsi" w:cstheme="majorHAnsi"/>
        </w:rPr>
        <w:t xml:space="preserve">Firat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2C32F143" w14:textId="77777777" w:rsidR="00873C56" w:rsidRPr="00AE5A8F" w:rsidRDefault="00873C56" w:rsidP="00873C56">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395E5382" w14:textId="77777777" w:rsidR="00873C56" w:rsidRDefault="00873C56" w:rsidP="00873C56">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5E1A6C">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5E1A6C">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5E1A6C">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5E1A6C">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employers keep casualised workers at legal arms’ length to reduce labour and regulatory costs</w:t>
      </w:r>
      <w:r w:rsidRPr="00AE5A8F">
        <w:rPr>
          <w:rFonts w:asciiTheme="majorHAnsi" w:hAnsiTheme="majorHAnsi" w:cstheme="majorHAnsi"/>
          <w:sz w:val="16"/>
        </w:rPr>
        <w:t xml:space="preserve">.2 </w:t>
      </w:r>
      <w:r w:rsidRPr="005E1A6C">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5E1A6C">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5E1A6C">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r>
        <w:rPr>
          <w:rFonts w:asciiTheme="majorHAnsi" w:hAnsiTheme="majorHAnsi" w:cstheme="majorHAnsi"/>
          <w:sz w:val="16"/>
        </w:rPr>
        <w:t xml:space="preserve"> </w:t>
      </w: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r>
        <w:rPr>
          <w:rFonts w:asciiTheme="majorHAnsi" w:hAnsiTheme="majorHAnsi" w:cstheme="majorHAnsi"/>
          <w:sz w:val="16"/>
        </w:rPr>
        <w:t xml:space="preserve"> </w:t>
      </w: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 xml:space="preserve">The existing debate on the competition law–equality relationship takes the ‘consumer welfare’ standard as its main reference point: it focuses </w:t>
      </w:r>
      <w:r w:rsidRPr="00B50F42">
        <w:rPr>
          <w:rStyle w:val="StyleUnderline"/>
          <w:rFonts w:asciiTheme="majorHAnsi" w:hAnsiTheme="majorHAnsi" w:cstheme="majorHAnsi"/>
        </w:rPr>
        <w:t>exclusively on</w:t>
      </w:r>
      <w:r w:rsidRPr="00B50F42">
        <w:rPr>
          <w:rFonts w:asciiTheme="majorHAnsi" w:hAnsiTheme="majorHAnsi" w:cstheme="majorHAnsi"/>
          <w:sz w:val="14"/>
        </w:rPr>
        <w:t xml:space="preserve"> the distribution of wealth between </w:t>
      </w:r>
      <w:r w:rsidRPr="00B50F42">
        <w:rPr>
          <w:rStyle w:val="StyleUnderline"/>
          <w:rFonts w:asciiTheme="majorHAnsi" w:hAnsiTheme="majorHAnsi" w:cstheme="majorHAnsi"/>
        </w:rPr>
        <w:t>consumers and producers</w:t>
      </w:r>
      <w:r w:rsidRPr="00B50F42">
        <w:rPr>
          <w:rFonts w:asciiTheme="majorHAnsi" w:hAnsiTheme="majorHAnsi" w:cstheme="majorHAnsi"/>
          <w:sz w:val="14"/>
        </w:rPr>
        <w:t xml:space="preserve">; as a result, </w:t>
      </w:r>
      <w:r w:rsidRPr="00B50F42">
        <w:rPr>
          <w:rStyle w:val="Emphasis"/>
          <w:rFonts w:asciiTheme="majorHAnsi" w:hAnsiTheme="majorHAnsi" w:cstheme="majorHAnsi"/>
        </w:rPr>
        <w:t>it overlooks</w:t>
      </w:r>
      <w:r w:rsidRPr="00B50F42">
        <w:rPr>
          <w:rStyle w:val="StyleUnderline"/>
          <w:rFonts w:asciiTheme="majorHAnsi" w:hAnsiTheme="majorHAnsi" w:cstheme="majorHAnsi"/>
        </w:rPr>
        <w:t xml:space="preserve"> the production process that takes place </w:t>
      </w:r>
      <w:r w:rsidRPr="00B50F42">
        <w:rPr>
          <w:rStyle w:val="Emphasis"/>
          <w:rFonts w:asciiTheme="majorHAnsi" w:hAnsiTheme="majorHAnsi" w:cstheme="majorHAnsi"/>
        </w:rPr>
        <w:t>before</w:t>
      </w:r>
      <w:r w:rsidRPr="00B50F42">
        <w:rPr>
          <w:rFonts w:asciiTheme="majorHAnsi" w:hAnsiTheme="majorHAnsi" w:cstheme="majorHAnsi"/>
          <w:sz w:val="14"/>
        </w:rPr>
        <w:t xml:space="preserve"> consumers meet products and services, </w:t>
      </w:r>
      <w:r w:rsidRPr="00B50F42">
        <w:rPr>
          <w:rStyle w:val="StyleUnderline"/>
          <w:rFonts w:asciiTheme="majorHAnsi" w:hAnsiTheme="majorHAnsi" w:cstheme="majorHAnsi"/>
        </w:rPr>
        <w:t>and the</w:t>
      </w:r>
      <w:r w:rsidRPr="00B50F42">
        <w:rPr>
          <w:rStyle w:val="Emphasis"/>
          <w:rFonts w:asciiTheme="majorHAnsi" w:hAnsiTheme="majorHAnsi" w:cstheme="majorHAnsi"/>
        </w:rPr>
        <w:t xml:space="preserve"> position of workers</w:t>
      </w:r>
      <w:r w:rsidRPr="00B50F42">
        <w:rPr>
          <w:rStyle w:val="StyleUnderline"/>
          <w:rFonts w:asciiTheme="majorHAnsi" w:hAnsiTheme="majorHAnsi" w:cstheme="majorHAnsi"/>
        </w:rPr>
        <w:t xml:space="preserve"> within it</w:t>
      </w:r>
      <w:r w:rsidRPr="00B50F42">
        <w:rPr>
          <w:rFonts w:asciiTheme="majorHAnsi" w:hAnsiTheme="majorHAnsi" w:cstheme="majorHAnsi"/>
          <w:sz w:val="14"/>
        </w:rPr>
        <w:t xml:space="preserve">.6 </w:t>
      </w:r>
      <w:r w:rsidRPr="00B50F42">
        <w:rPr>
          <w:rStyle w:val="StyleUnderline"/>
          <w:rFonts w:asciiTheme="majorHAnsi" w:hAnsiTheme="majorHAnsi" w:cstheme="majorHAnsi"/>
        </w:rPr>
        <w:t>This is a natural result of competition law's reliance on</w:t>
      </w:r>
      <w:r w:rsidRPr="00B50F42">
        <w:rPr>
          <w:rFonts w:asciiTheme="majorHAnsi" w:hAnsiTheme="majorHAnsi" w:cstheme="majorHAnsi"/>
          <w:sz w:val="14"/>
        </w:rPr>
        <w:t xml:space="preserve"> a limited area of </w:t>
      </w:r>
      <w:r w:rsidRPr="00B50F42">
        <w:rPr>
          <w:rStyle w:val="Emphasis"/>
          <w:rFonts w:asciiTheme="majorHAnsi" w:hAnsiTheme="majorHAnsi" w:cstheme="majorHAnsi"/>
        </w:rPr>
        <w:t>neoclassical economics</w:t>
      </w:r>
      <w:r w:rsidRPr="00B50F42">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B50F42">
        <w:rPr>
          <w:rStyle w:val="StyleUnderline"/>
          <w:rFonts w:asciiTheme="majorHAnsi" w:hAnsiTheme="majorHAnsi" w:cstheme="majorHAnsi"/>
        </w:rPr>
        <w:t xml:space="preserve">Marxist and neoclassical models agree that </w:t>
      </w:r>
      <w:r w:rsidRPr="00B50F42">
        <w:rPr>
          <w:rStyle w:val="Emphasis"/>
          <w:rFonts w:asciiTheme="majorHAnsi" w:hAnsiTheme="majorHAnsi" w:cstheme="majorHAnsi"/>
        </w:rPr>
        <w:t>collective worker action is economically beneficial and socially necessary</w:t>
      </w:r>
      <w:r w:rsidRPr="00B50F42">
        <w:rPr>
          <w:rFonts w:asciiTheme="majorHAnsi" w:hAnsiTheme="majorHAnsi" w:cstheme="majorHAnsi"/>
          <w:sz w:val="14"/>
        </w:rPr>
        <w:t xml:space="preserve">. As a result, a critical analysis of the current legal situation on both sides of the Atlantic in light of this holistic framework illustrates how </w:t>
      </w:r>
      <w:r w:rsidRPr="00B50F42">
        <w:rPr>
          <w:rStyle w:val="StyleUnderline"/>
          <w:rFonts w:asciiTheme="majorHAnsi" w:hAnsiTheme="majorHAnsi" w:cstheme="majorHAnsi"/>
        </w:rPr>
        <w:t xml:space="preserve">competition law's hostility towards collective worker action is not only </w:t>
      </w:r>
      <w:r w:rsidRPr="00B50F42">
        <w:rPr>
          <w:rStyle w:val="Emphasis"/>
          <w:rFonts w:asciiTheme="majorHAnsi" w:hAnsiTheme="majorHAnsi" w:cstheme="majorHAnsi"/>
        </w:rPr>
        <w:t>unjust</w:t>
      </w:r>
      <w:r w:rsidRPr="00B50F42">
        <w:rPr>
          <w:rStyle w:val="StyleUnderline"/>
          <w:rFonts w:asciiTheme="majorHAnsi" w:hAnsiTheme="majorHAnsi" w:cstheme="majorHAnsi"/>
        </w:rPr>
        <w:t xml:space="preserve"> but also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r>
        <w:rPr>
          <w:rStyle w:val="StyleUnderline"/>
          <w:rFonts w:asciiTheme="majorHAnsi" w:hAnsiTheme="majorHAnsi" w:cstheme="majorHAnsi"/>
        </w:rPr>
        <w:t xml:space="preserve"> </w:t>
      </w:r>
      <w:r w:rsidRPr="00AE5A8F">
        <w:rPr>
          <w:rFonts w:asciiTheme="majorHAnsi" w:hAnsiTheme="majorHAnsi" w:cstheme="majorHAnsi"/>
          <w:sz w:val="16"/>
        </w:rPr>
        <w:t xml:space="preserve">This paper demonstrates that </w:t>
      </w:r>
      <w:r w:rsidRPr="005E1A6C">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labour </w:t>
      </w:r>
      <w:r w:rsidRPr="005E1A6C">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5E1A6C">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5E1A6C">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5E1A6C">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r w:rsidRPr="005E1A6C">
        <w:rPr>
          <w:rStyle w:val="StyleUnderline"/>
          <w:rFonts w:asciiTheme="majorHAnsi" w:hAnsiTheme="majorHAnsi" w:cstheme="majorHAnsi"/>
          <w:highlight w:val="cyan"/>
        </w:rPr>
        <w:t>labour</w:t>
      </w:r>
      <w:r w:rsidRPr="00AE5A8F">
        <w:rPr>
          <w:rStyle w:val="StyleUnderline"/>
          <w:rFonts w:asciiTheme="majorHAnsi" w:hAnsiTheme="majorHAnsi" w:cstheme="majorHAnsi"/>
        </w:rPr>
        <w:t xml:space="preserve"> that render </w:t>
      </w:r>
      <w:r w:rsidRPr="005E1A6C">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5E1A6C">
        <w:rPr>
          <w:rStyle w:val="StyleUnderline"/>
          <w:rFonts w:asciiTheme="majorHAnsi" w:hAnsiTheme="majorHAnsi" w:cstheme="majorHAnsi"/>
          <w:highlight w:val="cyan"/>
        </w:rPr>
        <w:t xml:space="preserve">open to </w:t>
      </w:r>
      <w:r w:rsidRPr="005E1A6C">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5E1A6C">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5E1A6C">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5E1A6C">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5E1A6C">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5E1A6C">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r w:rsidRPr="005E1A6C">
        <w:rPr>
          <w:rStyle w:val="StyleUnderline"/>
          <w:rFonts w:asciiTheme="majorHAnsi" w:hAnsiTheme="majorHAnsi" w:cstheme="majorHAnsi"/>
          <w:highlight w:val="cyan"/>
        </w:rPr>
        <w:t>other's</w:t>
      </w:r>
      <w:r w:rsidRPr="00AE5A8F">
        <w:rPr>
          <w:rFonts w:asciiTheme="majorHAnsi" w:hAnsiTheme="majorHAnsi" w:cstheme="majorHAnsi"/>
          <w:sz w:val="16"/>
        </w:rPr>
        <w:t xml:space="preserve">.8 Even </w:t>
      </w:r>
      <w:r w:rsidRPr="005E1A6C">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5E1A6C">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5E1A6C">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labour costs and decreased </w:t>
      </w:r>
      <w:r w:rsidRPr="005E1A6C">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5E1A6C">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5E1A6C">
        <w:rPr>
          <w:rStyle w:val="StyleUnderline"/>
          <w:rFonts w:asciiTheme="majorHAnsi" w:hAnsiTheme="majorHAnsi" w:cstheme="majorHAnsi"/>
          <w:highlight w:val="cyan"/>
        </w:rPr>
        <w:t xml:space="preserve">it reduces the </w:t>
      </w:r>
      <w:r w:rsidRPr="005E1A6C">
        <w:rPr>
          <w:rStyle w:val="Emphasis"/>
          <w:rFonts w:asciiTheme="majorHAnsi" w:hAnsiTheme="majorHAnsi" w:cstheme="majorHAnsi"/>
          <w:highlight w:val="cyan"/>
        </w:rPr>
        <w:t>workers’ welfare</w:t>
      </w:r>
      <w:r w:rsidRPr="005E1A6C">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5E1A6C">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5E1A6C">
        <w:rPr>
          <w:rStyle w:val="Emphasis"/>
          <w:rFonts w:asciiTheme="majorHAnsi" w:hAnsiTheme="majorHAnsi" w:cstheme="majorHAnsi"/>
          <w:highlight w:val="cyan"/>
        </w:rPr>
        <w:t>collective worker action</w:t>
      </w:r>
      <w:r w:rsidRPr="005E1A6C">
        <w:rPr>
          <w:rStyle w:val="StyleUnderline"/>
          <w:rFonts w:asciiTheme="majorHAnsi" w:hAnsiTheme="majorHAnsi" w:cstheme="majorHAnsi"/>
          <w:highlight w:val="cyan"/>
        </w:rPr>
        <w:t xml:space="preserve"> resulting in </w:t>
      </w:r>
      <w:r w:rsidRPr="005E1A6C">
        <w:rPr>
          <w:rStyle w:val="Emphasis"/>
          <w:rFonts w:asciiTheme="majorHAnsi" w:hAnsiTheme="majorHAnsi" w:cstheme="majorHAnsi"/>
          <w:highlight w:val="cyan"/>
        </w:rPr>
        <w:t>higher</w:t>
      </w:r>
      <w:r w:rsidRPr="00AE5A8F">
        <w:rPr>
          <w:rStyle w:val="Emphasis"/>
          <w:rFonts w:asciiTheme="majorHAnsi" w:hAnsiTheme="majorHAnsi" w:cstheme="majorHAnsi"/>
        </w:rPr>
        <w:t xml:space="preserve"> labour costs and potentially higher </w:t>
      </w:r>
      <w:r w:rsidRPr="005E1A6C">
        <w:rPr>
          <w:rStyle w:val="Emphasis"/>
          <w:rFonts w:asciiTheme="majorHAnsi" w:hAnsiTheme="majorHAnsi" w:cstheme="majorHAnsi"/>
          <w:highlight w:val="cyan"/>
        </w:rPr>
        <w:t>prices</w:t>
      </w:r>
      <w:r w:rsidRPr="005E1A6C">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5E1A6C">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takes into account</w:t>
      </w:r>
      <w:r w:rsidRPr="00AE5A8F">
        <w:rPr>
          <w:rFonts w:asciiTheme="majorHAnsi" w:hAnsiTheme="majorHAnsi" w:cstheme="majorHAnsi"/>
          <w:sz w:val="16"/>
        </w:rPr>
        <w:t xml:space="preserve"> the economic effects of anti-competitive behaviour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r>
        <w:rPr>
          <w:rFonts w:asciiTheme="majorHAnsi" w:hAnsiTheme="majorHAnsi" w:cstheme="majorHAnsi"/>
          <w:sz w:val="16"/>
        </w:rPr>
        <w:t xml:space="preserve"> </w:t>
      </w: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as a non-legal, generic term encompassing all individuals who make a living by providing labour power</w:t>
      </w:r>
      <w:r w:rsidRPr="00AE5A8F">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72B67698" w14:textId="77777777" w:rsidR="00873C56" w:rsidRPr="00AE5A8F" w:rsidRDefault="00873C56" w:rsidP="00873C56">
      <w:pPr>
        <w:rPr>
          <w:rFonts w:asciiTheme="majorHAnsi" w:hAnsiTheme="majorHAnsi" w:cstheme="majorHAnsi"/>
          <w:sz w:val="16"/>
        </w:rPr>
      </w:pPr>
    </w:p>
    <w:p w14:paraId="5CF09349" w14:textId="77777777" w:rsidR="00873C56" w:rsidRPr="00AE5A8F" w:rsidRDefault="00873C56" w:rsidP="00873C56">
      <w:pPr>
        <w:pStyle w:val="Heading4"/>
        <w:rPr>
          <w:rFonts w:asciiTheme="majorHAnsi" w:hAnsiTheme="majorHAnsi" w:cstheme="majorHAnsi"/>
        </w:rPr>
      </w:pPr>
      <w:r w:rsidRPr="00AE5A8F">
        <w:rPr>
          <w:rFonts w:asciiTheme="majorHAnsi" w:hAnsiTheme="majorHAnsi" w:cstheme="majorHAnsi"/>
        </w:rPr>
        <w:t xml:space="preserve">Antitrust law must prioritize </w:t>
      </w:r>
      <w:r w:rsidRPr="00AE5A8F">
        <w:rPr>
          <w:rFonts w:asciiTheme="majorHAnsi" w:hAnsiTheme="majorHAnsi" w:cstheme="majorHAnsi"/>
          <w:u w:val="single"/>
        </w:rPr>
        <w:t>worker welfare</w:t>
      </w:r>
      <w:r w:rsidRPr="00AE5A8F">
        <w:rPr>
          <w:rFonts w:asciiTheme="majorHAnsi" w:hAnsiTheme="majorHAnsi" w:cstheme="majorHAnsi"/>
        </w:rPr>
        <w:t xml:space="preserve">---workers suffer a </w:t>
      </w:r>
      <w:r w:rsidRPr="00AE5A8F">
        <w:rPr>
          <w:rFonts w:asciiTheme="majorHAnsi" w:hAnsiTheme="majorHAnsi" w:cstheme="majorHAnsi"/>
          <w:u w:val="single"/>
        </w:rPr>
        <w:t>greater loss</w:t>
      </w:r>
      <w:r w:rsidRPr="00AE5A8F">
        <w:rPr>
          <w:rFonts w:asciiTheme="majorHAnsi" w:hAnsiTheme="majorHAnsi" w:cstheme="majorHAnsi"/>
        </w:rPr>
        <w:t xml:space="preserve"> than consumers.  </w:t>
      </w:r>
    </w:p>
    <w:p w14:paraId="144F5148" w14:textId="77777777" w:rsidR="00873C56" w:rsidRPr="00AE5A8F" w:rsidRDefault="00873C56" w:rsidP="00873C56">
      <w:pPr>
        <w:rPr>
          <w:rStyle w:val="FollowedHyperlink"/>
          <w:rFonts w:asciiTheme="majorHAnsi" w:hAnsiTheme="majorHAnsi" w:cstheme="majorHAnsi"/>
        </w:rPr>
      </w:pPr>
      <w:r w:rsidRPr="00AE5A8F">
        <w:rPr>
          <w:rFonts w:asciiTheme="majorHAnsi" w:hAnsiTheme="majorHAnsi" w:cstheme="majorHAnsi"/>
        </w:rPr>
        <w:t xml:space="preserve">Clayton J. </w:t>
      </w:r>
      <w:r w:rsidRPr="00AE5A8F">
        <w:rPr>
          <w:rStyle w:val="Style13ptBold"/>
          <w:rFonts w:asciiTheme="majorHAnsi" w:hAnsiTheme="majorHAnsi" w:cstheme="majorHAnsi"/>
        </w:rPr>
        <w:t>Masterman 16</w:t>
      </w:r>
      <w:r w:rsidRPr="00AE5A8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3" w:history="1">
        <w:r w:rsidRPr="00AE5A8F">
          <w:rPr>
            <w:rStyle w:val="FollowedHyperlink"/>
            <w:rFonts w:asciiTheme="majorHAnsi" w:hAnsiTheme="majorHAnsi" w:cstheme="majorHAnsi"/>
          </w:rPr>
          <w:t>https://law.vanderbilt.edu/phd/students/The-Customer-Is-Not-Always-Right-Balancing-Worker-and-Customer-Welfare-in-Antitrust-Law.pdf</w:t>
        </w:r>
      </w:hyperlink>
    </w:p>
    <w:p w14:paraId="41EDF100" w14:textId="77777777" w:rsidR="00873C56" w:rsidRDefault="00873C56" w:rsidP="00873C56">
      <w:pPr>
        <w:rPr>
          <w:rFonts w:asciiTheme="majorHAnsi" w:hAnsiTheme="majorHAnsi" w:cstheme="majorHAnsi"/>
          <w:sz w:val="14"/>
        </w:rPr>
      </w:pPr>
      <w:r w:rsidRPr="00AE5A8F">
        <w:rPr>
          <w:rFonts w:asciiTheme="majorHAnsi" w:hAnsiTheme="majorHAnsi" w:cstheme="majorHAnsi"/>
          <w:sz w:val="14"/>
        </w:rPr>
        <w:t xml:space="preserve">As this Note has already stated, </w:t>
      </w:r>
      <w:r w:rsidRPr="00AE5A8F">
        <w:rPr>
          <w:rFonts w:asciiTheme="majorHAnsi" w:hAnsiTheme="majorHAnsi" w:cstheme="majorHAnsi"/>
          <w:u w:val="single"/>
        </w:rPr>
        <w:t xml:space="preserve">the purpose of antitrust law is to protect competition, but the </w:t>
      </w:r>
      <w:r w:rsidRPr="00AE5A8F">
        <w:rPr>
          <w:rFonts w:asciiTheme="majorHAnsi" w:hAnsiTheme="majorHAnsi" w:cstheme="majorHAnsi"/>
          <w:b/>
          <w:bCs/>
          <w:u w:val="single"/>
        </w:rPr>
        <w:t>meaning of competition is nebulous</w:t>
      </w:r>
      <w:r w:rsidRPr="00AE5A8F">
        <w:rPr>
          <w:rFonts w:asciiTheme="majorHAnsi" w:hAnsiTheme="majorHAnsi" w:cstheme="majorHAnsi"/>
          <w:u w:val="single"/>
        </w:rPr>
        <w:t>.</w:t>
      </w:r>
      <w:r w:rsidRPr="00AE5A8F">
        <w:rPr>
          <w:rFonts w:asciiTheme="majorHAnsi" w:hAnsiTheme="majorHAnsi" w:cstheme="majorHAnsi"/>
          <w:sz w:val="14"/>
        </w:rPr>
        <w:t xml:space="preserve">136 Regardless of whether total welfare or the consumer welfare standard is the appropriate measure of net competitive effect,137 </w:t>
      </w:r>
      <w:r w:rsidRPr="00AE5A8F">
        <w:rPr>
          <w:rFonts w:asciiTheme="majorHAnsi" w:hAnsiTheme="majorHAnsi" w:cstheme="majorHAnsi"/>
          <w:u w:val="single"/>
        </w:rPr>
        <w:t xml:space="preserve">a body of law that protects competition should </w:t>
      </w:r>
      <w:r w:rsidRPr="00AE5A8F">
        <w:rPr>
          <w:rFonts w:asciiTheme="majorHAnsi" w:hAnsiTheme="majorHAnsi" w:cstheme="majorHAnsi"/>
          <w:b/>
          <w:bCs/>
          <w:u w:val="single"/>
        </w:rPr>
        <w:t>not allow firms to engage in conduct that restricts trade severely</w:t>
      </w:r>
      <w:r w:rsidRPr="00AE5A8F">
        <w:rPr>
          <w:rFonts w:asciiTheme="majorHAnsi" w:hAnsiTheme="majorHAnsi" w:cstheme="majorHAnsi"/>
          <w:u w:val="single"/>
        </w:rPr>
        <w:t xml:space="preserve"> in one part of the supply chain merely because it prioritizes end customer benefits.</w:t>
      </w:r>
      <w:r w:rsidRPr="00AE5A8F">
        <w:rPr>
          <w:rFonts w:asciiTheme="majorHAnsi" w:hAnsiTheme="majorHAnsi" w:cstheme="majorHAnsi"/>
          <w:sz w:val="14"/>
        </w:rPr>
        <w:t xml:space="preserve">138 </w:t>
      </w:r>
      <w:r w:rsidRPr="00AE5A8F">
        <w:rPr>
          <w:rFonts w:asciiTheme="majorHAnsi" w:hAnsiTheme="majorHAnsi" w:cstheme="majorHAnsi"/>
          <w:u w:val="single"/>
        </w:rPr>
        <w:t xml:space="preserve">As a class of consumers, </w:t>
      </w:r>
      <w:r w:rsidRPr="005E1A6C">
        <w:rPr>
          <w:rFonts w:asciiTheme="majorHAnsi" w:hAnsiTheme="majorHAnsi" w:cstheme="majorHAnsi"/>
          <w:b/>
          <w:bCs/>
          <w:highlight w:val="cyan"/>
          <w:u w:val="single"/>
        </w:rPr>
        <w:t xml:space="preserve">workers </w:t>
      </w:r>
      <w:r w:rsidRPr="00AE5A8F">
        <w:rPr>
          <w:rFonts w:asciiTheme="majorHAnsi" w:hAnsiTheme="majorHAnsi" w:cstheme="majorHAnsi"/>
          <w:b/>
          <w:bCs/>
          <w:u w:val="single"/>
        </w:rPr>
        <w:t xml:space="preserve">also </w:t>
      </w:r>
      <w:r w:rsidRPr="005E1A6C">
        <w:rPr>
          <w:rFonts w:asciiTheme="majorHAnsi" w:hAnsiTheme="majorHAnsi" w:cstheme="majorHAnsi"/>
          <w:b/>
          <w:bCs/>
          <w:highlight w:val="cyan"/>
          <w:u w:val="single"/>
        </w:rPr>
        <w:t>deserve protection from anticompetitive employer agreements.</w:t>
      </w:r>
      <w:r w:rsidRPr="005E1A6C">
        <w:rPr>
          <w:rFonts w:asciiTheme="majorHAnsi" w:hAnsiTheme="majorHAnsi" w:cstheme="majorHAnsi"/>
          <w:b/>
          <w:bCs/>
          <w:sz w:val="14"/>
          <w:highlight w:val="cyan"/>
        </w:rPr>
        <w:t xml:space="preserve"> </w:t>
      </w:r>
      <w:r w:rsidRPr="005E1A6C">
        <w:rPr>
          <w:rFonts w:asciiTheme="majorHAnsi" w:hAnsiTheme="majorHAnsi" w:cstheme="majorHAnsi"/>
          <w:highlight w:val="cyan"/>
          <w:u w:val="single"/>
        </w:rPr>
        <w:t xml:space="preserve">Congressional intent </w:t>
      </w:r>
      <w:r w:rsidRPr="005E1A6C">
        <w:rPr>
          <w:rFonts w:asciiTheme="majorHAnsi" w:hAnsiTheme="majorHAnsi" w:cstheme="majorHAnsi"/>
          <w:b/>
          <w:bCs/>
          <w:highlight w:val="cyan"/>
          <w:u w:val="single"/>
        </w:rPr>
        <w:t xml:space="preserve">supports prioritizing </w:t>
      </w:r>
      <w:r w:rsidRPr="00AE5A8F">
        <w:rPr>
          <w:rFonts w:asciiTheme="majorHAnsi" w:hAnsiTheme="majorHAnsi" w:cstheme="majorHAnsi"/>
          <w:b/>
          <w:bCs/>
          <w:u w:val="single"/>
        </w:rPr>
        <w:t xml:space="preserve">the interests of </w:t>
      </w:r>
      <w:r w:rsidRPr="005E1A6C">
        <w:rPr>
          <w:rFonts w:asciiTheme="majorHAnsi" w:hAnsiTheme="majorHAnsi" w:cstheme="majorHAnsi"/>
          <w:b/>
          <w:bCs/>
          <w:highlight w:val="cyan"/>
          <w:u w:val="single"/>
        </w:rPr>
        <w:t>workers</w:t>
      </w:r>
      <w:r w:rsidRPr="005E1A6C">
        <w:rPr>
          <w:rFonts w:asciiTheme="majorHAnsi" w:hAnsiTheme="majorHAnsi" w:cstheme="majorHAnsi"/>
          <w:highlight w:val="cyan"/>
          <w:u w:val="single"/>
        </w:rPr>
        <w:t xml:space="preserve"> </w:t>
      </w:r>
      <w:r w:rsidRPr="00AE5A8F">
        <w:rPr>
          <w:rFonts w:asciiTheme="majorHAnsi" w:hAnsiTheme="majorHAnsi" w:cstheme="majorHAnsi"/>
          <w:u w:val="single"/>
        </w:rPr>
        <w:t>over customers when analyzing anticompetitive restraints in labor markets</w:t>
      </w:r>
      <w:r w:rsidRPr="00AE5A8F">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AE5A8F">
        <w:rPr>
          <w:rFonts w:asciiTheme="majorHAnsi" w:hAnsiTheme="majorHAnsi" w:cstheme="majorHAnsi"/>
          <w:u w:val="single"/>
        </w:rPr>
        <w:t xml:space="preserve">labor law staunchly defends the ability of workers to create unions. When antitrust restrictions would deter union conduct, Congress has decided that </w:t>
      </w:r>
      <w:r w:rsidRPr="00AE5A8F">
        <w:rPr>
          <w:rFonts w:asciiTheme="majorHAnsi" w:hAnsiTheme="majorHAnsi" w:cstheme="majorHAnsi"/>
          <w:b/>
          <w:bCs/>
          <w:u w:val="single"/>
        </w:rPr>
        <w:t>labor law carries more weight.</w:t>
      </w:r>
      <w:r w:rsidRPr="00AE5A8F">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w:t>
      </w:r>
      <w:r w:rsidRPr="005B101B">
        <w:rPr>
          <w:rFonts w:asciiTheme="majorHAnsi" w:hAnsiTheme="majorHAnsi" w:cstheme="majorHAnsi"/>
          <w:sz w:val="14"/>
        </w:rPr>
        <w:t xml:space="preserve">customers in the output market from the resulting increased prices. </w:t>
      </w:r>
      <w:r w:rsidRPr="005B101B">
        <w:rPr>
          <w:rFonts w:asciiTheme="majorHAnsi" w:hAnsiTheme="majorHAnsi" w:cstheme="majorHAnsi"/>
          <w:u w:val="single"/>
        </w:rPr>
        <w:t xml:space="preserve">Given that Congress protects workers in one class of anticompetitive conduct, it is reasonable to </w:t>
      </w:r>
      <w:r w:rsidRPr="005B101B">
        <w:rPr>
          <w:rFonts w:asciiTheme="majorHAnsi" w:hAnsiTheme="majorHAnsi" w:cstheme="majorHAnsi"/>
          <w:b/>
          <w:bCs/>
          <w:u w:val="single"/>
        </w:rPr>
        <w:t>structure antitrust law to protect workers from conduct with parallel effects</w:t>
      </w:r>
      <w:r w:rsidRPr="005B101B">
        <w:rPr>
          <w:rFonts w:asciiTheme="majorHAnsi" w:hAnsiTheme="majorHAnsi" w:cstheme="majorHAnsi"/>
          <w:u w:val="single"/>
        </w:rPr>
        <w:t xml:space="preserve">. Restraints of trade in labor markets are the converse of unions, trading lower wages for lower prices. </w:t>
      </w:r>
      <w:r w:rsidRPr="005B101B">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5B101B">
        <w:rPr>
          <w:rFonts w:asciiTheme="majorHAnsi" w:hAnsiTheme="majorHAnsi" w:cstheme="majorHAnsi"/>
          <w:u w:val="single"/>
        </w:rPr>
        <w:t>Congress supports the economic mission of unions</w:t>
      </w:r>
      <w:r w:rsidRPr="005B101B">
        <w:rPr>
          <w:rFonts w:asciiTheme="majorHAnsi" w:hAnsiTheme="majorHAnsi" w:cstheme="majorHAnsi"/>
          <w:sz w:val="14"/>
        </w:rPr>
        <w:t xml:space="preserve"> (advancing</w:t>
      </w:r>
      <w:r w:rsidRPr="00AE5A8F">
        <w:rPr>
          <w:rFonts w:asciiTheme="majorHAnsi" w:hAnsiTheme="majorHAnsi" w:cstheme="majorHAnsi"/>
          <w:sz w:val="14"/>
        </w:rPr>
        <w:t xml:space="preserve"> the welfare of workers despite the potential economic effects on firms and customers) </w:t>
      </w:r>
      <w:r w:rsidRPr="00AE5A8F">
        <w:rPr>
          <w:rFonts w:asciiTheme="majorHAnsi" w:hAnsiTheme="majorHAnsi" w:cstheme="majorHAnsi"/>
          <w:u w:val="single"/>
        </w:rPr>
        <w:t>by favoring them in antitrust law.</w:t>
      </w:r>
      <w:r w:rsidRPr="00AE5A8F">
        <w:rPr>
          <w:rFonts w:asciiTheme="majorHAnsi" w:hAnsiTheme="majorHAnsi" w:cstheme="majorHAnsi"/>
          <w:sz w:val="14"/>
        </w:rPr>
        <w:t xml:space="preserve"> Unions are only special in antitrust because Congress has expressed a legislative preference for workers over other economic actors. </w:t>
      </w:r>
      <w:r w:rsidRPr="005E1A6C">
        <w:rPr>
          <w:rFonts w:asciiTheme="majorHAnsi" w:hAnsiTheme="majorHAnsi" w:cstheme="majorHAnsi"/>
          <w:highlight w:val="cyan"/>
          <w:u w:val="single"/>
        </w:rPr>
        <w:t>It is</w:t>
      </w:r>
      <w:r w:rsidRPr="00AE5A8F">
        <w:rPr>
          <w:rFonts w:asciiTheme="majorHAnsi" w:hAnsiTheme="majorHAnsi" w:cstheme="majorHAnsi"/>
          <w:u w:val="single"/>
        </w:rPr>
        <w:t xml:space="preserve"> thus </w:t>
      </w:r>
      <w:r w:rsidRPr="005E1A6C">
        <w:rPr>
          <w:rFonts w:asciiTheme="majorHAnsi" w:hAnsiTheme="majorHAnsi" w:cstheme="majorHAnsi"/>
          <w:b/>
          <w:bCs/>
          <w:highlight w:val="cyan"/>
          <w:u w:val="single"/>
        </w:rPr>
        <w:t xml:space="preserve">appropriate for courts to weigh workers </w:t>
      </w:r>
      <w:r w:rsidRPr="00AE5A8F">
        <w:rPr>
          <w:rFonts w:asciiTheme="majorHAnsi" w:hAnsiTheme="majorHAnsi" w:cstheme="majorHAnsi"/>
          <w:b/>
          <w:bCs/>
          <w:u w:val="single"/>
        </w:rPr>
        <w:t>over other actors</w:t>
      </w:r>
      <w:r w:rsidRPr="00AE5A8F">
        <w:rPr>
          <w:rFonts w:asciiTheme="majorHAnsi" w:hAnsiTheme="majorHAnsi" w:cstheme="majorHAnsi"/>
          <w:u w:val="single"/>
        </w:rPr>
        <w:t xml:space="preserve"> when firms engage in conduct that affects workers at the expense of other groups</w:t>
      </w:r>
      <w:r w:rsidRPr="00AE5A8F">
        <w:rPr>
          <w:rFonts w:asciiTheme="majorHAnsi" w:hAnsiTheme="majorHAnsi" w:cstheme="majorHAnsi"/>
          <w:sz w:val="14"/>
        </w:rPr>
        <w:t xml:space="preserve">. Further, </w:t>
      </w:r>
      <w:r w:rsidRPr="00AE5A8F">
        <w:rPr>
          <w:rFonts w:asciiTheme="majorHAnsi" w:hAnsiTheme="majorHAnsi" w:cstheme="majorHAnsi"/>
          <w:u w:val="single"/>
        </w:rPr>
        <w:t xml:space="preserve">the welfare economics of restricting competition in employment markets supports worker protection. </w:t>
      </w:r>
      <w:r w:rsidRPr="00AE5A8F">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820D9F">
        <w:rPr>
          <w:rFonts w:asciiTheme="majorHAnsi" w:hAnsiTheme="majorHAnsi" w:cstheme="majorHAnsi"/>
          <w:b/>
          <w:bCs/>
          <w:highlight w:val="cyan"/>
          <w:u w:val="single"/>
        </w:rPr>
        <w:t>Diminishing marginal utility of wealth</w:t>
      </w:r>
      <w:r w:rsidRPr="00820D9F">
        <w:rPr>
          <w:rFonts w:asciiTheme="majorHAnsi" w:hAnsiTheme="majorHAnsi" w:cstheme="majorHAnsi"/>
          <w:highlight w:val="cyan"/>
          <w:u w:val="single"/>
        </w:rPr>
        <w:t xml:space="preserve"> </w:t>
      </w:r>
      <w:r w:rsidRPr="00AE5A8F">
        <w:rPr>
          <w:rFonts w:asciiTheme="majorHAnsi" w:hAnsiTheme="majorHAnsi" w:cstheme="majorHAnsi"/>
          <w:u w:val="single"/>
        </w:rPr>
        <w:t xml:space="preserve">thus </w:t>
      </w:r>
      <w:r w:rsidRPr="00820D9F">
        <w:rPr>
          <w:rFonts w:asciiTheme="majorHAnsi" w:hAnsiTheme="majorHAnsi" w:cstheme="majorHAnsi"/>
          <w:highlight w:val="cyan"/>
          <w:u w:val="single"/>
        </w:rPr>
        <w:t xml:space="preserve">implies </w:t>
      </w:r>
      <w:r w:rsidRPr="00AE5A8F">
        <w:rPr>
          <w:rFonts w:asciiTheme="majorHAnsi" w:hAnsiTheme="majorHAnsi" w:cstheme="majorHAnsi"/>
          <w:u w:val="single"/>
        </w:rPr>
        <w:t xml:space="preserve">that </w:t>
      </w:r>
      <w:r w:rsidRPr="00820D9F">
        <w:rPr>
          <w:rFonts w:asciiTheme="majorHAnsi" w:hAnsiTheme="majorHAnsi" w:cstheme="majorHAnsi"/>
          <w:highlight w:val="cyan"/>
          <w:u w:val="single"/>
        </w:rPr>
        <w:t xml:space="preserve">when two individuals lose equivalent </w:t>
      </w:r>
      <w:r w:rsidRPr="00AE5A8F">
        <w:rPr>
          <w:rFonts w:asciiTheme="majorHAnsi" w:hAnsiTheme="majorHAnsi" w:cstheme="majorHAnsi"/>
          <w:u w:val="single"/>
        </w:rPr>
        <w:t xml:space="preserve">amounts of </w:t>
      </w:r>
      <w:r w:rsidRPr="00820D9F">
        <w:rPr>
          <w:rFonts w:asciiTheme="majorHAnsi" w:hAnsiTheme="majorHAnsi" w:cstheme="majorHAnsi"/>
          <w:highlight w:val="cyan"/>
          <w:u w:val="single"/>
        </w:rPr>
        <w:t>money</w:t>
      </w:r>
      <w:r w:rsidRPr="00AE5A8F">
        <w:rPr>
          <w:rFonts w:asciiTheme="majorHAnsi" w:hAnsiTheme="majorHAnsi" w:cstheme="majorHAnsi"/>
          <w:u w:val="single"/>
        </w:rPr>
        <w:t xml:space="preserve">, the </w:t>
      </w:r>
      <w:r w:rsidRPr="00820D9F">
        <w:rPr>
          <w:rFonts w:asciiTheme="majorHAnsi" w:hAnsiTheme="majorHAnsi" w:cstheme="majorHAnsi"/>
          <w:highlight w:val="cyan"/>
          <w:u w:val="single"/>
        </w:rPr>
        <w:t xml:space="preserve">individual for whom </w:t>
      </w:r>
      <w:r w:rsidRPr="00AE5A8F">
        <w:rPr>
          <w:rFonts w:asciiTheme="majorHAnsi" w:hAnsiTheme="majorHAnsi" w:cstheme="majorHAnsi"/>
          <w:u w:val="single"/>
        </w:rPr>
        <w:t xml:space="preserve">the </w:t>
      </w:r>
      <w:r w:rsidRPr="00820D9F">
        <w:rPr>
          <w:rFonts w:asciiTheme="majorHAnsi" w:hAnsiTheme="majorHAnsi" w:cstheme="majorHAnsi"/>
          <w:highlight w:val="cyan"/>
          <w:u w:val="single"/>
        </w:rPr>
        <w:t xml:space="preserve">loss was </w:t>
      </w:r>
      <w:r w:rsidRPr="005B101B">
        <w:rPr>
          <w:rFonts w:asciiTheme="majorHAnsi" w:hAnsiTheme="majorHAnsi" w:cstheme="majorHAnsi"/>
          <w:u w:val="single"/>
        </w:rPr>
        <w:t xml:space="preserve">a </w:t>
      </w:r>
      <w:r w:rsidRPr="00820D9F">
        <w:rPr>
          <w:rFonts w:asciiTheme="majorHAnsi" w:hAnsiTheme="majorHAnsi" w:cstheme="majorHAnsi"/>
          <w:highlight w:val="cyan"/>
          <w:u w:val="single"/>
        </w:rPr>
        <w:t xml:space="preserve">greater portion of </w:t>
      </w:r>
      <w:r w:rsidRPr="00AE5A8F">
        <w:rPr>
          <w:rFonts w:asciiTheme="majorHAnsi" w:hAnsiTheme="majorHAnsi" w:cstheme="majorHAnsi"/>
          <w:u w:val="single"/>
        </w:rPr>
        <w:t xml:space="preserve">his or her </w:t>
      </w:r>
      <w:r w:rsidRPr="00820D9F">
        <w:rPr>
          <w:rFonts w:asciiTheme="majorHAnsi" w:hAnsiTheme="majorHAnsi" w:cstheme="majorHAnsi"/>
          <w:highlight w:val="cyan"/>
          <w:u w:val="single"/>
        </w:rPr>
        <w:t xml:space="preserve">wealth </w:t>
      </w:r>
      <w:r w:rsidRPr="00820D9F">
        <w:rPr>
          <w:rFonts w:asciiTheme="majorHAnsi" w:hAnsiTheme="majorHAnsi" w:cstheme="majorHAnsi"/>
          <w:b/>
          <w:bCs/>
          <w:highlight w:val="cyan"/>
          <w:u w:val="single"/>
        </w:rPr>
        <w:t>suffers a greater loss</w:t>
      </w:r>
      <w:r w:rsidRPr="00AE5A8F">
        <w:rPr>
          <w:rFonts w:asciiTheme="majorHAnsi" w:hAnsiTheme="majorHAnsi" w:cstheme="majorHAnsi"/>
          <w:u w:val="single"/>
        </w:rPr>
        <w:t>.</w:t>
      </w:r>
      <w:r w:rsidRPr="00AE5A8F">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AE5A8F">
        <w:rPr>
          <w:rFonts w:asciiTheme="majorHAnsi" w:hAnsiTheme="majorHAnsi" w:cstheme="majorHAnsi"/>
          <w:u w:val="single"/>
        </w:rPr>
        <w:t xml:space="preserve">the losses to workers from </w:t>
      </w:r>
      <w:r w:rsidRPr="005E1A6C">
        <w:rPr>
          <w:rFonts w:asciiTheme="majorHAnsi" w:hAnsiTheme="majorHAnsi" w:cstheme="majorHAnsi"/>
          <w:highlight w:val="cyan"/>
          <w:u w:val="single"/>
        </w:rPr>
        <w:t xml:space="preserve">wage reductions </w:t>
      </w:r>
      <w:r w:rsidRPr="00AE5A8F">
        <w:rPr>
          <w:rFonts w:asciiTheme="majorHAnsi" w:hAnsiTheme="majorHAnsi" w:cstheme="majorHAnsi"/>
          <w:u w:val="single"/>
        </w:rPr>
        <w:t xml:space="preserve">will </w:t>
      </w:r>
      <w:r w:rsidRPr="005E1A6C">
        <w:rPr>
          <w:rFonts w:asciiTheme="majorHAnsi" w:hAnsiTheme="majorHAnsi" w:cstheme="majorHAnsi"/>
          <w:b/>
          <w:bCs/>
          <w:highlight w:val="cyan"/>
          <w:u w:val="single"/>
        </w:rPr>
        <w:t>hurt workers more</w:t>
      </w:r>
      <w:r w:rsidRPr="005E1A6C">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 xml:space="preserve">gains </w:t>
      </w:r>
      <w:r w:rsidRPr="00AE5A8F">
        <w:rPr>
          <w:rFonts w:asciiTheme="majorHAnsi" w:hAnsiTheme="majorHAnsi" w:cstheme="majorHAnsi"/>
          <w:u w:val="single"/>
        </w:rPr>
        <w:t xml:space="preserve">that </w:t>
      </w:r>
      <w:r w:rsidRPr="005E1A6C">
        <w:rPr>
          <w:rFonts w:asciiTheme="majorHAnsi" w:hAnsiTheme="majorHAnsi" w:cstheme="majorHAnsi"/>
          <w:highlight w:val="cyan"/>
          <w:u w:val="single"/>
        </w:rPr>
        <w:t xml:space="preserve">customers </w:t>
      </w:r>
      <w:r w:rsidRPr="00AE5A8F">
        <w:rPr>
          <w:rFonts w:asciiTheme="majorHAnsi" w:hAnsiTheme="majorHAnsi" w:cstheme="majorHAnsi"/>
          <w:u w:val="single"/>
        </w:rPr>
        <w:t xml:space="preserve">will </w:t>
      </w:r>
      <w:r w:rsidRPr="005E1A6C">
        <w:rPr>
          <w:rFonts w:asciiTheme="majorHAnsi" w:hAnsiTheme="majorHAnsi" w:cstheme="majorHAnsi"/>
          <w:highlight w:val="cyan"/>
          <w:u w:val="single"/>
        </w:rPr>
        <w:t xml:space="preserve">receive </w:t>
      </w:r>
      <w:r w:rsidRPr="00AE5A8F">
        <w:rPr>
          <w:rFonts w:asciiTheme="majorHAnsi" w:hAnsiTheme="majorHAnsi" w:cstheme="majorHAnsi"/>
          <w:u w:val="single"/>
        </w:rPr>
        <w:t>from lower prices</w:t>
      </w:r>
      <w:r w:rsidRPr="00AE5A8F">
        <w:rPr>
          <w:rFonts w:asciiTheme="majorHAnsi" w:hAnsiTheme="majorHAnsi" w:cstheme="majorHAnsi"/>
          <w:sz w:val="14"/>
        </w:rPr>
        <w:t xml:space="preserve">.148 Behavioral economists have recognized that individual </w:t>
      </w:r>
      <w:r w:rsidRPr="00AE5A8F">
        <w:rPr>
          <w:rFonts w:asciiTheme="majorHAnsi" w:hAnsiTheme="majorHAnsi" w:cstheme="majorHAnsi"/>
          <w:u w:val="single"/>
        </w:rPr>
        <w:t xml:space="preserve">utility is relative to a reference point like the status quo; losses relative to that reference point </w:t>
      </w:r>
      <w:r w:rsidRPr="00AE5A8F">
        <w:rPr>
          <w:rFonts w:asciiTheme="majorHAnsi" w:hAnsiTheme="majorHAnsi" w:cstheme="majorHAnsi"/>
          <w:b/>
          <w:bCs/>
          <w:u w:val="single"/>
        </w:rPr>
        <w:t>cause a welfare loss about twice the size of the welfare gain</w:t>
      </w:r>
      <w:r w:rsidRPr="00AE5A8F">
        <w:rPr>
          <w:rFonts w:asciiTheme="majorHAnsi" w:hAnsiTheme="majorHAnsi" w:cstheme="majorHAnsi"/>
          <w:u w:val="single"/>
        </w:rPr>
        <w:t xml:space="preserve"> from an equivalent gain.</w:t>
      </w:r>
      <w:r w:rsidRPr="00AE5A8F">
        <w:rPr>
          <w:rFonts w:asciiTheme="majorHAnsi" w:hAnsiTheme="majorHAnsi" w:cstheme="majorHAnsi"/>
          <w:sz w:val="14"/>
        </w:rPr>
        <w:t xml:space="preserve">149 Put simply, losses hurt more than equivalent gains feel good. </w:t>
      </w:r>
      <w:r w:rsidRPr="005E1A6C">
        <w:rPr>
          <w:rFonts w:asciiTheme="majorHAnsi" w:hAnsiTheme="majorHAnsi" w:cstheme="majorHAnsi"/>
          <w:highlight w:val="cyan"/>
          <w:u w:val="single"/>
        </w:rPr>
        <w:t>Because monopsonistic conduct results in losses for workers</w:t>
      </w:r>
      <w:r w:rsidRPr="00AE5A8F">
        <w:rPr>
          <w:rFonts w:asciiTheme="majorHAnsi" w:hAnsiTheme="majorHAnsi" w:cstheme="majorHAnsi"/>
          <w:u w:val="single"/>
        </w:rPr>
        <w:t xml:space="preserve"> and gains for customers relative to the competitive equilibrium, the </w:t>
      </w:r>
      <w:r w:rsidRPr="00AE5A8F">
        <w:rPr>
          <w:rFonts w:asciiTheme="majorHAnsi" w:hAnsiTheme="majorHAnsi" w:cstheme="majorHAnsi"/>
          <w:b/>
          <w:bCs/>
          <w:u w:val="single"/>
        </w:rPr>
        <w:t xml:space="preserve">total net </w:t>
      </w:r>
      <w:r w:rsidRPr="005E1A6C">
        <w:rPr>
          <w:rFonts w:asciiTheme="majorHAnsi" w:hAnsiTheme="majorHAnsi" w:cstheme="majorHAnsi"/>
          <w:b/>
          <w:bCs/>
          <w:highlight w:val="cyan"/>
          <w:u w:val="single"/>
        </w:rPr>
        <w:t>effect on welfare that consumers experience is</w:t>
      </w:r>
      <w:r w:rsidRPr="00AE5A8F">
        <w:rPr>
          <w:rFonts w:asciiTheme="majorHAnsi" w:hAnsiTheme="majorHAnsi" w:cstheme="majorHAnsi"/>
          <w:b/>
          <w:bCs/>
          <w:u w:val="single"/>
        </w:rPr>
        <w:t xml:space="preserve"> even </w:t>
      </w:r>
      <w:r w:rsidRPr="005E1A6C">
        <w:rPr>
          <w:rFonts w:asciiTheme="majorHAnsi" w:hAnsiTheme="majorHAnsi" w:cstheme="majorHAnsi"/>
          <w:b/>
          <w:bCs/>
          <w:highlight w:val="cyan"/>
          <w:u w:val="single"/>
        </w:rPr>
        <w:t>more likely to be negative</w:t>
      </w:r>
      <w:r w:rsidRPr="00AE5A8F">
        <w:rPr>
          <w:rFonts w:asciiTheme="majorHAnsi" w:hAnsiTheme="majorHAnsi" w:cstheme="majorHAnsi"/>
          <w:b/>
          <w:bCs/>
          <w:u w:val="single"/>
        </w:rPr>
        <w:t>.</w:t>
      </w:r>
      <w:r w:rsidRPr="00AE5A8F">
        <w:rPr>
          <w:rFonts w:asciiTheme="majorHAnsi" w:hAnsiTheme="majorHAnsi" w:cstheme="majorHAnsi"/>
          <w:sz w:val="14"/>
        </w:rPr>
        <w:t xml:space="preserve"> To be sure, behavioral economics has not been universally welcomed in antitrust law.150 But </w:t>
      </w:r>
      <w:r w:rsidRPr="00AE5A8F">
        <w:rPr>
          <w:rFonts w:asciiTheme="majorHAnsi" w:hAnsiTheme="majorHAnsi" w:cstheme="majorHAnsi"/>
          <w:u w:val="single"/>
        </w:rPr>
        <w:t>courts have entertained behavioral economics arguments in antitrust before</w:t>
      </w:r>
      <w:r w:rsidRPr="00AE5A8F">
        <w:rPr>
          <w:rFonts w:asciiTheme="majorHAnsi" w:hAnsiTheme="majorHAnsi" w:cstheme="maj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60436F87" w14:textId="77777777" w:rsidR="00873C56" w:rsidRPr="00AE5A8F" w:rsidRDefault="00873C56" w:rsidP="00873C56">
      <w:pPr>
        <w:rPr>
          <w:rFonts w:asciiTheme="majorHAnsi" w:hAnsiTheme="majorHAnsi" w:cstheme="majorHAnsi"/>
          <w:sz w:val="14"/>
        </w:rPr>
      </w:pPr>
    </w:p>
    <w:p w14:paraId="161A88C7" w14:textId="77777777" w:rsidR="00873C56" w:rsidRPr="00AE5A8F" w:rsidRDefault="00873C56" w:rsidP="00873C56">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w:t>
      </w:r>
    </w:p>
    <w:p w14:paraId="12FE0201" w14:textId="77777777" w:rsidR="00873C56" w:rsidRPr="00AE5A8F" w:rsidRDefault="00873C56" w:rsidP="00873C56">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359F8D52" w14:textId="77777777" w:rsidR="00873C56" w:rsidRPr="009C2D03" w:rsidRDefault="00873C56" w:rsidP="00873C56">
      <w:pPr>
        <w:rPr>
          <w:rFonts w:asciiTheme="majorHAnsi" w:hAnsiTheme="majorHAnsi" w:cstheme="majorHAnsi"/>
          <w:b/>
          <w:bCs/>
          <w:u w:val="single"/>
        </w:rPr>
      </w:pPr>
      <w:r w:rsidRPr="005E1A6C">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5E1A6C">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5E1A6C">
        <w:rPr>
          <w:rFonts w:asciiTheme="majorHAnsi" w:hAnsiTheme="majorHAnsi" w:cstheme="majorHAnsi"/>
          <w:b/>
          <w:bCs/>
          <w:highlight w:val="cyan"/>
          <w:u w:val="single"/>
        </w:rPr>
        <w:t xml:space="preserve">courts and economic experts </w:t>
      </w:r>
      <w:r w:rsidRPr="00B50F42">
        <w:rPr>
          <w:rFonts w:asciiTheme="majorHAnsi" w:hAnsiTheme="majorHAnsi" w:cstheme="majorHAnsi"/>
          <w:b/>
          <w:bCs/>
          <w:u w:val="single"/>
        </w:rPr>
        <w:t xml:space="preserve">can </w:t>
      </w:r>
      <w:r w:rsidRPr="005E1A6C">
        <w:rPr>
          <w:rFonts w:asciiTheme="majorHAnsi" w:hAnsiTheme="majorHAnsi" w:cstheme="majorHAnsi"/>
          <w:b/>
          <w:bCs/>
          <w:highlight w:val="cyan"/>
          <w:u w:val="single"/>
        </w:rPr>
        <w:t>assess worker welfare through a set of analogous factors:</w:t>
      </w:r>
      <w:r w:rsidRPr="005E1A6C">
        <w:rPr>
          <w:rFonts w:asciiTheme="majorHAnsi" w:hAnsiTheme="majorHAnsi" w:cstheme="majorHAnsi"/>
          <w:highlight w:val="cyan"/>
          <w:u w:val="single"/>
        </w:rPr>
        <w:t xml:space="preserve"> wages and benefits, hours, working conditions</w:t>
      </w:r>
      <w:r w:rsidRPr="00AE5A8F">
        <w:rPr>
          <w:rFonts w:asciiTheme="majorHAnsi" w:hAnsiTheme="majorHAnsi" w:cstheme="majorHAnsi"/>
          <w:u w:val="single"/>
        </w:rPr>
        <w:t>,</w:t>
      </w:r>
      <w:r w:rsidRPr="00AE5A8F">
        <w:rPr>
          <w:rFonts w:asciiTheme="majorHAnsi" w:hAnsiTheme="majorHAnsi" w:cstheme="majorHAnsi"/>
          <w:sz w:val="14"/>
        </w:rPr>
        <w:t xml:space="preserve">65 </w:t>
      </w:r>
      <w:r w:rsidRPr="00AE5A8F">
        <w:rPr>
          <w:rFonts w:asciiTheme="majorHAnsi" w:hAnsiTheme="majorHAnsi" w:cstheme="majorHAnsi"/>
          <w:u w:val="single"/>
        </w:rPr>
        <w:t xml:space="preserve">and </w:t>
      </w:r>
      <w:r w:rsidRPr="005E1A6C">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5E1A6C">
        <w:rPr>
          <w:rFonts w:asciiTheme="majorHAnsi" w:hAnsiTheme="majorHAnsi" w:cstheme="majorHAnsi"/>
          <w:highlight w:val="cyan"/>
          <w:u w:val="single"/>
        </w:rPr>
        <w:t xml:space="preserve">factors capture </w:t>
      </w:r>
      <w:r w:rsidRPr="005E1A6C">
        <w:rPr>
          <w:rFonts w:asciiTheme="majorHAnsi" w:hAnsiTheme="majorHAnsi" w:cstheme="majorHAnsi"/>
          <w:b/>
          <w:bCs/>
          <w:highlight w:val="cyan"/>
          <w:u w:val="single"/>
        </w:rPr>
        <w:t xml:space="preserve">similar characteristics </w:t>
      </w:r>
      <w:r w:rsidRPr="00AE5A8F">
        <w:rPr>
          <w:rFonts w:asciiTheme="majorHAnsi" w:hAnsiTheme="majorHAnsi" w:cstheme="majorHAnsi"/>
          <w:b/>
          <w:bCs/>
          <w:u w:val="single"/>
        </w:rPr>
        <w:t xml:space="preserve">of equilibria </w:t>
      </w:r>
      <w:r w:rsidRPr="005E1A6C">
        <w:rPr>
          <w:rFonts w:asciiTheme="majorHAnsi" w:hAnsiTheme="majorHAnsi" w:cstheme="majorHAnsi"/>
          <w:b/>
          <w:bCs/>
          <w:highlight w:val="cyan"/>
          <w:u w:val="single"/>
        </w:rPr>
        <w:t>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B50F42">
        <w:rPr>
          <w:rFonts w:asciiTheme="majorHAnsi" w:hAnsiTheme="majorHAnsi" w:cstheme="majorHAnsi"/>
          <w:u w:val="single"/>
        </w:rPr>
        <w:t xml:space="preserve">Wages and hours are the labor-market analogs of price and quantity, and benefits can be considered along with wages as a type of compensation. </w:t>
      </w:r>
      <w:r w:rsidRPr="00B50F42">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just as quality reflects heterogeneity within a single type of product. And training reflects how labor markets can be dynamic</w:t>
      </w:r>
      <w:r w:rsidRPr="00AE5A8F">
        <w:rPr>
          <w:rFonts w:asciiTheme="majorHAnsi" w:hAnsiTheme="majorHAnsi" w:cstheme="majorHAnsi"/>
          <w:sz w:val="14"/>
        </w:rPr>
        <w:t xml:space="preserve">, just as innovation reflects how product markets can be dynamic: that is, labor productivity can improve over time, just as firm productivity can improve over time. </w:t>
      </w:r>
      <w:r w:rsidRPr="00AE5A8F">
        <w:rPr>
          <w:rFonts w:asciiTheme="majorHAnsi" w:hAnsiTheme="majorHAnsi" w:cstheme="majorHAnsi"/>
          <w:u w:val="single"/>
        </w:rPr>
        <w:t xml:space="preserve">As in product-market analysis, courts and economic </w:t>
      </w:r>
      <w:r w:rsidRPr="005E1A6C">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5E1A6C">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5E1A6C">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similar to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markets, other cases will be subtle, and economics will have a role to play. </w:t>
      </w:r>
      <w:r w:rsidRPr="005E1A6C">
        <w:rPr>
          <w:rFonts w:asciiTheme="majorHAnsi" w:hAnsiTheme="majorHAnsi" w:cstheme="majorHAnsi"/>
          <w:b/>
          <w:bCs/>
          <w:highlight w:val="cyan"/>
          <w:u w:val="single"/>
        </w:rPr>
        <w:t xml:space="preserve">Just as economic models </w:t>
      </w:r>
      <w:r w:rsidRPr="00AE5A8F">
        <w:rPr>
          <w:rFonts w:asciiTheme="majorHAnsi" w:hAnsiTheme="majorHAnsi" w:cstheme="majorHAnsi"/>
          <w:b/>
          <w:bCs/>
          <w:u w:val="single"/>
        </w:rPr>
        <w:t xml:space="preserve">are used to </w:t>
      </w:r>
      <w:r w:rsidRPr="005E1A6C">
        <w:rPr>
          <w:rFonts w:asciiTheme="majorHAnsi" w:hAnsiTheme="majorHAnsi" w:cstheme="majorHAnsi"/>
          <w:b/>
          <w:bCs/>
          <w:highlight w:val="cyan"/>
          <w:u w:val="single"/>
        </w:rPr>
        <w:t>forecast</w:t>
      </w:r>
      <w:r w:rsidRPr="005E1A6C">
        <w:rPr>
          <w:rFonts w:asciiTheme="majorHAnsi" w:hAnsiTheme="majorHAnsi" w:cstheme="majorHAnsi"/>
          <w:highlight w:val="cyan"/>
          <w:u w:val="single"/>
        </w:rPr>
        <w:t xml:space="preserve"> </w:t>
      </w:r>
      <w:r w:rsidRPr="00AE5A8F">
        <w:rPr>
          <w:rFonts w:asciiTheme="majorHAnsi" w:hAnsiTheme="majorHAnsi" w:cstheme="majorHAnsi"/>
          <w:u w:val="single"/>
        </w:rPr>
        <w:t xml:space="preserve">the effects of certain market events on </w:t>
      </w:r>
      <w:r w:rsidRPr="005E1A6C">
        <w:rPr>
          <w:rFonts w:asciiTheme="majorHAnsi" w:hAnsiTheme="majorHAnsi" w:cstheme="majorHAnsi"/>
          <w:highlight w:val="cyan"/>
          <w:u w:val="single"/>
        </w:rPr>
        <w:t>price and quantity</w:t>
      </w:r>
      <w:r w:rsidRPr="00AE5A8F">
        <w:rPr>
          <w:rFonts w:asciiTheme="majorHAnsi" w:hAnsiTheme="majorHAnsi" w:cstheme="majorHAnsi"/>
          <w:sz w:val="14"/>
        </w:rPr>
        <w:t xml:space="preserve">, and aggregate those effects to estimate net effects on consumer welfare,67 </w:t>
      </w:r>
      <w:r w:rsidRPr="005E1A6C">
        <w:rPr>
          <w:rFonts w:asciiTheme="majorHAnsi" w:hAnsiTheme="majorHAnsi" w:cstheme="majorHAnsi"/>
          <w:highlight w:val="cyan"/>
          <w:u w:val="single"/>
        </w:rPr>
        <w:t>economics will</w:t>
      </w:r>
      <w:r w:rsidRPr="00AE5A8F">
        <w:rPr>
          <w:rFonts w:asciiTheme="majorHAnsi" w:hAnsiTheme="majorHAnsi" w:cstheme="majorHAnsi"/>
          <w:u w:val="single"/>
        </w:rPr>
        <w:t xml:space="preserve"> also </w:t>
      </w:r>
      <w:r w:rsidRPr="005E1A6C">
        <w:rPr>
          <w:rFonts w:asciiTheme="majorHAnsi" w:hAnsiTheme="majorHAnsi" w:cstheme="majorHAnsi"/>
          <w:highlight w:val="cyan"/>
          <w:u w:val="single"/>
        </w:rPr>
        <w:t>be instrumental in</w:t>
      </w:r>
      <w:r w:rsidRPr="00AE5A8F">
        <w:rPr>
          <w:rFonts w:asciiTheme="majorHAnsi" w:hAnsiTheme="majorHAnsi" w:cstheme="majorHAnsi"/>
          <w:u w:val="single"/>
        </w:rPr>
        <w:t xml:space="preserve"> forecasting the </w:t>
      </w:r>
      <w:r w:rsidRPr="005E1A6C">
        <w:rPr>
          <w:rFonts w:asciiTheme="majorHAnsi" w:hAnsiTheme="majorHAnsi" w:cstheme="majorHAnsi"/>
          <w:highlight w:val="cyan"/>
          <w:u w:val="single"/>
        </w:rPr>
        <w:t>effects of market events on wages</w:t>
      </w:r>
      <w:r w:rsidRPr="00AE5A8F">
        <w:rPr>
          <w:rFonts w:asciiTheme="majorHAnsi" w:hAnsiTheme="majorHAnsi" w:cstheme="majorHAnsi"/>
          <w:u w:val="single"/>
        </w:rPr>
        <w:t xml:space="preserve"> and hours, 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5E1A6C">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w:t>
      </w:r>
      <w:r w:rsidRPr="00B50F42">
        <w:rPr>
          <w:rFonts w:asciiTheme="majorHAnsi" w:hAnsiTheme="majorHAnsi" w:cstheme="majorHAnsi"/>
          <w:b/>
          <w:bCs/>
          <w:u w:val="single"/>
        </w:rPr>
        <w:t>interests of workers, who are often neglected</w:t>
      </w:r>
      <w:r w:rsidRPr="00B50F42">
        <w:rPr>
          <w:rFonts w:asciiTheme="majorHAnsi" w:hAnsiTheme="majorHAnsi" w:cstheme="majorHAnsi"/>
          <w:u w:val="single"/>
        </w:rPr>
        <w:t xml:space="preserve"> despite their vulnerability to rent-extractive firm behavior, and recognizes that advancing the interests of workers may </w:t>
      </w:r>
      <w:r w:rsidRPr="00B50F42">
        <w:rPr>
          <w:rFonts w:asciiTheme="majorHAnsi" w:hAnsiTheme="majorHAnsi" w:cstheme="majorHAnsi"/>
          <w:b/>
          <w:bCs/>
          <w:u w:val="single"/>
        </w:rPr>
        <w:t>require more than advancing the interests of consumers.</w:t>
      </w:r>
    </w:p>
    <w:p w14:paraId="44FD5C07" w14:textId="77777777" w:rsidR="00873C56" w:rsidRPr="00F601E6" w:rsidRDefault="00873C56" w:rsidP="00873C56"/>
    <w:p w14:paraId="46C05F32" w14:textId="77777777" w:rsidR="00873C56" w:rsidRPr="00FA7E1F" w:rsidRDefault="00873C56" w:rsidP="00873C56">
      <w:pPr>
        <w:pStyle w:val="Heading4"/>
      </w:pPr>
      <w:r>
        <w:t xml:space="preserve">The plan’s </w:t>
      </w:r>
      <w:r w:rsidRPr="00FA7E1F">
        <w:rPr>
          <w:u w:val="single"/>
        </w:rPr>
        <w:t>codification</w:t>
      </w:r>
      <w:r>
        <w:t xml:space="preserve"> is key to </w:t>
      </w:r>
      <w:r w:rsidRPr="00FA7E1F">
        <w:rPr>
          <w:u w:val="single"/>
        </w:rPr>
        <w:t>certainty</w:t>
      </w:r>
      <w:r>
        <w:t>.</w:t>
      </w:r>
    </w:p>
    <w:p w14:paraId="5D10D528" w14:textId="77777777" w:rsidR="00873C56" w:rsidRPr="00D4432B" w:rsidRDefault="00873C56" w:rsidP="00873C56">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69CE511F" w14:textId="77777777" w:rsidR="00873C56" w:rsidRDefault="00873C56" w:rsidP="00873C56">
      <w:pPr>
        <w:rPr>
          <w:rStyle w:val="Emphasis"/>
        </w:rPr>
      </w:pPr>
      <w:r w:rsidRPr="005E1A6C">
        <w:rPr>
          <w:rStyle w:val="Emphasis"/>
          <w:highlight w:val="cyan"/>
        </w:rPr>
        <w:t>Anticompetitive behavior</w:t>
      </w:r>
      <w:r w:rsidRPr="00FA7E1F">
        <w:rPr>
          <w:sz w:val="16"/>
        </w:rPr>
        <w:t xml:space="preserve">. </w:t>
      </w:r>
      <w:r w:rsidRPr="005E1A6C">
        <w:rPr>
          <w:rStyle w:val="StyleUnderline"/>
          <w:highlight w:val="cyan"/>
        </w:rPr>
        <w:t>Plaintiffs would</w:t>
      </w:r>
      <w:r w:rsidRPr="005E1A6C">
        <w:rPr>
          <w:sz w:val="16"/>
          <w:highlight w:val="cyan"/>
        </w:rPr>
        <w:t xml:space="preserve"> </w:t>
      </w:r>
      <w:r w:rsidRPr="00FA7E1F">
        <w:rPr>
          <w:sz w:val="16"/>
        </w:rPr>
        <w:t xml:space="preserve">be able to </w:t>
      </w:r>
      <w:r w:rsidRPr="005E1A6C">
        <w:rPr>
          <w:rStyle w:val="StyleUnderline"/>
          <w:highlight w:val="cyan"/>
        </w:rPr>
        <w:t xml:space="preserve">base </w:t>
      </w:r>
      <w:r w:rsidRPr="00721E24">
        <w:rPr>
          <w:rStyle w:val="StyleUnderline"/>
        </w:rPr>
        <w:t xml:space="preserve">their </w:t>
      </w:r>
      <w:r w:rsidRPr="005E1A6C">
        <w:rPr>
          <w:rStyle w:val="StyleUnderline"/>
          <w:highlight w:val="cyan"/>
        </w:rPr>
        <w:t>case on</w:t>
      </w:r>
      <w:r w:rsidRPr="005E1A6C">
        <w:rPr>
          <w:sz w:val="16"/>
          <w:highlight w:val="cyan"/>
        </w:rPr>
        <w:t xml:space="preserve"> </w:t>
      </w:r>
      <w:r w:rsidRPr="00FA7E1F">
        <w:rPr>
          <w:sz w:val="16"/>
        </w:rPr>
        <w:t xml:space="preserve">any of the following </w:t>
      </w:r>
      <w:r w:rsidRPr="005E1A6C">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5E1A6C">
        <w:rPr>
          <w:rStyle w:val="Emphasis"/>
          <w:highlight w:val="cyan"/>
        </w:rPr>
        <w:t xml:space="preserve">current law gives employees the </w:t>
      </w:r>
      <w:r w:rsidRPr="00721E24">
        <w:rPr>
          <w:rStyle w:val="Emphasis"/>
        </w:rPr>
        <w:t xml:space="preserve">theoretical </w:t>
      </w:r>
      <w:r w:rsidRPr="005E1A6C">
        <w:rPr>
          <w:rStyle w:val="Emphasis"/>
          <w:highlight w:val="cyan"/>
        </w:rPr>
        <w:t>right</w:t>
      </w:r>
      <w:r w:rsidRPr="005E1A6C">
        <w:rPr>
          <w:sz w:val="16"/>
          <w:highlight w:val="cyan"/>
        </w:rPr>
        <w:t xml:space="preserve"> </w:t>
      </w:r>
      <w:r w:rsidRPr="00FA7E1F">
        <w:rPr>
          <w:sz w:val="16"/>
        </w:rPr>
        <w:t xml:space="preserve">to allege these types of anticompetitive behavior, </w:t>
      </w:r>
      <w:r w:rsidRPr="005E1A6C">
        <w:rPr>
          <w:rStyle w:val="Emphasis"/>
          <w:highlight w:val="cyan"/>
        </w:rPr>
        <w:t>but</w:t>
      </w:r>
      <w:r w:rsidRPr="005E1A6C">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5E1A6C">
        <w:rPr>
          <w:rStyle w:val="StyleUnderline"/>
          <w:highlight w:val="cyan"/>
        </w:rPr>
        <w:t>judicial skepticism</w:t>
      </w:r>
      <w:r w:rsidRPr="00FA7E1F">
        <w:rPr>
          <w:sz w:val="16"/>
        </w:rPr>
        <w:t xml:space="preserve">, as noted earlier. </w:t>
      </w:r>
      <w:r w:rsidRPr="005E1A6C">
        <w:rPr>
          <w:rStyle w:val="Emphasis"/>
          <w:highlight w:val="cyan"/>
        </w:rPr>
        <w:t xml:space="preserve">Codification would help </w:t>
      </w:r>
      <w:r w:rsidRPr="00FA7E1F">
        <w:rPr>
          <w:rStyle w:val="Emphasis"/>
        </w:rPr>
        <w:t xml:space="preserve">employees </w:t>
      </w:r>
      <w:r w:rsidRPr="005E1A6C">
        <w:rPr>
          <w:rStyle w:val="Emphasis"/>
          <w:highlight w:val="cyan"/>
        </w:rPr>
        <w:t>by compelling courts</w:t>
      </w:r>
      <w:r w:rsidRPr="00FA7E1F">
        <w:rPr>
          <w:sz w:val="16"/>
        </w:rPr>
        <w:t xml:space="preserve"> to take these claims seriously. </w:t>
      </w:r>
      <w:r w:rsidRPr="00FA7E1F">
        <w:rPr>
          <w:rStyle w:val="StyleUnderline"/>
        </w:rPr>
        <w:t xml:space="preserve">Employers would be allowed to rebut a prima facie case of anticompetitive behavior by showing that the act in question would likely lead to an increase in </w:t>
      </w:r>
      <w:r w:rsidRPr="00B50F42">
        <w:rPr>
          <w:rStyle w:val="StyleUnderline"/>
        </w:rPr>
        <w:t xml:space="preserve">wages. </w:t>
      </w:r>
      <w:r w:rsidRPr="00B50F42">
        <w:rPr>
          <w:rStyle w:val="Emphasis"/>
        </w:rPr>
        <w:t>This reform would strengthen</w:t>
      </w:r>
      <w:r w:rsidRPr="00B50F42">
        <w:rPr>
          <w:sz w:val="16"/>
        </w:rPr>
        <w:t xml:space="preserve"> and extend </w:t>
      </w:r>
      <w:r w:rsidRPr="00B50F42">
        <w:rPr>
          <w:rStyle w:val="Emphasis"/>
        </w:rPr>
        <w:t>Section 2 actions against labor monopsonists</w:t>
      </w:r>
      <w:r w:rsidRPr="00B50F42">
        <w:rPr>
          <w:sz w:val="16"/>
        </w:rPr>
        <w:t xml:space="preserve"> by standardizing a list of anticompetitive acts. </w:t>
      </w:r>
      <w:r w:rsidRPr="00B50F42">
        <w:rPr>
          <w:rStyle w:val="StyleUnderline"/>
        </w:rPr>
        <w:t xml:space="preserve">While not all of these acts are invariably anticompetitive, </w:t>
      </w:r>
      <w:r w:rsidRPr="00B50F42">
        <w:rPr>
          <w:rStyle w:val="Emphasis"/>
        </w:rPr>
        <w:t>the employer would be able to defend</w:t>
      </w:r>
      <w:r w:rsidRPr="00FA7E1F">
        <w:rPr>
          <w:rStyle w:val="Emphasis"/>
        </w:rPr>
        <w:t xml:space="preserve">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r>
        <w:rPr>
          <w:sz w:val="16"/>
        </w:rPr>
        <w:t xml:space="preserve"> </w:t>
      </w:r>
      <w:r w:rsidRPr="00FA7E1F">
        <w:rPr>
          <w:rStyle w:val="StyleUnderline"/>
        </w:rPr>
        <w:t xml:space="preserve">These </w:t>
      </w:r>
      <w:r w:rsidRPr="005E1A6C">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5E1A6C">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5E1A6C">
        <w:rPr>
          <w:rStyle w:val="Emphasis"/>
          <w:highlight w:val="cyan"/>
        </w:rPr>
        <w:t xml:space="preserve">not generate </w:t>
      </w:r>
      <w:r w:rsidRPr="00FA7E1F">
        <w:rPr>
          <w:rStyle w:val="Emphasis"/>
        </w:rPr>
        <w:t xml:space="preserve">significant legal </w:t>
      </w:r>
      <w:r w:rsidRPr="005E1A6C">
        <w:rPr>
          <w:rStyle w:val="Emphasis"/>
          <w:highlight w:val="cyan"/>
        </w:rPr>
        <w:t xml:space="preserve">uncertainty or </w:t>
      </w:r>
      <w:r w:rsidRPr="00FA7E1F">
        <w:rPr>
          <w:rStyle w:val="Emphasis"/>
        </w:rPr>
        <w:t xml:space="preserve">require a </w:t>
      </w:r>
      <w:r w:rsidRPr="005E1A6C">
        <w:rPr>
          <w:rStyle w:val="Emphasis"/>
          <w:highlight w:val="cyan"/>
        </w:rPr>
        <w:t xml:space="preserve">revision in the way that we think about antitrust </w:t>
      </w:r>
      <w:r w:rsidRPr="00FA7E1F">
        <w:rPr>
          <w:rStyle w:val="Emphasis"/>
        </w:rPr>
        <w:t>law</w:t>
      </w:r>
      <w:r>
        <w:rPr>
          <w:rStyle w:val="Emphasis"/>
        </w:rPr>
        <w:t>.</w:t>
      </w:r>
    </w:p>
    <w:p w14:paraId="2B0AFA30" w14:textId="77777777" w:rsidR="00873C56" w:rsidRDefault="00873C56" w:rsidP="00873C56">
      <w:pPr>
        <w:rPr>
          <w:rStyle w:val="Emphasis"/>
        </w:rPr>
      </w:pPr>
    </w:p>
    <w:p w14:paraId="5F2CDACD" w14:textId="77777777" w:rsidR="00873C56" w:rsidRPr="0064012D" w:rsidRDefault="00873C56" w:rsidP="00873C56">
      <w:pPr>
        <w:pStyle w:val="Heading4"/>
        <w:rPr>
          <w:rFonts w:cs="Arial"/>
        </w:rPr>
      </w:pPr>
      <w:r>
        <w:rPr>
          <w:rFonts w:cs="Arial"/>
        </w:rPr>
        <w:t>Only the plan can</w:t>
      </w:r>
      <w:r w:rsidRPr="008E2887">
        <w:rPr>
          <w:rFonts w:cs="Arial"/>
        </w:rPr>
        <w:t xml:space="preserve"> adapt to market conditions. </w:t>
      </w:r>
    </w:p>
    <w:p w14:paraId="56D2E2BB" w14:textId="77777777" w:rsidR="00873C56" w:rsidRPr="00E45E66" w:rsidRDefault="00873C56" w:rsidP="00873C56">
      <w:pPr>
        <w:rPr>
          <w:rStyle w:val="Style13ptBold"/>
          <w:rFonts w:cs="Arial"/>
        </w:rPr>
      </w:pPr>
      <w:r w:rsidRPr="00E45E66">
        <w:rPr>
          <w:rFonts w:cs="Arial"/>
        </w:rPr>
        <w:t xml:space="preserve">Howard </w:t>
      </w:r>
      <w:r w:rsidRPr="00E45E66">
        <w:rPr>
          <w:rStyle w:val="Style13ptBold"/>
          <w:rFonts w:cs="Arial"/>
        </w:rPr>
        <w:t>Shelanski 21</w:t>
      </w:r>
      <w:r w:rsidRPr="00E45E66">
        <w:rPr>
          <w:rFonts w:cs="Arial"/>
        </w:rPr>
        <w:t xml:space="preserve">. Professor of Law, Georgetown University; Partner, Davis Polk &amp; Wardwell LLP. “Antitrust and Deregulation.” </w:t>
      </w:r>
      <w:r w:rsidRPr="00E45E66">
        <w:rPr>
          <w:rFonts w:cs="Arial"/>
          <w:i/>
          <w:iCs/>
        </w:rPr>
        <w:t>Yale Law Journal</w:t>
      </w:r>
      <w:r w:rsidRPr="00E45E66">
        <w:rPr>
          <w:rFonts w:cs="Arial"/>
        </w:rPr>
        <w:t xml:space="preserve"> (127): 1951-1953. </w:t>
      </w:r>
      <w:hyperlink r:id="rId14" w:history="1">
        <w:r w:rsidRPr="00E45E66">
          <w:rPr>
            <w:rFonts w:cs="Arial"/>
          </w:rPr>
          <w:t>https://www.yalelawjournal.org/pdf/Shelanski_kcn6n4k3.pdf</w:t>
        </w:r>
      </w:hyperlink>
      <w:r w:rsidRPr="00E45E66">
        <w:rPr>
          <w:rFonts w:cs="Arial"/>
        </w:rPr>
        <w:t>.</w:t>
      </w:r>
    </w:p>
    <w:p w14:paraId="73510E3A" w14:textId="77777777" w:rsidR="00873C56" w:rsidRPr="00E62498" w:rsidRDefault="00873C56" w:rsidP="00873C56">
      <w:pPr>
        <w:rPr>
          <w:rFonts w:cs="Arial"/>
          <w:sz w:val="16"/>
        </w:rPr>
      </w:pPr>
      <w:r w:rsidRPr="00E45E66">
        <w:rPr>
          <w:rFonts w:cs="Arial"/>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E45E66">
        <w:rPr>
          <w:rStyle w:val="StyleUnderline"/>
          <w:rFonts w:cs="Arial"/>
        </w:rPr>
        <w:t xml:space="preserve">even very </w:t>
      </w:r>
      <w:r w:rsidRPr="00E45E66">
        <w:rPr>
          <w:rStyle w:val="StyleUnderline"/>
          <w:rFonts w:cs="Arial"/>
          <w:highlight w:val="cyan"/>
        </w:rPr>
        <w:t>imperfect competition is preferable to regulation</w:t>
      </w:r>
      <w:r w:rsidRPr="00E45E66">
        <w:rPr>
          <w:rFonts w:cs="Arial"/>
          <w:sz w:val="16"/>
        </w:rPr>
        <w:t xml:space="preserve">.”117 Kahn does not address antitrust in that quotation, but it suggests that </w:t>
      </w:r>
      <w:r w:rsidRPr="00E45E66">
        <w:rPr>
          <w:rStyle w:val="StyleUnderline"/>
          <w:rFonts w:cs="Arial"/>
        </w:rPr>
        <w:t xml:space="preserve">he would find </w:t>
      </w:r>
      <w:r w:rsidRPr="00E45E66">
        <w:rPr>
          <w:rStyle w:val="StyleUnderline"/>
          <w:rFonts w:cs="Arial"/>
          <w:highlight w:val="cyan"/>
        </w:rPr>
        <w:t>antitrust law’s</w:t>
      </w:r>
      <w:r w:rsidRPr="00E45E66">
        <w:rPr>
          <w:rStyle w:val="StyleUnderline"/>
          <w:rFonts w:cs="Arial"/>
        </w:rPr>
        <w:t xml:space="preserve"> more </w:t>
      </w:r>
      <w:r w:rsidRPr="00E45E66">
        <w:rPr>
          <w:rStyle w:val="StyleUnderline"/>
          <w:rFonts w:cs="Arial"/>
          <w:highlight w:val="cyan"/>
        </w:rPr>
        <w:t>targeted</w:t>
      </w:r>
      <w:r w:rsidRPr="00E45E66">
        <w:rPr>
          <w:rStyle w:val="StyleUnderline"/>
          <w:rFonts w:cs="Arial"/>
        </w:rPr>
        <w:t xml:space="preserve">, </w:t>
      </w:r>
      <w:r w:rsidRPr="00E45E66">
        <w:rPr>
          <w:rStyle w:val="StyleUnderline"/>
          <w:rFonts w:cs="Arial"/>
          <w:highlight w:val="cyan"/>
        </w:rPr>
        <w:t>case-by-case</w:t>
      </w:r>
      <w:r w:rsidRPr="00E45E66">
        <w:rPr>
          <w:rStyle w:val="StyleUnderline"/>
          <w:rFonts w:cs="Arial"/>
        </w:rPr>
        <w:t xml:space="preserve"> approach to governing competition to be </w:t>
      </w:r>
      <w:r w:rsidRPr="00E45E66">
        <w:rPr>
          <w:rStyle w:val="StyleUnderline"/>
          <w:rFonts w:cs="Arial"/>
          <w:highlight w:val="cyan"/>
        </w:rPr>
        <w:t>preferable</w:t>
      </w:r>
      <w:r w:rsidRPr="00E45E66">
        <w:rPr>
          <w:rStyle w:val="StyleUnderline"/>
          <w:rFonts w:cs="Arial"/>
        </w:rPr>
        <w:t xml:space="preserve"> to regulation</w:t>
      </w:r>
      <w:r w:rsidRPr="00E45E66">
        <w:rPr>
          <w:rFonts w:cs="Arial"/>
          <w:sz w:val="16"/>
        </w:rPr>
        <w:t xml:space="preserve">. Indeed, Kahn elsewhere wrote, while expressing his “belief in vigorous enforcement of the antitrust laws,” that “the </w:t>
      </w:r>
      <w:r w:rsidRPr="00E45E66">
        <w:rPr>
          <w:rStyle w:val="StyleUnderline"/>
          <w:rFonts w:cs="Arial"/>
        </w:rPr>
        <w:t>antitrust laws are not just another form of regulation but an alternative</w:t>
      </w:r>
      <w:r w:rsidRPr="00E45E66">
        <w:rPr>
          <w:rFonts w:cs="Arial"/>
          <w:sz w:val="16"/>
        </w:rPr>
        <w:t xml:space="preserve"> to it—indeed, </w:t>
      </w:r>
      <w:r w:rsidRPr="00E45E66">
        <w:rPr>
          <w:rStyle w:val="Emphasis"/>
        </w:rPr>
        <w:t>its</w:t>
      </w:r>
      <w:r w:rsidRPr="00E45E66">
        <w:rPr>
          <w:rFonts w:cs="Arial"/>
          <w:sz w:val="16"/>
        </w:rPr>
        <w:t xml:space="preserve"> very </w:t>
      </w:r>
      <w:r w:rsidRPr="00E45E66">
        <w:rPr>
          <w:rStyle w:val="Emphasis"/>
        </w:rPr>
        <w:t>opposite</w:t>
      </w:r>
      <w:r w:rsidRPr="00E45E66">
        <w:rPr>
          <w:rFonts w:cs="Arial"/>
          <w:sz w:val="16"/>
        </w:rPr>
        <w:t xml:space="preserve">.”118 Then-Judge Stephen Breyer has similarly stated that “antitrust is not another form of regulation. </w:t>
      </w:r>
      <w:r w:rsidRPr="00E45E66">
        <w:rPr>
          <w:rStyle w:val="StyleUnderline"/>
          <w:rFonts w:cs="Arial"/>
        </w:rPr>
        <w:t>Antitrust is an alternative to regulation and, where feasible, a better alternative.”</w:t>
      </w:r>
      <w:r w:rsidRPr="00E45E66">
        <w:rPr>
          <w:rFonts w:cs="Arial"/>
          <w:sz w:val="16"/>
        </w:rPr>
        <w:t>119</w:t>
      </w:r>
      <w:r>
        <w:rPr>
          <w:rFonts w:cs="Arial"/>
          <w:sz w:val="16"/>
        </w:rPr>
        <w:t xml:space="preserve"> </w:t>
      </w:r>
      <w:r w:rsidRPr="00E45E66">
        <w:rPr>
          <w:rFonts w:cs="Arial"/>
          <w:sz w:val="16"/>
        </w:rPr>
        <w:t xml:space="preserve">The comparisons that Breyer and Kahn made were, in context, mostly between antitrust and rate regulation, where the agency was trying to protect consumers from monopoly pricing.120 But some of these </w:t>
      </w:r>
      <w:r w:rsidRPr="00E45E66">
        <w:rPr>
          <w:rStyle w:val="StyleUnderline"/>
          <w:rFonts w:cs="Arial"/>
        </w:rPr>
        <w:t xml:space="preserve">criticisms, including “high cost; </w:t>
      </w:r>
      <w:r w:rsidRPr="00E45E66">
        <w:rPr>
          <w:rStyle w:val="StyleUnderline"/>
          <w:rFonts w:cs="Arial"/>
          <w:highlight w:val="cyan"/>
        </w:rPr>
        <w:t>ineffectiveness</w:t>
      </w:r>
      <w:r w:rsidRPr="00E45E66">
        <w:rPr>
          <w:rStyle w:val="StyleUnderline"/>
          <w:rFonts w:cs="Arial"/>
        </w:rPr>
        <w:t xml:space="preserve"> and waste; procedural unfairness, complexity, and </w:t>
      </w:r>
      <w:r w:rsidRPr="00E45E66">
        <w:rPr>
          <w:rStyle w:val="StyleUnderline"/>
          <w:rFonts w:cs="Arial"/>
          <w:highlight w:val="cyan"/>
        </w:rPr>
        <w:t>delay</w:t>
      </w:r>
      <w:r w:rsidRPr="00E45E66">
        <w:rPr>
          <w:rStyle w:val="StyleUnderline"/>
          <w:rFonts w:cs="Arial"/>
        </w:rPr>
        <w:t xml:space="preserve">; </w:t>
      </w:r>
      <w:r w:rsidRPr="00E45E66">
        <w:rPr>
          <w:rStyle w:val="StyleUnderline"/>
          <w:rFonts w:cs="Arial"/>
          <w:highlight w:val="cyan"/>
        </w:rPr>
        <w:t>unresponsiveness</w:t>
      </w:r>
      <w:r w:rsidRPr="00E45E66">
        <w:rPr>
          <w:rStyle w:val="StyleUnderline"/>
          <w:rFonts w:cs="Arial"/>
        </w:rPr>
        <w:t xml:space="preserve"> to democratic control; and the inherent </w:t>
      </w:r>
      <w:r w:rsidRPr="00E45E66">
        <w:rPr>
          <w:rStyle w:val="StyleUnderline"/>
          <w:rFonts w:cs="Arial"/>
          <w:highlight w:val="cyan"/>
        </w:rPr>
        <w:t>unpredictability of the end result</w:t>
      </w:r>
      <w:r w:rsidRPr="00E45E66">
        <w:rPr>
          <w:rStyle w:val="StyleUnderline"/>
          <w:rFonts w:cs="Arial"/>
        </w:rPr>
        <w:t xml:space="preserve">,” </w:t>
      </w:r>
      <w:r w:rsidRPr="00E45E66">
        <w:rPr>
          <w:rStyle w:val="StyleUnderline"/>
          <w:rFonts w:cs="Arial"/>
          <w:highlight w:val="cyan"/>
        </w:rPr>
        <w:t>apply to</w:t>
      </w:r>
      <w:r w:rsidRPr="00E45E66">
        <w:rPr>
          <w:rStyle w:val="StyleUnderline"/>
          <w:rFonts w:cs="Arial"/>
        </w:rPr>
        <w:t xml:space="preserve"> most kinds of </w:t>
      </w:r>
      <w:r w:rsidRPr="00E45E66">
        <w:rPr>
          <w:rStyle w:val="StyleUnderline"/>
          <w:rFonts w:cs="Arial"/>
          <w:highlight w:val="cyan"/>
        </w:rPr>
        <w:t>regulation</w:t>
      </w:r>
      <w:r w:rsidRPr="00E45E66">
        <w:rPr>
          <w:rFonts w:cs="Arial"/>
          <w:sz w:val="16"/>
        </w:rPr>
        <w:t>.121 Regulation might well be worthwhile despite those potential drawbacks, but certain attributes—</w:t>
      </w:r>
      <w:r w:rsidRPr="00E45E66">
        <w:rPr>
          <w:rStyle w:val="StyleUnderline"/>
          <w:rFonts w:cs="Arial"/>
          <w:highlight w:val="cyan"/>
        </w:rPr>
        <w:t>ex post</w:t>
      </w:r>
      <w:r w:rsidRPr="00E45E66">
        <w:rPr>
          <w:rStyle w:val="StyleUnderline"/>
          <w:rFonts w:cs="Arial"/>
        </w:rPr>
        <w:t xml:space="preserve"> and </w:t>
      </w:r>
      <w:r w:rsidRPr="00E45E66">
        <w:rPr>
          <w:rStyle w:val="Emphasis"/>
          <w:highlight w:val="cyan"/>
        </w:rPr>
        <w:t xml:space="preserve">case-by-case </w:t>
      </w:r>
      <w:r w:rsidRPr="00E45E66">
        <w:rPr>
          <w:rStyle w:val="StyleUnderline"/>
          <w:rFonts w:cs="Arial"/>
          <w:highlight w:val="cyan"/>
        </w:rPr>
        <w:t>enforcement</w:t>
      </w:r>
      <w:r w:rsidRPr="00E45E66">
        <w:rPr>
          <w:rStyle w:val="StyleUnderline"/>
          <w:rFonts w:cs="Arial"/>
        </w:rPr>
        <w:t xml:space="preserve">, </w:t>
      </w:r>
      <w:r w:rsidRPr="00E45E66">
        <w:rPr>
          <w:rStyle w:val="Emphasis"/>
        </w:rPr>
        <w:t>judicial</w:t>
      </w:r>
      <w:r w:rsidRPr="00E45E66">
        <w:rPr>
          <w:rStyle w:val="StyleUnderline"/>
          <w:rFonts w:cs="Arial"/>
        </w:rPr>
        <w:t xml:space="preserve"> oversight with the </w:t>
      </w:r>
      <w:r w:rsidRPr="00E45E66">
        <w:rPr>
          <w:rStyle w:val="StyleUnderline"/>
          <w:rFonts w:cs="Arial"/>
          <w:highlight w:val="cyan"/>
        </w:rPr>
        <w:t>government</w:t>
      </w:r>
      <w:r w:rsidRPr="00E45E66">
        <w:rPr>
          <w:rStyle w:val="StyleUnderline"/>
          <w:rFonts w:cs="Arial"/>
        </w:rPr>
        <w:t xml:space="preserve"> </w:t>
      </w:r>
      <w:r w:rsidRPr="00E45E66">
        <w:rPr>
          <w:rStyle w:val="StyleUnderline"/>
          <w:rFonts w:cs="Arial"/>
          <w:highlight w:val="cyan"/>
        </w:rPr>
        <w:t>bearing</w:t>
      </w:r>
      <w:r w:rsidRPr="00E45E66">
        <w:rPr>
          <w:rStyle w:val="StyleUnderline"/>
          <w:rFonts w:cs="Arial"/>
        </w:rPr>
        <w:t xml:space="preserve"> the </w:t>
      </w:r>
      <w:r w:rsidRPr="00E45E66">
        <w:rPr>
          <w:rStyle w:val="StyleUnderline"/>
          <w:rFonts w:cs="Arial"/>
          <w:highlight w:val="cyan"/>
        </w:rPr>
        <w:t>burden of proof</w:t>
      </w:r>
      <w:r w:rsidRPr="00E45E66">
        <w:rPr>
          <w:rStyle w:val="StyleUnderline"/>
          <w:rFonts w:cs="Arial"/>
        </w:rPr>
        <w:t>—</w:t>
      </w:r>
      <w:r w:rsidRPr="00E45E66">
        <w:rPr>
          <w:rStyle w:val="StyleUnderline"/>
          <w:rFonts w:cs="Arial"/>
          <w:highlight w:val="cyan"/>
        </w:rPr>
        <w:t>make antitrust</w:t>
      </w:r>
      <w:r w:rsidRPr="00E45E66">
        <w:rPr>
          <w:rStyle w:val="StyleUnderline"/>
          <w:rFonts w:cs="Arial"/>
        </w:rPr>
        <w:t xml:space="preserve"> enforcement </w:t>
      </w:r>
      <w:r w:rsidRPr="00E45E66">
        <w:rPr>
          <w:rStyle w:val="StyleUnderline"/>
          <w:rFonts w:cs="Arial"/>
          <w:highlight w:val="cyan"/>
        </w:rPr>
        <w:t>less</w:t>
      </w:r>
      <w:r w:rsidRPr="00E45E66">
        <w:rPr>
          <w:rStyle w:val="StyleUnderline"/>
          <w:rFonts w:cs="Arial"/>
        </w:rPr>
        <w:t xml:space="preserve"> </w:t>
      </w:r>
      <w:r w:rsidRPr="00E45E66">
        <w:rPr>
          <w:rStyle w:val="StyleUnderline"/>
          <w:rFonts w:cs="Arial"/>
          <w:highlight w:val="cyan"/>
        </w:rPr>
        <w:t>vulnerable</w:t>
      </w:r>
      <w:r w:rsidRPr="00E45E66">
        <w:rPr>
          <w:rStyle w:val="StyleUnderline"/>
          <w:rFonts w:cs="Arial"/>
        </w:rPr>
        <w:t xml:space="preserve"> to those critiques.</w:t>
      </w:r>
      <w:r>
        <w:rPr>
          <w:rStyle w:val="StyleUnderline"/>
          <w:rFonts w:cs="Arial"/>
        </w:rPr>
        <w:t xml:space="preserve"> </w:t>
      </w:r>
      <w:r w:rsidRPr="00E45E66">
        <w:rPr>
          <w:rStyle w:val="StyleUnderline"/>
          <w:rFonts w:cs="Arial"/>
          <w:highlight w:val="cyan"/>
        </w:rPr>
        <w:t>Regulation</w:t>
      </w:r>
      <w:r w:rsidRPr="00E45E66">
        <w:rPr>
          <w:rStyle w:val="StyleUnderline"/>
          <w:rFonts w:cs="Arial"/>
        </w:rPr>
        <w:t xml:space="preserve"> can also be comparatively </w:t>
      </w:r>
      <w:r w:rsidRPr="00E45E66">
        <w:rPr>
          <w:rStyle w:val="StyleUnderline"/>
          <w:rFonts w:cs="Arial"/>
          <w:highlight w:val="cyan"/>
        </w:rPr>
        <w:t>slow to adapt to</w:t>
      </w:r>
      <w:r w:rsidRPr="00E45E66">
        <w:rPr>
          <w:rStyle w:val="StyleUnderline"/>
          <w:rFonts w:cs="Arial"/>
        </w:rPr>
        <w:t xml:space="preserve"> new </w:t>
      </w:r>
      <w:r w:rsidRPr="00E45E66">
        <w:rPr>
          <w:rStyle w:val="StyleUnderline"/>
          <w:rFonts w:cs="Arial"/>
          <w:highlight w:val="cyan"/>
        </w:rPr>
        <w:t>market</w:t>
      </w:r>
      <w:r w:rsidRPr="00E45E66">
        <w:rPr>
          <w:rStyle w:val="StyleUnderline"/>
          <w:rFonts w:cs="Arial"/>
        </w:rPr>
        <w:t xml:space="preserve"> conditions</w:t>
      </w:r>
      <w:r w:rsidRPr="00E45E66">
        <w:rPr>
          <w:rFonts w:cs="Arial"/>
          <w:sz w:val="16"/>
        </w:rPr>
        <w:t xml:space="preserve">, and that delay can affect an entire regulated industry.122 </w:t>
      </w:r>
      <w:r w:rsidRPr="00E45E66">
        <w:rPr>
          <w:rStyle w:val="StyleUnderline"/>
          <w:rFonts w:cs="Arial"/>
        </w:rPr>
        <w:t xml:space="preserve">Antitrust </w:t>
      </w:r>
      <w:r w:rsidRPr="00E45E66">
        <w:rPr>
          <w:rStyle w:val="StyleUnderline"/>
          <w:rFonts w:cs="Arial"/>
          <w:highlight w:val="cyan"/>
        </w:rPr>
        <w:t>authorities</w:t>
      </w:r>
      <w:r w:rsidRPr="00E45E66">
        <w:rPr>
          <w:rFonts w:cs="Arial"/>
          <w:sz w:val="16"/>
        </w:rPr>
        <w:t xml:space="preserve"> also might fail to foresee relevant market changes, but their actions typically affect only one discrete case and they </w:t>
      </w:r>
      <w:r w:rsidRPr="00E45E66">
        <w:rPr>
          <w:rStyle w:val="StyleUnderline"/>
          <w:rFonts w:cs="Arial"/>
          <w:highlight w:val="cyan"/>
        </w:rPr>
        <w:t>generally have flexibility</w:t>
      </w:r>
      <w:r w:rsidRPr="00E45E66">
        <w:rPr>
          <w:rFonts w:cs="Arial"/>
          <w:sz w:val="16"/>
        </w:rPr>
        <w:t xml:space="preserve">, as conditions change, </w:t>
      </w:r>
      <w:r w:rsidRPr="00E45E66">
        <w:rPr>
          <w:rStyle w:val="StyleUnderline"/>
          <w:rFonts w:cs="Arial"/>
          <w:highlight w:val="cyan"/>
        </w:rPr>
        <w:t>to modify relevant</w:t>
      </w:r>
      <w:r w:rsidRPr="00E45E66">
        <w:rPr>
          <w:rStyle w:val="StyleUnderline"/>
          <w:rFonts w:cs="Arial"/>
        </w:rPr>
        <w:t xml:space="preserve"> consent </w:t>
      </w:r>
      <w:r w:rsidRPr="00E45E66">
        <w:rPr>
          <w:rStyle w:val="StyleUnderline"/>
          <w:rFonts w:cs="Arial"/>
          <w:highlight w:val="cyan"/>
        </w:rPr>
        <w:t>decrees</w:t>
      </w:r>
      <w:r w:rsidRPr="00E45E66">
        <w:rPr>
          <w:rStyle w:val="StyleUnderline"/>
          <w:rFonts w:cs="Arial"/>
        </w:rPr>
        <w:t xml:space="preserve"> and decline to pursue similar</w:t>
      </w:r>
      <w:r w:rsidRPr="00E45E66">
        <w:rPr>
          <w:rFonts w:cs="Arial"/>
          <w:sz w:val="16"/>
        </w:rPr>
        <w:t xml:space="preserve"> investigations or sanctions.123 </w:t>
      </w:r>
      <w:r w:rsidRPr="00E45E66">
        <w:rPr>
          <w:rStyle w:val="StyleUnderline"/>
          <w:rFonts w:cs="Arial"/>
        </w:rPr>
        <w:t xml:space="preserve">It is </w:t>
      </w:r>
      <w:r w:rsidRPr="00E45E66">
        <w:rPr>
          <w:rStyle w:val="StyleUnderline"/>
          <w:rFonts w:cs="Arial"/>
          <w:highlight w:val="cyan"/>
        </w:rPr>
        <w:t>harder</w:t>
      </w:r>
      <w:r w:rsidRPr="00E45E66">
        <w:rPr>
          <w:rStyle w:val="StyleUnderline"/>
          <w:rFonts w:cs="Arial"/>
        </w:rPr>
        <w:t xml:space="preserve"> for government agencies </w:t>
      </w:r>
      <w:r w:rsidRPr="00E45E66">
        <w:rPr>
          <w:rStyle w:val="StyleUnderline"/>
          <w:rFonts w:cs="Arial"/>
          <w:highlight w:val="cyan"/>
        </w:rPr>
        <w:t>to make changes</w:t>
      </w:r>
      <w:r w:rsidRPr="00E45E66">
        <w:rPr>
          <w:rStyle w:val="StyleUnderline"/>
          <w:rFonts w:cs="Arial"/>
        </w:rPr>
        <w:t xml:space="preserve"> </w:t>
      </w:r>
      <w:r w:rsidRPr="00E45E66">
        <w:rPr>
          <w:rStyle w:val="StyleUnderline"/>
          <w:rFonts w:cs="Arial"/>
          <w:highlight w:val="cyan"/>
        </w:rPr>
        <w:t>to established regulatory programs</w:t>
      </w:r>
      <w:r w:rsidRPr="00E45E66">
        <w:rPr>
          <w:rStyle w:val="StyleUnderline"/>
          <w:rFonts w:cs="Arial"/>
        </w:rPr>
        <w:t>,</w:t>
      </w:r>
      <w:r w:rsidRPr="00E45E66">
        <w:rPr>
          <w:rFonts w:cs="Arial"/>
          <w:sz w:val="16"/>
        </w:rPr>
        <w:t xml:space="preserve">124 </w:t>
      </w:r>
      <w:r w:rsidRPr="00E62498">
        <w:rPr>
          <w:rStyle w:val="StyleUnderline"/>
          <w:rFonts w:cs="Arial"/>
        </w:rPr>
        <w:t>making regulation more likely than antitrust to outlast the problems it was implemented to solve</w:t>
      </w:r>
      <w:r w:rsidRPr="00E62498">
        <w:rPr>
          <w:rFonts w:cs="Arial"/>
          <w:sz w:val="16"/>
        </w:rPr>
        <w:t xml:space="preserve">. Regulation’s </w:t>
      </w:r>
      <w:r w:rsidRPr="00E45E66">
        <w:rPr>
          <w:rFonts w:cs="Arial"/>
          <w:sz w:val="16"/>
        </w:rPr>
        <w:t xml:space="preserve">delayed adaptation to changing conditions can be costly,125 especially as markets transition to more competitive structures.126 As Michael Boudin, a </w:t>
      </w:r>
      <w:r w:rsidRPr="00E62498">
        <w:rPr>
          <w:rFonts w:cs="Arial"/>
          <w:sz w:val="16"/>
        </w:rPr>
        <w:t>former DOJ antitrust official (and later federal judge) put it, “</w:t>
      </w:r>
      <w:r w:rsidRPr="00E62498">
        <w:rPr>
          <w:rStyle w:val="StyleUnderline"/>
          <w:rFonts w:cs="Arial"/>
        </w:rPr>
        <w:t xml:space="preserve">regulation almost </w:t>
      </w:r>
      <w:r w:rsidRPr="00E62498">
        <w:rPr>
          <w:rStyle w:val="Emphasis"/>
        </w:rPr>
        <w:t>always</w:t>
      </w:r>
      <w:r w:rsidRPr="00E62498">
        <w:rPr>
          <w:rStyle w:val="StyleUnderline"/>
          <w:rFonts w:cs="Arial"/>
        </w:rPr>
        <w:t xml:space="preserve"> will be very difficult to dislodge, even </w:t>
      </w:r>
      <w:r w:rsidRPr="00E45E66">
        <w:rPr>
          <w:rStyle w:val="StyleUnderline"/>
          <w:rFonts w:cs="Arial"/>
        </w:rPr>
        <w:t xml:space="preserve">if it proves mistaken. Almost any regulatory regime will </w:t>
      </w:r>
      <w:r w:rsidRPr="00E45E66">
        <w:rPr>
          <w:rStyle w:val="Emphasis"/>
        </w:rPr>
        <w:t>develop a constituency</w:t>
      </w:r>
      <w:r w:rsidRPr="00E45E66">
        <w:rPr>
          <w:rStyle w:val="StyleUnderline"/>
          <w:rFonts w:cs="Arial"/>
        </w:rPr>
        <w:t>, armed with congressmen and self-interested bureaucrats</w:t>
      </w:r>
      <w:r w:rsidRPr="00E45E66">
        <w:rPr>
          <w:rFonts w:cs="Arial"/>
          <w:sz w:val="16"/>
        </w:rPr>
        <w:t xml:space="preserve"> . . . [and] become[] the foundation on which private arrangements are </w:t>
      </w:r>
      <w:r w:rsidRPr="00E62498">
        <w:rPr>
          <w:rFonts w:cs="Arial"/>
          <w:sz w:val="16"/>
        </w:rPr>
        <w:t xml:space="preserve">constructed, </w:t>
      </w:r>
      <w:r w:rsidRPr="00E62498">
        <w:rPr>
          <w:rStyle w:val="StyleUnderline"/>
          <w:rFonts w:cs="Arial"/>
        </w:rPr>
        <w:t>arrangements</w:t>
      </w:r>
      <w:r w:rsidRPr="00E62498">
        <w:rPr>
          <w:rFonts w:cs="Arial"/>
          <w:sz w:val="16"/>
        </w:rPr>
        <w:t xml:space="preserve"> that </w:t>
      </w:r>
      <w:r w:rsidRPr="00E62498">
        <w:rPr>
          <w:rStyle w:val="StyleUnderline"/>
          <w:rFonts w:cs="Arial"/>
        </w:rPr>
        <w:t>cannot easily be discarded</w:t>
      </w:r>
      <w:r w:rsidRPr="00E62498">
        <w:rPr>
          <w:rFonts w:cs="Arial"/>
          <w:sz w:val="16"/>
        </w:rPr>
        <w:t>.”127</w:t>
      </w:r>
    </w:p>
    <w:p w14:paraId="079BAF4D" w14:textId="77777777" w:rsidR="00873C56" w:rsidRPr="00F601E6" w:rsidRDefault="00873C56" w:rsidP="00873C56"/>
    <w:p w14:paraId="51B14AB0" w14:textId="77777777" w:rsidR="00873C56" w:rsidRDefault="00873C56" w:rsidP="00873C56"/>
    <w:p w14:paraId="198B14BC" w14:textId="77777777" w:rsidR="00873C56" w:rsidRPr="00E45E66" w:rsidRDefault="00873C56" w:rsidP="00873C56">
      <w:pPr>
        <w:pStyle w:val="Heading4"/>
        <w:tabs>
          <w:tab w:val="num" w:pos="1800"/>
        </w:tabs>
        <w:rPr>
          <w:rFonts w:cs="Arial"/>
        </w:rPr>
      </w:pPr>
      <w:r>
        <w:rPr>
          <w:rFonts w:cs="Arial"/>
        </w:rPr>
        <w:t>And precludes other actors.</w:t>
      </w:r>
    </w:p>
    <w:p w14:paraId="07A73F20" w14:textId="77777777" w:rsidR="00873C56" w:rsidRPr="00E45E66" w:rsidRDefault="00873C56" w:rsidP="00873C56">
      <w:pPr>
        <w:rPr>
          <w:rFonts w:cs="Arial"/>
        </w:rPr>
      </w:pPr>
      <w:r w:rsidRPr="00E45E66">
        <w:rPr>
          <w:rFonts w:cs="Arial"/>
        </w:rPr>
        <w:t xml:space="preserve">Moshe </w:t>
      </w:r>
      <w:r w:rsidRPr="00E45E66">
        <w:rPr>
          <w:rStyle w:val="Style13ptBold"/>
          <w:rFonts w:cs="Arial"/>
        </w:rPr>
        <w:t>Marvit 17</w:t>
      </w:r>
      <w:r w:rsidRPr="00E45E66">
        <w:rPr>
          <w:rFonts w:cs="Arial"/>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5" w:history="1">
        <w:r w:rsidRPr="00E45E66">
          <w:rPr>
            <w:rFonts w:cs="Arial"/>
          </w:rPr>
          <w:t>https://prospect.org/labor/way-forward-labor-states/</w:t>
        </w:r>
      </w:hyperlink>
    </w:p>
    <w:p w14:paraId="362D6566" w14:textId="77777777" w:rsidR="00873C56" w:rsidRPr="00E45E66" w:rsidRDefault="00873C56" w:rsidP="00873C56">
      <w:pPr>
        <w:rPr>
          <w:rFonts w:cs="Arial"/>
          <w:sz w:val="14"/>
        </w:rPr>
      </w:pPr>
      <w:r w:rsidRPr="00E45E66">
        <w:rPr>
          <w:rFonts w:cs="Arial"/>
          <w:u w:val="single"/>
        </w:rPr>
        <w:t>While reforms to federal law have been blocked by Congress, states and cities have faced a different hurdle: the courts.</w:t>
      </w:r>
      <w:r w:rsidRPr="00E45E66">
        <w:rPr>
          <w:rFonts w:cs="Arial"/>
          <w:sz w:val="14"/>
        </w:rPr>
        <w:t xml:space="preserve"> Starting in 1959, </w:t>
      </w:r>
      <w:r w:rsidRPr="00E45E66">
        <w:rPr>
          <w:rFonts w:cs="Arial"/>
          <w:b/>
          <w:u w:val="single"/>
        </w:rPr>
        <w:t xml:space="preserve">the </w:t>
      </w:r>
      <w:r w:rsidRPr="00E45E66">
        <w:rPr>
          <w:rFonts w:cs="Arial"/>
          <w:b/>
          <w:highlight w:val="cyan"/>
          <w:u w:val="single"/>
        </w:rPr>
        <w:t xml:space="preserve">Supreme Court </w:t>
      </w:r>
      <w:r w:rsidRPr="008678AF">
        <w:rPr>
          <w:rFonts w:cs="Arial"/>
          <w:b/>
          <w:u w:val="single"/>
        </w:rPr>
        <w:t xml:space="preserve">has </w:t>
      </w:r>
      <w:r w:rsidRPr="00E45E66">
        <w:rPr>
          <w:rFonts w:cs="Arial"/>
          <w:b/>
          <w:highlight w:val="cyan"/>
          <w:u w:val="single"/>
        </w:rPr>
        <w:t>written into the</w:t>
      </w:r>
      <w:r w:rsidRPr="00E45E66">
        <w:rPr>
          <w:rFonts w:cs="Arial"/>
          <w:b/>
          <w:u w:val="single"/>
        </w:rPr>
        <w:t xml:space="preserve"> National Labor Relations Act (</w:t>
      </w:r>
      <w:r w:rsidRPr="00E45E66">
        <w:rPr>
          <w:rFonts w:cs="Arial"/>
          <w:b/>
          <w:highlight w:val="cyan"/>
          <w:u w:val="single"/>
        </w:rPr>
        <w:t>NLRA</w:t>
      </w:r>
      <w:r w:rsidRPr="00E45E66">
        <w:rPr>
          <w:rFonts w:cs="Arial"/>
          <w:b/>
          <w:u w:val="single"/>
        </w:rPr>
        <w:t xml:space="preserve">) </w:t>
      </w:r>
      <w:r w:rsidRPr="00E45E66">
        <w:rPr>
          <w:rFonts w:cs="Arial"/>
          <w:b/>
          <w:highlight w:val="cyan"/>
          <w:u w:val="single"/>
        </w:rPr>
        <w:t>a</w:t>
      </w:r>
      <w:r w:rsidRPr="00E45E66">
        <w:rPr>
          <w:rFonts w:cs="Arial"/>
          <w:b/>
          <w:u w:val="single"/>
        </w:rPr>
        <w:t xml:space="preserve"> continually expanding </w:t>
      </w:r>
      <w:r w:rsidRPr="00E45E66">
        <w:rPr>
          <w:rFonts w:cs="Arial"/>
          <w:b/>
          <w:highlight w:val="cyan"/>
          <w:u w:val="single"/>
        </w:rPr>
        <w:t>preemption doctrine that</w:t>
      </w:r>
      <w:r w:rsidRPr="00E45E66">
        <w:rPr>
          <w:rFonts w:cs="Arial"/>
          <w:b/>
          <w:u w:val="single"/>
        </w:rPr>
        <w:t xml:space="preserve"> </w:t>
      </w:r>
      <w:r w:rsidRPr="00E45E66">
        <w:rPr>
          <w:rFonts w:cs="Arial"/>
          <w:b/>
          <w:highlight w:val="cyan"/>
          <w:u w:val="single"/>
        </w:rPr>
        <w:t>prevents</w:t>
      </w:r>
      <w:r w:rsidRPr="00E45E66">
        <w:rPr>
          <w:rFonts w:cs="Arial"/>
          <w:b/>
          <w:u w:val="single"/>
        </w:rPr>
        <w:t xml:space="preserve"> </w:t>
      </w:r>
      <w:r w:rsidRPr="00E45E66">
        <w:rPr>
          <w:rFonts w:cs="Arial"/>
          <w:b/>
          <w:highlight w:val="cyan"/>
          <w:u w:val="single"/>
        </w:rPr>
        <w:t>states</w:t>
      </w:r>
      <w:r w:rsidRPr="00E45E66">
        <w:rPr>
          <w:rFonts w:cs="Arial"/>
          <w:b/>
          <w:u w:val="single"/>
        </w:rPr>
        <w:t xml:space="preserve"> and cities </w:t>
      </w:r>
      <w:r w:rsidRPr="00E45E66">
        <w:rPr>
          <w:rFonts w:cs="Arial"/>
          <w:b/>
          <w:highlight w:val="cyan"/>
          <w:u w:val="single"/>
        </w:rPr>
        <w:t>from passing laws</w:t>
      </w:r>
      <w:r w:rsidRPr="00E45E66">
        <w:rPr>
          <w:rFonts w:cs="Arial"/>
          <w:b/>
          <w:u w:val="single"/>
        </w:rPr>
        <w:t xml:space="preserve"> </w:t>
      </w:r>
      <w:r w:rsidRPr="00E45E66">
        <w:rPr>
          <w:rFonts w:cs="Arial"/>
          <w:b/>
          <w:highlight w:val="cyan"/>
          <w:u w:val="single"/>
        </w:rPr>
        <w:t xml:space="preserve">that touch </w:t>
      </w:r>
      <w:r w:rsidRPr="00E45E66">
        <w:rPr>
          <w:rFonts w:cs="Arial"/>
          <w:b/>
          <w:u w:val="single"/>
        </w:rPr>
        <w:t xml:space="preserve">upon anything related to </w:t>
      </w:r>
      <w:r w:rsidRPr="00E45E66">
        <w:rPr>
          <w:rFonts w:cs="Arial"/>
          <w:b/>
          <w:highlight w:val="cyan"/>
          <w:u w:val="single"/>
        </w:rPr>
        <w:t>labor</w:t>
      </w:r>
      <w:r w:rsidRPr="00E45E66">
        <w:rPr>
          <w:rFonts w:cs="Arial"/>
          <w:u w:val="single"/>
        </w:rPr>
        <w:t>,</w:t>
      </w:r>
      <w:r w:rsidRPr="00E45E66">
        <w:rPr>
          <w:rFonts w:cs="Arial"/>
          <w:sz w:val="14"/>
        </w:rPr>
        <w:t xml:space="preserve"> </w:t>
      </w:r>
      <w:r w:rsidRPr="00E45E66">
        <w:rPr>
          <w:rFonts w:cs="Arial"/>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E45E66">
        <w:rPr>
          <w:rFonts w:cs="Arial"/>
          <w:sz w:val="14"/>
        </w:rPr>
        <w:t xml:space="preserve">. Neither the NLRA nor its extensive legislative history, however, contains any mention of preemption: Congress did not expressly preempt states from acting. </w:t>
      </w:r>
      <w:r w:rsidRPr="00E45E66">
        <w:rPr>
          <w:rFonts w:cs="Arial"/>
          <w:b/>
          <w:u w:val="single"/>
        </w:rPr>
        <w:t xml:space="preserve">In instances </w:t>
      </w:r>
      <w:r w:rsidRPr="00E45E66">
        <w:rPr>
          <w:rFonts w:cs="Arial"/>
          <w:b/>
          <w:highlight w:val="cyan"/>
          <w:u w:val="single"/>
        </w:rPr>
        <w:t>where Congress has not expressly preempted states</w:t>
      </w:r>
      <w:r w:rsidRPr="00E45E66">
        <w:rPr>
          <w:rFonts w:cs="Arial"/>
          <w:b/>
          <w:u w:val="single"/>
        </w:rPr>
        <w:t xml:space="preserve"> from acting, </w:t>
      </w:r>
      <w:r w:rsidRPr="00E45E66">
        <w:rPr>
          <w:rFonts w:cs="Arial"/>
          <w:b/>
          <w:highlight w:val="cyan"/>
          <w:u w:val="single"/>
        </w:rPr>
        <w:t>state laws that</w:t>
      </w:r>
      <w:r w:rsidRPr="00E45E66">
        <w:rPr>
          <w:rFonts w:cs="Arial"/>
          <w:b/>
          <w:u w:val="single"/>
        </w:rPr>
        <w:t xml:space="preserve"> actually </w:t>
      </w:r>
      <w:r w:rsidRPr="00E45E66">
        <w:rPr>
          <w:rFonts w:cs="Arial"/>
          <w:b/>
          <w:highlight w:val="cyan"/>
          <w:u w:val="single"/>
        </w:rPr>
        <w:t>conflict</w:t>
      </w:r>
      <w:r w:rsidRPr="00E45E66">
        <w:rPr>
          <w:rFonts w:cs="Arial"/>
          <w:b/>
          <w:u w:val="single"/>
        </w:rPr>
        <w:t xml:space="preserve"> </w:t>
      </w:r>
      <w:r w:rsidRPr="00E45E66">
        <w:rPr>
          <w:rFonts w:cs="Arial"/>
          <w:b/>
          <w:highlight w:val="cyan"/>
          <w:u w:val="single"/>
        </w:rPr>
        <w:t>with federal laws are still preempted</w:t>
      </w:r>
      <w:r w:rsidRPr="00E45E66">
        <w:rPr>
          <w:rFonts w:cs="Arial"/>
          <w:u w:val="single"/>
        </w:rPr>
        <w:t xml:space="preserve">. </w:t>
      </w:r>
      <w:r w:rsidRPr="00E45E66">
        <w:rPr>
          <w:rFonts w:cs="Arial"/>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E45E66">
        <w:rPr>
          <w:rFonts w:cs="Arial"/>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E45E66">
        <w:rPr>
          <w:rFonts w:cs="Arial"/>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E45E66">
        <w:rPr>
          <w:rFonts w:cs="Arial"/>
          <w:highlight w:val="cyan"/>
          <w:u w:val="single"/>
        </w:rPr>
        <w:t xml:space="preserve">It is </w:t>
      </w:r>
      <w:r w:rsidRPr="00E45E66">
        <w:rPr>
          <w:rFonts w:cs="Arial"/>
          <w:u w:val="single"/>
        </w:rPr>
        <w:t xml:space="preserve">only </w:t>
      </w:r>
      <w:r w:rsidRPr="00E45E66">
        <w:rPr>
          <w:rFonts w:cs="Arial"/>
          <w:highlight w:val="cyan"/>
          <w:u w:val="single"/>
        </w:rPr>
        <w:t>in the area of workers'</w:t>
      </w:r>
      <w:r w:rsidRPr="00E45E66">
        <w:rPr>
          <w:rFonts w:cs="Arial"/>
          <w:u w:val="single"/>
        </w:rPr>
        <w:t xml:space="preserve"> labor </w:t>
      </w:r>
      <w:r w:rsidRPr="00E45E66">
        <w:rPr>
          <w:rFonts w:cs="Arial"/>
          <w:highlight w:val="cyan"/>
          <w:u w:val="single"/>
        </w:rPr>
        <w:t>rights</w:t>
      </w:r>
      <w:r w:rsidRPr="00E45E66">
        <w:rPr>
          <w:rFonts w:cs="Arial"/>
          <w:u w:val="single"/>
        </w:rPr>
        <w:t xml:space="preserve"> </w:t>
      </w:r>
      <w:r w:rsidRPr="00E45E66">
        <w:rPr>
          <w:rFonts w:cs="Arial"/>
          <w:highlight w:val="cyan"/>
          <w:u w:val="single"/>
        </w:rPr>
        <w:t>that states</w:t>
      </w:r>
      <w:r w:rsidRPr="00E45E66">
        <w:rPr>
          <w:rFonts w:cs="Arial"/>
          <w:u w:val="single"/>
        </w:rPr>
        <w:t xml:space="preserve"> and cities </w:t>
      </w:r>
      <w:r w:rsidRPr="00E45E66">
        <w:rPr>
          <w:rFonts w:cs="Arial"/>
          <w:highlight w:val="cyan"/>
          <w:u w:val="single"/>
        </w:rPr>
        <w:t>are powerless</w:t>
      </w:r>
      <w:r w:rsidRPr="00E45E66">
        <w:rPr>
          <w:rFonts w:cs="Arial"/>
          <w:u w:val="single"/>
        </w:rPr>
        <w:t xml:space="preserve"> to act and that, </w:t>
      </w:r>
      <w:r w:rsidRPr="008678AF">
        <w:rPr>
          <w:rFonts w:cs="Arial"/>
          <w:u w:val="single"/>
        </w:rPr>
        <w:t>solely as the result of judicial decisions.</w:t>
      </w:r>
      <w:r w:rsidRPr="008678AF">
        <w:rPr>
          <w:rFonts w:cs="Arial"/>
          <w:sz w:val="14"/>
        </w:rPr>
        <w:t xml:space="preserve"> </w:t>
      </w:r>
      <w:r w:rsidRPr="008678AF">
        <w:rPr>
          <w:rFonts w:cs="Arial"/>
          <w:u w:val="single"/>
        </w:rPr>
        <w:t xml:space="preserve">The Supreme </w:t>
      </w:r>
      <w:r w:rsidRPr="00E45E66">
        <w:rPr>
          <w:rFonts w:cs="Arial"/>
          <w:u w:val="single"/>
        </w:rPr>
        <w:t xml:space="preserve">Court's preemption doctrine </w:t>
      </w:r>
      <w:r w:rsidRPr="00E45E66">
        <w:rPr>
          <w:rFonts w:cs="Arial"/>
          <w:highlight w:val="cyan"/>
          <w:u w:val="single"/>
        </w:rPr>
        <w:t>started with</w:t>
      </w:r>
      <w:r w:rsidRPr="00E45E66">
        <w:rPr>
          <w:rFonts w:cs="Arial"/>
          <w:u w:val="single"/>
        </w:rPr>
        <w:t xml:space="preserve"> the 1959 case, San Diego Building Trades v. </w:t>
      </w:r>
      <w:r w:rsidRPr="00E45E66">
        <w:rPr>
          <w:rFonts w:cs="Arial"/>
          <w:highlight w:val="cyan"/>
          <w:u w:val="single"/>
        </w:rPr>
        <w:t>Garmon</w:t>
      </w:r>
      <w:r w:rsidRPr="00E45E66">
        <w:rPr>
          <w:rFonts w:cs="Arial"/>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E45E66">
        <w:rPr>
          <w:rFonts w:cs="Arial"/>
          <w:u w:val="single"/>
        </w:rPr>
        <w:t>, the Court went further and held that Congress gave the National Labor Relations Board primary agency jurisdictio</w:t>
      </w:r>
      <w:r w:rsidRPr="00E45E66">
        <w:rPr>
          <w:rFonts w:cs="Arial"/>
          <w:sz w:val="14"/>
        </w:rPr>
        <w:t>n</w:t>
      </w:r>
      <w:r w:rsidRPr="00E45E66">
        <w:rPr>
          <w:rFonts w:cs="Arial"/>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E45E66">
        <w:rPr>
          <w:rFonts w:cs="Arial"/>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E45E66">
        <w:rPr>
          <w:rFonts w:cs="Arial"/>
          <w:u w:val="single"/>
        </w:rPr>
        <w:t>the Supreme Court expanded its earlier Garmon preemption to hold that Congress intended that certain conduct be left unregulated and left to be controlled by the free play of economic forces</w:t>
      </w:r>
      <w:r w:rsidRPr="00E45E66">
        <w:rPr>
          <w:rFonts w:cs="Arial"/>
          <w:sz w:val="14"/>
        </w:rPr>
        <w:t xml:space="preserve">. Though the union in the Machinists case benefitted from the Court’s expansion of federal preemption, </w:t>
      </w:r>
      <w:r w:rsidRPr="00E45E66">
        <w:rPr>
          <w:rFonts w:cs="Arial"/>
          <w:u w:val="single"/>
        </w:rPr>
        <w:t xml:space="preserve">the decision has led to states and cities being almost absolutely prohibited from passing laws that promote unionization and collective bargaining. </w:t>
      </w:r>
      <w:r w:rsidRPr="00E45E66">
        <w:rPr>
          <w:rFonts w:cs="Arial"/>
          <w:sz w:val="14"/>
        </w:rPr>
        <w:t xml:space="preserve">These Court decisions, and </w:t>
      </w:r>
      <w:r w:rsidRPr="00E45E66">
        <w:rPr>
          <w:rFonts w:cs="Arial"/>
          <w:b/>
          <w:highlight w:val="cyan"/>
          <w:u w:val="single"/>
        </w:rPr>
        <w:t>thousands of lower court</w:t>
      </w:r>
      <w:r w:rsidRPr="00E45E66">
        <w:rPr>
          <w:rFonts w:cs="Arial"/>
          <w:b/>
          <w:u w:val="single"/>
        </w:rPr>
        <w:t xml:space="preserve"> </w:t>
      </w:r>
      <w:r w:rsidRPr="00E45E66">
        <w:rPr>
          <w:rFonts w:cs="Arial"/>
          <w:b/>
          <w:highlight w:val="cyan"/>
          <w:u w:val="single"/>
        </w:rPr>
        <w:t>decisions</w:t>
      </w:r>
      <w:r w:rsidRPr="00E45E66">
        <w:rPr>
          <w:rFonts w:cs="Arial"/>
          <w:b/>
          <w:u w:val="single"/>
        </w:rPr>
        <w:t xml:space="preserve"> that have </w:t>
      </w:r>
      <w:r w:rsidRPr="00E45E66">
        <w:rPr>
          <w:rFonts w:cs="Arial"/>
          <w:b/>
          <w:highlight w:val="cyan"/>
          <w:u w:val="single"/>
        </w:rPr>
        <w:t>followed the precedent in overturning</w:t>
      </w:r>
      <w:r w:rsidRPr="00E45E66">
        <w:rPr>
          <w:rFonts w:cs="Arial"/>
          <w:b/>
          <w:u w:val="single"/>
        </w:rPr>
        <w:t xml:space="preserve"> </w:t>
      </w:r>
      <w:r w:rsidRPr="00E45E66">
        <w:rPr>
          <w:rFonts w:cs="Arial"/>
          <w:b/>
          <w:highlight w:val="cyan"/>
          <w:u w:val="single"/>
        </w:rPr>
        <w:t>state</w:t>
      </w:r>
      <w:r w:rsidRPr="00E45E66">
        <w:rPr>
          <w:rFonts w:cs="Arial"/>
          <w:b/>
          <w:u w:val="single"/>
        </w:rPr>
        <w:t xml:space="preserve"> and local </w:t>
      </w:r>
      <w:r w:rsidRPr="00E45E66">
        <w:rPr>
          <w:rFonts w:cs="Arial"/>
          <w:b/>
          <w:highlight w:val="cyan"/>
          <w:u w:val="single"/>
        </w:rPr>
        <w:t>laws</w:t>
      </w:r>
      <w:r w:rsidRPr="00E45E66">
        <w:rPr>
          <w:rFonts w:cs="Arial"/>
          <w:b/>
          <w:u w:val="single"/>
        </w:rPr>
        <w:t>,</w:t>
      </w:r>
      <w:r w:rsidRPr="00E45E66">
        <w:rPr>
          <w:rFonts w:cs="Arial"/>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w:t>
      </w:r>
      <w:r w:rsidRPr="008678AF">
        <w:rPr>
          <w:rFonts w:cs="Arial"/>
          <w:sz w:val="14"/>
        </w:rPr>
        <w:t xml:space="preserve">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8678AF">
        <w:rPr>
          <w:rFonts w:cs="Arial"/>
          <w:u w:val="single"/>
        </w:rPr>
        <w:t>the Court has long interpreted the statute to require a uniform labor law across the country</w:t>
      </w:r>
      <w:r w:rsidRPr="008678AF">
        <w:rPr>
          <w:rFonts w:cs="Arial"/>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8678AF">
        <w:rPr>
          <w:rFonts w:cs="Arial"/>
          <w:u w:val="single"/>
        </w:rPr>
        <w:t>The result of this judicially created broad preemption has been to limit state and local experimentation in line with</w:t>
      </w:r>
      <w:r w:rsidRPr="008678AF">
        <w:rPr>
          <w:rFonts w:cs="Arial"/>
          <w:sz w:val="14"/>
        </w:rPr>
        <w:t xml:space="preserve"> what Justice Brandeis described as </w:t>
      </w:r>
      <w:r w:rsidRPr="008678AF">
        <w:rPr>
          <w:rFonts w:cs="Arial"/>
          <w:u w:val="single"/>
        </w:rPr>
        <w:t>laboratories of democracy with labor laws that advance the stated purpose of federal labor law.</w:t>
      </w:r>
      <w:r w:rsidRPr="008678AF">
        <w:rPr>
          <w:rFonts w:cs="Arial"/>
          <w:sz w:val="14"/>
        </w:rPr>
        <w:t xml:space="preserve"> However, </w:t>
      </w:r>
      <w:r w:rsidRPr="008678AF">
        <w:rPr>
          <w:rFonts w:cs="Arial"/>
          <w:u w:val="single"/>
        </w:rPr>
        <w:t>since states and cities cannot act in the field of labor law, all discussions of federal labor law reform are</w:t>
      </w:r>
      <w:r w:rsidRPr="008678AF">
        <w:rPr>
          <w:rFonts w:cs="Arial"/>
          <w:sz w:val="14"/>
        </w:rPr>
        <w:t xml:space="preserve"> purely </w:t>
      </w:r>
      <w:r w:rsidRPr="008678AF">
        <w:rPr>
          <w:rFonts w:cs="Arial"/>
          <w:u w:val="single"/>
        </w:rPr>
        <w:t>theoretical</w:t>
      </w:r>
      <w:r w:rsidRPr="008678AF">
        <w:rPr>
          <w:rFonts w:cs="Arial"/>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8678AF">
        <w:rPr>
          <w:rFonts w:cs="Arial"/>
          <w:b/>
          <w:u w:val="single"/>
        </w:rPr>
        <w:t>The one and only major state labor reform since</w:t>
      </w:r>
      <w:r w:rsidRPr="008678AF">
        <w:rPr>
          <w:rFonts w:cs="Arial"/>
          <w:sz w:val="14"/>
        </w:rPr>
        <w:t xml:space="preserve"> the </w:t>
      </w:r>
      <w:r w:rsidRPr="008678AF">
        <w:rPr>
          <w:rFonts w:cs="Arial"/>
          <w:b/>
          <w:u w:val="single"/>
        </w:rPr>
        <w:t>1935</w:t>
      </w:r>
      <w:r w:rsidRPr="008678AF">
        <w:rPr>
          <w:rFonts w:cs="Arial"/>
          <w:sz w:val="14"/>
        </w:rPr>
        <w:t xml:space="preserve"> enactment of the NLRA has had a profound effect on the division of wealth and power in the United States. That, of course, </w:t>
      </w:r>
      <w:r w:rsidRPr="008678AF">
        <w:rPr>
          <w:rFonts w:cs="Arial"/>
          <w:b/>
          <w:u w:val="single"/>
        </w:rPr>
        <w:t>was the provision of the 1947 Taft-Hartley Act enabling states to pass right to work laws.</w:t>
      </w:r>
      <w:r w:rsidRPr="008678AF">
        <w:rPr>
          <w:rFonts w:cs="Arial"/>
          <w:u w:val="single"/>
        </w:rPr>
        <w:t xml:space="preserve"> </w:t>
      </w:r>
      <w:r w:rsidRPr="008678AF">
        <w:rPr>
          <w:rFonts w:cs="Arial"/>
          <w:sz w:val="14"/>
        </w:rPr>
        <w:t>Allowing states and cities to create local rules that promote unionization and collective bargaining that are tailored to local needs and local industries could prove just a</w:t>
      </w:r>
      <w:r w:rsidRPr="00E45E66">
        <w:rPr>
          <w:rFonts w:cs="Arial"/>
          <w:sz w:val="14"/>
        </w:rPr>
        <w:t>s significant in the opposite direction.</w:t>
      </w:r>
    </w:p>
    <w:p w14:paraId="0697CB6E" w14:textId="77777777" w:rsidR="00873C56" w:rsidRPr="004143FC" w:rsidRDefault="00873C56" w:rsidP="00873C56"/>
    <w:p w14:paraId="0863F87B" w14:textId="77777777" w:rsidR="00873C56" w:rsidRPr="00E62498" w:rsidRDefault="00873C56" w:rsidP="00873C56">
      <w:pPr>
        <w:pStyle w:val="Heading4"/>
        <w:tabs>
          <w:tab w:val="num" w:pos="720"/>
          <w:tab w:val="num" w:pos="1080"/>
        </w:tabs>
        <w:rPr>
          <w:rFonts w:cs="Arial"/>
          <w:b w:val="0"/>
          <w:bCs w:val="0"/>
          <w:lang w:eastAsia="zh-CN"/>
        </w:rPr>
      </w:pPr>
      <w:r>
        <w:rPr>
          <w:rFonts w:cs="Arial"/>
          <w:lang w:eastAsia="zh-CN"/>
        </w:rPr>
        <w:t>Antitrust is key.</w:t>
      </w:r>
    </w:p>
    <w:p w14:paraId="7E403F07" w14:textId="77777777" w:rsidR="00873C56" w:rsidRPr="00E45E66" w:rsidRDefault="00873C56" w:rsidP="00873C56">
      <w:pPr>
        <w:rPr>
          <w:rStyle w:val="Style13ptBold"/>
          <w:rFonts w:cs="Arial"/>
          <w:lang w:eastAsia="zh-CN"/>
        </w:rPr>
      </w:pPr>
      <w:r w:rsidRPr="00E45E66">
        <w:rPr>
          <w:rFonts w:cs="Arial"/>
          <w:lang w:eastAsia="zh-CN"/>
        </w:rPr>
        <w:t xml:space="preserve">Samuel </w:t>
      </w:r>
      <w:r w:rsidRPr="00E45E66">
        <w:rPr>
          <w:rStyle w:val="Style13ptBold"/>
          <w:rFonts w:cs="Arial"/>
        </w:rPr>
        <w:t>Weinstein 19</w:t>
      </w:r>
      <w:r w:rsidRPr="00E45E66">
        <w:rPr>
          <w:rFonts w:cs="Arial"/>
        </w:rPr>
        <w:t xml:space="preserve">. Assistant Professor of Law, Benjamin N. Cardozo School of Law, Yeshiva University. “Article: Financial Regulation in the (Receding) Shadow of Antitrust.” </w:t>
      </w:r>
      <w:r w:rsidRPr="00E45E66">
        <w:rPr>
          <w:rFonts w:cs="Arial"/>
          <w:i/>
          <w:iCs/>
        </w:rPr>
        <w:t>Temple Law Review</w:t>
      </w:r>
      <w:r w:rsidRPr="00E45E66">
        <w:rPr>
          <w:rFonts w:cs="Arial"/>
        </w:rPr>
        <w:t xml:space="preserve"> (91): 487-491.</w:t>
      </w:r>
    </w:p>
    <w:p w14:paraId="01BEE02A" w14:textId="77777777" w:rsidR="00873C56" w:rsidRDefault="00873C56" w:rsidP="00873C56">
      <w:pPr>
        <w:rPr>
          <w:rStyle w:val="StyleUnderline"/>
          <w:rFonts w:cs="Arial"/>
          <w:lang w:eastAsia="zh-CN"/>
        </w:rPr>
      </w:pPr>
      <w:r w:rsidRPr="00E45E66">
        <w:rPr>
          <w:rStyle w:val="StyleUnderline"/>
          <w:rFonts w:cs="Arial"/>
          <w:lang w:eastAsia="zh-CN"/>
        </w:rPr>
        <w:t>Even when sector regulators prioritize protecting competition, many lack the expertise and institutional mechanisms to do so effectively</w:t>
      </w:r>
      <w:r w:rsidRPr="00E45E66">
        <w:rPr>
          <w:rFonts w:cs="Arial"/>
          <w:sz w:val="16"/>
          <w:lang w:eastAsia="zh-CN"/>
        </w:rPr>
        <w:t xml:space="preserve">. </w:t>
      </w:r>
      <w:r w:rsidRPr="00E45E66">
        <w:rPr>
          <w:rStyle w:val="StyleUnderline"/>
          <w:rFonts w:cs="Arial"/>
          <w:lang w:eastAsia="zh-CN"/>
        </w:rPr>
        <w:t>Regulatory agencies might not employ investigatory and adjudicatory procedures sufficient to root out anticompetitive conduct</w:t>
      </w:r>
      <w:r w:rsidRPr="00E45E66">
        <w:rPr>
          <w:rFonts w:cs="Arial"/>
          <w:sz w:val="16"/>
          <w:lang w:eastAsia="zh-CN"/>
        </w:rPr>
        <w:t xml:space="preserve">. While </w:t>
      </w:r>
      <w:r w:rsidRPr="00E45E66">
        <w:rPr>
          <w:rStyle w:val="StyleUnderline"/>
          <w:rFonts w:cs="Arial"/>
          <w:highlight w:val="cyan"/>
          <w:lang w:eastAsia="zh-CN"/>
        </w:rPr>
        <w:t>courts</w:t>
      </w:r>
      <w:r w:rsidRPr="00E45E66">
        <w:rPr>
          <w:rStyle w:val="StyleUnderline"/>
          <w:rFonts w:cs="Arial"/>
          <w:lang w:eastAsia="zh-CN"/>
        </w:rPr>
        <w:t xml:space="preserve"> must</w:t>
      </w:r>
      <w:r w:rsidRPr="00E45E66">
        <w:rPr>
          <w:rFonts w:cs="Arial"/>
          <w:sz w:val="16"/>
          <w:lang w:eastAsia="zh-CN"/>
        </w:rPr>
        <w:t xml:space="preserve"> in many cases </w:t>
      </w:r>
      <w:r w:rsidRPr="00E45E66">
        <w:rPr>
          <w:rStyle w:val="StyleUnderline"/>
          <w:rFonts w:cs="Arial"/>
          <w:highlight w:val="cyan"/>
          <w:lang w:eastAsia="zh-CN"/>
        </w:rPr>
        <w:t>allow</w:t>
      </w:r>
      <w:r w:rsidRPr="00E45E66">
        <w:rPr>
          <w:rStyle w:val="StyleUnderline"/>
          <w:rFonts w:cs="Arial"/>
          <w:lang w:eastAsia="zh-CN"/>
        </w:rPr>
        <w:t xml:space="preserve"> for </w:t>
      </w:r>
      <w:r w:rsidRPr="00E45E66">
        <w:rPr>
          <w:rStyle w:val="StyleUnderline"/>
          <w:rFonts w:cs="Arial"/>
          <w:highlight w:val="cyan"/>
          <w:lang w:eastAsia="zh-CN"/>
        </w:rPr>
        <w:t>exhaustive discovery</w:t>
      </w:r>
      <w:r w:rsidRPr="00E45E66">
        <w:rPr>
          <w:rFonts w:cs="Arial"/>
          <w:sz w:val="16"/>
          <w:lang w:eastAsia="zh-CN"/>
        </w:rPr>
        <w:t xml:space="preserve">, </w:t>
      </w:r>
      <w:r w:rsidRPr="00E45E66">
        <w:rPr>
          <w:rStyle w:val="StyleUnderline"/>
          <w:rFonts w:cs="Arial"/>
          <w:lang w:eastAsia="zh-CN"/>
        </w:rPr>
        <w:t xml:space="preserve">the </w:t>
      </w:r>
      <w:r w:rsidRPr="00E45E66">
        <w:rPr>
          <w:rStyle w:val="StyleUnderline"/>
          <w:rFonts w:cs="Arial"/>
          <w:highlight w:val="cyan"/>
          <w:lang w:eastAsia="zh-CN"/>
        </w:rPr>
        <w:t>same cannot be said for</w:t>
      </w:r>
      <w:r w:rsidRPr="00E45E66">
        <w:rPr>
          <w:rFonts w:cs="Arial"/>
          <w:sz w:val="16"/>
          <w:lang w:eastAsia="zh-CN"/>
        </w:rPr>
        <w:t xml:space="preserve"> most </w:t>
      </w:r>
      <w:r w:rsidRPr="00E45E66">
        <w:rPr>
          <w:rStyle w:val="StyleUnderline"/>
          <w:rFonts w:cs="Arial"/>
          <w:highlight w:val="cyan"/>
          <w:lang w:eastAsia="zh-CN"/>
        </w:rPr>
        <w:t>agency</w:t>
      </w:r>
      <w:r w:rsidRPr="00E45E66">
        <w:rPr>
          <w:rStyle w:val="StyleUnderline"/>
          <w:rFonts w:cs="Arial"/>
          <w:lang w:eastAsia="zh-CN"/>
        </w:rPr>
        <w:t xml:space="preserve"> proceedings</w:t>
      </w:r>
      <w:r w:rsidRPr="00E45E66">
        <w:rPr>
          <w:rFonts w:cs="Arial"/>
          <w:sz w:val="16"/>
          <w:lang w:eastAsia="zh-CN"/>
        </w:rPr>
        <w:t xml:space="preserve">. As a result, </w:t>
      </w:r>
      <w:r w:rsidRPr="00E45E66">
        <w:rPr>
          <w:rStyle w:val="StyleUnderline"/>
          <w:rFonts w:cs="Arial"/>
          <w:lang w:eastAsia="zh-CN"/>
        </w:rPr>
        <w:t>even</w:t>
      </w:r>
      <w:r w:rsidRPr="00E45E66">
        <w:rPr>
          <w:rFonts w:cs="Arial"/>
          <w:sz w:val="16"/>
          <w:lang w:eastAsia="zh-CN"/>
        </w:rPr>
        <w:t xml:space="preserve"> those </w:t>
      </w:r>
      <w:r w:rsidRPr="00E45E66">
        <w:rPr>
          <w:rStyle w:val="StyleUnderline"/>
          <w:rFonts w:cs="Arial"/>
          <w:lang w:eastAsia="zh-CN"/>
        </w:rPr>
        <w:t xml:space="preserve">sector regulators that value </w:t>
      </w:r>
      <w:r w:rsidRPr="00E45E66">
        <w:rPr>
          <w:rFonts w:cs="Arial"/>
          <w:sz w:val="16"/>
          <w:lang w:eastAsia="zh-CN"/>
        </w:rPr>
        <w:t xml:space="preserve">protecting </w:t>
      </w:r>
      <w:r w:rsidRPr="00E45E66">
        <w:rPr>
          <w:rStyle w:val="StyleUnderline"/>
          <w:rFonts w:cs="Arial"/>
        </w:rPr>
        <w:t>competition</w:t>
      </w:r>
      <w:r w:rsidRPr="00E45E66">
        <w:rPr>
          <w:rStyle w:val="StyleUnderline"/>
          <w:rFonts w:cs="Arial"/>
          <w:lang w:eastAsia="zh-CN"/>
        </w:rPr>
        <w:t xml:space="preserve"> may not have the institutional systems necessary to follow through</w:t>
      </w:r>
      <w:r w:rsidRPr="00E45E66">
        <w:rPr>
          <w:rFonts w:cs="Arial"/>
          <w:sz w:val="16"/>
          <w:lang w:eastAsia="zh-CN"/>
        </w:rPr>
        <w:t xml:space="preserve"> effectively.</w:t>
      </w:r>
      <w:r>
        <w:rPr>
          <w:rFonts w:cs="Arial"/>
          <w:sz w:val="16"/>
          <w:lang w:eastAsia="zh-CN"/>
        </w:rPr>
        <w:t xml:space="preserve"> </w:t>
      </w:r>
      <w:r w:rsidRPr="00E45E66">
        <w:rPr>
          <w:rFonts w:cs="Arial"/>
          <w:sz w:val="16"/>
          <w:lang w:eastAsia="zh-CN"/>
        </w:rPr>
        <w:t xml:space="preserve">The </w:t>
      </w:r>
      <w:r w:rsidRPr="00E45E66">
        <w:rPr>
          <w:rStyle w:val="StyleUnderline"/>
          <w:rFonts w:cs="Arial"/>
        </w:rPr>
        <w:t xml:space="preserve">relative weakness of remedies typically available to regulatory agencies compounds these problems. </w:t>
      </w:r>
      <w:r w:rsidRPr="00E45E66">
        <w:rPr>
          <w:rFonts w:cs="Arial"/>
          <w:sz w:val="16"/>
          <w:lang w:eastAsia="zh-CN"/>
        </w:rPr>
        <w:t xml:space="preserve">Most </w:t>
      </w:r>
      <w:r w:rsidRPr="00E45E66">
        <w:rPr>
          <w:rStyle w:val="StyleUnderline"/>
          <w:rFonts w:cs="Arial"/>
          <w:highlight w:val="cyan"/>
          <w:lang w:eastAsia="zh-CN"/>
        </w:rPr>
        <w:t>agencies do not have</w:t>
      </w:r>
      <w:r w:rsidRPr="00E45E66">
        <w:rPr>
          <w:rStyle w:val="StyleUnderline"/>
          <w:rFonts w:cs="Arial"/>
          <w:lang w:eastAsia="zh-CN"/>
        </w:rPr>
        <w:t xml:space="preserve"> access to remedies as stringent as an antitrust court's </w:t>
      </w:r>
      <w:r w:rsidRPr="00E45E66">
        <w:rPr>
          <w:rStyle w:val="StyleUnderline"/>
          <w:rFonts w:cs="Arial"/>
          <w:highlight w:val="cyan"/>
          <w:lang w:eastAsia="zh-CN"/>
        </w:rPr>
        <w:t>power to</w:t>
      </w:r>
      <w:r w:rsidRPr="00E45E66">
        <w:rPr>
          <w:rStyle w:val="StyleUnderline"/>
          <w:rFonts w:cs="Arial"/>
          <w:lang w:eastAsia="zh-CN"/>
        </w:rPr>
        <w:t xml:space="preserve"> </w:t>
      </w:r>
      <w:r w:rsidRPr="00E45E66">
        <w:rPr>
          <w:rStyle w:val="Emphasis"/>
          <w:lang w:eastAsia="zh-CN"/>
        </w:rPr>
        <w:t>assign treble damages</w:t>
      </w:r>
      <w:r w:rsidRPr="00E45E66">
        <w:rPr>
          <w:rStyle w:val="StyleUnderline"/>
          <w:rFonts w:cs="Arial"/>
          <w:lang w:eastAsia="zh-CN"/>
        </w:rPr>
        <w:t xml:space="preserve"> under the Sherman Act </w:t>
      </w:r>
      <w:r w:rsidRPr="00E45E66">
        <w:rPr>
          <w:rStyle w:val="StyleUnderline"/>
          <w:rFonts w:cs="Arial"/>
          <w:highlight w:val="cyan"/>
          <w:lang w:eastAsia="zh-CN"/>
        </w:rPr>
        <w:t xml:space="preserve">or to </w:t>
      </w:r>
      <w:r w:rsidRPr="00E45E66">
        <w:rPr>
          <w:rStyle w:val="Emphasis"/>
          <w:highlight w:val="cyan"/>
          <w:lang w:eastAsia="zh-CN"/>
        </w:rPr>
        <w:t>permanently enjoin</w:t>
      </w:r>
      <w:r w:rsidRPr="00E45E66">
        <w:rPr>
          <w:rStyle w:val="StyleUnderline"/>
          <w:rFonts w:cs="Arial"/>
          <w:highlight w:val="cyan"/>
          <w:lang w:eastAsia="zh-CN"/>
        </w:rPr>
        <w:t xml:space="preserve"> anticompetitive conduct</w:t>
      </w:r>
      <w:r w:rsidRPr="00E45E66">
        <w:rPr>
          <w:rFonts w:cs="Arial"/>
          <w:sz w:val="16"/>
          <w:lang w:eastAsia="zh-CN"/>
        </w:rPr>
        <w:t xml:space="preserve">. The administrative record in Trinko showed that </w:t>
      </w:r>
      <w:r w:rsidRPr="00E45E66">
        <w:rPr>
          <w:rStyle w:val="StyleUnderline"/>
          <w:rFonts w:cs="Arial"/>
          <w:lang w:eastAsia="zh-CN"/>
        </w:rPr>
        <w:t>Verizon</w:t>
      </w:r>
      <w:r w:rsidRPr="00E45E66">
        <w:rPr>
          <w:rFonts w:cs="Arial"/>
          <w:sz w:val="16"/>
          <w:lang w:eastAsia="zh-CN"/>
        </w:rPr>
        <w:t xml:space="preserve"> admitted it had </w:t>
      </w:r>
      <w:r w:rsidRPr="00E45E66">
        <w:rPr>
          <w:rStyle w:val="StyleUnderline"/>
          <w:rFonts w:cs="Arial"/>
          <w:lang w:eastAsia="zh-CN"/>
        </w:rPr>
        <w:t>violated its open-access commitments and voluntarily paid $ 3 million to the FCC and $ 10</w:t>
      </w:r>
      <w:r>
        <w:rPr>
          <w:rStyle w:val="StyleUnderline"/>
          <w:rFonts w:cs="Arial"/>
          <w:lang w:eastAsia="zh-CN"/>
        </w:rPr>
        <w:t xml:space="preserve"> </w:t>
      </w:r>
      <w:r w:rsidRPr="00E45E66">
        <w:rPr>
          <w:rStyle w:val="StyleUnderline"/>
          <w:rFonts w:cs="Arial"/>
          <w:lang w:eastAsia="zh-CN"/>
        </w:rPr>
        <w:t>[*488]</w:t>
      </w:r>
      <w:r>
        <w:rPr>
          <w:rStyle w:val="StyleUnderline"/>
          <w:rFonts w:cs="Arial"/>
          <w:lang w:eastAsia="zh-CN"/>
        </w:rPr>
        <w:t xml:space="preserve"> </w:t>
      </w:r>
      <w:r w:rsidRPr="00E45E66">
        <w:rPr>
          <w:rStyle w:val="StyleUnderline"/>
          <w:rFonts w:cs="Arial"/>
          <w:lang w:eastAsia="zh-CN"/>
        </w:rPr>
        <w:t xml:space="preserve">million to competitive local exchange carriers. </w:t>
      </w:r>
      <w:r w:rsidRPr="00E45E66">
        <w:rPr>
          <w:rFonts w:cs="Arial"/>
          <w:sz w:val="16"/>
          <w:lang w:eastAsia="zh-CN"/>
        </w:rPr>
        <w:t xml:space="preserve">While the Trinko opinion relied on these sanctions in part for its conclusion that the FCC's regulatory regime had fulfilled the antitrust function, </w:t>
      </w:r>
      <w:r w:rsidRPr="00E45E66">
        <w:rPr>
          <w:rStyle w:val="StyleUnderline"/>
          <w:rFonts w:cs="Arial"/>
          <w:lang w:eastAsia="zh-CN"/>
        </w:rPr>
        <w:t xml:space="preserve">the </w:t>
      </w:r>
      <w:r w:rsidRPr="00E45E66">
        <w:rPr>
          <w:rStyle w:val="StyleUnderline"/>
          <w:rFonts w:cs="Arial"/>
          <w:highlight w:val="cyan"/>
          <w:lang w:eastAsia="zh-CN"/>
        </w:rPr>
        <w:t>FCC</w:t>
      </w:r>
      <w:r w:rsidRPr="00E45E66">
        <w:rPr>
          <w:rStyle w:val="StyleUnderline"/>
          <w:rFonts w:cs="Arial"/>
          <w:lang w:eastAsia="zh-CN"/>
        </w:rPr>
        <w:t xml:space="preserve"> Chairman subsequently told Congress that the Commission's maximum fine </w:t>
      </w:r>
      <w:r w:rsidRPr="00E45E66">
        <w:rPr>
          <w:rStyle w:val="StyleUnderline"/>
          <w:rFonts w:cs="Arial"/>
          <w:highlight w:val="cyan"/>
          <w:lang w:eastAsia="zh-CN"/>
        </w:rPr>
        <w:t xml:space="preserve">authority </w:t>
      </w:r>
      <w:r w:rsidRPr="00E45E66">
        <w:rPr>
          <w:rStyle w:val="StyleUnderline"/>
          <w:rFonts w:cs="Arial"/>
          <w:lang w:eastAsia="zh-CN"/>
        </w:rPr>
        <w:t xml:space="preserve">was </w:t>
      </w:r>
      <w:r w:rsidRPr="00E45E66">
        <w:rPr>
          <w:rStyle w:val="Emphasis"/>
          <w:lang w:eastAsia="zh-CN"/>
        </w:rPr>
        <w:t>in many instances "</w:t>
      </w:r>
      <w:r w:rsidRPr="00E45E66">
        <w:rPr>
          <w:rStyle w:val="Emphasis"/>
          <w:highlight w:val="cyan"/>
          <w:lang w:eastAsia="zh-CN"/>
        </w:rPr>
        <w:t>insufficient to punish and deter violations</w:t>
      </w:r>
      <w:r w:rsidRPr="00E45E66">
        <w:rPr>
          <w:rStyle w:val="StyleUnderline"/>
          <w:rFonts w:cs="Arial"/>
          <w:lang w:eastAsia="zh-CN"/>
        </w:rPr>
        <w:t>" that incumbent local exchange carriers like Verizon had committed with the aim of "slow[ing] the development of local competition.</w:t>
      </w:r>
      <w:r w:rsidRPr="00E45E66">
        <w:rPr>
          <w:rFonts w:cs="Arial"/>
          <w:sz w:val="16"/>
          <w:lang w:eastAsia="zh-CN"/>
        </w:rPr>
        <w:t>" Among other measures, Chairman Powell recommended increasing the FCC's forfeiture authority against common carriers for single continuing violations of the Telecommunications Act from $ 1.2 million to "at least $ 10 million."</w:t>
      </w:r>
      <w:r>
        <w:rPr>
          <w:rFonts w:cs="Arial"/>
          <w:sz w:val="16"/>
          <w:lang w:eastAsia="zh-CN"/>
        </w:rPr>
        <w:t xml:space="preserve"> </w:t>
      </w:r>
      <w:r w:rsidRPr="00E45E66">
        <w:rPr>
          <w:rStyle w:val="StyleUnderline"/>
          <w:rFonts w:cs="Arial"/>
          <w:highlight w:val="cyan"/>
          <w:lang w:eastAsia="zh-CN"/>
        </w:rPr>
        <w:t>Agency capture is another</w:t>
      </w:r>
      <w:r w:rsidRPr="00E45E66">
        <w:rPr>
          <w:rStyle w:val="StyleUnderline"/>
          <w:rFonts w:cs="Arial"/>
          <w:lang w:eastAsia="zh-CN"/>
        </w:rPr>
        <w:t xml:space="preserve"> explanation for regulators' relative </w:t>
      </w:r>
      <w:r w:rsidRPr="00E45E66">
        <w:rPr>
          <w:rStyle w:val="StyleUnderline"/>
          <w:rFonts w:cs="Arial"/>
          <w:highlight w:val="cyan"/>
          <w:lang w:eastAsia="zh-CN"/>
        </w:rPr>
        <w:t>weakness</w:t>
      </w:r>
      <w:r w:rsidRPr="00E45E66">
        <w:rPr>
          <w:rStyle w:val="StyleUnderline"/>
          <w:rFonts w:cs="Arial"/>
          <w:lang w:eastAsia="zh-CN"/>
        </w:rPr>
        <w:t xml:space="preserve"> as competition enforcers</w:t>
      </w:r>
      <w:r w:rsidRPr="00E45E66">
        <w:rPr>
          <w:rFonts w:cs="Arial"/>
          <w:sz w:val="16"/>
          <w:lang w:eastAsia="zh-CN"/>
        </w:rPr>
        <w:t xml:space="preserve">. The literature on capture is well developed. </w:t>
      </w:r>
      <w:r w:rsidRPr="00E45E66">
        <w:rPr>
          <w:rStyle w:val="StyleUnderline"/>
          <w:rFonts w:cs="Arial"/>
          <w:lang w:eastAsia="zh-CN"/>
        </w:rPr>
        <w:t xml:space="preserve">There is a general scholarly consensus that the political nature of top agency jobs and the </w:t>
      </w:r>
      <w:r w:rsidRPr="00E45E66">
        <w:rPr>
          <w:rStyle w:val="StyleUnderline"/>
          <w:rFonts w:cs="Arial"/>
          <w:highlight w:val="cyan"/>
          <w:lang w:eastAsia="zh-CN"/>
        </w:rPr>
        <w:t>revolving door</w:t>
      </w:r>
      <w:r w:rsidRPr="00E45E66">
        <w:rPr>
          <w:rStyle w:val="StyleUnderline"/>
          <w:rFonts w:cs="Arial"/>
          <w:lang w:eastAsia="zh-CN"/>
        </w:rPr>
        <w:t xml:space="preserve"> between agencies and the industries they oversee </w:t>
      </w:r>
      <w:r w:rsidRPr="00E45E66">
        <w:rPr>
          <w:rStyle w:val="StyleUnderline"/>
          <w:rFonts w:cs="Arial"/>
          <w:highlight w:val="cyan"/>
          <w:lang w:eastAsia="zh-CN"/>
        </w:rPr>
        <w:t>make</w:t>
      </w:r>
      <w:r w:rsidRPr="00E45E66">
        <w:rPr>
          <w:rStyle w:val="StyleUnderline"/>
          <w:rFonts w:cs="Arial"/>
          <w:lang w:eastAsia="zh-CN"/>
        </w:rPr>
        <w:t xml:space="preserve"> </w:t>
      </w:r>
      <w:r w:rsidRPr="00E45E66">
        <w:rPr>
          <w:rStyle w:val="Emphasis"/>
          <w:lang w:eastAsia="zh-CN"/>
        </w:rPr>
        <w:t xml:space="preserve">sector </w:t>
      </w:r>
      <w:r w:rsidRPr="00E45E66">
        <w:rPr>
          <w:rStyle w:val="Emphasis"/>
          <w:highlight w:val="cyan"/>
          <w:lang w:eastAsia="zh-CN"/>
        </w:rPr>
        <w:t>regulators</w:t>
      </w:r>
      <w:r w:rsidRPr="00E45E66">
        <w:rPr>
          <w:rStyle w:val="Emphasis"/>
          <w:lang w:eastAsia="zh-CN"/>
        </w:rPr>
        <w:t xml:space="preserve"> much more </w:t>
      </w:r>
      <w:r w:rsidRPr="00E45E66">
        <w:rPr>
          <w:rStyle w:val="Emphasis"/>
          <w:highlight w:val="cyan"/>
          <w:lang w:eastAsia="zh-CN"/>
        </w:rPr>
        <w:t xml:space="preserve">susceptible </w:t>
      </w:r>
      <w:r w:rsidRPr="00E45E66">
        <w:rPr>
          <w:rStyle w:val="Emphasis"/>
          <w:lang w:eastAsia="zh-CN"/>
        </w:rPr>
        <w:t>to industry pressure</w:t>
      </w:r>
      <w:r w:rsidRPr="00E45E66">
        <w:rPr>
          <w:rStyle w:val="StyleUnderline"/>
          <w:rFonts w:cs="Arial"/>
          <w:lang w:eastAsia="zh-CN"/>
        </w:rPr>
        <w:t xml:space="preserve"> than antitrust courts</w:t>
      </w:r>
      <w:r w:rsidRPr="00E45E66">
        <w:rPr>
          <w:rFonts w:cs="Arial"/>
          <w:sz w:val="16"/>
          <w:lang w:eastAsia="zh-CN"/>
        </w:rPr>
        <w:t xml:space="preserve">. Studies have shown that </w:t>
      </w:r>
      <w:r w:rsidRPr="00E45E66">
        <w:rPr>
          <w:rStyle w:val="StyleUnderline"/>
          <w:rFonts w:cs="Arial"/>
          <w:lang w:eastAsia="zh-CN"/>
        </w:rPr>
        <w:t>capture may be a particular problem at the financial regulatory agencies</w:t>
      </w:r>
      <w:r w:rsidRPr="00E45E66">
        <w:rPr>
          <w:rFonts w:cs="Arial"/>
          <w:sz w:val="16"/>
          <w:lang w:eastAsia="zh-CN"/>
        </w:rPr>
        <w:t xml:space="preserve">. </w:t>
      </w:r>
      <w:r w:rsidRPr="00E45E66">
        <w:rPr>
          <w:rStyle w:val="StyleUnderline"/>
          <w:rFonts w:cs="Arial"/>
          <w:lang w:eastAsia="zh-CN"/>
        </w:rPr>
        <w:t>There is a steady flow of lawyers between the SEC and CFTC, on the one hand, and Wall Street firms and the law firms and lobbyists</w:t>
      </w:r>
      <w:r>
        <w:rPr>
          <w:rStyle w:val="StyleUnderline"/>
          <w:rFonts w:cs="Arial"/>
          <w:lang w:eastAsia="zh-CN"/>
        </w:rPr>
        <w:t xml:space="preserve"> </w:t>
      </w:r>
      <w:r w:rsidRPr="00E45E66">
        <w:rPr>
          <w:rFonts w:cs="Arial"/>
          <w:sz w:val="16"/>
          <w:lang w:eastAsia="zh-CN"/>
        </w:rPr>
        <w:t>[*489]</w:t>
      </w:r>
      <w:r>
        <w:rPr>
          <w:rFonts w:cs="Arial"/>
          <w:sz w:val="16"/>
          <w:lang w:eastAsia="zh-CN"/>
        </w:rPr>
        <w:t xml:space="preserve"> </w:t>
      </w:r>
      <w:r w:rsidRPr="00E45E66">
        <w:rPr>
          <w:rStyle w:val="StyleUnderline"/>
          <w:rFonts w:cs="Arial"/>
          <w:lang w:eastAsia="zh-CN"/>
        </w:rPr>
        <w:t xml:space="preserve">that represent them on the other, which appears to </w:t>
      </w:r>
      <w:r w:rsidRPr="00E45E66">
        <w:rPr>
          <w:rStyle w:val="StyleUnderline"/>
          <w:rFonts w:cs="Arial"/>
          <w:highlight w:val="cyan"/>
          <w:lang w:eastAsia="zh-CN"/>
        </w:rPr>
        <w:t>affect outcomes of</w:t>
      </w:r>
      <w:r w:rsidRPr="00E45E66">
        <w:rPr>
          <w:rStyle w:val="StyleUnderline"/>
          <w:rFonts w:cs="Arial"/>
          <w:lang w:eastAsia="zh-CN"/>
        </w:rPr>
        <w:t xml:space="preserve"> agency </w:t>
      </w:r>
      <w:r w:rsidRPr="00E45E66">
        <w:rPr>
          <w:rStyle w:val="StyleUnderline"/>
          <w:rFonts w:cs="Arial"/>
          <w:highlight w:val="cyan"/>
          <w:lang w:eastAsia="zh-CN"/>
        </w:rPr>
        <w:t>proceedings</w:t>
      </w:r>
      <w:r w:rsidRPr="00E45E66">
        <w:rPr>
          <w:rStyle w:val="StyleUnderline"/>
          <w:rFonts w:cs="Arial"/>
          <w:lang w:eastAsia="zh-CN"/>
        </w:rPr>
        <w:t xml:space="preserve"> in some cases.</w:t>
      </w:r>
      <w:r>
        <w:rPr>
          <w:rStyle w:val="StyleUnderline"/>
          <w:rFonts w:cs="Arial"/>
          <w:lang w:eastAsia="zh-CN"/>
        </w:rPr>
        <w:t xml:space="preserve"> </w:t>
      </w:r>
      <w:r w:rsidRPr="00E45E66">
        <w:rPr>
          <w:rFonts w:cs="Arial"/>
          <w:sz w:val="16"/>
          <w:lang w:eastAsia="zh-CN"/>
        </w:rPr>
        <w:t xml:space="preserve">Objective measures of the relative competition-enforcement abilities of the antitrust agencies versus the sector regulators tend to confirm the supposition that </w:t>
      </w:r>
      <w:r w:rsidRPr="00E45E66">
        <w:rPr>
          <w:rStyle w:val="StyleUnderline"/>
          <w:rFonts w:cs="Arial"/>
          <w:lang w:eastAsia="zh-CN"/>
        </w:rPr>
        <w:t>sector regulators generally cannot be relied on to fulfill the antitrust function in regulated markets</w:t>
      </w:r>
      <w:r w:rsidRPr="00E45E66">
        <w:rPr>
          <w:rFonts w:cs="Arial"/>
          <w:sz w:val="16"/>
          <w:lang w:eastAsia="zh-CN"/>
        </w:rPr>
        <w:t xml:space="preserve">. The </w:t>
      </w:r>
      <w:r w:rsidRPr="00E45E66">
        <w:rPr>
          <w:rStyle w:val="StyleUnderline"/>
          <w:rFonts w:cs="Arial"/>
          <w:highlight w:val="cyan"/>
          <w:lang w:eastAsia="zh-CN"/>
        </w:rPr>
        <w:t>expert staffs of</w:t>
      </w:r>
      <w:r w:rsidRPr="00E45E66">
        <w:rPr>
          <w:rStyle w:val="StyleUnderline"/>
          <w:rFonts w:cs="Arial"/>
          <w:lang w:eastAsia="zh-CN"/>
        </w:rPr>
        <w:t xml:space="preserve"> the </w:t>
      </w:r>
      <w:r w:rsidRPr="00E45E66">
        <w:rPr>
          <w:rStyle w:val="StyleUnderline"/>
          <w:rFonts w:cs="Arial"/>
          <w:highlight w:val="cyan"/>
          <w:lang w:eastAsia="zh-CN"/>
        </w:rPr>
        <w:t>antitrust agencies are</w:t>
      </w:r>
      <w:r w:rsidRPr="00E45E66">
        <w:rPr>
          <w:rStyle w:val="StyleUnderline"/>
          <w:rFonts w:cs="Arial"/>
          <w:lang w:eastAsia="zh-CN"/>
        </w:rPr>
        <w:t xml:space="preserve"> far </w:t>
      </w:r>
      <w:r w:rsidRPr="00E45E66">
        <w:rPr>
          <w:rStyle w:val="StyleUnderline"/>
          <w:rFonts w:cs="Arial"/>
          <w:highlight w:val="cyan"/>
          <w:lang w:eastAsia="zh-CN"/>
        </w:rPr>
        <w:t xml:space="preserve">larger and more experienced </w:t>
      </w:r>
      <w:r w:rsidRPr="00E45E66">
        <w:rPr>
          <w:rStyle w:val="StyleUnderline"/>
          <w:rFonts w:cs="Arial"/>
          <w:lang w:eastAsia="zh-CN"/>
        </w:rPr>
        <w:t>than the competition staffs, if any, at the sector regulators</w:t>
      </w:r>
      <w:r w:rsidRPr="00E45E66">
        <w:rPr>
          <w:rFonts w:cs="Arial"/>
          <w:sz w:val="16"/>
          <w:lang w:eastAsia="zh-CN"/>
        </w:rPr>
        <w:t xml:space="preserve">. In recent years, </w:t>
      </w:r>
      <w:r w:rsidRPr="00E45E66">
        <w:rPr>
          <w:rStyle w:val="StyleUnderline"/>
          <w:rFonts w:cs="Arial"/>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E45E66">
        <w:rPr>
          <w:rFonts w:cs="Arial"/>
          <w:sz w:val="16"/>
          <w:lang w:eastAsia="zh-CN"/>
        </w:rPr>
        <w:t xml:space="preserve">. Some regulatory agencies, like the FCC, Federal Deposit Insurance Corporation (FDIC), and the Federal Reserve, have dedicated competition staff with specific expertise. </w:t>
      </w:r>
      <w:r w:rsidRPr="00E45E66">
        <w:rPr>
          <w:rStyle w:val="StyleUnderline"/>
          <w:rFonts w:cs="Arial"/>
          <w:lang w:eastAsia="zh-CN"/>
        </w:rPr>
        <w:t>The FCC has a Wireline Competition Bureau, which includes a Competition Policy Division. The FDIC, Federal Reserve, and the Office of the Comptroller of the Currency have staff dedicated to reviewing proposed bank mergers</w:t>
      </w:r>
      <w:r w:rsidRPr="00E45E66">
        <w:rPr>
          <w:rFonts w:cs="Arial"/>
          <w:sz w:val="16"/>
          <w:lang w:eastAsia="zh-CN"/>
        </w:rPr>
        <w:t xml:space="preserve">. </w:t>
      </w:r>
      <w:r w:rsidRPr="00E45E66">
        <w:rPr>
          <w:rStyle w:val="StyleUnderline"/>
          <w:rFonts w:cs="Arial"/>
          <w:lang w:eastAsia="zh-CN"/>
        </w:rPr>
        <w:t>Even at these agencies, however, the competition staff is smaller and more narrowly focused than the staffs of the Antitrust Division and FTC</w:t>
      </w:r>
      <w:r w:rsidRPr="00E45E66">
        <w:rPr>
          <w:rFonts w:cs="Arial"/>
          <w:sz w:val="16"/>
          <w:lang w:eastAsia="zh-CN"/>
        </w:rPr>
        <w:t>.</w:t>
      </w:r>
      <w:r>
        <w:rPr>
          <w:rFonts w:cs="Arial"/>
          <w:sz w:val="16"/>
          <w:lang w:eastAsia="zh-CN"/>
        </w:rPr>
        <w:t xml:space="preserve"> </w:t>
      </w:r>
      <w:r w:rsidRPr="00E45E66">
        <w:rPr>
          <w:rFonts w:cs="Arial"/>
          <w:sz w:val="16"/>
          <w:lang w:eastAsia="zh-CN"/>
        </w:rPr>
        <w:t>[*490]</w:t>
      </w:r>
      <w:r>
        <w:rPr>
          <w:rFonts w:cs="Arial"/>
          <w:sz w:val="16"/>
          <w:lang w:eastAsia="zh-CN"/>
        </w:rPr>
        <w:t xml:space="preserve"> </w:t>
      </w:r>
      <w:r w:rsidRPr="00E45E66">
        <w:rPr>
          <w:rFonts w:cs="Arial"/>
          <w:sz w:val="16"/>
          <w:lang w:eastAsia="zh-CN"/>
        </w:rPr>
        <w:t xml:space="preserve">The comparison with the SEC and CFTC is starker. Neither agency has a dedicated competition division or group. And neither agency established such a body post-Credit Suisse, when it appeared the SEC and CFTC would have increased responsibility for competition matters, or in the wake of Dodd-Frank, which required the agencies to monitor and protect competition in the derivatives markets. </w:t>
      </w:r>
      <w:r w:rsidRPr="00E45E66">
        <w:rPr>
          <w:rStyle w:val="StyleUnderline"/>
          <w:rFonts w:cs="Arial"/>
          <w:lang w:eastAsia="zh-CN"/>
        </w:rPr>
        <w:t xml:space="preserve">This paucity of personnel resources is perhaps predictable given </w:t>
      </w:r>
      <w:r w:rsidRPr="005325F3">
        <w:rPr>
          <w:rStyle w:val="StyleUnderline"/>
          <w:rFonts w:cs="Arial"/>
          <w:lang w:eastAsia="zh-CN"/>
        </w:rPr>
        <w:t xml:space="preserve">these agencies' bureaucratic cultures. </w:t>
      </w:r>
      <w:r w:rsidRPr="005325F3">
        <w:rPr>
          <w:rStyle w:val="StyleUnderline"/>
          <w:rFonts w:cs="Arial"/>
        </w:rPr>
        <w:t>Considering</w:t>
      </w:r>
      <w:r w:rsidRPr="005325F3">
        <w:rPr>
          <w:rFonts w:cs="Arial"/>
          <w:sz w:val="16"/>
          <w:lang w:eastAsia="zh-CN"/>
        </w:rPr>
        <w:t xml:space="preserve"> this </w:t>
      </w:r>
      <w:r w:rsidRPr="005325F3">
        <w:rPr>
          <w:rStyle w:val="StyleUnderline"/>
          <w:rFonts w:cs="Arial"/>
        </w:rPr>
        <w:t>lack of experienced</w:t>
      </w:r>
      <w:r w:rsidRPr="005325F3">
        <w:rPr>
          <w:rFonts w:cs="Arial"/>
          <w:sz w:val="16"/>
          <w:lang w:eastAsia="zh-CN"/>
        </w:rPr>
        <w:t xml:space="preserve"> competition </w:t>
      </w:r>
      <w:r w:rsidRPr="005325F3">
        <w:rPr>
          <w:rStyle w:val="StyleUnderline"/>
          <w:rFonts w:cs="Arial"/>
        </w:rPr>
        <w:t>staff</w:t>
      </w:r>
      <w:r w:rsidRPr="005325F3">
        <w:rPr>
          <w:rFonts w:cs="Arial"/>
          <w:sz w:val="16"/>
          <w:lang w:eastAsia="zh-CN"/>
        </w:rPr>
        <w:t xml:space="preserve">, it is unsurprising that the </w:t>
      </w:r>
      <w:r w:rsidRPr="005325F3">
        <w:rPr>
          <w:rStyle w:val="StyleUnderline"/>
          <w:rFonts w:cs="Arial"/>
        </w:rPr>
        <w:t xml:space="preserve">SEC and CFTC bring </w:t>
      </w:r>
      <w:r w:rsidRPr="005325F3">
        <w:rPr>
          <w:rStyle w:val="Emphasis"/>
        </w:rPr>
        <w:t>very few</w:t>
      </w:r>
      <w:r w:rsidRPr="005325F3">
        <w:rPr>
          <w:rStyle w:val="StyleUnderline"/>
          <w:rFonts w:cs="Arial"/>
        </w:rPr>
        <w:t xml:space="preserve"> independent competition-related enforcement actions</w:t>
      </w:r>
      <w:r w:rsidRPr="005325F3">
        <w:rPr>
          <w:rFonts w:cs="Arial"/>
          <w:sz w:val="16"/>
          <w:lang w:eastAsia="zh-CN"/>
        </w:rPr>
        <w:t xml:space="preserve">. While these agencies have collaborated with the [*491] Department of Justice and other enforcement agencies on significant competition investigations, </w:t>
      </w:r>
      <w:r w:rsidRPr="005325F3">
        <w:rPr>
          <w:rStyle w:val="StyleUnderline"/>
          <w:rFonts w:cs="Arial"/>
        </w:rPr>
        <w:t xml:space="preserve">there is </w:t>
      </w:r>
      <w:r w:rsidRPr="005325F3">
        <w:rPr>
          <w:rStyle w:val="Emphasis"/>
        </w:rPr>
        <w:t>little evidence</w:t>
      </w:r>
      <w:r w:rsidRPr="005325F3">
        <w:rPr>
          <w:rStyle w:val="StyleUnderline"/>
          <w:rFonts w:cs="Arial"/>
        </w:rPr>
        <w:t xml:space="preserve"> that they would bring such cases on their own.</w:t>
      </w:r>
      <w:r w:rsidRPr="005325F3">
        <w:rPr>
          <w:rFonts w:cs="Arial"/>
          <w:sz w:val="16"/>
          <w:lang w:eastAsia="zh-CN"/>
        </w:rPr>
        <w:t xml:space="preserve"> It seems clear that </w:t>
      </w:r>
      <w:r w:rsidRPr="005325F3">
        <w:rPr>
          <w:rStyle w:val="StyleUnderline"/>
          <w:rFonts w:cs="Arial"/>
          <w:lang w:eastAsia="zh-CN"/>
        </w:rPr>
        <w:t>the financial services agencies are either unwilling or unable to "perform the antitrust function" as envisioned by the Supreme Court's case law balancing antitrust and regulation. This conclusion is troubling. It</w:t>
      </w:r>
      <w:r w:rsidRPr="00E45E66">
        <w:rPr>
          <w:rStyle w:val="StyleUnderline"/>
          <w:rFonts w:cs="Arial"/>
          <w:lang w:eastAsia="zh-CN"/>
        </w:rPr>
        <w:t xml:space="preserve"> means that </w:t>
      </w:r>
      <w:r w:rsidRPr="00E45E66">
        <w:rPr>
          <w:rStyle w:val="StyleUnderline"/>
          <w:rFonts w:cs="Arial"/>
          <w:highlight w:val="cyan"/>
          <w:lang w:eastAsia="zh-CN"/>
        </w:rPr>
        <w:t>when</w:t>
      </w:r>
      <w:r w:rsidRPr="00E45E66">
        <w:rPr>
          <w:rFonts w:cs="Arial"/>
          <w:sz w:val="16"/>
          <w:highlight w:val="cyan"/>
          <w:lang w:eastAsia="zh-CN"/>
        </w:rPr>
        <w:t xml:space="preserve"> </w:t>
      </w:r>
      <w:r w:rsidRPr="00E45E66">
        <w:rPr>
          <w:rStyle w:val="StyleUnderline"/>
          <w:rFonts w:cs="Arial"/>
          <w:highlight w:val="cyan"/>
          <w:lang w:eastAsia="zh-CN"/>
        </w:rPr>
        <w:t>courts</w:t>
      </w:r>
      <w:r w:rsidRPr="00E45E66">
        <w:rPr>
          <w:rFonts w:cs="Arial"/>
          <w:sz w:val="16"/>
          <w:lang w:eastAsia="zh-CN"/>
        </w:rPr>
        <w:t xml:space="preserve"> apply Credit Suisse or Trinko to </w:t>
      </w:r>
      <w:r w:rsidRPr="00E45E66">
        <w:rPr>
          <w:rStyle w:val="Emphasis"/>
          <w:highlight w:val="cyan"/>
          <w:lang w:eastAsia="zh-CN"/>
        </w:rPr>
        <w:t>shift</w:t>
      </w:r>
      <w:r w:rsidRPr="00E45E66">
        <w:rPr>
          <w:rStyle w:val="Emphasis"/>
          <w:lang w:eastAsia="zh-CN"/>
        </w:rPr>
        <w:t xml:space="preserve"> the </w:t>
      </w:r>
      <w:r w:rsidRPr="00E45E66">
        <w:rPr>
          <w:rStyle w:val="Emphasis"/>
          <w:highlight w:val="cyan"/>
          <w:lang w:eastAsia="zh-CN"/>
        </w:rPr>
        <w:t>responsibility for</w:t>
      </w:r>
      <w:r w:rsidRPr="00E45E66">
        <w:rPr>
          <w:rStyle w:val="Emphasis"/>
          <w:lang w:eastAsia="zh-CN"/>
        </w:rPr>
        <w:t xml:space="preserve"> policing </w:t>
      </w:r>
      <w:r w:rsidRPr="00E45E66">
        <w:rPr>
          <w:rStyle w:val="Emphasis"/>
          <w:highlight w:val="cyan"/>
          <w:lang w:eastAsia="zh-CN"/>
        </w:rPr>
        <w:t>competition away</w:t>
      </w:r>
      <w:r w:rsidRPr="00E45E66">
        <w:rPr>
          <w:rStyle w:val="Emphasis"/>
          <w:lang w:eastAsia="zh-CN"/>
        </w:rPr>
        <w:t xml:space="preserve"> </w:t>
      </w:r>
      <w:r w:rsidRPr="00E45E66">
        <w:rPr>
          <w:rStyle w:val="StyleUnderline"/>
          <w:rFonts w:cs="Arial"/>
          <w:lang w:eastAsia="zh-CN"/>
        </w:rPr>
        <w:t xml:space="preserve">from the expert antitrust agencies to regulatory </w:t>
      </w:r>
      <w:r w:rsidRPr="005325F3">
        <w:rPr>
          <w:rStyle w:val="StyleUnderline"/>
          <w:rFonts w:cs="Arial"/>
          <w:lang w:eastAsia="zh-CN"/>
        </w:rPr>
        <w:t>bodies that are unprepared for the task</w:t>
      </w:r>
      <w:r w:rsidRPr="00E45E66">
        <w:rPr>
          <w:rStyle w:val="StyleUnderline"/>
          <w:rFonts w:cs="Arial"/>
          <w:lang w:eastAsia="zh-CN"/>
        </w:rPr>
        <w:t xml:space="preserve">, they are </w:t>
      </w:r>
      <w:r w:rsidRPr="00E45E66">
        <w:rPr>
          <w:rStyle w:val="StyleUnderline"/>
          <w:rFonts w:cs="Arial"/>
          <w:highlight w:val="cyan"/>
          <w:lang w:eastAsia="zh-CN"/>
        </w:rPr>
        <w:t>leav</w:t>
      </w:r>
      <w:r w:rsidRPr="005325F3">
        <w:rPr>
          <w:rStyle w:val="StyleUnderline"/>
          <w:rFonts w:cs="Arial"/>
          <w:lang w:eastAsia="zh-CN"/>
        </w:rPr>
        <w:t>ing</w:t>
      </w:r>
      <w:r w:rsidRPr="00E45E66">
        <w:rPr>
          <w:rStyle w:val="StyleUnderline"/>
          <w:rFonts w:cs="Arial"/>
          <w:lang w:eastAsia="zh-CN"/>
        </w:rPr>
        <w:t xml:space="preserve"> some regulated </w:t>
      </w:r>
      <w:r w:rsidRPr="00E45E66">
        <w:rPr>
          <w:rStyle w:val="StyleUnderline"/>
          <w:rFonts w:cs="Arial"/>
          <w:highlight w:val="cyan"/>
          <w:lang w:eastAsia="zh-CN"/>
        </w:rPr>
        <w:t>markets</w:t>
      </w:r>
      <w:r w:rsidRPr="00E45E66">
        <w:rPr>
          <w:rStyle w:val="StyleUnderline"/>
          <w:rFonts w:cs="Arial"/>
          <w:lang w:eastAsia="zh-CN"/>
        </w:rPr>
        <w:t xml:space="preserve">, especially the financial markets, </w:t>
      </w:r>
      <w:r w:rsidRPr="00E45E66">
        <w:rPr>
          <w:rStyle w:val="StyleUnderline"/>
          <w:rFonts w:cs="Arial"/>
          <w:highlight w:val="cyan"/>
          <w:lang w:eastAsia="zh-CN"/>
        </w:rPr>
        <w:t>vulnerable</w:t>
      </w:r>
      <w:r w:rsidRPr="00E45E66">
        <w:rPr>
          <w:rStyle w:val="StyleUnderline"/>
          <w:rFonts w:cs="Arial"/>
          <w:lang w:eastAsia="zh-CN"/>
        </w:rPr>
        <w:t xml:space="preserve"> to anticompetitive conduct.</w:t>
      </w:r>
    </w:p>
    <w:p w14:paraId="12AA5F09" w14:textId="77777777" w:rsidR="00873C56" w:rsidRDefault="00873C56" w:rsidP="00873C56"/>
    <w:p w14:paraId="2D0CA375" w14:textId="77777777" w:rsidR="00873C56" w:rsidRPr="008154AF" w:rsidRDefault="00873C56" w:rsidP="00873C56">
      <w:pPr>
        <w:pStyle w:val="Heading4"/>
        <w:rPr>
          <w:rFonts w:asciiTheme="majorHAnsi" w:hAnsiTheme="majorHAnsi" w:cstheme="majorHAnsi"/>
        </w:rPr>
      </w:pPr>
      <w:r w:rsidRPr="008154AF">
        <w:rPr>
          <w:rFonts w:asciiTheme="majorHAnsi" w:hAnsiTheme="majorHAnsi" w:cstheme="majorHAnsi"/>
        </w:rPr>
        <w:t>Merger Guideline</w:t>
      </w:r>
      <w:r>
        <w:rPr>
          <w:rFonts w:asciiTheme="majorHAnsi" w:hAnsiTheme="majorHAnsi" w:cstheme="majorHAnsi"/>
        </w:rPr>
        <w:t xml:space="preserve">s </w:t>
      </w:r>
      <w:r w:rsidRPr="008154AF">
        <w:rPr>
          <w:rFonts w:asciiTheme="majorHAnsi" w:hAnsiTheme="majorHAnsi" w:cstheme="majorHAnsi"/>
        </w:rPr>
        <w:t>thump</w:t>
      </w:r>
      <w:r>
        <w:rPr>
          <w:rFonts w:asciiTheme="majorHAnsi" w:hAnsiTheme="majorHAnsi" w:cstheme="majorHAnsi"/>
        </w:rPr>
        <w:t xml:space="preserve"> DAs.</w:t>
      </w:r>
    </w:p>
    <w:p w14:paraId="58E7790C" w14:textId="77777777" w:rsidR="00873C56" w:rsidRPr="008154AF" w:rsidRDefault="00873C56" w:rsidP="00873C56">
      <w:pPr>
        <w:rPr>
          <w:rStyle w:val="Style13ptBold"/>
          <w:rFonts w:asciiTheme="majorHAnsi" w:hAnsiTheme="majorHAnsi" w:cstheme="majorHAnsi"/>
        </w:rPr>
      </w:pPr>
      <w:r w:rsidRPr="008154AF">
        <w:rPr>
          <w:rFonts w:asciiTheme="majorHAnsi" w:hAnsiTheme="majorHAnsi" w:cstheme="majorHAnsi"/>
        </w:rPr>
        <w:t xml:space="preserve">Joseph </w:t>
      </w:r>
      <w:r w:rsidRPr="008154AF">
        <w:rPr>
          <w:rStyle w:val="Style13ptBold"/>
          <w:rFonts w:asciiTheme="majorHAnsi" w:hAnsiTheme="majorHAnsi" w:cstheme="majorHAnsi"/>
        </w:rPr>
        <w:t>Miller 21</w:t>
      </w:r>
      <w:r w:rsidRPr="008154AF">
        <w:rPr>
          <w:rFonts w:asciiTheme="majorHAnsi" w:hAnsiTheme="majorHAnsi" w:cstheme="majorHAnsi"/>
        </w:rPr>
        <w:t xml:space="preserve">. Co-chair, Mintz Antitrust Practice. “More Antitrust News, Still None of it Good.” </w:t>
      </w:r>
      <w:r w:rsidRPr="008154AF">
        <w:rPr>
          <w:rFonts w:asciiTheme="majorHAnsi" w:hAnsiTheme="majorHAnsi" w:cstheme="majorHAnsi"/>
          <w:i/>
          <w:iCs/>
        </w:rPr>
        <w:t>The National Law Review</w:t>
      </w:r>
      <w:r w:rsidRPr="008154AF">
        <w:rPr>
          <w:rFonts w:asciiTheme="majorHAnsi" w:hAnsiTheme="majorHAnsi" w:cstheme="majorHAnsi"/>
        </w:rPr>
        <w:t>. July 10</w:t>
      </w:r>
      <w:r w:rsidRPr="008154AF">
        <w:rPr>
          <w:rFonts w:asciiTheme="majorHAnsi" w:hAnsiTheme="majorHAnsi" w:cstheme="majorHAnsi"/>
          <w:vertAlign w:val="superscript"/>
        </w:rPr>
        <w:t>th</w:t>
      </w:r>
      <w:r w:rsidRPr="008154AF">
        <w:rPr>
          <w:rFonts w:asciiTheme="majorHAnsi" w:hAnsiTheme="majorHAnsi" w:cstheme="majorHAnsi"/>
        </w:rPr>
        <w:t xml:space="preserve">, 2021. </w:t>
      </w:r>
      <w:hyperlink r:id="rId16" w:history="1">
        <w:r w:rsidRPr="008154AF">
          <w:rPr>
            <w:rFonts w:asciiTheme="majorHAnsi" w:hAnsiTheme="majorHAnsi" w:cstheme="majorHAnsi"/>
          </w:rPr>
          <w:t>https://www.natlawreview.com/article/more-antitrust-news-still-none-it-good</w:t>
        </w:r>
      </w:hyperlink>
      <w:r w:rsidRPr="008154AF">
        <w:rPr>
          <w:rFonts w:asciiTheme="majorHAnsi" w:hAnsiTheme="majorHAnsi" w:cstheme="majorHAnsi"/>
        </w:rPr>
        <w:t>.</w:t>
      </w:r>
    </w:p>
    <w:p w14:paraId="431BAE61" w14:textId="77777777" w:rsidR="00873C56" w:rsidRDefault="00873C56" w:rsidP="00873C56">
      <w:pPr>
        <w:rPr>
          <w:rFonts w:asciiTheme="majorHAnsi" w:hAnsiTheme="majorHAnsi" w:cstheme="majorHAnsi"/>
          <w:sz w:val="16"/>
        </w:rPr>
      </w:pPr>
      <w:r w:rsidRPr="008154AF">
        <w:rPr>
          <w:rFonts w:asciiTheme="majorHAnsi" w:hAnsiTheme="majorHAnsi" w:cstheme="majorHAnsi"/>
          <w:sz w:val="16"/>
        </w:rPr>
        <w:t xml:space="preserve">In a joint press release, </w:t>
      </w:r>
      <w:r w:rsidRPr="008154AF">
        <w:rPr>
          <w:rStyle w:val="StyleUnderline"/>
          <w:rFonts w:asciiTheme="majorHAnsi" w:hAnsiTheme="majorHAnsi" w:cstheme="majorHAnsi"/>
        </w:rPr>
        <w:t xml:space="preserve">the </w:t>
      </w:r>
      <w:r w:rsidRPr="00C27404">
        <w:rPr>
          <w:rStyle w:val="StyleUnderline"/>
          <w:rFonts w:asciiTheme="majorHAnsi" w:hAnsiTheme="majorHAnsi" w:cstheme="majorHAnsi"/>
          <w:highlight w:val="cyan"/>
        </w:rPr>
        <w:t>FTC and Antitrust Division announced</w:t>
      </w:r>
      <w:r w:rsidRPr="008154AF">
        <w:rPr>
          <w:rStyle w:val="StyleUnderline"/>
          <w:rFonts w:asciiTheme="majorHAnsi" w:hAnsiTheme="majorHAnsi" w:cstheme="majorHAnsi"/>
        </w:rPr>
        <w:t xml:space="preserve"> they are launching a </w:t>
      </w:r>
      <w:r w:rsidRPr="00C27404">
        <w:rPr>
          <w:rStyle w:val="StyleUnderline"/>
          <w:rFonts w:asciiTheme="majorHAnsi" w:hAnsiTheme="majorHAnsi" w:cstheme="majorHAnsi"/>
          <w:highlight w:val="cyan"/>
        </w:rPr>
        <w:t>review of</w:t>
      </w:r>
      <w:r w:rsidRPr="008154AF">
        <w:rPr>
          <w:rStyle w:val="StyleUnderline"/>
          <w:rFonts w:asciiTheme="majorHAnsi" w:hAnsiTheme="majorHAnsi" w:cstheme="majorHAnsi"/>
        </w:rPr>
        <w:t xml:space="preserve"> the </w:t>
      </w:r>
      <w:r w:rsidRPr="00C27404">
        <w:rPr>
          <w:rStyle w:val="StyleUnderline"/>
          <w:rFonts w:asciiTheme="majorHAnsi" w:hAnsiTheme="majorHAnsi" w:cstheme="majorHAnsi"/>
          <w:highlight w:val="cyan"/>
        </w:rPr>
        <w:t>Merger</w:t>
      </w:r>
      <w:r w:rsidRPr="008154AF">
        <w:rPr>
          <w:rStyle w:val="StyleUnderline"/>
          <w:rFonts w:asciiTheme="majorHAnsi" w:hAnsiTheme="majorHAnsi" w:cstheme="majorHAnsi"/>
        </w:rPr>
        <w:t xml:space="preserve"> </w:t>
      </w:r>
      <w:r w:rsidRPr="00C27404">
        <w:rPr>
          <w:rStyle w:val="StyleUnderline"/>
          <w:rFonts w:asciiTheme="majorHAnsi" w:hAnsiTheme="majorHAnsi" w:cstheme="majorHAnsi"/>
          <w:highlight w:val="cyan"/>
        </w:rPr>
        <w:t>Guidelines</w:t>
      </w:r>
      <w:r w:rsidRPr="008154AF">
        <w:rPr>
          <w:rStyle w:val="StyleUnderline"/>
          <w:rFonts w:asciiTheme="majorHAnsi" w:hAnsiTheme="majorHAnsi" w:cstheme="majorHAnsi"/>
        </w:rPr>
        <w:t xml:space="preserve"> so the agencies "review mergers with the skepticism the law demands"</w:t>
      </w:r>
      <w:r w:rsidRPr="008154AF">
        <w:rPr>
          <w:rFonts w:asciiTheme="majorHAnsi" w:hAnsiTheme="majorHAnsi" w:cstheme="majorHAnsi"/>
          <w:sz w:val="16"/>
        </w:rPr>
        <w:t xml:space="preserve"> in order to "determine if they are too permissive." Richard Powers, the Acting Assistant Attorney General for Antitrust is a criminal lawyer by background and has no significant merger experience so it's fair to assume </w:t>
      </w:r>
      <w:r w:rsidRPr="008154AF">
        <w:rPr>
          <w:rStyle w:val="StyleUnderline"/>
          <w:rFonts w:asciiTheme="majorHAnsi" w:hAnsiTheme="majorHAnsi" w:cstheme="majorHAnsi"/>
        </w:rPr>
        <w:t xml:space="preserve">this initiative is being </w:t>
      </w:r>
      <w:r w:rsidRPr="00C27404">
        <w:rPr>
          <w:rStyle w:val="StyleUnderline"/>
          <w:rFonts w:asciiTheme="majorHAnsi" w:hAnsiTheme="majorHAnsi" w:cstheme="majorHAnsi"/>
          <w:highlight w:val="cyan"/>
        </w:rPr>
        <w:t>promoted by</w:t>
      </w:r>
      <w:r w:rsidRPr="008154AF">
        <w:rPr>
          <w:rStyle w:val="StyleUnderline"/>
          <w:rFonts w:asciiTheme="majorHAnsi" w:hAnsiTheme="majorHAnsi" w:cstheme="majorHAnsi"/>
        </w:rPr>
        <w:t xml:space="preserve"> FTC Chair </w:t>
      </w:r>
      <w:r w:rsidRPr="00C27404">
        <w:rPr>
          <w:rStyle w:val="StyleUnderline"/>
          <w:rFonts w:asciiTheme="majorHAnsi" w:hAnsiTheme="majorHAnsi" w:cstheme="majorHAnsi"/>
          <w:highlight w:val="cyan"/>
        </w:rPr>
        <w:t>Lina Khan</w:t>
      </w:r>
      <w:r w:rsidRPr="008154AF">
        <w:rPr>
          <w:rStyle w:val="StyleUnderline"/>
          <w:rFonts w:asciiTheme="majorHAnsi" w:hAnsiTheme="majorHAnsi" w:cstheme="majorHAnsi"/>
        </w:rPr>
        <w:t>.</w:t>
      </w:r>
      <w:r>
        <w:rPr>
          <w:rStyle w:val="StyleUnderline"/>
          <w:rFonts w:asciiTheme="majorHAnsi" w:hAnsiTheme="majorHAnsi" w:cstheme="majorHAnsi"/>
        </w:rPr>
        <w:t xml:space="preserve"> </w:t>
      </w:r>
      <w:r w:rsidRPr="00C27404">
        <w:rPr>
          <w:rStyle w:val="StyleUnderline"/>
          <w:rFonts w:asciiTheme="majorHAnsi" w:hAnsiTheme="majorHAnsi" w:cstheme="majorHAnsi"/>
          <w:highlight w:val="cyan"/>
        </w:rPr>
        <w:t>Merger Guidelines</w:t>
      </w:r>
      <w:r w:rsidRPr="008154AF">
        <w:rPr>
          <w:rStyle w:val="StyleUnderline"/>
          <w:rFonts w:asciiTheme="majorHAnsi" w:hAnsiTheme="majorHAnsi" w:cstheme="majorHAnsi"/>
        </w:rPr>
        <w:t xml:space="preserve"> </w:t>
      </w:r>
      <w:r w:rsidRPr="00C27404">
        <w:rPr>
          <w:rStyle w:val="StyleUnderline"/>
          <w:rFonts w:asciiTheme="majorHAnsi" w:hAnsiTheme="majorHAnsi" w:cstheme="majorHAnsi"/>
          <w:highlight w:val="cyan"/>
        </w:rPr>
        <w:t>are</w:t>
      </w:r>
      <w:r w:rsidRPr="008154AF">
        <w:rPr>
          <w:rStyle w:val="StyleUnderline"/>
          <w:rFonts w:asciiTheme="majorHAnsi" w:hAnsiTheme="majorHAnsi" w:cstheme="majorHAnsi"/>
        </w:rPr>
        <w:t xml:space="preserve"> often </w:t>
      </w:r>
      <w:r w:rsidRPr="00C27404">
        <w:rPr>
          <w:rStyle w:val="StyleUnderline"/>
          <w:rFonts w:asciiTheme="majorHAnsi" w:hAnsiTheme="majorHAnsi" w:cstheme="majorHAnsi"/>
          <w:highlight w:val="cyan"/>
        </w:rPr>
        <w:t>cited</w:t>
      </w:r>
      <w:r w:rsidRPr="008154AF">
        <w:rPr>
          <w:rStyle w:val="StyleUnderline"/>
          <w:rFonts w:asciiTheme="majorHAnsi" w:hAnsiTheme="majorHAnsi" w:cstheme="majorHAnsi"/>
        </w:rPr>
        <w:t xml:space="preserve"> by courts </w:t>
      </w:r>
      <w:r w:rsidRPr="00C27404">
        <w:rPr>
          <w:rStyle w:val="StyleUnderline"/>
          <w:rFonts w:asciiTheme="majorHAnsi" w:hAnsiTheme="majorHAnsi" w:cstheme="majorHAnsi"/>
          <w:highlight w:val="cyan"/>
        </w:rPr>
        <w:t>for</w:t>
      </w:r>
      <w:r w:rsidRPr="008154AF">
        <w:rPr>
          <w:rStyle w:val="StyleUnderline"/>
          <w:rFonts w:asciiTheme="majorHAnsi" w:hAnsiTheme="majorHAnsi" w:cstheme="majorHAnsi"/>
        </w:rPr>
        <w:t xml:space="preserve"> their </w:t>
      </w:r>
      <w:r w:rsidRPr="00C27404">
        <w:rPr>
          <w:rStyle w:val="StyleUnderline"/>
          <w:rFonts w:asciiTheme="majorHAnsi" w:hAnsiTheme="majorHAnsi" w:cstheme="majorHAnsi"/>
          <w:highlight w:val="cyan"/>
        </w:rPr>
        <w:t>persuasive authority</w:t>
      </w:r>
      <w:r w:rsidRPr="008154AF">
        <w:rPr>
          <w:rStyle w:val="StyleUnderline"/>
          <w:rFonts w:asciiTheme="majorHAnsi" w:hAnsiTheme="majorHAnsi" w:cstheme="majorHAnsi"/>
        </w:rPr>
        <w:t xml:space="preserve"> but do not carry the force of law.</w:t>
      </w:r>
      <w:r w:rsidRPr="008154AF">
        <w:rPr>
          <w:rFonts w:asciiTheme="majorHAnsi" w:hAnsiTheme="majorHAnsi" w:cstheme="majorHAnsi"/>
          <w:sz w:val="16"/>
        </w:rPr>
        <w:t xml:space="preserve"> </w:t>
      </w:r>
      <w:r w:rsidRPr="008154AF">
        <w:rPr>
          <w:rStyle w:val="StyleUnderline"/>
          <w:rFonts w:asciiTheme="majorHAnsi" w:hAnsiTheme="majorHAnsi" w:cstheme="majorHAnsi"/>
        </w:rPr>
        <w:t xml:space="preserve">They are influential because </w:t>
      </w:r>
      <w:r w:rsidRPr="006966FC">
        <w:rPr>
          <w:rStyle w:val="StyleUnderline"/>
          <w:rFonts w:asciiTheme="majorHAnsi" w:hAnsiTheme="majorHAnsi" w:cstheme="majorHAnsi"/>
        </w:rPr>
        <w:t>they reflect a fair view of current economic learning, reduced to an administrable set of principles to guide agency</w:t>
      </w:r>
      <w:r w:rsidRPr="008154AF">
        <w:rPr>
          <w:rStyle w:val="StyleUnderline"/>
          <w:rFonts w:asciiTheme="majorHAnsi" w:hAnsiTheme="majorHAnsi" w:cstheme="majorHAnsi"/>
        </w:rPr>
        <w:t xml:space="preserve"> merger staffs and businesses</w:t>
      </w:r>
      <w:r w:rsidRPr="008154AF">
        <w:rPr>
          <w:rFonts w:asciiTheme="majorHAnsi" w:hAnsiTheme="majorHAnsi" w:cstheme="majorHAnsi"/>
          <w:sz w:val="16"/>
        </w:rPr>
        <w:t xml:space="preserve"> alike. The current horizontal merger guidelines were published in 2010 so perhaps it is time for an update. </w:t>
      </w:r>
      <w:r w:rsidRPr="008154AF">
        <w:rPr>
          <w:rStyle w:val="StyleUnderline"/>
          <w:rFonts w:asciiTheme="majorHAnsi" w:hAnsiTheme="majorHAnsi" w:cstheme="majorHAnsi"/>
        </w:rPr>
        <w:t xml:space="preserve">What we see in the press release, however, </w:t>
      </w:r>
      <w:r w:rsidRPr="00C27404">
        <w:rPr>
          <w:rStyle w:val="StyleUnderline"/>
          <w:rFonts w:asciiTheme="majorHAnsi" w:hAnsiTheme="majorHAnsi" w:cstheme="majorHAnsi"/>
          <w:highlight w:val="cyan"/>
        </w:rPr>
        <w:t>is a</w:t>
      </w:r>
      <w:r w:rsidRPr="008154AF">
        <w:rPr>
          <w:rStyle w:val="StyleUnderline"/>
          <w:rFonts w:asciiTheme="majorHAnsi" w:hAnsiTheme="majorHAnsi" w:cstheme="majorHAnsi"/>
        </w:rPr>
        <w:t xml:space="preserve"> strong </w:t>
      </w:r>
      <w:r w:rsidRPr="00C27404">
        <w:rPr>
          <w:rStyle w:val="StyleUnderline"/>
          <w:rFonts w:asciiTheme="majorHAnsi" w:hAnsiTheme="majorHAnsi" w:cstheme="majorHAnsi"/>
          <w:highlight w:val="cyan"/>
        </w:rPr>
        <w:t>signal</w:t>
      </w:r>
      <w:r w:rsidRPr="008154AF">
        <w:rPr>
          <w:rStyle w:val="StyleUnderline"/>
          <w:rFonts w:asciiTheme="majorHAnsi" w:hAnsiTheme="majorHAnsi" w:cstheme="majorHAnsi"/>
        </w:rPr>
        <w:t xml:space="preserve"> that the </w:t>
      </w:r>
      <w:r w:rsidRPr="00C27404">
        <w:rPr>
          <w:rStyle w:val="StyleUnderline"/>
          <w:rFonts w:asciiTheme="majorHAnsi" w:hAnsiTheme="majorHAnsi" w:cstheme="majorHAnsi"/>
          <w:highlight w:val="cyan"/>
        </w:rPr>
        <w:t>agencies</w:t>
      </w:r>
      <w:r w:rsidRPr="008154AF">
        <w:rPr>
          <w:rStyle w:val="StyleUnderline"/>
          <w:rFonts w:asciiTheme="majorHAnsi" w:hAnsiTheme="majorHAnsi" w:cstheme="majorHAnsi"/>
        </w:rPr>
        <w:t xml:space="preserve"> will not incorporate the latest economic literature, but rather </w:t>
      </w:r>
      <w:r w:rsidRPr="00C27404">
        <w:rPr>
          <w:rStyle w:val="StyleUnderline"/>
          <w:rFonts w:asciiTheme="majorHAnsi" w:hAnsiTheme="majorHAnsi" w:cstheme="majorHAnsi"/>
          <w:highlight w:val="cyan"/>
        </w:rPr>
        <w:t>take</w:t>
      </w:r>
      <w:r w:rsidRPr="008154AF">
        <w:rPr>
          <w:rStyle w:val="StyleUnderline"/>
          <w:rFonts w:asciiTheme="majorHAnsi" w:hAnsiTheme="majorHAnsi" w:cstheme="majorHAnsi"/>
        </w:rPr>
        <w:t xml:space="preserve"> a </w:t>
      </w:r>
      <w:r w:rsidRPr="00C27404">
        <w:rPr>
          <w:rStyle w:val="Emphasis"/>
          <w:rFonts w:asciiTheme="majorHAnsi" w:hAnsiTheme="majorHAnsi" w:cstheme="majorHAnsi"/>
          <w:highlight w:val="cyan"/>
        </w:rPr>
        <w:t>hyper-aggressive enforcement posture</w:t>
      </w:r>
      <w:r w:rsidRPr="008154AF">
        <w:rPr>
          <w:rStyle w:val="StyleUnderline"/>
          <w:rFonts w:asciiTheme="majorHAnsi" w:hAnsiTheme="majorHAnsi" w:cstheme="majorHAnsi"/>
        </w:rPr>
        <w:t xml:space="preserve"> based on a literal reading of a very old statute.</w:t>
      </w:r>
      <w:r>
        <w:rPr>
          <w:rStyle w:val="StyleUnderline"/>
          <w:rFonts w:asciiTheme="majorHAnsi" w:hAnsiTheme="majorHAnsi" w:cstheme="majorHAnsi"/>
        </w:rPr>
        <w:t xml:space="preserve"> </w:t>
      </w:r>
      <w:r w:rsidRPr="008154AF">
        <w:rPr>
          <w:rFonts w:asciiTheme="majorHAnsi" w:hAnsiTheme="majorHAnsi" w:cstheme="majorHAnsi"/>
          <w:sz w:val="16"/>
        </w:rPr>
        <w:t xml:space="preserve">Merger guidelines will need to be backed by sound law and economics in order to persuade the federal courts. If </w:t>
      </w:r>
      <w:r w:rsidRPr="008154AF">
        <w:rPr>
          <w:rStyle w:val="StyleUnderline"/>
          <w:rFonts w:asciiTheme="majorHAnsi" w:hAnsiTheme="majorHAnsi" w:cstheme="majorHAnsi"/>
        </w:rPr>
        <w:t xml:space="preserve">this initiative reflects nothing more than ideologically driven hostility towards efficient transactions </w:t>
      </w:r>
      <w:r w:rsidRPr="00C27404">
        <w:rPr>
          <w:rStyle w:val="Emphasis"/>
          <w:rFonts w:asciiTheme="majorHAnsi" w:hAnsiTheme="majorHAnsi" w:cstheme="majorHAnsi"/>
          <w:highlight w:val="cyan"/>
        </w:rPr>
        <w:t>we will see a burst of</w:t>
      </w:r>
      <w:r w:rsidRPr="008154AF">
        <w:rPr>
          <w:rStyle w:val="Emphasis"/>
          <w:rFonts w:asciiTheme="majorHAnsi" w:hAnsiTheme="majorHAnsi" w:cstheme="majorHAnsi"/>
        </w:rPr>
        <w:t xml:space="preserve"> enforcement </w:t>
      </w:r>
      <w:r w:rsidRPr="00C27404">
        <w:rPr>
          <w:rStyle w:val="Emphasis"/>
          <w:rFonts w:asciiTheme="majorHAnsi" w:hAnsiTheme="majorHAnsi" w:cstheme="majorHAnsi"/>
          <w:highlight w:val="cyan"/>
        </w:rPr>
        <w:t>activity</w:t>
      </w:r>
      <w:r w:rsidRPr="008154AF">
        <w:rPr>
          <w:rFonts w:asciiTheme="majorHAnsi" w:hAnsiTheme="majorHAnsi" w:cstheme="majorHAnsi"/>
          <w:sz w:val="16"/>
        </w:rPr>
        <w:t xml:space="preserve">, followed by legal sophistry about textualism, Brown Shoe, Von's, and other bad but not explicitly overturned precedent, </w:t>
      </w:r>
      <w:r w:rsidRPr="00C27404">
        <w:rPr>
          <w:rStyle w:val="StyleUnderline"/>
          <w:rFonts w:asciiTheme="majorHAnsi" w:hAnsiTheme="majorHAnsi" w:cstheme="majorHAnsi"/>
          <w:highlight w:val="cyan"/>
        </w:rPr>
        <w:t>followed by</w:t>
      </w:r>
      <w:r w:rsidRPr="008154AF">
        <w:rPr>
          <w:rStyle w:val="StyleUnderline"/>
          <w:rFonts w:asciiTheme="majorHAnsi" w:hAnsiTheme="majorHAnsi" w:cstheme="majorHAnsi"/>
        </w:rPr>
        <w:t xml:space="preserve"> a well-deserved </w:t>
      </w:r>
      <w:r w:rsidRPr="00C27404">
        <w:rPr>
          <w:rStyle w:val="StyleUnderline"/>
          <w:rFonts w:asciiTheme="majorHAnsi" w:hAnsiTheme="majorHAnsi" w:cstheme="majorHAnsi"/>
          <w:highlight w:val="cyan"/>
        </w:rPr>
        <w:t xml:space="preserve">thrashing in </w:t>
      </w:r>
      <w:r w:rsidRPr="008154AF">
        <w:rPr>
          <w:rStyle w:val="StyleUnderline"/>
          <w:rFonts w:asciiTheme="majorHAnsi" w:hAnsiTheme="majorHAnsi" w:cstheme="majorHAnsi"/>
        </w:rPr>
        <w:t xml:space="preserve">the </w:t>
      </w:r>
      <w:r w:rsidRPr="00C27404">
        <w:rPr>
          <w:rStyle w:val="StyleUnderline"/>
          <w:rFonts w:asciiTheme="majorHAnsi" w:hAnsiTheme="majorHAnsi" w:cstheme="majorHAnsi"/>
          <w:highlight w:val="cyan"/>
        </w:rPr>
        <w:t xml:space="preserve">courts </w:t>
      </w:r>
      <w:r w:rsidRPr="008154AF">
        <w:rPr>
          <w:rStyle w:val="StyleUnderline"/>
          <w:rFonts w:asciiTheme="majorHAnsi" w:hAnsiTheme="majorHAnsi" w:cstheme="majorHAnsi"/>
        </w:rPr>
        <w:t>of appeal.</w:t>
      </w:r>
      <w:r>
        <w:rPr>
          <w:rStyle w:val="StyleUnderline"/>
          <w:rFonts w:asciiTheme="majorHAnsi" w:hAnsiTheme="majorHAnsi" w:cstheme="majorHAnsi"/>
        </w:rPr>
        <w:t xml:space="preserve"> </w:t>
      </w:r>
      <w:r w:rsidRPr="008154AF">
        <w:rPr>
          <w:rFonts w:asciiTheme="majorHAnsi" w:hAnsiTheme="majorHAnsi" w:cstheme="majorHAnsi"/>
          <w:sz w:val="16"/>
        </w:rPr>
        <w:t xml:space="preserve">I guess </w:t>
      </w:r>
      <w:r w:rsidRPr="00C27404">
        <w:rPr>
          <w:rStyle w:val="StyleUnderline"/>
          <w:rFonts w:asciiTheme="majorHAnsi" w:hAnsiTheme="majorHAnsi" w:cstheme="majorHAnsi"/>
          <w:highlight w:val="cyan"/>
        </w:rPr>
        <w:t>antitrust lawyers should settle in</w:t>
      </w:r>
      <w:r w:rsidRPr="008154AF">
        <w:rPr>
          <w:rStyle w:val="StyleUnderline"/>
          <w:rFonts w:asciiTheme="majorHAnsi" w:hAnsiTheme="majorHAnsi" w:cstheme="majorHAnsi"/>
        </w:rPr>
        <w:t xml:space="preserve"> for the best of times/worst of times period, lots of activity but also </w:t>
      </w:r>
      <w:r w:rsidRPr="00C27404">
        <w:rPr>
          <w:rStyle w:val="StyleUnderline"/>
          <w:rFonts w:asciiTheme="majorHAnsi" w:hAnsiTheme="majorHAnsi" w:cstheme="majorHAnsi"/>
          <w:highlight w:val="cyan"/>
        </w:rPr>
        <w:t>hard</w:t>
      </w:r>
      <w:r w:rsidRPr="008154AF">
        <w:rPr>
          <w:rStyle w:val="StyleUnderline"/>
          <w:rFonts w:asciiTheme="majorHAnsi" w:hAnsiTheme="majorHAnsi" w:cstheme="majorHAnsi"/>
        </w:rPr>
        <w:t xml:space="preserve"> for counselors and clients </w:t>
      </w:r>
      <w:r w:rsidRPr="00C27404">
        <w:rPr>
          <w:rStyle w:val="StyleUnderline"/>
          <w:rFonts w:asciiTheme="majorHAnsi" w:hAnsiTheme="majorHAnsi" w:cstheme="majorHAnsi"/>
          <w:highlight w:val="cyan"/>
        </w:rPr>
        <w:t>to plan transactions</w:t>
      </w:r>
      <w:r w:rsidRPr="008154AF">
        <w:rPr>
          <w:rStyle w:val="StyleUnderline"/>
          <w:rFonts w:asciiTheme="majorHAnsi" w:hAnsiTheme="majorHAnsi" w:cstheme="majorHAnsi"/>
        </w:rPr>
        <w:t xml:space="preserve"> if enforcement decisions are untethered to the consumer welfare standard</w:t>
      </w:r>
      <w:r w:rsidRPr="008154AF">
        <w:rPr>
          <w:rFonts w:asciiTheme="majorHAnsi" w:hAnsiTheme="majorHAnsi" w:cstheme="majorHAnsi"/>
          <w:sz w:val="16"/>
        </w:rPr>
        <w:t xml:space="preserve">, </w:t>
      </w:r>
      <w:r w:rsidRPr="00C27404">
        <w:rPr>
          <w:rStyle w:val="StyleUnderline"/>
          <w:rFonts w:asciiTheme="majorHAnsi" w:hAnsiTheme="majorHAnsi" w:cstheme="majorHAnsi"/>
          <w:highlight w:val="cyan"/>
        </w:rPr>
        <w:t>without which enforcement decisions will</w:t>
      </w:r>
      <w:r w:rsidRPr="008154AF">
        <w:rPr>
          <w:rStyle w:val="StyleUnderline"/>
          <w:rFonts w:asciiTheme="majorHAnsi" w:hAnsiTheme="majorHAnsi" w:cstheme="majorHAnsi"/>
        </w:rPr>
        <w:t xml:space="preserve"> necessarily </w:t>
      </w:r>
      <w:r w:rsidRPr="00C27404">
        <w:rPr>
          <w:rStyle w:val="StyleUnderline"/>
          <w:rFonts w:asciiTheme="majorHAnsi" w:hAnsiTheme="majorHAnsi" w:cstheme="majorHAnsi"/>
          <w:highlight w:val="cyan"/>
        </w:rPr>
        <w:t>be driven by</w:t>
      </w:r>
      <w:r w:rsidRPr="008154AF">
        <w:rPr>
          <w:rStyle w:val="StyleUnderline"/>
          <w:rFonts w:asciiTheme="majorHAnsi" w:hAnsiTheme="majorHAnsi" w:cstheme="majorHAnsi"/>
        </w:rPr>
        <w:t xml:space="preserve"> </w:t>
      </w:r>
      <w:r w:rsidRPr="00C27404">
        <w:rPr>
          <w:rStyle w:val="StyleUnderline"/>
          <w:rFonts w:asciiTheme="majorHAnsi" w:hAnsiTheme="majorHAnsi" w:cstheme="majorHAnsi"/>
          <w:highlight w:val="cyan"/>
        </w:rPr>
        <w:t>broader</w:t>
      </w:r>
      <w:r w:rsidRPr="008154AF">
        <w:rPr>
          <w:rStyle w:val="StyleUnderline"/>
          <w:rFonts w:asciiTheme="majorHAnsi" w:hAnsiTheme="majorHAnsi" w:cstheme="majorHAnsi"/>
        </w:rPr>
        <w:t xml:space="preserve"> policy </w:t>
      </w:r>
      <w:r w:rsidRPr="00C27404">
        <w:rPr>
          <w:rStyle w:val="StyleUnderline"/>
          <w:rFonts w:asciiTheme="majorHAnsi" w:hAnsiTheme="majorHAnsi" w:cstheme="majorHAnsi"/>
          <w:highlight w:val="cyan"/>
        </w:rPr>
        <w:t>goals or</w:t>
      </w:r>
      <w:r w:rsidRPr="008154AF">
        <w:rPr>
          <w:rStyle w:val="StyleUnderline"/>
          <w:rFonts w:asciiTheme="majorHAnsi" w:hAnsiTheme="majorHAnsi" w:cstheme="majorHAnsi"/>
        </w:rPr>
        <w:t xml:space="preserve"> raw </w:t>
      </w:r>
      <w:r w:rsidRPr="00C27404">
        <w:rPr>
          <w:rStyle w:val="StyleUnderline"/>
          <w:rFonts w:asciiTheme="majorHAnsi" w:hAnsiTheme="majorHAnsi" w:cstheme="majorHAnsi"/>
          <w:highlight w:val="cyan"/>
        </w:rPr>
        <w:t>political calculations</w:t>
      </w:r>
      <w:r w:rsidRPr="008154AF">
        <w:rPr>
          <w:rFonts w:asciiTheme="majorHAnsi" w:hAnsiTheme="majorHAnsi" w:cstheme="majorHAnsi"/>
          <w:sz w:val="16"/>
        </w:rPr>
        <w:t xml:space="preserve">. I may be reading too much into a short press release and I hope I'm wrong about how bad this will get in the short term. I'm also grateful that the FTC has staggered terms for commissioners so Christine Wilson and Noah Feldman can continue to articulate sound, traditional enforcement principles, and priorities.  </w:t>
      </w:r>
    </w:p>
    <w:p w14:paraId="17FDA418" w14:textId="77777777" w:rsidR="00873C56" w:rsidRDefault="00873C56" w:rsidP="00873C56">
      <w:pPr>
        <w:rPr>
          <w:rFonts w:asciiTheme="majorHAnsi" w:hAnsiTheme="majorHAnsi" w:cstheme="majorHAnsi"/>
          <w:sz w:val="16"/>
        </w:rPr>
      </w:pPr>
    </w:p>
    <w:p w14:paraId="788CF2EC" w14:textId="77777777" w:rsidR="00873C56" w:rsidRDefault="00873C56" w:rsidP="00873C56">
      <w:pPr>
        <w:pStyle w:val="Heading4"/>
      </w:pPr>
      <w:r w:rsidRPr="00E05652">
        <w:t xml:space="preserve">The </w:t>
      </w:r>
      <w:r w:rsidRPr="00CF2D09">
        <w:t>new</w:t>
      </w:r>
      <w:r>
        <w:t xml:space="preserve"> Antitrust Division focus on </w:t>
      </w:r>
      <w:r w:rsidRPr="00FA481A">
        <w:rPr>
          <w:u w:val="single"/>
        </w:rPr>
        <w:t>labor markets</w:t>
      </w:r>
      <w:r>
        <w:t xml:space="preserve"> thumps.</w:t>
      </w:r>
    </w:p>
    <w:p w14:paraId="52504F81" w14:textId="77777777" w:rsidR="00873C56" w:rsidRDefault="00873C56" w:rsidP="00873C56">
      <w:r>
        <w:t xml:space="preserve">Diane </w:t>
      </w:r>
      <w:r w:rsidRPr="00FA481A">
        <w:rPr>
          <w:rStyle w:val="Style13ptBold"/>
        </w:rPr>
        <w:t>Bartz 10-1</w:t>
      </w:r>
      <w:r>
        <w:t>. Have covered antitrust and patent litigation for Reuters since 2007. “U.S. antitrust official says competition in labor markets a top concern” Reuters. 10-1-2021. https://www.reuters.com/world/us/us-antitrust-official-says-competition-labor-markets-top-concern-2021-10-01/</w:t>
      </w:r>
    </w:p>
    <w:p w14:paraId="6E06E6CC" w14:textId="77777777" w:rsidR="00873C56" w:rsidRPr="00FA481A" w:rsidRDefault="00873C56" w:rsidP="00873C56">
      <w:pPr>
        <w:rPr>
          <w:sz w:val="14"/>
        </w:rPr>
      </w:pPr>
      <w:r w:rsidRPr="00FA481A">
        <w:rPr>
          <w:sz w:val="14"/>
        </w:rPr>
        <w:t xml:space="preserve">WASHINGTON, Oct 1 (Reuters) - </w:t>
      </w:r>
      <w:r w:rsidRPr="00FA481A">
        <w:rPr>
          <w:rStyle w:val="StyleUnderline"/>
          <w:highlight w:val="cyan"/>
        </w:rPr>
        <w:t>The</w:t>
      </w:r>
      <w:r w:rsidRPr="00FA481A">
        <w:rPr>
          <w:sz w:val="14"/>
        </w:rPr>
        <w:t xml:space="preserve"> U.S. </w:t>
      </w:r>
      <w:r w:rsidRPr="00FA481A">
        <w:rPr>
          <w:rStyle w:val="StyleUnderline"/>
        </w:rPr>
        <w:t>Justice Department's</w:t>
      </w:r>
      <w:r w:rsidRPr="00FA481A">
        <w:rPr>
          <w:sz w:val="14"/>
        </w:rPr>
        <w:t xml:space="preserve"> acting </w:t>
      </w:r>
      <w:r w:rsidRPr="00FA481A">
        <w:rPr>
          <w:rStyle w:val="StyleUnderline"/>
        </w:rPr>
        <w:t xml:space="preserve">head of its </w:t>
      </w:r>
      <w:r w:rsidRPr="00FA481A">
        <w:rPr>
          <w:rStyle w:val="StyleUnderline"/>
          <w:highlight w:val="cyan"/>
        </w:rPr>
        <w:t>Antitrust Division said</w:t>
      </w:r>
      <w:r w:rsidRPr="00FA481A">
        <w:rPr>
          <w:rStyle w:val="StyleUnderline"/>
        </w:rPr>
        <w:t xml:space="preserve"> </w:t>
      </w:r>
      <w:r w:rsidRPr="00FA481A">
        <w:rPr>
          <w:sz w:val="14"/>
        </w:rPr>
        <w:t xml:space="preserve">on Friday that </w:t>
      </w:r>
      <w:r w:rsidRPr="00FA481A">
        <w:rPr>
          <w:rStyle w:val="Emphasis"/>
          <w:highlight w:val="cyan"/>
        </w:rPr>
        <w:t>labor markets were a top priority</w:t>
      </w:r>
      <w:r w:rsidRPr="00FA481A">
        <w:rPr>
          <w:rStyle w:val="StyleUnderline"/>
        </w:rPr>
        <w:t xml:space="preserve"> for enforcement efforts</w:t>
      </w:r>
      <w:r w:rsidRPr="00FA481A">
        <w:rPr>
          <w:sz w:val="14"/>
        </w:rPr>
        <w:t xml:space="preserve">, </w:t>
      </w:r>
      <w:r w:rsidRPr="00FA481A">
        <w:rPr>
          <w:rStyle w:val="StyleUnderline"/>
          <w:highlight w:val="cyan"/>
        </w:rPr>
        <w:t>indicating a shift toward</w:t>
      </w:r>
      <w:r w:rsidRPr="00FA481A">
        <w:rPr>
          <w:rStyle w:val="StyleUnderline"/>
        </w:rPr>
        <w:t xml:space="preserve"> </w:t>
      </w:r>
      <w:r w:rsidRPr="00FA481A">
        <w:rPr>
          <w:sz w:val="14"/>
        </w:rPr>
        <w:t xml:space="preserve">issues set by </w:t>
      </w:r>
      <w:r w:rsidRPr="00FA481A">
        <w:rPr>
          <w:rStyle w:val="StyleUnderline"/>
          <w:highlight w:val="cyan"/>
        </w:rPr>
        <w:t>the</w:t>
      </w:r>
      <w:r w:rsidRPr="00FA481A">
        <w:rPr>
          <w:sz w:val="14"/>
        </w:rPr>
        <w:t xml:space="preserve"> White House's </w:t>
      </w:r>
      <w:r w:rsidRPr="00FA481A">
        <w:rPr>
          <w:rStyle w:val="StyleUnderline"/>
          <w:highlight w:val="cyan"/>
        </w:rPr>
        <w:t>executive order</w:t>
      </w:r>
      <w:r w:rsidRPr="00FA481A">
        <w:rPr>
          <w:sz w:val="14"/>
        </w:rPr>
        <w:t xml:space="preserve"> on competition.</w:t>
      </w:r>
    </w:p>
    <w:p w14:paraId="19D0FF45" w14:textId="77777777" w:rsidR="00873C56" w:rsidRPr="00FA481A" w:rsidRDefault="00873C56" w:rsidP="00873C56">
      <w:pPr>
        <w:rPr>
          <w:sz w:val="14"/>
        </w:rPr>
      </w:pPr>
      <w:r w:rsidRPr="00FA481A">
        <w:rPr>
          <w:sz w:val="14"/>
        </w:rPr>
        <w:t>While antitrust enforcers have brought labor antitrust cases in the past, and the Trump Administration's Justice Department brought one against a no-poach agreement between rail equipment suppliers in 2018, they are rare.</w:t>
      </w:r>
    </w:p>
    <w:p w14:paraId="01DDC7EC" w14:textId="77777777" w:rsidR="00873C56" w:rsidRPr="00FA481A" w:rsidRDefault="00873C56" w:rsidP="00873C56">
      <w:pPr>
        <w:rPr>
          <w:sz w:val="14"/>
        </w:rPr>
      </w:pPr>
      <w:r w:rsidRPr="00FA481A">
        <w:rPr>
          <w:sz w:val="14"/>
        </w:rPr>
        <w:t>"</w:t>
      </w:r>
      <w:r w:rsidRPr="00FA481A">
        <w:rPr>
          <w:rStyle w:val="StyleUnderline"/>
          <w:highlight w:val="cyan"/>
        </w:rPr>
        <w:t>The division has become</w:t>
      </w:r>
      <w:r w:rsidRPr="00FA481A">
        <w:rPr>
          <w:rStyle w:val="StyleUnderline"/>
        </w:rPr>
        <w:t xml:space="preserve"> increasingly </w:t>
      </w:r>
      <w:r w:rsidRPr="00FA481A">
        <w:rPr>
          <w:rStyle w:val="StyleUnderline"/>
          <w:highlight w:val="cyan"/>
        </w:rPr>
        <w:t>alert to</w:t>
      </w:r>
      <w:r w:rsidRPr="00FA481A">
        <w:rPr>
          <w:rStyle w:val="StyleUnderline"/>
        </w:rPr>
        <w:t xml:space="preserve"> and concerned by business </w:t>
      </w:r>
      <w:r w:rsidRPr="00FA481A">
        <w:rPr>
          <w:rStyle w:val="StyleUnderline"/>
          <w:highlight w:val="cyan"/>
        </w:rPr>
        <w:t>conduct</w:t>
      </w:r>
      <w:r w:rsidRPr="00FA481A">
        <w:rPr>
          <w:rStyle w:val="StyleUnderline"/>
        </w:rPr>
        <w:t xml:space="preserve"> and transaction</w:t>
      </w:r>
      <w:r w:rsidRPr="00FA481A">
        <w:rPr>
          <w:rStyle w:val="StyleUnderline"/>
          <w:highlight w:val="cyan"/>
        </w:rPr>
        <w:t xml:space="preserve">s that harm </w:t>
      </w:r>
      <w:r w:rsidRPr="00FA481A">
        <w:rPr>
          <w:rStyle w:val="StyleUnderline"/>
        </w:rPr>
        <w:t xml:space="preserve">competition for </w:t>
      </w:r>
      <w:r w:rsidRPr="00FA481A">
        <w:rPr>
          <w:rStyle w:val="StyleUnderline"/>
          <w:highlight w:val="cyan"/>
        </w:rPr>
        <w:t>working people</w:t>
      </w:r>
      <w:r w:rsidRPr="00FA481A">
        <w:rPr>
          <w:sz w:val="14"/>
        </w:rPr>
        <w:t>," said Richard Powers, acting head of the division, in a conference in New York.</w:t>
      </w:r>
    </w:p>
    <w:p w14:paraId="344B51A5" w14:textId="77777777" w:rsidR="00873C56" w:rsidRPr="00892DCF" w:rsidRDefault="00873C56" w:rsidP="00873C56">
      <w:pPr>
        <w:rPr>
          <w:sz w:val="12"/>
        </w:rPr>
      </w:pPr>
      <w:r w:rsidRPr="00FA481A">
        <w:rPr>
          <w:sz w:val="14"/>
        </w:rPr>
        <w:t xml:space="preserve">Powers added that </w:t>
      </w:r>
      <w:r w:rsidRPr="00FA481A">
        <w:rPr>
          <w:rStyle w:val="StyleUnderline"/>
          <w:highlight w:val="cyan"/>
        </w:rPr>
        <w:t>the</w:t>
      </w:r>
      <w:r w:rsidRPr="00FA481A">
        <w:rPr>
          <w:sz w:val="14"/>
        </w:rPr>
        <w:t xml:space="preserve"> coronavirus </w:t>
      </w:r>
      <w:r w:rsidRPr="00FA481A">
        <w:rPr>
          <w:rStyle w:val="StyleUnderline"/>
          <w:highlight w:val="cyan"/>
        </w:rPr>
        <w:t>pandemic made the focus</w:t>
      </w:r>
      <w:r w:rsidRPr="00FA481A">
        <w:rPr>
          <w:rStyle w:val="StyleUnderline"/>
        </w:rPr>
        <w:t xml:space="preserve"> on labor </w:t>
      </w:r>
      <w:r w:rsidRPr="00FA481A">
        <w:rPr>
          <w:rStyle w:val="Emphasis"/>
          <w:highlight w:val="cyan"/>
        </w:rPr>
        <w:t>even more critical</w:t>
      </w:r>
      <w:r w:rsidRPr="00FA481A">
        <w:rPr>
          <w:sz w:val="14"/>
        </w:rPr>
        <w:t>. "</w:t>
      </w:r>
      <w:r w:rsidRPr="00FA481A">
        <w:rPr>
          <w:rStyle w:val="StyleUnderline"/>
        </w:rPr>
        <w:t xml:space="preserve">If it was important for enforcers to protect competition in labor markets decades ago, and I believe that it was, </w:t>
      </w:r>
      <w:r w:rsidRPr="00A971C0">
        <w:rPr>
          <w:rStyle w:val="Emphasis"/>
        </w:rPr>
        <w:t>it is essential now</w:t>
      </w:r>
      <w:r w:rsidRPr="00892DCF">
        <w:rPr>
          <w:sz w:val="12"/>
        </w:rPr>
        <w:t>," he said.</w:t>
      </w:r>
    </w:p>
    <w:p w14:paraId="48880787" w14:textId="77777777" w:rsidR="00873C56" w:rsidRPr="00892DCF" w:rsidRDefault="00873C56" w:rsidP="00873C56">
      <w:pPr>
        <w:rPr>
          <w:sz w:val="12"/>
        </w:rPr>
      </w:pPr>
      <w:r w:rsidRPr="00FA481A">
        <w:rPr>
          <w:rStyle w:val="StyleUnderline"/>
          <w:highlight w:val="cyan"/>
        </w:rPr>
        <w:t xml:space="preserve">He </w:t>
      </w:r>
      <w:r w:rsidRPr="00C8280A">
        <w:rPr>
          <w:rStyle w:val="StyleUnderline"/>
          <w:highlight w:val="cyan"/>
        </w:rPr>
        <w:t>called any violation</w:t>
      </w:r>
      <w:r w:rsidRPr="00C8280A">
        <w:rPr>
          <w:rStyle w:val="StyleUnderline"/>
        </w:rPr>
        <w:t xml:space="preserve"> of antitrust law</w:t>
      </w:r>
      <w:r w:rsidRPr="00FA481A">
        <w:rPr>
          <w:rStyle w:val="StyleUnderline"/>
        </w:rPr>
        <w:t xml:space="preserve"> </w:t>
      </w:r>
      <w:r w:rsidRPr="00C8280A">
        <w:rPr>
          <w:rStyle w:val="StyleUnderline"/>
          <w:highlight w:val="cyan"/>
        </w:rPr>
        <w:t xml:space="preserve">to hold down </w:t>
      </w:r>
      <w:r w:rsidRPr="00FA481A">
        <w:rPr>
          <w:rStyle w:val="StyleUnderline"/>
          <w:highlight w:val="cyan"/>
        </w:rPr>
        <w:t>wages</w:t>
      </w:r>
      <w:r w:rsidRPr="00FA481A">
        <w:rPr>
          <w:rStyle w:val="StyleUnderline"/>
        </w:rPr>
        <w:t xml:space="preserve"> "</w:t>
      </w:r>
      <w:r w:rsidRPr="00FA481A">
        <w:rPr>
          <w:rStyle w:val="StyleUnderline"/>
          <w:highlight w:val="cyan"/>
        </w:rPr>
        <w:t>just as irredeemable as</w:t>
      </w:r>
      <w:r w:rsidRPr="00FA481A">
        <w:rPr>
          <w:rStyle w:val="StyleUnderline"/>
        </w:rPr>
        <w:t xml:space="preserve"> </w:t>
      </w:r>
      <w:r w:rsidRPr="00FA481A">
        <w:rPr>
          <w:rStyle w:val="StyleUnderline"/>
          <w:highlight w:val="cyan"/>
        </w:rPr>
        <w:t>agreements to fix</w:t>
      </w:r>
      <w:r w:rsidRPr="00FA481A">
        <w:rPr>
          <w:rStyle w:val="StyleUnderline"/>
        </w:rPr>
        <w:t xml:space="preserve"> product </w:t>
      </w:r>
      <w:r w:rsidRPr="00FA481A">
        <w:rPr>
          <w:rStyle w:val="StyleUnderline"/>
          <w:highlight w:val="cyan"/>
        </w:rPr>
        <w:t>prices</w:t>
      </w:r>
      <w:r w:rsidRPr="00FA481A">
        <w:rPr>
          <w:rStyle w:val="StyleUnderline"/>
        </w:rPr>
        <w:t xml:space="preserve"> and allocate markets, conduct that the division has prosecuted for over 100 years</w:t>
      </w:r>
      <w:r w:rsidRPr="00892DCF">
        <w:rPr>
          <w:sz w:val="12"/>
        </w:rPr>
        <w:t xml:space="preserve">." </w:t>
      </w:r>
      <w:r w:rsidRPr="00FA481A">
        <w:rPr>
          <w:rStyle w:val="StyleUnderline"/>
        </w:rPr>
        <w:t>Powers</w:t>
      </w:r>
      <w:r w:rsidRPr="00892DCF">
        <w:rPr>
          <w:sz w:val="12"/>
        </w:rPr>
        <w:t xml:space="preserve"> </w:t>
      </w:r>
      <w:r w:rsidRPr="00FA481A">
        <w:rPr>
          <w:rStyle w:val="StyleUnderline"/>
        </w:rPr>
        <w:t>added</w:t>
      </w:r>
      <w:r w:rsidRPr="00892DCF">
        <w:rPr>
          <w:sz w:val="12"/>
        </w:rPr>
        <w:t xml:space="preserve"> that </w:t>
      </w:r>
      <w:r w:rsidRPr="00FA481A">
        <w:rPr>
          <w:rStyle w:val="StyleUnderline"/>
          <w:highlight w:val="cyan"/>
        </w:rPr>
        <w:t>the division was investing</w:t>
      </w:r>
      <w:r w:rsidRPr="00FA481A">
        <w:rPr>
          <w:rStyle w:val="StyleUnderline"/>
        </w:rPr>
        <w:t xml:space="preserve"> "</w:t>
      </w:r>
      <w:r w:rsidRPr="00FA481A">
        <w:rPr>
          <w:rStyle w:val="Emphasis"/>
          <w:highlight w:val="cyan"/>
        </w:rPr>
        <w:t>substantial time and resources</w:t>
      </w:r>
      <w:r w:rsidRPr="00892DCF">
        <w:rPr>
          <w:sz w:val="12"/>
          <w:highlight w:val="cyan"/>
        </w:rPr>
        <w:t xml:space="preserve">" </w:t>
      </w:r>
      <w:r w:rsidRPr="00C8280A">
        <w:rPr>
          <w:rStyle w:val="StyleUnderline"/>
        </w:rPr>
        <w:t>in labor markets</w:t>
      </w:r>
      <w:r w:rsidRPr="00FA481A">
        <w:rPr>
          <w:rStyle w:val="StyleUnderline"/>
        </w:rPr>
        <w:t>.</w:t>
      </w:r>
    </w:p>
    <w:p w14:paraId="259595B2" w14:textId="77777777" w:rsidR="00873C56" w:rsidRPr="00892DCF" w:rsidRDefault="00873C56" w:rsidP="00873C56">
      <w:pPr>
        <w:rPr>
          <w:rFonts w:ascii="Times New Roman" w:hAnsi="Times New Roman"/>
          <w:sz w:val="12"/>
        </w:rPr>
      </w:pPr>
      <w:r w:rsidRPr="00892DCF">
        <w:rPr>
          <w:sz w:val="12"/>
        </w:rPr>
        <w:t xml:space="preserve">Two of the most common targets of criticism in labor markets are no-poach agreements, in which companies agree not to hire each others' workers, </w:t>
      </w:r>
      <w:r w:rsidRPr="00892DCF">
        <w:rPr>
          <w:rFonts w:cs="Arial"/>
          <w:color w:val="404040"/>
          <w:sz w:val="12"/>
          <w:szCs w:val="30"/>
        </w:rPr>
        <w:t>and non-compete agreements, in which workers sign contracts pledging not to leave to work for a rival.</w:t>
      </w:r>
    </w:p>
    <w:p w14:paraId="769C845C" w14:textId="77777777" w:rsidR="00873C56" w:rsidRPr="00F601E6" w:rsidRDefault="00873C56" w:rsidP="00873C56"/>
    <w:p w14:paraId="6D8EAE30" w14:textId="77777777" w:rsidR="00873C56" w:rsidRPr="008154AF" w:rsidRDefault="00873C56" w:rsidP="00873C56">
      <w:pPr>
        <w:pStyle w:val="Heading4"/>
        <w:rPr>
          <w:rFonts w:asciiTheme="majorHAnsi" w:hAnsiTheme="majorHAnsi" w:cstheme="majorHAnsi"/>
        </w:rPr>
      </w:pPr>
      <w:r>
        <w:rPr>
          <w:rFonts w:asciiTheme="majorHAnsi" w:hAnsiTheme="majorHAnsi" w:cstheme="majorHAnsi"/>
        </w:rPr>
        <w:t xml:space="preserve">so do Biden’s </w:t>
      </w:r>
      <w:r w:rsidRPr="002C1FF2">
        <w:rPr>
          <w:rFonts w:asciiTheme="majorHAnsi" w:hAnsiTheme="majorHAnsi" w:cstheme="majorHAnsi"/>
          <w:u w:val="single"/>
        </w:rPr>
        <w:t>numerous</w:t>
      </w:r>
      <w:r>
        <w:rPr>
          <w:rFonts w:asciiTheme="majorHAnsi" w:hAnsiTheme="majorHAnsi" w:cstheme="majorHAnsi"/>
        </w:rPr>
        <w:t xml:space="preserve"> actions.</w:t>
      </w:r>
    </w:p>
    <w:p w14:paraId="15BD4F84" w14:textId="77777777" w:rsidR="00873C56" w:rsidRPr="002C1FF2" w:rsidRDefault="00873C56" w:rsidP="00873C56">
      <w:r w:rsidRPr="002C1FF2">
        <w:t xml:space="preserve">Alex </w:t>
      </w:r>
      <w:r w:rsidRPr="002C1FF2">
        <w:rPr>
          <w:rStyle w:val="Style13ptBold"/>
        </w:rPr>
        <w:t>Gangitano 21</w:t>
      </w:r>
      <w:r>
        <w:t>.</w:t>
      </w:r>
      <w:r w:rsidRPr="002C1FF2">
        <w:t xml:space="preserve"> </w:t>
      </w:r>
      <w:r>
        <w:t>*</w:t>
      </w:r>
      <w:r w:rsidRPr="002C1FF2">
        <w:t xml:space="preserve">Reporter for The Hill. </w:t>
      </w:r>
      <w:r>
        <w:t xml:space="preserve">**Lexi Lonas, </w:t>
      </w:r>
      <w:r w:rsidRPr="002C1FF2">
        <w:t xml:space="preserve">Staff Writer for The Hill. “Biden declares war on anti-competitive practices with sweeping order.” The Hill. June 9th, 2021. </w:t>
      </w:r>
      <w:hyperlink r:id="rId17" w:history="1">
        <w:r w:rsidRPr="002C1FF2">
          <w:rPr>
            <w:rStyle w:val="FollowedHyperlink"/>
          </w:rPr>
          <w:t>https://thehill.com/homenews/administration/562203-biden-to-sign-executive-order-on-anti-competitive-practices-in-tech?amp</w:t>
        </w:r>
      </w:hyperlink>
    </w:p>
    <w:p w14:paraId="1AA039F8" w14:textId="77777777" w:rsidR="00873C56" w:rsidRPr="008154AF" w:rsidRDefault="00873C56" w:rsidP="00873C56">
      <w:pPr>
        <w:rPr>
          <w:rStyle w:val="StyleUnderline"/>
          <w:rFonts w:asciiTheme="majorHAnsi" w:hAnsiTheme="majorHAnsi" w:cstheme="majorHAnsi"/>
        </w:rPr>
      </w:pPr>
      <w:r w:rsidRPr="008154AF">
        <w:rPr>
          <w:rFonts w:asciiTheme="majorHAnsi" w:hAnsiTheme="majorHAnsi" w:cstheme="majorHAnsi"/>
          <w:sz w:val="16"/>
        </w:rPr>
        <w:t xml:space="preserve">President </w:t>
      </w:r>
      <w:r w:rsidRPr="008154AF">
        <w:rPr>
          <w:rStyle w:val="StyleUnderline"/>
          <w:rFonts w:asciiTheme="majorHAnsi" w:hAnsiTheme="majorHAnsi" w:cstheme="majorHAnsi"/>
        </w:rPr>
        <w:t xml:space="preserve">Biden will sign a sweeping </w:t>
      </w:r>
      <w:r w:rsidRPr="00CD5222">
        <w:rPr>
          <w:rStyle w:val="StyleUnderline"/>
          <w:rFonts w:asciiTheme="majorHAnsi" w:hAnsiTheme="majorHAnsi" w:cstheme="majorHAnsi"/>
        </w:rPr>
        <w:t>e</w:t>
      </w:r>
      <w:r w:rsidRPr="00CD5222">
        <w:rPr>
          <w:rStyle w:val="StyleUnderline"/>
          <w:rFonts w:asciiTheme="majorHAnsi" w:hAnsiTheme="majorHAnsi" w:cstheme="majorHAnsi"/>
          <w:highlight w:val="cyan"/>
        </w:rPr>
        <w:t>x</w:t>
      </w:r>
      <w:r w:rsidRPr="00CD5222">
        <w:rPr>
          <w:rStyle w:val="StyleUnderline"/>
          <w:rFonts w:asciiTheme="majorHAnsi" w:hAnsiTheme="majorHAnsi" w:cstheme="majorHAnsi"/>
        </w:rPr>
        <w:t>ecutive</w:t>
      </w:r>
      <w:r w:rsidRPr="00CD5222">
        <w:rPr>
          <w:rStyle w:val="StyleUnderline"/>
          <w:rFonts w:asciiTheme="majorHAnsi" w:hAnsiTheme="majorHAnsi" w:cstheme="majorHAnsi"/>
          <w:highlight w:val="cyan"/>
        </w:rPr>
        <w:t xml:space="preserve"> o</w:t>
      </w:r>
      <w:r w:rsidRPr="00CD5222">
        <w:rPr>
          <w:rStyle w:val="StyleUnderline"/>
          <w:rFonts w:asciiTheme="majorHAnsi" w:hAnsiTheme="majorHAnsi" w:cstheme="majorHAnsi"/>
        </w:rPr>
        <w:t>rder</w:t>
      </w:r>
      <w:r w:rsidRPr="008154AF">
        <w:rPr>
          <w:rFonts w:asciiTheme="majorHAnsi" w:hAnsiTheme="majorHAnsi" w:cstheme="majorHAnsi"/>
          <w:sz w:val="16"/>
        </w:rPr>
        <w:t xml:space="preserve"> on Friday, </w:t>
      </w:r>
      <w:r w:rsidRPr="00CD5222">
        <w:rPr>
          <w:rStyle w:val="StyleUnderline"/>
          <w:rFonts w:asciiTheme="majorHAnsi" w:hAnsiTheme="majorHAnsi" w:cstheme="majorHAnsi"/>
          <w:highlight w:val="cyan"/>
        </w:rPr>
        <w:t xml:space="preserve">aimed at </w:t>
      </w:r>
      <w:r w:rsidRPr="00CD5222">
        <w:rPr>
          <w:rStyle w:val="Emphasis"/>
          <w:highlight w:val="cyan"/>
        </w:rPr>
        <w:t>promoting competition</w:t>
      </w:r>
      <w:r w:rsidRPr="008154AF">
        <w:rPr>
          <w:rStyle w:val="StyleUnderline"/>
          <w:rFonts w:asciiTheme="majorHAnsi" w:hAnsiTheme="majorHAnsi" w:cstheme="majorHAnsi"/>
        </w:rPr>
        <w:t xml:space="preserve"> in the economy </w:t>
      </w:r>
      <w:r w:rsidRPr="00CD5222">
        <w:rPr>
          <w:rStyle w:val="StyleUnderline"/>
          <w:rFonts w:asciiTheme="majorHAnsi" w:hAnsiTheme="majorHAnsi" w:cstheme="majorHAnsi"/>
          <w:highlight w:val="cyan"/>
        </w:rPr>
        <w:t xml:space="preserve">through </w:t>
      </w:r>
      <w:r w:rsidRPr="00CD5222">
        <w:rPr>
          <w:rStyle w:val="Emphasis"/>
          <w:rFonts w:asciiTheme="majorHAnsi" w:hAnsiTheme="majorHAnsi" w:cstheme="majorHAnsi"/>
          <w:highlight w:val="cyan"/>
        </w:rPr>
        <w:t>72 initiatives</w:t>
      </w:r>
      <w:r w:rsidRPr="00CD5222">
        <w:rPr>
          <w:rStyle w:val="StyleUnderline"/>
          <w:rFonts w:asciiTheme="majorHAnsi" w:hAnsiTheme="majorHAnsi" w:cstheme="majorHAnsi"/>
          <w:highlight w:val="cyan"/>
        </w:rPr>
        <w:t xml:space="preserve"> cracking down on </w:t>
      </w:r>
      <w:r w:rsidRPr="00CD5222">
        <w:rPr>
          <w:rStyle w:val="Emphasis"/>
          <w:highlight w:val="cyan"/>
        </w:rPr>
        <w:t>anti-competitive practices</w:t>
      </w:r>
      <w:r w:rsidRPr="00CD5222">
        <w:rPr>
          <w:rStyle w:val="StyleUnderline"/>
          <w:rFonts w:asciiTheme="majorHAnsi" w:hAnsiTheme="majorHAnsi" w:cstheme="majorHAnsi"/>
          <w:highlight w:val="cyan"/>
        </w:rPr>
        <w:t xml:space="preserve"> in </w:t>
      </w:r>
      <w:r w:rsidRPr="00CD5222">
        <w:rPr>
          <w:rStyle w:val="Emphasis"/>
        </w:rPr>
        <w:t>multiple industries</w:t>
      </w:r>
      <w:r w:rsidRPr="00CD5222">
        <w:rPr>
          <w:rStyle w:val="StyleUnderline"/>
          <w:rFonts w:asciiTheme="majorHAnsi" w:hAnsiTheme="majorHAnsi" w:cstheme="majorHAnsi"/>
        </w:rPr>
        <w:t>.</w:t>
      </w:r>
    </w:p>
    <w:p w14:paraId="0FDCAFB8" w14:textId="77777777" w:rsidR="00873C56" w:rsidRDefault="00873C56" w:rsidP="00873C56">
      <w:pPr>
        <w:rPr>
          <w:rFonts w:asciiTheme="majorHAnsi" w:hAnsiTheme="majorHAnsi" w:cstheme="majorHAnsi"/>
          <w:sz w:val="16"/>
        </w:rPr>
      </w:pPr>
      <w:r w:rsidRPr="008154AF">
        <w:rPr>
          <w:rFonts w:asciiTheme="majorHAnsi" w:hAnsiTheme="majorHAnsi" w:cstheme="majorHAnsi"/>
          <w:sz w:val="16"/>
        </w:rPr>
        <w:t xml:space="preserve">The order aims to bolster competition and make </w:t>
      </w:r>
      <w:r w:rsidRPr="002C1FF2">
        <w:rPr>
          <w:rStyle w:val="Emphasis"/>
        </w:rPr>
        <w:t>broadband</w:t>
      </w:r>
      <w:r w:rsidRPr="008154AF">
        <w:rPr>
          <w:rStyle w:val="StyleUnderline"/>
          <w:rFonts w:asciiTheme="majorHAnsi" w:hAnsiTheme="majorHAnsi" w:cstheme="majorHAnsi"/>
        </w:rPr>
        <w:t xml:space="preserve"> services</w:t>
      </w:r>
      <w:r w:rsidRPr="008154AF">
        <w:rPr>
          <w:rFonts w:asciiTheme="majorHAnsi" w:hAnsiTheme="majorHAnsi" w:cstheme="majorHAnsi"/>
          <w:sz w:val="16"/>
        </w:rPr>
        <w:t xml:space="preserve"> affordable, encourage </w:t>
      </w:r>
      <w:r w:rsidRPr="002C1FF2">
        <w:rPr>
          <w:rStyle w:val="Emphasis"/>
        </w:rPr>
        <w:t>innovation</w:t>
      </w:r>
      <w:r w:rsidRPr="008154AF">
        <w:rPr>
          <w:rFonts w:asciiTheme="majorHAnsi" w:hAnsiTheme="majorHAnsi" w:cstheme="majorHAnsi"/>
          <w:sz w:val="16"/>
        </w:rPr>
        <w:t xml:space="preserve"> and competition </w:t>
      </w:r>
      <w:r w:rsidRPr="008154AF">
        <w:rPr>
          <w:rStyle w:val="StyleUnderline"/>
          <w:rFonts w:asciiTheme="majorHAnsi" w:hAnsiTheme="majorHAnsi" w:cstheme="majorHAnsi"/>
        </w:rPr>
        <w:t xml:space="preserve">among </w:t>
      </w:r>
      <w:r w:rsidRPr="00CD5222">
        <w:rPr>
          <w:rStyle w:val="Emphasis"/>
          <w:highlight w:val="cyan"/>
        </w:rPr>
        <w:t>tech</w:t>
      </w:r>
      <w:r w:rsidRPr="008154AF">
        <w:rPr>
          <w:rStyle w:val="StyleUnderline"/>
          <w:rFonts w:asciiTheme="majorHAnsi" w:hAnsiTheme="majorHAnsi" w:cstheme="majorHAnsi"/>
        </w:rPr>
        <w:t xml:space="preserve"> companies</w:t>
      </w:r>
      <w:r w:rsidRPr="008154AF">
        <w:rPr>
          <w:rFonts w:asciiTheme="majorHAnsi" w:hAnsiTheme="majorHAnsi" w:cstheme="majorHAnsi"/>
          <w:sz w:val="16"/>
        </w:rPr>
        <w:t xml:space="preserve">, address </w:t>
      </w:r>
      <w:r w:rsidRPr="00CD5222">
        <w:rPr>
          <w:rStyle w:val="StyleUnderline"/>
          <w:rFonts w:asciiTheme="majorHAnsi" w:hAnsiTheme="majorHAnsi" w:cstheme="majorHAnsi"/>
          <w:highlight w:val="cyan"/>
        </w:rPr>
        <w:t xml:space="preserve">prescription </w:t>
      </w:r>
      <w:r w:rsidRPr="00CD5222">
        <w:rPr>
          <w:rStyle w:val="Emphasis"/>
          <w:highlight w:val="cyan"/>
        </w:rPr>
        <w:t>drug</w:t>
      </w:r>
      <w:r w:rsidRPr="008154AF">
        <w:rPr>
          <w:rStyle w:val="StyleUnderline"/>
          <w:rFonts w:asciiTheme="majorHAnsi" w:hAnsiTheme="majorHAnsi" w:cstheme="majorHAnsi"/>
        </w:rPr>
        <w:t xml:space="preserve"> pricing</w:t>
      </w:r>
      <w:r w:rsidRPr="008154AF">
        <w:rPr>
          <w:rFonts w:asciiTheme="majorHAnsi" w:hAnsiTheme="majorHAnsi" w:cstheme="majorHAnsi"/>
          <w:sz w:val="16"/>
        </w:rPr>
        <w:t xml:space="preserve">, allow </w:t>
      </w:r>
      <w:r w:rsidRPr="002C1FF2">
        <w:rPr>
          <w:rStyle w:val="StyleUnderline"/>
          <w:rFonts w:asciiTheme="majorHAnsi" w:hAnsiTheme="majorHAnsi" w:cstheme="majorHAnsi"/>
        </w:rPr>
        <w:t>hearing aids</w:t>
      </w:r>
      <w:r w:rsidRPr="008154AF">
        <w:rPr>
          <w:rFonts w:asciiTheme="majorHAnsi" w:hAnsiTheme="majorHAnsi" w:cstheme="majorHAnsi"/>
          <w:sz w:val="16"/>
        </w:rPr>
        <w:t xml:space="preserve"> to be sold over the counter at drug stores, ban or </w:t>
      </w:r>
      <w:r w:rsidRPr="008154AF">
        <w:rPr>
          <w:rStyle w:val="StyleUnderline"/>
          <w:rFonts w:asciiTheme="majorHAnsi" w:hAnsiTheme="majorHAnsi" w:cstheme="majorHAnsi"/>
        </w:rPr>
        <w:t xml:space="preserve">limit </w:t>
      </w:r>
      <w:r w:rsidRPr="00CD5222">
        <w:rPr>
          <w:rStyle w:val="Emphasis"/>
          <w:highlight w:val="cyan"/>
        </w:rPr>
        <w:t>noncompete</w:t>
      </w:r>
      <w:r w:rsidRPr="002C1FF2">
        <w:rPr>
          <w:sz w:val="16"/>
          <w:szCs w:val="18"/>
        </w:rPr>
        <w:t xml:space="preserve"> </w:t>
      </w:r>
      <w:r w:rsidRPr="00CD5222">
        <w:rPr>
          <w:rFonts w:asciiTheme="majorHAnsi" w:hAnsiTheme="majorHAnsi" w:cstheme="majorHAnsi"/>
          <w:sz w:val="16"/>
          <w:szCs w:val="18"/>
        </w:rPr>
        <w:t>agreement</w:t>
      </w:r>
      <w:r w:rsidRPr="00CD5222">
        <w:rPr>
          <w:rStyle w:val="Emphasis"/>
          <w:highlight w:val="cyan"/>
        </w:rPr>
        <w:t>s</w:t>
      </w:r>
      <w:r w:rsidRPr="008154AF">
        <w:rPr>
          <w:rStyle w:val="StyleUnderline"/>
          <w:rFonts w:asciiTheme="majorHAnsi" w:hAnsiTheme="majorHAnsi" w:cstheme="majorHAnsi"/>
        </w:rPr>
        <w:t xml:space="preserve"> for workers</w:t>
      </w:r>
      <w:r w:rsidRPr="008154AF">
        <w:rPr>
          <w:rFonts w:asciiTheme="majorHAnsi" w:hAnsiTheme="majorHAnsi" w:cstheme="majorHAnsi"/>
          <w:sz w:val="16"/>
        </w:rPr>
        <w:t xml:space="preserve">, </w:t>
      </w:r>
      <w:r w:rsidRPr="00CD5222">
        <w:rPr>
          <w:rStyle w:val="StyleUnderline"/>
          <w:rFonts w:asciiTheme="majorHAnsi" w:hAnsiTheme="majorHAnsi" w:cstheme="majorHAnsi"/>
        </w:rPr>
        <w:t>and</w:t>
      </w:r>
      <w:r w:rsidRPr="008154AF">
        <w:rPr>
          <w:rFonts w:asciiTheme="majorHAnsi" w:hAnsiTheme="majorHAnsi" w:cstheme="majorHAnsi"/>
          <w:sz w:val="16"/>
        </w:rPr>
        <w:t xml:space="preserve"> make it easier for people to get refunds from </w:t>
      </w:r>
      <w:r w:rsidRPr="00CD5222">
        <w:rPr>
          <w:rStyle w:val="Emphasis"/>
          <w:highlight w:val="cyan"/>
        </w:rPr>
        <w:t>airlines</w:t>
      </w:r>
      <w:r w:rsidRPr="008154AF">
        <w:rPr>
          <w:rFonts w:asciiTheme="majorHAnsi" w:hAnsiTheme="majorHAnsi" w:cstheme="majorHAnsi"/>
          <w:sz w:val="16"/>
        </w:rPr>
        <w:t>, among other provisions.</w:t>
      </w:r>
    </w:p>
    <w:p w14:paraId="6E20F88A" w14:textId="77777777" w:rsidR="00873C56" w:rsidRPr="00873C56" w:rsidRDefault="00873C56" w:rsidP="00873C56"/>
    <w:p w14:paraId="718D2F17" w14:textId="323B3630" w:rsidR="004A1CDC" w:rsidRDefault="004A1CDC" w:rsidP="004A1CDC">
      <w:pPr>
        <w:pStyle w:val="Heading2"/>
      </w:pPr>
      <w:r>
        <w:t>2ac</w:t>
      </w:r>
    </w:p>
    <w:p w14:paraId="58623ECE" w14:textId="042F1D9E" w:rsidR="004A1CDC" w:rsidRDefault="004A1CDC" w:rsidP="004A1CDC">
      <w:pPr>
        <w:pStyle w:val="Heading3"/>
      </w:pPr>
      <w:r>
        <w:t>democracy advantage---2ac</w:t>
      </w:r>
    </w:p>
    <w:p w14:paraId="5941583A" w14:textId="3AE28036" w:rsidR="004A1CDC" w:rsidRDefault="004A1CDC" w:rsidP="004A1CDC"/>
    <w:p w14:paraId="034376C1" w14:textId="77777777" w:rsidR="004A1CDC" w:rsidRPr="008154AF" w:rsidRDefault="004A1CDC" w:rsidP="004A1CDC">
      <w:pPr>
        <w:pStyle w:val="Heading4"/>
        <w:rPr>
          <w:rFonts w:asciiTheme="majorHAnsi" w:hAnsiTheme="majorHAnsi" w:cstheme="majorHAnsi"/>
        </w:rPr>
      </w:pPr>
      <w:r>
        <w:rPr>
          <w:rFonts w:asciiTheme="majorHAnsi" w:hAnsiTheme="majorHAnsi" w:cstheme="majorHAnsi"/>
        </w:rPr>
        <w:t>3---</w:t>
      </w:r>
      <w:r w:rsidRPr="008154AF">
        <w:rPr>
          <w:rFonts w:asciiTheme="majorHAnsi" w:hAnsiTheme="majorHAnsi" w:cstheme="majorHAnsi"/>
        </w:rPr>
        <w:t xml:space="preserve">No link---consumers are </w:t>
      </w:r>
      <w:r w:rsidRPr="008154AF">
        <w:rPr>
          <w:rFonts w:asciiTheme="majorHAnsi" w:hAnsiTheme="majorHAnsi" w:cstheme="majorHAnsi"/>
          <w:u w:val="single"/>
        </w:rPr>
        <w:t>still considered</w:t>
      </w:r>
      <w:r>
        <w:rPr>
          <w:rFonts w:asciiTheme="majorHAnsi" w:hAnsiTheme="majorHAnsi" w:cstheme="majorHAnsi"/>
        </w:rPr>
        <w:t>.</w:t>
      </w:r>
      <w:r w:rsidRPr="008154AF">
        <w:rPr>
          <w:rFonts w:asciiTheme="majorHAnsi" w:hAnsiTheme="majorHAnsi" w:cstheme="majorHAnsi"/>
        </w:rPr>
        <w:t xml:space="preserve"> </w:t>
      </w:r>
    </w:p>
    <w:p w14:paraId="4E2F8ADA" w14:textId="77777777" w:rsidR="004A1CDC" w:rsidRPr="008154AF" w:rsidRDefault="004A1CDC" w:rsidP="004A1CDC">
      <w:pPr>
        <w:rPr>
          <w:rFonts w:asciiTheme="majorHAnsi" w:hAnsiTheme="majorHAnsi" w:cstheme="majorHAnsi"/>
        </w:rPr>
      </w:pPr>
      <w:r w:rsidRPr="008154AF">
        <w:rPr>
          <w:rFonts w:asciiTheme="majorHAnsi" w:hAnsiTheme="majorHAnsi" w:cstheme="majorHAnsi"/>
        </w:rPr>
        <w:t xml:space="preserve">Clayton J. </w:t>
      </w:r>
      <w:r w:rsidRPr="008154AF">
        <w:rPr>
          <w:rStyle w:val="Style13ptBold"/>
          <w:rFonts w:asciiTheme="majorHAnsi" w:hAnsiTheme="majorHAnsi" w:cstheme="majorHAnsi"/>
        </w:rPr>
        <w:t>Masterman 16</w:t>
      </w:r>
      <w:r w:rsidRPr="008154A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8" w:history="1">
        <w:r w:rsidRPr="008154AF">
          <w:rPr>
            <w:rFonts w:asciiTheme="majorHAnsi" w:hAnsiTheme="majorHAnsi" w:cstheme="majorHAnsi"/>
          </w:rPr>
          <w:t>https://law.vanderbilt.edu/phd/students/The-Customer-Is-Not-Always-Right-Balancing-Worker-and-Customer-Welfare-in-Antitrust-Law.pdf</w:t>
        </w:r>
      </w:hyperlink>
      <w:r w:rsidRPr="008154AF">
        <w:rPr>
          <w:rFonts w:asciiTheme="majorHAnsi" w:hAnsiTheme="majorHAnsi" w:cstheme="majorHAnsi"/>
        </w:rPr>
        <w:t xml:space="preserve"> </w:t>
      </w:r>
    </w:p>
    <w:p w14:paraId="10EEA4A4" w14:textId="1E8FDF76" w:rsidR="004A1CDC" w:rsidRDefault="004A1CDC" w:rsidP="004A1CDC">
      <w:pPr>
        <w:rPr>
          <w:rFonts w:asciiTheme="majorHAnsi" w:hAnsiTheme="majorHAnsi" w:cstheme="majorHAnsi"/>
          <w:u w:val="single"/>
        </w:rPr>
      </w:pPr>
      <w:r w:rsidRPr="00164C92">
        <w:rPr>
          <w:rFonts w:asciiTheme="majorHAnsi" w:hAnsiTheme="majorHAnsi" w:cstheme="majorHAnsi"/>
          <w:u w:val="single"/>
        </w:rPr>
        <w:t xml:space="preserve">Monopsony continues to </w:t>
      </w:r>
      <w:r w:rsidRPr="00164C92">
        <w:rPr>
          <w:rFonts w:asciiTheme="majorHAnsi" w:hAnsiTheme="majorHAnsi" w:cstheme="majorHAnsi"/>
          <w:b/>
          <w:bCs/>
          <w:u w:val="single"/>
        </w:rPr>
        <w:t>challenge antitrust law</w:t>
      </w:r>
      <w:r w:rsidRPr="00164C92">
        <w:rPr>
          <w:rFonts w:asciiTheme="majorHAnsi" w:hAnsiTheme="majorHAnsi" w:cstheme="majorHAnsi"/>
          <w:sz w:val="14"/>
        </w:rPr>
        <w:t xml:space="preserve"> despite Weyerhauser. Given that anticompetitive agreements among employers benefit one group of consumers (customers) while hurting another consumer group (workers), </w:t>
      </w:r>
      <w:r w:rsidRPr="00164C92">
        <w:rPr>
          <w:rFonts w:asciiTheme="majorHAnsi" w:hAnsiTheme="majorHAnsi" w:cstheme="majorHAnsi"/>
          <w:u w:val="single"/>
        </w:rPr>
        <w:t xml:space="preserve">antitrust law forces courts to weigh the interests of these </w:t>
      </w:r>
      <w:r w:rsidRPr="008154AF">
        <w:rPr>
          <w:rFonts w:asciiTheme="majorHAnsi" w:hAnsiTheme="majorHAnsi" w:cstheme="majorHAnsi"/>
          <w:u w:val="single"/>
        </w:rPr>
        <w:t>two groups of consumers against one another.</w:t>
      </w:r>
      <w:r w:rsidRPr="008154AF">
        <w:rPr>
          <w:rFonts w:asciiTheme="majorHAnsi" w:hAnsiTheme="majorHAnsi" w:cstheme="majorHAnsi"/>
          <w:sz w:val="14"/>
        </w:rPr>
        <w:t xml:space="preserve"> Weighing the interests of two groups of consumers is complex and requires courts to choose whose economic </w:t>
      </w:r>
      <w:r w:rsidRPr="00164C92">
        <w:rPr>
          <w:rFonts w:asciiTheme="majorHAnsi" w:hAnsiTheme="majorHAnsi" w:cstheme="majorHAnsi"/>
          <w:sz w:val="14"/>
        </w:rPr>
        <w:t xml:space="preserve">welfare matters more. </w:t>
      </w:r>
      <w:r w:rsidRPr="00164C92">
        <w:rPr>
          <w:rFonts w:asciiTheme="majorHAnsi" w:hAnsiTheme="majorHAnsi" w:cstheme="majorHAnsi"/>
          <w:u w:val="single"/>
        </w:rPr>
        <w:t xml:space="preserve">Currently, courts are </w:t>
      </w:r>
      <w:r w:rsidRPr="00164C92">
        <w:rPr>
          <w:rFonts w:asciiTheme="majorHAnsi" w:hAnsiTheme="majorHAnsi" w:cstheme="majorHAnsi"/>
          <w:b/>
          <w:bCs/>
          <w:u w:val="single"/>
        </w:rPr>
        <w:t>improperly allowing monopsonists to engage in anticompetitive conduct</w:t>
      </w:r>
      <w:r w:rsidRPr="00164C92">
        <w:rPr>
          <w:rFonts w:asciiTheme="majorHAnsi" w:hAnsiTheme="majorHAnsi" w:cstheme="majorHAnsi"/>
          <w:u w:val="single"/>
        </w:rPr>
        <w:t xml:space="preserve"> merely because it results in lower prices.</w:t>
      </w:r>
      <w:r w:rsidRPr="00164C92">
        <w:rPr>
          <w:rFonts w:asciiTheme="majorHAnsi" w:hAnsiTheme="majorHAnsi" w:cstheme="majorHAnsi"/>
          <w:sz w:val="14"/>
        </w:rPr>
        <w:t xml:space="preserve">167 Currently, courts directly weigh the welfare of both customers and workers against </w:t>
      </w:r>
      <w:r w:rsidRPr="008154AF">
        <w:rPr>
          <w:rFonts w:asciiTheme="majorHAnsi" w:hAnsiTheme="majorHAnsi" w:cstheme="majorHAnsi"/>
          <w:sz w:val="14"/>
        </w:rPr>
        <w:t xml:space="preserve">each other. Because antitrust law traditionally focuses on customers and anticompetitive conduct in labor markets causes lower prices, direct comparison of the welfare is insufficient. </w:t>
      </w:r>
      <w:r w:rsidRPr="008154AF">
        <w:rPr>
          <w:rFonts w:asciiTheme="majorHAnsi" w:hAnsiTheme="majorHAnsi" w:cstheme="majorHAnsi"/>
          <w:u w:val="single"/>
        </w:rPr>
        <w:t xml:space="preserve">Extending the antitrust history of partial equilibrium analysis, I </w:t>
      </w:r>
      <w:r w:rsidRPr="00164C92">
        <w:rPr>
          <w:rFonts w:asciiTheme="majorHAnsi" w:hAnsiTheme="majorHAnsi" w:cstheme="majorHAnsi"/>
          <w:u w:val="single"/>
        </w:rPr>
        <w:t>propose</w:t>
      </w:r>
      <w:r w:rsidRPr="008154AF">
        <w:rPr>
          <w:rFonts w:asciiTheme="majorHAnsi" w:hAnsiTheme="majorHAnsi" w:cstheme="majorHAnsi"/>
          <w:u w:val="single"/>
        </w:rPr>
        <w:t xml:space="preserve"> that </w:t>
      </w:r>
      <w:r w:rsidRPr="008154AF">
        <w:rPr>
          <w:rFonts w:asciiTheme="majorHAnsi" w:hAnsiTheme="majorHAnsi" w:cstheme="majorHAnsi"/>
          <w:highlight w:val="cyan"/>
          <w:u w:val="single"/>
        </w:rPr>
        <w:t xml:space="preserve">courts consider </w:t>
      </w:r>
      <w:r w:rsidRPr="008154AF">
        <w:rPr>
          <w:rFonts w:asciiTheme="majorHAnsi" w:hAnsiTheme="majorHAnsi" w:cstheme="majorHAnsi"/>
          <w:u w:val="single"/>
        </w:rPr>
        <w:t xml:space="preserve">the </w:t>
      </w:r>
      <w:r w:rsidRPr="008154AF">
        <w:rPr>
          <w:rFonts w:asciiTheme="majorHAnsi" w:hAnsiTheme="majorHAnsi" w:cstheme="majorHAnsi"/>
          <w:highlight w:val="cyan"/>
          <w:u w:val="single"/>
        </w:rPr>
        <w:t xml:space="preserve">welfare of workers first, then </w:t>
      </w:r>
      <w:r w:rsidRPr="008154AF">
        <w:rPr>
          <w:rFonts w:asciiTheme="majorHAnsi" w:hAnsiTheme="majorHAnsi" w:cstheme="majorHAnsi"/>
          <w:b/>
          <w:bCs/>
          <w:highlight w:val="cyan"/>
          <w:u w:val="single"/>
        </w:rPr>
        <w:t>customers’ welfare only if workers experience a de minimis harm</w:t>
      </w:r>
      <w:r w:rsidRPr="008154AF">
        <w:rPr>
          <w:rFonts w:asciiTheme="majorHAnsi" w:hAnsiTheme="majorHAnsi" w:cstheme="majorHAnsi"/>
          <w:highlight w:val="cyan"/>
          <w:u w:val="single"/>
        </w:rPr>
        <w:t>. This</w:t>
      </w:r>
      <w:r w:rsidRPr="008154AF">
        <w:rPr>
          <w:rFonts w:asciiTheme="majorHAnsi" w:hAnsiTheme="majorHAnsi" w:cstheme="majorHAnsi"/>
          <w:u w:val="single"/>
        </w:rPr>
        <w:t xml:space="preserve"> proposal </w:t>
      </w:r>
      <w:r w:rsidRPr="008154AF">
        <w:rPr>
          <w:rFonts w:asciiTheme="majorHAnsi" w:hAnsiTheme="majorHAnsi" w:cstheme="majorHAnsi"/>
          <w:b/>
          <w:bCs/>
          <w:highlight w:val="cyan"/>
          <w:u w:val="single"/>
        </w:rPr>
        <w:t xml:space="preserve">appropriately weighs </w:t>
      </w:r>
      <w:r w:rsidRPr="008154AF">
        <w:rPr>
          <w:rFonts w:asciiTheme="majorHAnsi" w:hAnsiTheme="majorHAnsi" w:cstheme="majorHAnsi"/>
          <w:b/>
          <w:bCs/>
          <w:u w:val="single"/>
        </w:rPr>
        <w:t xml:space="preserve">the </w:t>
      </w:r>
      <w:r w:rsidRPr="008154AF">
        <w:rPr>
          <w:rFonts w:asciiTheme="majorHAnsi" w:hAnsiTheme="majorHAnsi" w:cstheme="majorHAnsi"/>
          <w:b/>
          <w:bCs/>
          <w:highlight w:val="cyan"/>
          <w:u w:val="single"/>
        </w:rPr>
        <w:t>interests of workers against customers</w:t>
      </w:r>
      <w:r w:rsidRPr="008154AF">
        <w:rPr>
          <w:rFonts w:asciiTheme="majorHAnsi" w:hAnsiTheme="majorHAnsi" w:cstheme="majorHAnsi"/>
          <w:highlight w:val="cyan"/>
          <w:u w:val="single"/>
        </w:rPr>
        <w:t xml:space="preserve"> </w:t>
      </w:r>
      <w:r w:rsidRPr="00164C92">
        <w:rPr>
          <w:rFonts w:asciiTheme="majorHAnsi" w:hAnsiTheme="majorHAnsi" w:cstheme="majorHAnsi"/>
          <w:u w:val="single"/>
        </w:rPr>
        <w:t>who receive a price cut from monopsonistic conduct.</w:t>
      </w:r>
      <w:r w:rsidRPr="00164C92">
        <w:rPr>
          <w:rFonts w:asciiTheme="majorHAnsi" w:hAnsiTheme="majorHAnsi" w:cstheme="majorHAnsi"/>
          <w:sz w:val="14"/>
        </w:rPr>
        <w:t xml:space="preserve"> Further,</w:t>
      </w:r>
      <w:r w:rsidRPr="008154AF">
        <w:rPr>
          <w:rFonts w:asciiTheme="majorHAnsi" w:hAnsiTheme="majorHAnsi" w:cstheme="majorHAnsi"/>
          <w:sz w:val="14"/>
        </w:rPr>
        <w:t xml:space="preserve"> </w:t>
      </w:r>
      <w:r w:rsidRPr="008154AF">
        <w:rPr>
          <w:rFonts w:asciiTheme="majorHAnsi" w:hAnsiTheme="majorHAnsi" w:cstheme="majorHAnsi"/>
          <w:u w:val="single"/>
        </w:rPr>
        <w:t xml:space="preserve">this proposal </w:t>
      </w:r>
      <w:r w:rsidRPr="008154AF">
        <w:rPr>
          <w:rFonts w:asciiTheme="majorHAnsi" w:hAnsiTheme="majorHAnsi" w:cstheme="majorHAnsi"/>
          <w:b/>
          <w:bCs/>
          <w:highlight w:val="cyan"/>
          <w:u w:val="single"/>
        </w:rPr>
        <w:t>sits well with antitrust</w:t>
      </w:r>
      <w:r w:rsidRPr="008154AF">
        <w:rPr>
          <w:rFonts w:asciiTheme="majorHAnsi" w:hAnsiTheme="majorHAnsi" w:cstheme="majorHAnsi"/>
          <w:b/>
          <w:bCs/>
          <w:u w:val="single"/>
        </w:rPr>
        <w:t xml:space="preserve"> law’s long </w:t>
      </w:r>
      <w:r w:rsidRPr="008154AF">
        <w:rPr>
          <w:rFonts w:asciiTheme="majorHAnsi" w:hAnsiTheme="majorHAnsi" w:cstheme="majorHAnsi"/>
          <w:b/>
          <w:bCs/>
          <w:highlight w:val="cyan"/>
          <w:u w:val="single"/>
        </w:rPr>
        <w:t>history</w:t>
      </w:r>
      <w:r w:rsidRPr="008154AF">
        <w:rPr>
          <w:rFonts w:asciiTheme="majorHAnsi" w:hAnsiTheme="majorHAnsi" w:cstheme="majorHAnsi"/>
          <w:highlight w:val="cyan"/>
          <w:u w:val="single"/>
        </w:rPr>
        <w:t xml:space="preserve"> of </w:t>
      </w:r>
      <w:r w:rsidRPr="008154AF">
        <w:rPr>
          <w:rFonts w:asciiTheme="majorHAnsi" w:hAnsiTheme="majorHAnsi" w:cstheme="majorHAnsi"/>
          <w:u w:val="single"/>
        </w:rPr>
        <w:t xml:space="preserve">providing </w:t>
      </w:r>
      <w:r w:rsidRPr="008154AF">
        <w:rPr>
          <w:rFonts w:asciiTheme="majorHAnsi" w:hAnsiTheme="majorHAnsi" w:cstheme="majorHAnsi"/>
          <w:highlight w:val="cyan"/>
          <w:u w:val="single"/>
        </w:rPr>
        <w:t>different treatment</w:t>
      </w:r>
      <w:r w:rsidRPr="008154AF">
        <w:rPr>
          <w:rFonts w:asciiTheme="majorHAnsi" w:hAnsiTheme="majorHAnsi" w:cstheme="majorHAnsi"/>
          <w:u w:val="single"/>
        </w:rPr>
        <w:t xml:space="preserve"> to anticompetitive conduct in labor.</w:t>
      </w:r>
      <w:r w:rsidRPr="008154AF">
        <w:rPr>
          <w:rFonts w:asciiTheme="majorHAnsi" w:hAnsiTheme="majorHAnsi" w:cstheme="majorHAnsi"/>
          <w:sz w:val="14"/>
        </w:rPr>
        <w:t xml:space="preserve"> This rule does n</w:t>
      </w:r>
      <w:r w:rsidRPr="008154AF">
        <w:rPr>
          <w:rFonts w:asciiTheme="majorHAnsi" w:hAnsiTheme="majorHAnsi" w:cstheme="majorHAnsi"/>
          <w:u w:val="single"/>
        </w:rPr>
        <w:t>ot solve every problem that a mirror treatment of monopoly and monopsony creates. Yet, this solution both operates within the established Weyerhauser framework to apply current antitrust standards in new ways and pursues antitrust law’s goal of protecting competitive markets.</w:t>
      </w:r>
    </w:p>
    <w:p w14:paraId="107C7A07" w14:textId="77777777" w:rsidR="004A1CDC" w:rsidRDefault="004A1CDC" w:rsidP="004A1CDC">
      <w:pPr>
        <w:rPr>
          <w:rFonts w:asciiTheme="majorHAnsi" w:hAnsiTheme="majorHAnsi" w:cstheme="majorHAnsi"/>
          <w:sz w:val="14"/>
        </w:rPr>
      </w:pPr>
    </w:p>
    <w:p w14:paraId="2E2EF116" w14:textId="77777777" w:rsidR="004A1CDC" w:rsidRPr="008154AF" w:rsidRDefault="004A1CDC" w:rsidP="004A1CDC">
      <w:pPr>
        <w:pStyle w:val="Heading4"/>
        <w:rPr>
          <w:rFonts w:asciiTheme="majorHAnsi" w:hAnsiTheme="majorHAnsi" w:cstheme="majorHAnsi"/>
        </w:rPr>
      </w:pPr>
      <w:r w:rsidRPr="008154AF">
        <w:rPr>
          <w:rFonts w:asciiTheme="majorHAnsi" w:hAnsiTheme="majorHAnsi" w:cstheme="majorHAnsi"/>
        </w:rPr>
        <w:t xml:space="preserve">Judicial activism undermines rule of law and democratic principles. </w:t>
      </w:r>
    </w:p>
    <w:p w14:paraId="59E393BC" w14:textId="77777777" w:rsidR="004A1CDC" w:rsidRPr="008154AF" w:rsidRDefault="004A1CDC" w:rsidP="004A1CDC">
      <w:pPr>
        <w:rPr>
          <w:rFonts w:asciiTheme="majorHAnsi" w:hAnsiTheme="majorHAnsi" w:cstheme="majorHAnsi"/>
        </w:rPr>
      </w:pPr>
      <w:r w:rsidRPr="008154AF">
        <w:rPr>
          <w:rFonts w:asciiTheme="majorHAnsi" w:hAnsiTheme="majorHAnsi" w:cstheme="majorHAnsi"/>
        </w:rPr>
        <w:t xml:space="preserve">Thomas B. </w:t>
      </w:r>
      <w:r w:rsidRPr="008154AF">
        <w:rPr>
          <w:rStyle w:val="Style13ptBold"/>
          <w:rFonts w:asciiTheme="majorHAnsi" w:hAnsiTheme="majorHAnsi" w:cstheme="majorHAnsi"/>
        </w:rPr>
        <w:t>Griffith 21</w:t>
      </w:r>
      <w:r w:rsidRPr="008154AF">
        <w:rPr>
          <w:rFonts w:asciiTheme="majorHAnsi" w:hAnsiTheme="majorHAnsi" w:cstheme="majorHAnsi"/>
        </w:rPr>
        <w:t xml:space="preserve">. former federal judge of the United States Court of Appeals for the District of Columbia Circuit. “How judicial activism on the right and left is threatening the Constitution”. Deseret News. 2-1-21. </w:t>
      </w:r>
      <w:hyperlink r:id="rId19" w:tgtFrame="_blank" w:history="1">
        <w:r w:rsidRPr="008154AF">
          <w:rPr>
            <w:rFonts w:asciiTheme="majorHAnsi" w:hAnsiTheme="majorHAnsi" w:cstheme="majorHAnsi"/>
          </w:rPr>
          <w:t>https://www.deseret.com/indepth/2021/2/1/21564497/thomas-griffith-judicial-activism-[…]-left-conservative-liberal-constitution-supreme-court-politic</w:t>
        </w:r>
      </w:hyperlink>
    </w:p>
    <w:p w14:paraId="0AA77CB9" w14:textId="77777777" w:rsidR="004A1CDC" w:rsidRDefault="004A1CDC" w:rsidP="004A1CDC">
      <w:pPr>
        <w:rPr>
          <w:rFonts w:asciiTheme="majorHAnsi" w:hAnsiTheme="majorHAnsi" w:cstheme="majorHAnsi"/>
          <w:sz w:val="16"/>
        </w:rPr>
      </w:pPr>
      <w:r w:rsidRPr="008154AF">
        <w:rPr>
          <w:rFonts w:asciiTheme="majorHAnsi" w:hAnsiTheme="majorHAnsi" w:cstheme="majorHAnsi"/>
          <w:u w:val="single"/>
        </w:rPr>
        <w:t>The United States could have created a monarchy</w:t>
      </w:r>
      <w:r w:rsidRPr="008154AF">
        <w:rPr>
          <w:rFonts w:asciiTheme="majorHAnsi" w:hAnsiTheme="majorHAnsi" w:cstheme="majorHAnsi"/>
          <w:sz w:val="16"/>
        </w:rPr>
        <w:t xml:space="preserve">. Just imagine the portraits of George Washington holding a scepter. Or the framers could have created an oligarchy of philosopher-kings, or even a theocracy with clergy creating laws. </w:t>
      </w:r>
      <w:r w:rsidRPr="008154AF">
        <w:rPr>
          <w:rFonts w:asciiTheme="majorHAnsi" w:hAnsiTheme="majorHAnsi" w:cstheme="majorHAnsi"/>
          <w:u w:val="single"/>
        </w:rPr>
        <w:t>But they didn’t. They framed a Constitution instead</w:t>
      </w:r>
      <w:r w:rsidRPr="008154AF">
        <w:rPr>
          <w:rFonts w:asciiTheme="majorHAnsi" w:hAnsiTheme="majorHAnsi" w:cstheme="majorHAnsi"/>
          <w:sz w:val="16"/>
        </w:rPr>
        <w:t xml:space="preserve">, </w:t>
      </w:r>
      <w:r w:rsidRPr="008154AF">
        <w:rPr>
          <w:rFonts w:asciiTheme="majorHAnsi" w:hAnsiTheme="majorHAnsi" w:cstheme="majorHAnsi"/>
          <w:u w:val="single"/>
        </w:rPr>
        <w:t xml:space="preserve">outlining a remarkable </w:t>
      </w:r>
      <w:r w:rsidRPr="008154AF">
        <w:rPr>
          <w:rFonts w:asciiTheme="majorHAnsi" w:hAnsiTheme="majorHAnsi" w:cstheme="majorHAnsi"/>
          <w:sz w:val="16"/>
        </w:rPr>
        <w:t xml:space="preserve">— albeit intricate — </w:t>
      </w:r>
      <w:r w:rsidRPr="008154AF">
        <w:rPr>
          <w:rFonts w:asciiTheme="majorHAnsi" w:hAnsiTheme="majorHAnsi" w:cstheme="majorHAnsi"/>
          <w:u w:val="single"/>
        </w:rPr>
        <w:t>process for rule-making</w:t>
      </w:r>
      <w:r w:rsidRPr="008154AF">
        <w:rPr>
          <w:rFonts w:asciiTheme="majorHAnsi" w:hAnsiTheme="majorHAnsi" w:cstheme="majorHAnsi"/>
          <w:sz w:val="16"/>
        </w:rPr>
        <w:t xml:space="preserve">. The </w:t>
      </w:r>
      <w:r w:rsidRPr="008154AF">
        <w:rPr>
          <w:rFonts w:asciiTheme="majorHAnsi" w:hAnsiTheme="majorHAnsi" w:cstheme="majorHAnsi"/>
          <w:highlight w:val="cyan"/>
          <w:u w:val="single"/>
        </w:rPr>
        <w:t>laws of the land</w:t>
      </w:r>
      <w:r w:rsidRPr="008154AF">
        <w:rPr>
          <w:rFonts w:asciiTheme="majorHAnsi" w:hAnsiTheme="majorHAnsi" w:cstheme="majorHAnsi"/>
          <w:u w:val="single"/>
        </w:rPr>
        <w:t xml:space="preserve"> wouldn’t </w:t>
      </w:r>
      <w:r w:rsidRPr="008154AF">
        <w:rPr>
          <w:rFonts w:asciiTheme="majorHAnsi" w:hAnsiTheme="majorHAnsi" w:cstheme="majorHAnsi"/>
          <w:highlight w:val="cyan"/>
          <w:u w:val="single"/>
        </w:rPr>
        <w:t>come</w:t>
      </w:r>
      <w:r w:rsidRPr="008154AF">
        <w:rPr>
          <w:rFonts w:asciiTheme="majorHAnsi" w:hAnsiTheme="majorHAnsi" w:cstheme="majorHAnsi"/>
          <w:u w:val="single"/>
        </w:rPr>
        <w:t xml:space="preserve"> from a king </w:t>
      </w:r>
      <w:r w:rsidRPr="008154AF">
        <w:rPr>
          <w:rFonts w:asciiTheme="majorHAnsi" w:hAnsiTheme="majorHAnsi" w:cstheme="majorHAnsi"/>
          <w:sz w:val="16"/>
        </w:rPr>
        <w:t xml:space="preserve">or a priest, </w:t>
      </w:r>
      <w:r w:rsidRPr="008154AF">
        <w:rPr>
          <w:rFonts w:asciiTheme="majorHAnsi" w:hAnsiTheme="majorHAnsi" w:cstheme="majorHAnsi"/>
          <w:u w:val="single"/>
        </w:rPr>
        <w:t xml:space="preserve">but </w:t>
      </w:r>
      <w:r w:rsidRPr="008154AF">
        <w:rPr>
          <w:rFonts w:asciiTheme="majorHAnsi" w:hAnsiTheme="majorHAnsi" w:cstheme="majorHAnsi"/>
          <w:highlight w:val="cyan"/>
          <w:u w:val="single"/>
        </w:rPr>
        <w:t>from</w:t>
      </w:r>
      <w:r w:rsidRPr="008154AF">
        <w:rPr>
          <w:rFonts w:asciiTheme="majorHAnsi" w:hAnsiTheme="majorHAnsi" w:cstheme="majorHAnsi"/>
          <w:u w:val="single"/>
        </w:rPr>
        <w:t xml:space="preserve"> </w:t>
      </w:r>
      <w:r w:rsidRPr="008154AF">
        <w:rPr>
          <w:rFonts w:asciiTheme="majorHAnsi" w:hAnsiTheme="majorHAnsi" w:cstheme="majorHAnsi"/>
          <w:sz w:val="16"/>
        </w:rPr>
        <w:t xml:space="preserve">“We </w:t>
      </w:r>
      <w:r w:rsidRPr="008154AF">
        <w:rPr>
          <w:rFonts w:asciiTheme="majorHAnsi" w:hAnsiTheme="majorHAnsi" w:cstheme="majorHAnsi"/>
          <w:highlight w:val="cyan"/>
          <w:u w:val="single"/>
        </w:rPr>
        <w:t xml:space="preserve">the People” through </w:t>
      </w:r>
      <w:r w:rsidRPr="00D011CA">
        <w:rPr>
          <w:rFonts w:asciiTheme="majorHAnsi" w:hAnsiTheme="majorHAnsi" w:cstheme="majorHAnsi"/>
          <w:u w:val="single"/>
        </w:rPr>
        <w:t xml:space="preserve">duly </w:t>
      </w:r>
      <w:r w:rsidRPr="008154AF">
        <w:rPr>
          <w:rFonts w:asciiTheme="majorHAnsi" w:hAnsiTheme="majorHAnsi" w:cstheme="majorHAnsi"/>
          <w:highlight w:val="cyan"/>
          <w:u w:val="single"/>
        </w:rPr>
        <w:t>elected representatives</w:t>
      </w:r>
      <w:r w:rsidRPr="008154AF">
        <w:rPr>
          <w:rFonts w:asciiTheme="majorHAnsi" w:hAnsiTheme="majorHAnsi" w:cstheme="majorHAnsi"/>
          <w:u w:val="single"/>
        </w:rPr>
        <w:t xml:space="preserve">. Strikingly, </w:t>
      </w:r>
      <w:r w:rsidRPr="008154AF">
        <w:rPr>
          <w:rFonts w:asciiTheme="majorHAnsi" w:hAnsiTheme="majorHAnsi" w:cstheme="majorHAnsi"/>
          <w:highlight w:val="cyan"/>
          <w:u w:val="single"/>
        </w:rPr>
        <w:t>judges played no role in this lawmaking process</w:t>
      </w:r>
      <w:r w:rsidRPr="008154AF">
        <w:rPr>
          <w:rFonts w:asciiTheme="majorHAnsi" w:hAnsiTheme="majorHAnsi" w:cstheme="majorHAnsi"/>
          <w:sz w:val="16"/>
          <w:highlight w:val="cyan"/>
        </w:rPr>
        <w:t>.</w:t>
      </w:r>
      <w:r w:rsidRPr="008154AF">
        <w:rPr>
          <w:rFonts w:asciiTheme="majorHAnsi" w:hAnsiTheme="majorHAnsi" w:cstheme="majorHAnsi"/>
          <w:sz w:val="16"/>
        </w:rPr>
        <w:t xml:space="preserve"> </w:t>
      </w:r>
      <w:r w:rsidRPr="008154AF">
        <w:rPr>
          <w:rFonts w:asciiTheme="majorHAnsi" w:hAnsiTheme="majorHAnsi" w:cstheme="majorHAnsi"/>
          <w:highlight w:val="cyan"/>
          <w:u w:val="single"/>
        </w:rPr>
        <w:t>This was</w:t>
      </w:r>
      <w:r w:rsidRPr="008154AF">
        <w:rPr>
          <w:rFonts w:asciiTheme="majorHAnsi" w:hAnsiTheme="majorHAnsi" w:cstheme="majorHAnsi"/>
          <w:u w:val="single"/>
        </w:rPr>
        <w:t xml:space="preserve">n’t an oversight, but rather </w:t>
      </w:r>
      <w:r w:rsidRPr="008154AF">
        <w:rPr>
          <w:rFonts w:asciiTheme="majorHAnsi" w:hAnsiTheme="majorHAnsi" w:cstheme="majorHAnsi"/>
          <w:highlight w:val="cyan"/>
          <w:u w:val="single"/>
        </w:rPr>
        <w:t>a central element of the design</w:t>
      </w:r>
      <w:r w:rsidRPr="008154AF">
        <w:rPr>
          <w:rFonts w:asciiTheme="majorHAnsi" w:hAnsiTheme="majorHAnsi" w:cstheme="majorHAnsi"/>
          <w:sz w:val="16"/>
        </w:rPr>
        <w:t xml:space="preserve">. </w:t>
      </w:r>
      <w:r w:rsidRPr="008154AF">
        <w:rPr>
          <w:rFonts w:asciiTheme="majorHAnsi" w:hAnsiTheme="majorHAnsi" w:cstheme="majorHAnsi"/>
          <w:highlight w:val="cyan"/>
          <w:u w:val="single"/>
        </w:rPr>
        <w:t>Judges don’t make laws</w:t>
      </w:r>
      <w:r w:rsidRPr="008154AF">
        <w:rPr>
          <w:rFonts w:asciiTheme="majorHAnsi" w:hAnsiTheme="majorHAnsi" w:cstheme="majorHAnsi"/>
          <w:u w:val="single"/>
        </w:rPr>
        <w:t xml:space="preserve">. </w:t>
      </w:r>
      <w:r w:rsidRPr="00D011CA">
        <w:rPr>
          <w:rFonts w:asciiTheme="majorHAnsi" w:hAnsiTheme="majorHAnsi" w:cstheme="majorHAnsi"/>
          <w:u w:val="single"/>
        </w:rPr>
        <w:t>They resolve disputes by applying the rules created by</w:t>
      </w:r>
      <w:r w:rsidRPr="00D011CA">
        <w:rPr>
          <w:rFonts w:asciiTheme="majorHAnsi" w:hAnsiTheme="majorHAnsi" w:cstheme="majorHAnsi"/>
          <w:sz w:val="16"/>
        </w:rPr>
        <w:t xml:space="preserve"> “We </w:t>
      </w:r>
      <w:r w:rsidRPr="00D011CA">
        <w:rPr>
          <w:rFonts w:asciiTheme="majorHAnsi" w:hAnsiTheme="majorHAnsi" w:cstheme="majorHAnsi"/>
          <w:u w:val="single"/>
        </w:rPr>
        <w:t>the People</w:t>
      </w:r>
      <w:r w:rsidRPr="00D011CA">
        <w:rPr>
          <w:rFonts w:asciiTheme="majorHAnsi" w:hAnsiTheme="majorHAnsi" w:cstheme="majorHAnsi"/>
          <w:sz w:val="16"/>
        </w:rPr>
        <w:t xml:space="preserve">.” Supreme Court Justice Elena Kagan got it just </w:t>
      </w:r>
      <w:r w:rsidRPr="008154AF">
        <w:rPr>
          <w:rFonts w:asciiTheme="majorHAnsi" w:hAnsiTheme="majorHAnsi" w:cstheme="majorHAnsi"/>
          <w:sz w:val="16"/>
        </w:rPr>
        <w:t xml:space="preserve">right when, at her own confirmation hearing in 2010, she flatly rejected a senator’s suggestion that there could be some cases in which the judge might rely on her heart. It’s “law all the way down,” she insisted. </w:t>
      </w:r>
      <w:r w:rsidRPr="008154AF">
        <w:rPr>
          <w:rFonts w:asciiTheme="majorHAnsi" w:hAnsiTheme="majorHAnsi" w:cstheme="majorHAnsi"/>
          <w:u w:val="single"/>
        </w:rPr>
        <w:t xml:space="preserve">So, </w:t>
      </w:r>
      <w:r w:rsidRPr="008154AF">
        <w:rPr>
          <w:rFonts w:asciiTheme="majorHAnsi" w:hAnsiTheme="majorHAnsi" w:cstheme="majorHAnsi"/>
          <w:highlight w:val="cyan"/>
          <w:u w:val="single"/>
        </w:rPr>
        <w:t>when</w:t>
      </w:r>
      <w:r w:rsidRPr="008154AF">
        <w:rPr>
          <w:rFonts w:asciiTheme="majorHAnsi" w:hAnsiTheme="majorHAnsi" w:cstheme="majorHAnsi"/>
          <w:u w:val="single"/>
        </w:rPr>
        <w:t xml:space="preserve"> political leaders, </w:t>
      </w:r>
      <w:r w:rsidRPr="008154AF">
        <w:rPr>
          <w:rFonts w:asciiTheme="majorHAnsi" w:hAnsiTheme="majorHAnsi" w:cstheme="majorHAnsi"/>
          <w:highlight w:val="cyan"/>
          <w:u w:val="single"/>
        </w:rPr>
        <w:t>judges</w:t>
      </w:r>
      <w:r w:rsidRPr="008154AF">
        <w:rPr>
          <w:rFonts w:asciiTheme="majorHAnsi" w:hAnsiTheme="majorHAnsi" w:cstheme="majorHAnsi"/>
          <w:u w:val="single"/>
        </w:rPr>
        <w:t xml:space="preserve"> or pundits </w:t>
      </w:r>
      <w:r w:rsidRPr="008154AF">
        <w:rPr>
          <w:rFonts w:asciiTheme="majorHAnsi" w:hAnsiTheme="majorHAnsi" w:cstheme="majorHAnsi"/>
          <w:highlight w:val="cyan"/>
          <w:u w:val="single"/>
        </w:rPr>
        <w:t>treat the judiciary as simply another legislative body</w:t>
      </w:r>
      <w:r w:rsidRPr="008154AF">
        <w:rPr>
          <w:rFonts w:asciiTheme="majorHAnsi" w:hAnsiTheme="majorHAnsi" w:cstheme="majorHAnsi"/>
          <w:u w:val="single"/>
        </w:rPr>
        <w:t xml:space="preserve"> </w:t>
      </w:r>
      <w:r w:rsidRPr="008154AF">
        <w:rPr>
          <w:rFonts w:asciiTheme="majorHAnsi" w:hAnsiTheme="majorHAnsi" w:cstheme="majorHAnsi"/>
          <w:sz w:val="16"/>
        </w:rPr>
        <w:t xml:space="preserve">but with funny-looking robes, </w:t>
      </w:r>
      <w:r w:rsidRPr="008154AF">
        <w:rPr>
          <w:rFonts w:asciiTheme="majorHAnsi" w:hAnsiTheme="majorHAnsi" w:cstheme="majorHAnsi"/>
          <w:highlight w:val="cyan"/>
          <w:u w:val="single"/>
        </w:rPr>
        <w:t>they</w:t>
      </w:r>
      <w:r w:rsidRPr="008154AF">
        <w:rPr>
          <w:rFonts w:asciiTheme="majorHAnsi" w:hAnsiTheme="majorHAnsi" w:cstheme="majorHAnsi"/>
          <w:sz w:val="16"/>
          <w:highlight w:val="cyan"/>
        </w:rPr>
        <w:t xml:space="preserve"> </w:t>
      </w:r>
      <w:r w:rsidRPr="008154AF">
        <w:rPr>
          <w:rFonts w:asciiTheme="majorHAnsi" w:hAnsiTheme="majorHAnsi" w:cstheme="majorHAnsi"/>
          <w:highlight w:val="cyan"/>
          <w:u w:val="single"/>
        </w:rPr>
        <w:t>do the republic great harm</w:t>
      </w:r>
      <w:r w:rsidRPr="008154AF">
        <w:rPr>
          <w:rFonts w:asciiTheme="majorHAnsi" w:hAnsiTheme="majorHAnsi" w:cstheme="majorHAnsi"/>
          <w:u w:val="single"/>
        </w:rPr>
        <w:t xml:space="preserve">. </w:t>
      </w:r>
      <w:r w:rsidRPr="008154AF">
        <w:rPr>
          <w:rFonts w:asciiTheme="majorHAnsi" w:hAnsiTheme="majorHAnsi" w:cstheme="majorHAnsi"/>
          <w:sz w:val="16"/>
        </w:rPr>
        <w:t xml:space="preserve">Call it </w:t>
      </w:r>
      <w:r w:rsidRPr="008154AF">
        <w:rPr>
          <w:rFonts w:asciiTheme="majorHAnsi" w:hAnsiTheme="majorHAnsi" w:cstheme="majorHAnsi"/>
          <w:highlight w:val="cyan"/>
          <w:u w:val="single"/>
        </w:rPr>
        <w:t>judicial activism</w:t>
      </w:r>
      <w:r w:rsidRPr="008154AF">
        <w:rPr>
          <w:rFonts w:asciiTheme="majorHAnsi" w:hAnsiTheme="majorHAnsi" w:cstheme="majorHAnsi"/>
          <w:sz w:val="16"/>
        </w:rPr>
        <w:t xml:space="preserve">, legislating from the bench or just plain bias — all of it </w:t>
      </w:r>
      <w:r w:rsidRPr="008154AF">
        <w:rPr>
          <w:rFonts w:asciiTheme="majorHAnsi" w:hAnsiTheme="majorHAnsi" w:cstheme="majorHAnsi"/>
          <w:highlight w:val="cyan"/>
          <w:u w:val="single"/>
        </w:rPr>
        <w:t>undercuts the nation’s faith in the r</w:t>
      </w:r>
      <w:r w:rsidRPr="008154AF">
        <w:rPr>
          <w:rFonts w:asciiTheme="majorHAnsi" w:hAnsiTheme="majorHAnsi" w:cstheme="majorHAnsi"/>
          <w:u w:val="single"/>
        </w:rPr>
        <w:t xml:space="preserve">ule </w:t>
      </w:r>
      <w:r w:rsidRPr="008154AF">
        <w:rPr>
          <w:rFonts w:asciiTheme="majorHAnsi" w:hAnsiTheme="majorHAnsi" w:cstheme="majorHAnsi"/>
          <w:highlight w:val="cyan"/>
          <w:u w:val="single"/>
        </w:rPr>
        <w:t>o</w:t>
      </w:r>
      <w:r w:rsidRPr="008154AF">
        <w:rPr>
          <w:rFonts w:asciiTheme="majorHAnsi" w:hAnsiTheme="majorHAnsi" w:cstheme="majorHAnsi"/>
          <w:u w:val="single"/>
        </w:rPr>
        <w:t xml:space="preserve">f </w:t>
      </w:r>
      <w:r w:rsidRPr="008154AF">
        <w:rPr>
          <w:rFonts w:asciiTheme="majorHAnsi" w:hAnsiTheme="majorHAnsi" w:cstheme="majorHAnsi"/>
          <w:highlight w:val="cyan"/>
          <w:u w:val="single"/>
        </w:rPr>
        <w:t>l</w:t>
      </w:r>
      <w:r w:rsidRPr="008154AF">
        <w:rPr>
          <w:rFonts w:asciiTheme="majorHAnsi" w:hAnsiTheme="majorHAnsi" w:cstheme="majorHAnsi"/>
          <w:u w:val="single"/>
        </w:rPr>
        <w:t>aw.</w:t>
      </w:r>
      <w:r w:rsidRPr="008154AF">
        <w:rPr>
          <w:rFonts w:asciiTheme="majorHAnsi" w:hAnsiTheme="majorHAnsi" w:cstheme="majorHAnsi"/>
          <w:sz w:val="16"/>
        </w:rPr>
        <w:t xml:space="preserve"> </w:t>
      </w:r>
      <w:hyperlink r:id="rId20" w:history="1">
        <w:r w:rsidRPr="008154AF">
          <w:rPr>
            <w:rFonts w:asciiTheme="majorHAnsi" w:hAnsiTheme="majorHAnsi" w:cstheme="majorHAnsi"/>
            <w:sz w:val="16"/>
          </w:rPr>
          <w:t>During her confirmation hearing</w:t>
        </w:r>
      </w:hyperlink>
      <w:r w:rsidRPr="008154AF">
        <w:rPr>
          <w:rFonts w:asciiTheme="majorHAnsi" w:hAnsiTheme="majorHAnsi" w:cstheme="majorHAnsi"/>
          <w:sz w:val="16"/>
        </w:rPr>
        <w:t>, Justice Amy Coney Barrett was criticized for refusing to share her personal views on hot-button topics such as abortion, immigration and the Affordable Care Act. Many assumed she was simply hiding a controversial right-wing agenda. These assumptions are not only cynical, but they also display a fundamental misunderstanding of a federal judge’s role. During my own confirmation proceeding in 2005 to the United States Court of Appeals for the District of Columbia Circuit, I received plenty of advice on being a judge. One suggestion came from a colleague who served as a law clerk on both the court I was set to join and the Supreme Court. If anyone knew what it took to be a good judge, I thought, it was surely this friend. On his first day as a clerk, the judge for whom my friend was working explained how he decided cases. “First,” the judge said, “I learn the facts of the case as best as I can.” People deserve to have a judge who knows their circumstances. “Next,” the judge went on, “I think long and hard about the just result, the fair outcome. Once I’ve figured that out,” he declared, “I look for law that will support my decision.” That’s how a judge should go about his work, my friend concluded. I thanked him for his counsel, but as I hung up the phone, I vowed to do my best to follow the first part of his advice and completely reject the second part. As the late professor Herbert Wechsler of Harvard observed, “</w:t>
      </w:r>
      <w:r w:rsidRPr="008154AF">
        <w:rPr>
          <w:rFonts w:asciiTheme="majorHAnsi" w:hAnsiTheme="majorHAnsi" w:cstheme="majorHAnsi"/>
          <w:u w:val="single"/>
        </w:rPr>
        <w:t xml:space="preserve">the </w:t>
      </w:r>
      <w:r w:rsidRPr="008154AF">
        <w:rPr>
          <w:rFonts w:asciiTheme="majorHAnsi" w:hAnsiTheme="majorHAnsi" w:cstheme="majorHAnsi"/>
          <w:highlight w:val="cyan"/>
          <w:u w:val="single"/>
        </w:rPr>
        <w:t>deepest problem of our constitutionalism” is</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when courts</w:t>
      </w:r>
      <w:r w:rsidRPr="008154AF">
        <w:rPr>
          <w:rFonts w:asciiTheme="majorHAnsi" w:hAnsiTheme="majorHAnsi" w:cstheme="majorHAnsi"/>
          <w:u w:val="single"/>
        </w:rPr>
        <w:t xml:space="preserve"> function as a “naked power organ.” That happens when judges </w:t>
      </w:r>
      <w:r w:rsidRPr="008154AF">
        <w:rPr>
          <w:rFonts w:asciiTheme="majorHAnsi" w:hAnsiTheme="majorHAnsi" w:cstheme="majorHAnsi"/>
          <w:highlight w:val="cyan"/>
          <w:u w:val="single"/>
        </w:rPr>
        <w:t>decide cases based on their own personal politics</w:t>
      </w:r>
      <w:r w:rsidRPr="008154AF">
        <w:rPr>
          <w:rFonts w:asciiTheme="majorHAnsi" w:hAnsiTheme="majorHAnsi" w:cstheme="majorHAnsi"/>
          <w:sz w:val="16"/>
        </w:rPr>
        <w:t xml:space="preserve">. </w:t>
      </w:r>
      <w:r w:rsidRPr="008154AF">
        <w:rPr>
          <w:rFonts w:asciiTheme="majorHAnsi" w:hAnsiTheme="majorHAnsi" w:cstheme="majorHAnsi"/>
          <w:u w:val="single"/>
        </w:rPr>
        <w:t xml:space="preserve">This </w:t>
      </w:r>
      <w:r w:rsidRPr="008154AF">
        <w:rPr>
          <w:rFonts w:asciiTheme="majorHAnsi" w:hAnsiTheme="majorHAnsi" w:cstheme="majorHAnsi"/>
          <w:highlight w:val="cyan"/>
          <w:u w:val="single"/>
        </w:rPr>
        <w:t>undermines</w:t>
      </w:r>
      <w:r w:rsidRPr="008154AF">
        <w:rPr>
          <w:rFonts w:asciiTheme="majorHAnsi" w:hAnsiTheme="majorHAnsi" w:cstheme="majorHAnsi"/>
          <w:sz w:val="16"/>
        </w:rPr>
        <w:t xml:space="preserve"> what Yale’s Akhil Amar dubs </w:t>
      </w:r>
      <w:r w:rsidRPr="008154AF">
        <w:rPr>
          <w:rFonts w:asciiTheme="majorHAnsi" w:hAnsiTheme="majorHAnsi" w:cstheme="majorHAnsi"/>
          <w:u w:val="single"/>
        </w:rPr>
        <w:t xml:space="preserve">one of our </w:t>
      </w:r>
      <w:r w:rsidRPr="008154AF">
        <w:rPr>
          <w:rFonts w:asciiTheme="majorHAnsi" w:hAnsiTheme="majorHAnsi" w:cstheme="majorHAnsi"/>
          <w:highlight w:val="cyan"/>
          <w:u w:val="single"/>
        </w:rPr>
        <w:t>fundamental liberties</w:t>
      </w:r>
      <w:r w:rsidRPr="008154AF">
        <w:rPr>
          <w:rFonts w:asciiTheme="majorHAnsi" w:hAnsiTheme="majorHAnsi" w:cstheme="majorHAnsi"/>
          <w:sz w:val="16"/>
        </w:rPr>
        <w:t xml:space="preserve">: </w:t>
      </w:r>
      <w:r w:rsidRPr="008154AF">
        <w:rPr>
          <w:rFonts w:asciiTheme="majorHAnsi" w:hAnsiTheme="majorHAnsi" w:cstheme="majorHAnsi"/>
          <w:u w:val="single"/>
        </w:rPr>
        <w:t>the people’s right to determine the laws by which they’re governed. This is an important point lost in our current discourse on the role of judges</w:t>
      </w:r>
      <w:r w:rsidRPr="008154AF">
        <w:rPr>
          <w:rFonts w:asciiTheme="majorHAnsi" w:hAnsiTheme="majorHAnsi" w:cstheme="majorHAnsi"/>
          <w:sz w:val="16"/>
        </w:rPr>
        <w:t xml:space="preserve">. In 2018, Chief Justice John Roberts took the unusual step of responding to President Donald Trump’s disparagement of a judge’s ruling because he was appointed by his predecessor. “We do not have Obama judges or Trump judges, Bush judges or Clinton judges,” the chief justice </w:t>
      </w:r>
      <w:hyperlink r:id="rId21" w:history="1">
        <w:r w:rsidRPr="008154AF">
          <w:rPr>
            <w:rFonts w:asciiTheme="majorHAnsi" w:hAnsiTheme="majorHAnsi" w:cstheme="majorHAnsi"/>
            <w:sz w:val="16"/>
          </w:rPr>
          <w:t>said at the time</w:t>
        </w:r>
      </w:hyperlink>
      <w:r w:rsidRPr="008154AF">
        <w:rPr>
          <w:rFonts w:asciiTheme="majorHAnsi" w:hAnsiTheme="majorHAnsi" w:cstheme="majorHAnsi"/>
          <w:sz w:val="16"/>
        </w:rPr>
        <w:t xml:space="preserve">. “What we have is an extraordinary group of dedicated judges doing their level best to do equal right to those appearing before them.” The chief justice’s rebuke could have just as easily been directed at the Democratic senators who tried to make Barrett’s confirmation into a hearing about the wisdom of the Affordable Care Act. A </w:t>
      </w:r>
      <w:hyperlink r:id="rId22" w:history="1">
        <w:r w:rsidRPr="008154AF">
          <w:rPr>
            <w:rFonts w:asciiTheme="majorHAnsi" w:hAnsiTheme="majorHAnsi" w:cstheme="majorHAnsi"/>
            <w:sz w:val="16"/>
          </w:rPr>
          <w:t>recent survey</w:t>
        </w:r>
      </w:hyperlink>
      <w:r w:rsidRPr="008154AF">
        <w:rPr>
          <w:rFonts w:asciiTheme="majorHAnsi" w:hAnsiTheme="majorHAnsi" w:cstheme="majorHAnsi"/>
          <w:sz w:val="16"/>
        </w:rPr>
        <w:t xml:space="preserve"> found that nearly two-thirds of Americans believe </w:t>
      </w:r>
      <w:r w:rsidRPr="00D011CA">
        <w:rPr>
          <w:rFonts w:asciiTheme="majorHAnsi" w:hAnsiTheme="majorHAnsi" w:cstheme="majorHAnsi"/>
          <w:sz w:val="16"/>
        </w:rPr>
        <w:t xml:space="preserve">that Supreme Court justices base their decisions primarily on the law, not on politics. Those who persist in </w:t>
      </w:r>
      <w:r w:rsidRPr="00D011CA">
        <w:rPr>
          <w:rFonts w:asciiTheme="majorHAnsi" w:hAnsiTheme="majorHAnsi" w:cstheme="majorHAnsi"/>
          <w:u w:val="single"/>
        </w:rPr>
        <w:t xml:space="preserve">describing judges in partisan terms </w:t>
      </w:r>
      <w:r w:rsidRPr="008154AF">
        <w:rPr>
          <w:rFonts w:asciiTheme="majorHAnsi" w:hAnsiTheme="majorHAnsi" w:cstheme="majorHAnsi"/>
          <w:highlight w:val="cyan"/>
          <w:u w:val="single"/>
        </w:rPr>
        <w:t>undermine public confidence in “government of laws</w:t>
      </w:r>
      <w:r w:rsidRPr="008154AF">
        <w:rPr>
          <w:rFonts w:asciiTheme="majorHAnsi" w:hAnsiTheme="majorHAnsi" w:cstheme="majorHAnsi"/>
          <w:u w:val="single"/>
        </w:rPr>
        <w:t xml:space="preserve"> </w:t>
      </w:r>
      <w:r w:rsidRPr="008154AF">
        <w:rPr>
          <w:rFonts w:asciiTheme="majorHAnsi" w:hAnsiTheme="majorHAnsi" w:cstheme="majorHAnsi"/>
          <w:sz w:val="16"/>
        </w:rPr>
        <w:t xml:space="preserve">and not of men.” </w:t>
      </w:r>
      <w:r w:rsidRPr="008154AF">
        <w:rPr>
          <w:rFonts w:asciiTheme="majorHAnsi" w:hAnsiTheme="majorHAnsi" w:cstheme="majorHAnsi"/>
          <w:u w:val="single"/>
        </w:rPr>
        <w:t>Even in the best of times</w:t>
      </w:r>
      <w:r w:rsidRPr="008154AF">
        <w:rPr>
          <w:rFonts w:asciiTheme="majorHAnsi" w:hAnsiTheme="majorHAnsi" w:cstheme="majorHAnsi"/>
          <w:sz w:val="16"/>
        </w:rPr>
        <w:t xml:space="preserve">, </w:t>
      </w:r>
      <w:r w:rsidRPr="008154AF">
        <w:rPr>
          <w:rFonts w:asciiTheme="majorHAnsi" w:hAnsiTheme="majorHAnsi" w:cstheme="majorHAnsi"/>
          <w:highlight w:val="cyan"/>
          <w:u w:val="single"/>
        </w:rPr>
        <w:t>confidence in the rule of law is fragile</w:t>
      </w:r>
      <w:r w:rsidRPr="008154AF">
        <w:rPr>
          <w:rFonts w:asciiTheme="majorHAnsi" w:hAnsiTheme="majorHAnsi" w:cstheme="majorHAnsi"/>
          <w:sz w:val="16"/>
        </w:rPr>
        <w:t xml:space="preserve">. </w:t>
      </w:r>
      <w:r w:rsidRPr="00D011CA">
        <w:rPr>
          <w:rFonts w:asciiTheme="majorHAnsi" w:hAnsiTheme="majorHAnsi" w:cstheme="majorHAnsi"/>
          <w:u w:val="single"/>
        </w:rPr>
        <w:t xml:space="preserve">In these times, there’s no question that our political leaders and commentariat must do better </w:t>
      </w:r>
      <w:r w:rsidRPr="008154AF">
        <w:rPr>
          <w:rFonts w:asciiTheme="majorHAnsi" w:hAnsiTheme="majorHAnsi" w:cstheme="majorHAnsi"/>
          <w:sz w:val="16"/>
        </w:rPr>
        <w:t>— and so must we.</w:t>
      </w:r>
    </w:p>
    <w:p w14:paraId="1E5D7AF9" w14:textId="12620EF3" w:rsidR="004A1CDC" w:rsidRDefault="004A1CDC" w:rsidP="004A1CDC"/>
    <w:p w14:paraId="5DD2BF22" w14:textId="6F5A2175" w:rsidR="004A1CDC" w:rsidRDefault="004A1CDC" w:rsidP="004A1CDC">
      <w:pPr>
        <w:pStyle w:val="Heading3"/>
      </w:pPr>
      <w:r>
        <w:t>t per se---2ac</w:t>
      </w:r>
    </w:p>
    <w:p w14:paraId="6FC26EA0" w14:textId="111AEA56" w:rsidR="004A1CDC" w:rsidRDefault="004A1CDC" w:rsidP="004A1CDC"/>
    <w:p w14:paraId="24170B72" w14:textId="77777777" w:rsidR="004A1CDC" w:rsidRPr="0041543E" w:rsidRDefault="004A1CDC" w:rsidP="004A1CDC">
      <w:pPr>
        <w:pStyle w:val="Heading4"/>
        <w:rPr>
          <w:rFonts w:asciiTheme="majorHAnsi" w:hAnsiTheme="majorHAnsi" w:cstheme="majorHAnsi"/>
        </w:rPr>
      </w:pPr>
      <w:r>
        <w:rPr>
          <w:rFonts w:asciiTheme="majorHAnsi" w:hAnsiTheme="majorHAnsi" w:cstheme="majorHAnsi"/>
        </w:rPr>
        <w:t>---</w:t>
      </w:r>
      <w:r w:rsidRPr="0041543E">
        <w:rPr>
          <w:rFonts w:asciiTheme="majorHAnsi" w:hAnsiTheme="majorHAnsi" w:cstheme="majorHAnsi"/>
        </w:rPr>
        <w:t xml:space="preserve">Anticompetitive business practices </w:t>
      </w:r>
      <w:r w:rsidRPr="0041543E">
        <w:rPr>
          <w:rFonts w:asciiTheme="majorHAnsi" w:hAnsiTheme="majorHAnsi" w:cstheme="majorHAnsi"/>
          <w:u w:val="single"/>
        </w:rPr>
        <w:t>distort competition</w:t>
      </w:r>
      <w:r w:rsidRPr="0041543E">
        <w:rPr>
          <w:rFonts w:asciiTheme="majorHAnsi" w:hAnsiTheme="majorHAnsi" w:cstheme="majorHAnsi"/>
        </w:rPr>
        <w:t xml:space="preserve">. </w:t>
      </w:r>
    </w:p>
    <w:p w14:paraId="231EE6EA" w14:textId="77777777" w:rsidR="004A1CDC" w:rsidRPr="008E2887" w:rsidRDefault="004A1CDC" w:rsidP="004A1CDC">
      <w:pPr>
        <w:rPr>
          <w:rFonts w:cs="Arial"/>
        </w:rPr>
      </w:pPr>
      <w:r w:rsidRPr="008E2887">
        <w:rPr>
          <w:rFonts w:cs="Arial"/>
        </w:rPr>
        <w:t xml:space="preserve">Charlotte Wezi </w:t>
      </w:r>
      <w:r w:rsidRPr="008E2887">
        <w:rPr>
          <w:rStyle w:val="Style13ptBold"/>
          <w:rFonts w:cs="Arial"/>
        </w:rPr>
        <w:t>Mesikano-Malonda 16</w:t>
      </w:r>
      <w:r w:rsidRPr="008E2887">
        <w:rPr>
          <w:rFonts w:cs="Arial"/>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738D51F5" w14:textId="77777777" w:rsidR="004A1CDC" w:rsidRDefault="004A1CDC" w:rsidP="004A1CDC">
      <w:pPr>
        <w:rPr>
          <w:rFonts w:cs="Arial"/>
          <w:sz w:val="16"/>
        </w:rPr>
      </w:pPr>
      <w:r w:rsidRPr="007640D7">
        <w:rPr>
          <w:rStyle w:val="StyleUnderline"/>
          <w:rFonts w:cs="Arial"/>
          <w:highlight w:val="cyan"/>
        </w:rPr>
        <w:t xml:space="preserve">Anticompetitive business practices </w:t>
      </w:r>
      <w:r w:rsidRPr="008E2887">
        <w:rPr>
          <w:rStyle w:val="StyleUnderline"/>
          <w:rFonts w:cs="Arial"/>
          <w:highlight w:val="cyan"/>
        </w:rPr>
        <w:t>are</w:t>
      </w:r>
      <w:r w:rsidRPr="008E2887">
        <w:rPr>
          <w:rFonts w:cs="Arial"/>
          <w:sz w:val="16"/>
        </w:rPr>
        <w:t xml:space="preserve"> generally defined as </w:t>
      </w:r>
      <w:r w:rsidRPr="008E2887">
        <w:rPr>
          <w:rStyle w:val="StyleUnderline"/>
          <w:rFonts w:cs="Arial"/>
        </w:rPr>
        <w:t>the category of</w:t>
      </w:r>
      <w:r w:rsidRPr="008E2887">
        <w:rPr>
          <w:rFonts w:cs="Arial"/>
          <w:sz w:val="16"/>
        </w:rPr>
        <w:t xml:space="preserve"> agreements, </w:t>
      </w:r>
      <w:r w:rsidRPr="008E2887">
        <w:rPr>
          <w:rStyle w:val="StyleUnderline"/>
          <w:rFonts w:cs="Arial"/>
        </w:rPr>
        <w:t>decisions and</w:t>
      </w:r>
      <w:r w:rsidRPr="008E2887">
        <w:rPr>
          <w:rFonts w:cs="Arial"/>
          <w:sz w:val="16"/>
        </w:rPr>
        <w:t xml:space="preserve"> concerted </w:t>
      </w:r>
      <w:r w:rsidRPr="008E2887">
        <w:rPr>
          <w:rStyle w:val="StyleUnderline"/>
          <w:rFonts w:cs="Arial"/>
          <w:highlight w:val="cyan"/>
        </w:rPr>
        <w:t xml:space="preserve">practices that result in the prevention, restriction or </w:t>
      </w:r>
      <w:r w:rsidRPr="008E2887">
        <w:rPr>
          <w:rStyle w:val="Emphasis"/>
          <w:highlight w:val="cyan"/>
        </w:rPr>
        <w:t>distortion of</w:t>
      </w:r>
      <w:r w:rsidRPr="008E2887">
        <w:rPr>
          <w:rFonts w:cs="Arial"/>
          <w:sz w:val="16"/>
        </w:rPr>
        <w:t xml:space="preserve"> either actual or potential </w:t>
      </w:r>
      <w:r w:rsidRPr="008E2887">
        <w:rPr>
          <w:rStyle w:val="Emphasis"/>
          <w:highlight w:val="cyan"/>
        </w:rPr>
        <w:t>competition</w:t>
      </w:r>
      <w:r w:rsidRPr="008E2887">
        <w:rPr>
          <w:rFonts w:cs="Arial"/>
          <w:sz w:val="16"/>
        </w:rPr>
        <w:t xml:space="preserve">. Abuse of dominance and market power is an example of anticompetitive business practices and hence falls within the purview of the CFTA.3 </w:t>
      </w:r>
      <w:r w:rsidRPr="00E62DCD">
        <w:rPr>
          <w:rStyle w:val="StyleUnderline"/>
          <w:rFonts w:cs="Arial"/>
        </w:rPr>
        <w:t xml:space="preserve">Anticompetitive business practices </w:t>
      </w:r>
      <w:r w:rsidRPr="00E62DCD">
        <w:rPr>
          <w:rStyle w:val="StyleUnderline"/>
          <w:rFonts w:cs="Arial"/>
          <w:highlight w:val="cyan"/>
        </w:rPr>
        <w:t>are</w:t>
      </w:r>
      <w:r w:rsidRPr="008E2887">
        <w:rPr>
          <w:rStyle w:val="StyleUnderline"/>
          <w:rFonts w:cs="Arial"/>
        </w:rPr>
        <w:t xml:space="preserve"> either </w:t>
      </w:r>
      <w:r w:rsidRPr="008E2887">
        <w:rPr>
          <w:rStyle w:val="StyleUnderline"/>
          <w:rFonts w:cs="Arial"/>
          <w:highlight w:val="cyan"/>
        </w:rPr>
        <w:t>illegal</w:t>
      </w:r>
      <w:r w:rsidRPr="008E2887">
        <w:rPr>
          <w:rStyle w:val="StyleUnderline"/>
          <w:rFonts w:cs="Arial"/>
        </w:rPr>
        <w:t xml:space="preserve"> </w:t>
      </w:r>
      <w:r w:rsidRPr="008E2887">
        <w:rPr>
          <w:rStyle w:val="Emphasis"/>
          <w:highlight w:val="cyan"/>
        </w:rPr>
        <w:t>per se</w:t>
      </w:r>
      <w:r w:rsidRPr="008E2887">
        <w:rPr>
          <w:rStyle w:val="StyleUnderline"/>
          <w:rFonts w:cs="Arial"/>
          <w:highlight w:val="cyan"/>
        </w:rPr>
        <w:t xml:space="preserve"> or</w:t>
      </w:r>
      <w:r w:rsidRPr="008E2887">
        <w:rPr>
          <w:rStyle w:val="StyleUnderline"/>
          <w:rFonts w:cs="Arial"/>
        </w:rPr>
        <w:t xml:space="preserve"> illegal </w:t>
      </w:r>
      <w:r w:rsidRPr="008E2887">
        <w:rPr>
          <w:rStyle w:val="StyleUnderline"/>
          <w:rFonts w:cs="Arial"/>
          <w:highlight w:val="cyan"/>
        </w:rPr>
        <w:t xml:space="preserve">by </w:t>
      </w:r>
      <w:r w:rsidRPr="008E2887">
        <w:rPr>
          <w:rStyle w:val="Emphasis"/>
          <w:highlight w:val="cyan"/>
        </w:rPr>
        <w:t>rule of reason</w:t>
      </w:r>
      <w:r w:rsidRPr="008E2887">
        <w:rPr>
          <w:rFonts w:cs="Arial"/>
          <w:sz w:val="16"/>
        </w:rPr>
        <w:t>. A conduct is illegal per se if, regardless of its objective and effect or any justifications of the conduct, there is a presumption of harm on competition.</w:t>
      </w:r>
    </w:p>
    <w:p w14:paraId="0F8E11A1" w14:textId="77777777" w:rsidR="004A1CDC" w:rsidRDefault="004A1CDC" w:rsidP="004A1CDC"/>
    <w:p w14:paraId="5846F713" w14:textId="77777777" w:rsidR="004A1CDC" w:rsidRDefault="004A1CDC" w:rsidP="004A1CDC">
      <w:pPr>
        <w:pStyle w:val="Heading4"/>
      </w:pPr>
      <w:r>
        <w:t xml:space="preserve">“Anticompetitive practices” </w:t>
      </w:r>
      <w:r w:rsidRPr="008E3C7A">
        <w:rPr>
          <w:u w:val="single"/>
        </w:rPr>
        <w:t>means</w:t>
      </w:r>
      <w:r>
        <w:t xml:space="preserve"> measuring effect. </w:t>
      </w:r>
    </w:p>
    <w:p w14:paraId="35816679" w14:textId="77777777" w:rsidR="004A1CDC" w:rsidRPr="008E3C7A" w:rsidRDefault="004A1CDC" w:rsidP="004A1CDC">
      <w:r>
        <w:t xml:space="preserve">Lerzan Kayihan </w:t>
      </w:r>
      <w:r w:rsidRPr="008E3C7A">
        <w:rPr>
          <w:rStyle w:val="Style13ptBold"/>
        </w:rPr>
        <w:t>Ünal 13</w:t>
      </w:r>
      <w:r>
        <w:t>. MA, Katholieke Universiteit Leuven European Studies 1999. “Internationalization of Competition: is Convergence of Competition Legislation Enough to Deal with International Anticompetitive Practices?” https://www.rekabet.gov.tr/Dosya/akademik-calismalar/24-pdf</w:t>
      </w:r>
    </w:p>
    <w:p w14:paraId="4045103D" w14:textId="77777777" w:rsidR="004A1CDC" w:rsidRDefault="004A1CDC" w:rsidP="004A1CDC">
      <w:pPr>
        <w:rPr>
          <w:sz w:val="16"/>
        </w:rPr>
      </w:pPr>
      <w:r w:rsidRPr="008E3C7A">
        <w:rPr>
          <w:sz w:val="16"/>
        </w:rPr>
        <w:t xml:space="preserve">Within this context, the effects doctrine was developed in time by the US Courts as an extension of territoriality principle. </w:t>
      </w:r>
      <w:r w:rsidRPr="005B76E2">
        <w:rPr>
          <w:rStyle w:val="StyleUnderline"/>
          <w:highlight w:val="cyan"/>
        </w:rPr>
        <w:t xml:space="preserve">Antitrust laws </w:t>
      </w:r>
      <w:r w:rsidRPr="008E3C7A">
        <w:rPr>
          <w:rStyle w:val="StyleUnderline"/>
        </w:rPr>
        <w:t>generally</w:t>
      </w:r>
      <w:r>
        <w:rPr>
          <w:rStyle w:val="StyleUnderline"/>
        </w:rPr>
        <w:t xml:space="preserve"> </w:t>
      </w:r>
      <w:r w:rsidRPr="005B76E2">
        <w:rPr>
          <w:rStyle w:val="Emphasis"/>
          <w:highlight w:val="cyan"/>
        </w:rPr>
        <w:t>define anticompetitive practices by referring to their effects</w:t>
      </w:r>
      <w:r w:rsidRPr="005B76E2">
        <w:rPr>
          <w:rStyle w:val="StyleUnderline"/>
          <w:highlight w:val="cyan"/>
        </w:rPr>
        <w:t xml:space="preserve"> since </w:t>
      </w:r>
      <w:r w:rsidRPr="008E3C7A">
        <w:rPr>
          <w:rStyle w:val="StyleUnderline"/>
        </w:rPr>
        <w:t xml:space="preserve">the </w:t>
      </w:r>
      <w:r w:rsidRPr="005B76E2">
        <w:rPr>
          <w:rStyle w:val="Emphasis"/>
          <w:highlight w:val="cyan"/>
        </w:rPr>
        <w:t xml:space="preserve">effect is </w:t>
      </w:r>
      <w:r w:rsidRPr="008E3C7A">
        <w:rPr>
          <w:rStyle w:val="Emphasis"/>
        </w:rPr>
        <w:t>a</w:t>
      </w:r>
      <w:r>
        <w:rPr>
          <w:rStyle w:val="Emphasis"/>
        </w:rPr>
        <w:t xml:space="preserve"> </w:t>
      </w:r>
      <w:r w:rsidRPr="008E3C7A">
        <w:rPr>
          <w:rStyle w:val="Emphasis"/>
        </w:rPr>
        <w:t xml:space="preserve">constituent </w:t>
      </w:r>
      <w:r w:rsidRPr="005B76E2">
        <w:rPr>
          <w:rStyle w:val="Emphasis"/>
          <w:highlight w:val="cyan"/>
        </w:rPr>
        <w:t>part of the law</w:t>
      </w:r>
      <w:r w:rsidRPr="008E3C7A">
        <w:rPr>
          <w:sz w:val="16"/>
        </w:rPr>
        <w:t xml:space="preserve">. By granting jurisdiction to the national competition agencies where the effects are felt, the effects doctrine can be considered to be in conformity with the territoriality principle. The EU was also among the first and prominent actors that realized the significance of effects doctrine as a fundamental instrument to address international restrictive practices (Zanettin 2002, 8). The innovation of US antitrust laws and policy has been followed extensively by most of the competition agencies worldwide. In other words, the US antitrust enforcement in all respects has been benchmarked by many jurisdictions worldwide. </w:t>
      </w:r>
    </w:p>
    <w:p w14:paraId="348CDDA9" w14:textId="77777777" w:rsidR="004A1CDC" w:rsidRDefault="004A1CDC" w:rsidP="004A1CDC"/>
    <w:p w14:paraId="1B206CA5" w14:textId="77777777" w:rsidR="004A1CDC" w:rsidRPr="00DC0F7A" w:rsidRDefault="004A1CDC" w:rsidP="004A1CDC">
      <w:pPr>
        <w:pStyle w:val="Heading4"/>
        <w:rPr>
          <w:rFonts w:asciiTheme="majorHAnsi" w:hAnsiTheme="majorHAnsi" w:cstheme="majorHAnsi"/>
        </w:rPr>
      </w:pPr>
      <w:r w:rsidRPr="00DC0F7A">
        <w:rPr>
          <w:rFonts w:asciiTheme="majorHAnsi" w:hAnsiTheme="majorHAnsi" w:cstheme="majorHAnsi"/>
        </w:rPr>
        <w:t xml:space="preserve">Prohibit can mean ‘severely hinder’---doesn’t necessitate a ban. </w:t>
      </w:r>
    </w:p>
    <w:p w14:paraId="45F4BE06" w14:textId="77777777" w:rsidR="004A1CDC" w:rsidRPr="00DC0F7A" w:rsidRDefault="004A1CDC" w:rsidP="004A1CDC">
      <w:pPr>
        <w:rPr>
          <w:rFonts w:asciiTheme="majorHAnsi" w:hAnsiTheme="majorHAnsi" w:cstheme="majorHAnsi"/>
        </w:rPr>
      </w:pPr>
      <w:r w:rsidRPr="00DC0F7A">
        <w:rPr>
          <w:rStyle w:val="Style13ptBold"/>
          <w:rFonts w:asciiTheme="majorHAnsi" w:hAnsiTheme="majorHAnsi" w:cstheme="majorHAnsi"/>
        </w:rPr>
        <w:t>Washington Court of Appeals 19</w:t>
      </w:r>
      <w:r w:rsidRPr="00DC0F7A">
        <w:rPr>
          <w:rFonts w:asciiTheme="majorHAnsi" w:hAnsiTheme="majorHAnsi" w:cstheme="majorHAnsi"/>
        </w:rPr>
        <w:t xml:space="preserve"> (KORSMO-judge. Opinion in State v. Kimball, No. 35441-5-III (Wash. Ct. App. Apr. 2, 2019). Google scholar caselaw. Date accessed 7/13/21). </w:t>
      </w:r>
    </w:p>
    <w:p w14:paraId="592ABBFA" w14:textId="77777777" w:rsidR="004A1CDC" w:rsidRDefault="004A1CDC" w:rsidP="004A1CDC">
      <w:pPr>
        <w:rPr>
          <w:rFonts w:asciiTheme="majorHAnsi" w:hAnsiTheme="majorHAnsi" w:cstheme="majorHAnsi"/>
          <w:sz w:val="16"/>
        </w:rPr>
      </w:pPr>
      <w:r w:rsidRPr="00DC0F7A">
        <w:rPr>
          <w:rFonts w:asciiTheme="majorHAnsi" w:hAnsiTheme="majorHAnsi" w:cstheme="majorHAnsi"/>
          <w:sz w:val="16"/>
        </w:rPr>
        <w:t>His argument runs counter to the meaning of the word "</w:t>
      </w:r>
      <w:r w:rsidRPr="00DC0F7A">
        <w:rPr>
          <w:rStyle w:val="StyleUnderline"/>
          <w:rFonts w:asciiTheme="majorHAnsi" w:hAnsiTheme="majorHAnsi" w:cstheme="majorHAnsi"/>
          <w:highlight w:val="cyan"/>
        </w:rPr>
        <w:t>prohibit</w:t>
      </w:r>
      <w:r w:rsidRPr="00DC0F7A">
        <w:rPr>
          <w:rFonts w:asciiTheme="majorHAnsi" w:hAnsiTheme="majorHAnsi" w:cstheme="majorHAnsi"/>
          <w:sz w:val="16"/>
        </w:rPr>
        <w:t xml:space="preserve">." It </w:t>
      </w:r>
      <w:r w:rsidRPr="00DC0F7A">
        <w:rPr>
          <w:rStyle w:val="StyleUnderline"/>
          <w:rFonts w:asciiTheme="majorHAnsi" w:hAnsiTheme="majorHAnsi" w:cstheme="majorHAnsi"/>
          <w:highlight w:val="cyan"/>
        </w:rPr>
        <w:t>means</w:t>
      </w:r>
      <w:r w:rsidRPr="00DC0F7A">
        <w:rPr>
          <w:rFonts w:asciiTheme="majorHAnsi" w:hAnsiTheme="majorHAnsi" w:cstheme="majorHAnsi"/>
          <w:sz w:val="16"/>
        </w:rPr>
        <w:t xml:space="preserve"> "1. To forbid by law. 2. </w:t>
      </w:r>
      <w:r w:rsidRPr="00DC0F7A">
        <w:rPr>
          <w:rStyle w:val="StyleUnderline"/>
          <w:rFonts w:asciiTheme="majorHAnsi" w:hAnsiTheme="majorHAnsi" w:cstheme="majorHAnsi"/>
          <w:highlight w:val="cyan"/>
        </w:rPr>
        <w:t>To</w:t>
      </w:r>
      <w:r w:rsidRPr="00DC0F7A">
        <w:rPr>
          <w:rStyle w:val="StyleUnderline"/>
          <w:rFonts w:asciiTheme="majorHAnsi" w:hAnsiTheme="majorHAnsi" w:cstheme="majorHAnsi"/>
        </w:rPr>
        <w:t xml:space="preserve"> prevent</w:t>
      </w:r>
      <w:r w:rsidRPr="00DC0F7A">
        <w:rPr>
          <w:rFonts w:asciiTheme="majorHAnsi" w:hAnsiTheme="majorHAnsi" w:cstheme="majorHAnsi"/>
          <w:sz w:val="16"/>
        </w:rPr>
        <w:t xml:space="preserve">, preclude, </w:t>
      </w:r>
      <w:r w:rsidRPr="00DC0F7A">
        <w:rPr>
          <w:rStyle w:val="StyleUnderline"/>
          <w:rFonts w:asciiTheme="majorHAnsi" w:hAnsiTheme="majorHAnsi" w:cstheme="majorHAnsi"/>
        </w:rPr>
        <w:t xml:space="preserve">or </w:t>
      </w:r>
      <w:r w:rsidRPr="00DC0F7A">
        <w:rPr>
          <w:rStyle w:val="StyleUnderline"/>
          <w:rFonts w:asciiTheme="majorHAnsi" w:hAnsiTheme="majorHAnsi" w:cstheme="majorHAnsi"/>
          <w:highlight w:val="cyan"/>
        </w:rPr>
        <w:t>severely hinder</w:t>
      </w:r>
      <w:r w:rsidRPr="00DC0F7A">
        <w:rPr>
          <w:rFonts w:asciiTheme="majorHAnsi" w:hAnsiTheme="majorHAnsi" w:cstheme="majorHAnsi"/>
          <w:sz w:val="16"/>
        </w:rPr>
        <w:t xml:space="preserve">." BLACK'S LAW DICTIONARY 1405 (10th ed. 2014). </w:t>
      </w:r>
      <w:r w:rsidRPr="00DC0F7A">
        <w:rPr>
          <w:rStyle w:val="StyleUnderline"/>
          <w:rFonts w:asciiTheme="majorHAnsi" w:hAnsiTheme="majorHAnsi" w:cstheme="majorHAnsi"/>
          <w:highlight w:val="cyan"/>
        </w:rPr>
        <w:t xml:space="preserve">As </w:t>
      </w:r>
      <w:r w:rsidRPr="00DC0F7A">
        <w:rPr>
          <w:rStyle w:val="Emphasis"/>
          <w:rFonts w:asciiTheme="majorHAnsi" w:hAnsiTheme="majorHAnsi" w:cstheme="majorHAnsi"/>
          <w:highlight w:val="cyan"/>
        </w:rPr>
        <w:t>"severely hinder"</w:t>
      </w:r>
      <w:r w:rsidRPr="00DC0F7A">
        <w:rPr>
          <w:rFonts w:asciiTheme="majorHAnsi" w:hAnsiTheme="majorHAnsi" w:cstheme="majorHAnsi"/>
          <w:sz w:val="16"/>
          <w:highlight w:val="cyan"/>
        </w:rPr>
        <w:t xml:space="preserve"> </w:t>
      </w:r>
      <w:r w:rsidRPr="00DC0F7A">
        <w:rPr>
          <w:rStyle w:val="StyleUnderline"/>
          <w:rFonts w:asciiTheme="majorHAnsi" w:hAnsiTheme="majorHAnsi" w:cstheme="majorHAnsi"/>
          <w:highlight w:val="cyan"/>
        </w:rPr>
        <w:t>suggests</w:t>
      </w:r>
      <w:r w:rsidRPr="00DC0F7A">
        <w:rPr>
          <w:rFonts w:asciiTheme="majorHAnsi" w:hAnsiTheme="majorHAnsi" w:cstheme="majorHAnsi"/>
          <w:sz w:val="16"/>
        </w:rPr>
        <w:t>, a "</w:t>
      </w:r>
      <w:r w:rsidRPr="00DC0F7A">
        <w:rPr>
          <w:rStyle w:val="StyleUnderline"/>
          <w:rFonts w:asciiTheme="majorHAnsi" w:hAnsiTheme="majorHAnsi" w:cstheme="majorHAnsi"/>
          <w:highlight w:val="cyan"/>
        </w:rPr>
        <w:t xml:space="preserve">prohibition" </w:t>
      </w:r>
      <w:r w:rsidRPr="00DC0F7A">
        <w:rPr>
          <w:rStyle w:val="Emphasis"/>
          <w:rFonts w:asciiTheme="majorHAnsi" w:hAnsiTheme="majorHAnsi" w:cstheme="majorHAnsi"/>
          <w:highlight w:val="cyan"/>
        </w:rPr>
        <w:t>need not be</w:t>
      </w:r>
      <w:r w:rsidRPr="00DC0F7A">
        <w:rPr>
          <w:rStyle w:val="StyleUnderline"/>
          <w:rFonts w:asciiTheme="majorHAnsi" w:hAnsiTheme="majorHAnsi" w:cstheme="majorHAnsi"/>
          <w:highlight w:val="cyan"/>
        </w:rPr>
        <w:t xml:space="preserve"> an all or nothing proposition</w:t>
      </w:r>
      <w:r w:rsidRPr="00DC0F7A">
        <w:rPr>
          <w:rFonts w:asciiTheme="majorHAnsi" w:hAnsiTheme="majorHAnsi" w:cstheme="majorHAnsi"/>
          <w:sz w:val="16"/>
        </w:rPr>
        <w:t>.</w:t>
      </w:r>
    </w:p>
    <w:p w14:paraId="577A50D1" w14:textId="77777777" w:rsidR="004A1CDC" w:rsidRPr="00FF43D8" w:rsidRDefault="004A1CDC" w:rsidP="004A1CDC"/>
    <w:p w14:paraId="0A7B4A74" w14:textId="77777777" w:rsidR="004A1CDC" w:rsidRPr="008E2887" w:rsidRDefault="004A1CDC" w:rsidP="004A1CDC">
      <w:pPr>
        <w:pStyle w:val="Heading4"/>
        <w:rPr>
          <w:rFonts w:cs="Arial"/>
        </w:rPr>
      </w:pPr>
      <w:r>
        <w:rPr>
          <w:rFonts w:cs="Arial"/>
        </w:rPr>
        <w:t>I</w:t>
      </w:r>
      <w:r w:rsidRPr="008E2887">
        <w:rPr>
          <w:rFonts w:cs="Arial"/>
        </w:rPr>
        <w:t xml:space="preserve">nclude </w:t>
      </w:r>
      <w:r w:rsidRPr="008E2887">
        <w:rPr>
          <w:rFonts w:cs="Arial"/>
          <w:u w:val="single"/>
        </w:rPr>
        <w:t>per se</w:t>
      </w:r>
      <w:r w:rsidRPr="008E2887">
        <w:rPr>
          <w:rFonts w:cs="Arial"/>
        </w:rPr>
        <w:t xml:space="preserve"> and </w:t>
      </w:r>
      <w:r w:rsidRPr="008E2887">
        <w:rPr>
          <w:rFonts w:cs="Arial"/>
          <w:u w:val="single"/>
        </w:rPr>
        <w:t>rule of reason</w:t>
      </w:r>
      <w:r w:rsidRPr="008E2887">
        <w:rPr>
          <w:rFonts w:cs="Arial"/>
        </w:rPr>
        <w:t xml:space="preserve">. </w:t>
      </w:r>
    </w:p>
    <w:p w14:paraId="36E40687" w14:textId="77777777" w:rsidR="004A1CDC" w:rsidRPr="001E0EC4" w:rsidRDefault="004A1CDC" w:rsidP="004A1CDC">
      <w:pPr>
        <w:spacing w:after="0" w:line="240" w:lineRule="auto"/>
        <w:rPr>
          <w:rFonts w:ascii="Times New Roman" w:eastAsia="Times New Roman" w:hAnsi="Times New Roman" w:cs="Times New Roman"/>
          <w:sz w:val="24"/>
        </w:rPr>
      </w:pPr>
      <w:r>
        <w:t xml:space="preserve">Anu </w:t>
      </w:r>
      <w:r w:rsidRPr="00B83999">
        <w:rPr>
          <w:rStyle w:val="Style13ptBold"/>
        </w:rPr>
        <w:t>Bradford</w:t>
      </w:r>
      <w:r>
        <w:rPr>
          <w:rStyle w:val="Style13ptBold"/>
        </w:rPr>
        <w:t xml:space="preserve"> </w:t>
      </w:r>
      <w:r w:rsidRPr="00B83999">
        <w:t>and</w:t>
      </w:r>
      <w:r>
        <w:t xml:space="preserve"> Adam S. </w:t>
      </w:r>
      <w:r w:rsidRPr="00B83999">
        <w:rPr>
          <w:rStyle w:val="Style13ptBold"/>
        </w:rPr>
        <w:t>Chilton</w:t>
      </w:r>
      <w:r>
        <w:rPr>
          <w:rStyle w:val="Style13ptBold"/>
        </w:rPr>
        <w:t xml:space="preserve"> 18</w:t>
      </w:r>
      <w:r>
        <w:t>.</w:t>
      </w:r>
      <w:r w:rsidRPr="001E0EC4">
        <w:t xml:space="preserve"> Anu Bradford Henry L. Moses Professor of Law and International Organization, Columbia Law School. Adam S. Chilton. Assistant Professor of Law and Walter Mander Research Scholar. “Competition Law Around the World from 1889 to 2010: The Competition Law Index”. JOURNAL OF COMPETITION LAW &amp; ECONOMICS, VOL. 14, P. 393, 2018 (2018). https://scholarship.law.columbia.edu/cgi/viewcontent.cgi?article=3519&amp;context=faculty_scholarship</w:t>
      </w:r>
    </w:p>
    <w:p w14:paraId="64DB4055" w14:textId="77777777" w:rsidR="004A1CDC" w:rsidRDefault="004A1CDC" w:rsidP="004A1CDC">
      <w:pPr>
        <w:rPr>
          <w:rFonts w:cs="Arial"/>
          <w:sz w:val="16"/>
        </w:rPr>
      </w:pPr>
      <w:r w:rsidRPr="008E2887">
        <w:rPr>
          <w:rFonts w:cs="Arial"/>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8E2887">
        <w:rPr>
          <w:rStyle w:val="StyleUnderline"/>
          <w:rFonts w:cs="Arial"/>
          <w:highlight w:val="cyan"/>
        </w:rPr>
        <w:t xml:space="preserve">if </w:t>
      </w:r>
      <w:r w:rsidRPr="008E2887">
        <w:rPr>
          <w:rStyle w:val="StyleUnderline"/>
          <w:rFonts w:cs="Arial"/>
        </w:rPr>
        <w:t xml:space="preserve">a specific type of </w:t>
      </w:r>
      <w:r w:rsidRPr="008E2887">
        <w:rPr>
          <w:rStyle w:val="StyleUnderline"/>
          <w:rFonts w:cs="Arial"/>
          <w:highlight w:val="cyan"/>
        </w:rPr>
        <w:t xml:space="preserve">conduct is </w:t>
      </w:r>
      <w:r w:rsidRPr="008E2887">
        <w:rPr>
          <w:rStyle w:val="Emphasis"/>
          <w:highlight w:val="cyan"/>
        </w:rPr>
        <w:t>prohibited</w:t>
      </w:r>
      <w:r w:rsidRPr="008E2887">
        <w:rPr>
          <w:rStyle w:val="StyleUnderline"/>
          <w:rFonts w:cs="Arial"/>
          <w:highlight w:val="cyan"/>
        </w:rPr>
        <w:t xml:space="preserve">, is it </w:t>
      </w:r>
      <w:r w:rsidRPr="008E2887">
        <w:rPr>
          <w:rStyle w:val="StyleUnderline"/>
          <w:rFonts w:cs="Arial"/>
        </w:rPr>
        <w:t>prohibited always</w:t>
      </w:r>
      <w:r w:rsidRPr="008E2887">
        <w:rPr>
          <w:rFonts w:cs="Arial"/>
          <w:sz w:val="16"/>
        </w:rPr>
        <w:t xml:space="preserve"> (</w:t>
      </w:r>
      <w:r w:rsidRPr="008E2887">
        <w:rPr>
          <w:rStyle w:val="Emphasis"/>
          <w:highlight w:val="cyan"/>
        </w:rPr>
        <w:t>per se</w:t>
      </w:r>
      <w:r w:rsidRPr="008E2887">
        <w:rPr>
          <w:rFonts w:cs="Arial"/>
          <w:sz w:val="16"/>
        </w:rPr>
        <w:t xml:space="preserve">) </w:t>
      </w:r>
      <w:r w:rsidRPr="008E2887">
        <w:rPr>
          <w:rStyle w:val="StyleUnderline"/>
          <w:rFonts w:cs="Arial"/>
          <w:highlight w:val="cyan"/>
        </w:rPr>
        <w:t xml:space="preserve">or </w:t>
      </w:r>
      <w:r w:rsidRPr="008E2887">
        <w:rPr>
          <w:rStyle w:val="StyleUnderline"/>
          <w:rFonts w:cs="Arial"/>
        </w:rPr>
        <w:t>sometimes</w:t>
      </w:r>
      <w:r w:rsidRPr="008E2887">
        <w:rPr>
          <w:rFonts w:cs="Arial"/>
          <w:sz w:val="16"/>
        </w:rPr>
        <w:t xml:space="preserve"> (</w:t>
      </w:r>
      <w:r w:rsidRPr="008E2887">
        <w:rPr>
          <w:rStyle w:val="Emphasis"/>
          <w:highlight w:val="cyan"/>
        </w:rPr>
        <w:t>rule of reason</w:t>
      </w:r>
      <w:r w:rsidRPr="008E2887">
        <w:rPr>
          <w:rFonts w:cs="Arial"/>
          <w:sz w:val="16"/>
        </w:rPr>
        <w:t xml:space="preserve">)? </w:t>
      </w:r>
      <w:r w:rsidRPr="008E2887">
        <w:rPr>
          <w:rStyle w:val="StyleUnderline"/>
          <w:rFonts w:cs="Arial"/>
        </w:rPr>
        <w:t>This seems like a relevant distinction</w:t>
      </w:r>
      <w:r w:rsidRPr="008E2887">
        <w:rPr>
          <w:rFonts w:cs="Arial"/>
          <w:sz w:val="16"/>
        </w:rPr>
        <w:t xml:space="preserve"> to code, </w:t>
      </w:r>
      <w:r w:rsidRPr="008E2887">
        <w:rPr>
          <w:rStyle w:val="StyleUnderline"/>
          <w:rFonts w:cs="Arial"/>
        </w:rPr>
        <w:t xml:space="preserve">but it turns out to be </w:t>
      </w:r>
      <w:r w:rsidRPr="008E2887">
        <w:rPr>
          <w:rStyle w:val="Emphasis"/>
        </w:rPr>
        <w:t>difficult to capture</w:t>
      </w:r>
      <w:r w:rsidRPr="008E2887">
        <w:rPr>
          <w:rFonts w:cs="Arial"/>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4A3FEE2C" w14:textId="77777777" w:rsidR="004A1CDC" w:rsidRPr="00E62DCD" w:rsidRDefault="004A1CDC" w:rsidP="004A1CDC">
      <w:pPr>
        <w:rPr>
          <w:rFonts w:cs="Arial"/>
          <w:sz w:val="16"/>
        </w:rPr>
      </w:pPr>
    </w:p>
    <w:p w14:paraId="11A0DA0A" w14:textId="77777777" w:rsidR="004A1CDC" w:rsidRPr="00F05ED5" w:rsidRDefault="004A1CDC" w:rsidP="004A1CDC">
      <w:pPr>
        <w:pStyle w:val="Heading4"/>
      </w:pPr>
      <w:r>
        <w:t xml:space="preserve">c---per se laws are </w:t>
      </w:r>
      <w:r>
        <w:rPr>
          <w:u w:val="single"/>
        </w:rPr>
        <w:t>unconditional</w:t>
      </w:r>
      <w:r>
        <w:t>, which makes them extra-T---</w:t>
      </w:r>
      <w:r>
        <w:rPr>
          <w:u w:val="single"/>
        </w:rPr>
        <w:t>or</w:t>
      </w:r>
      <w:r>
        <w:t xml:space="preserve"> plan text in a vacuum means it’s rule of reason</w:t>
      </w:r>
    </w:p>
    <w:p w14:paraId="62D9731E" w14:textId="77777777" w:rsidR="004A1CDC" w:rsidRPr="008E3C7A" w:rsidRDefault="004A1CDC" w:rsidP="004A1CDC">
      <w:r>
        <w:t xml:space="preserve">Jan </w:t>
      </w:r>
      <w:r w:rsidRPr="008E3C7A">
        <w:rPr>
          <w:rStyle w:val="Style13ptBold"/>
        </w:rPr>
        <w:t>Broulí</w:t>
      </w:r>
      <w:r>
        <w:rPr>
          <w:rStyle w:val="Style13ptBold"/>
        </w:rPr>
        <w:t xml:space="preserve">k </w:t>
      </w:r>
      <w:r w:rsidRPr="008E3C7A">
        <w:rPr>
          <w:rStyle w:val="Style13ptBold"/>
        </w:rPr>
        <w:t>19</w:t>
      </w:r>
      <w:r>
        <w:t>. NoëL Fellow, Jean Monnet Center For International and Regional Economic Law &amp; Justice, New York University School Of Law, New York, Ny, Usa, And Charles University, Prague, Czech Republic. "Preventing Anticompetitive Conduct Directly and Indirectly: Accuracy Versus Predictability". SAGE Journals. 2-12-2019. https://journals.sagepub.com/doi/full/10.1177/0003603X18822611</w:t>
      </w:r>
    </w:p>
    <w:p w14:paraId="4B223CA9" w14:textId="77777777" w:rsidR="004A1CDC" w:rsidRPr="008E3C7A" w:rsidRDefault="004A1CDC" w:rsidP="004A1CDC">
      <w:pPr>
        <w:rPr>
          <w:sz w:val="16"/>
        </w:rPr>
      </w:pPr>
      <w:r w:rsidRPr="008E3C7A">
        <w:rPr>
          <w:sz w:val="16"/>
        </w:rPr>
        <w:t xml:space="preserve">Generally speaking, adjudicative errors (both false convictions and acquittals) can arise from two distinct causes.29 Errors of the first variety are, so to say, case-by-case. They occur when adjudicators make a mistake in evaluation of a particular instance of business conduct. To illustrate, consider the U.S. approach to resale-price maintenance (RPM), which mandates a conviction if the effects of the RPM agreement in question are on balance anticompetitive and acquittal if not.30 </w:t>
      </w:r>
      <w:r w:rsidRPr="008E3C7A">
        <w:rPr>
          <w:rStyle w:val="StyleUnderline"/>
        </w:rPr>
        <w:t xml:space="preserve">An </w:t>
      </w:r>
      <w:r w:rsidRPr="001852FE">
        <w:rPr>
          <w:rStyle w:val="StyleUnderline"/>
          <w:highlight w:val="cyan"/>
        </w:rPr>
        <w:t xml:space="preserve">error </w:t>
      </w:r>
      <w:r w:rsidRPr="008E3C7A">
        <w:rPr>
          <w:rStyle w:val="StyleUnderline"/>
        </w:rPr>
        <w:t xml:space="preserve">then </w:t>
      </w:r>
      <w:r w:rsidRPr="001852FE">
        <w:rPr>
          <w:rStyle w:val="StyleUnderline"/>
          <w:highlight w:val="cyan"/>
        </w:rPr>
        <w:t xml:space="preserve">takes place when </w:t>
      </w:r>
      <w:r w:rsidRPr="008E3C7A">
        <w:rPr>
          <w:rStyle w:val="StyleUnderline"/>
        </w:rPr>
        <w:t xml:space="preserve">the </w:t>
      </w:r>
      <w:r w:rsidRPr="001852FE">
        <w:rPr>
          <w:rStyle w:val="StyleUnderline"/>
          <w:highlight w:val="cyan"/>
        </w:rPr>
        <w:t xml:space="preserve">adjudicator </w:t>
      </w:r>
      <w:r w:rsidRPr="001852FE">
        <w:rPr>
          <w:rStyle w:val="StyleUnderline"/>
        </w:rPr>
        <w:t>reaches a mistaken conclusion as to the competitive effects</w:t>
      </w:r>
      <w:r w:rsidRPr="001852FE">
        <w:rPr>
          <w:sz w:val="16"/>
        </w:rPr>
        <w:t xml:space="preserve"> of the RPM</w:t>
      </w:r>
      <w:r w:rsidRPr="008E3C7A">
        <w:rPr>
          <w:sz w:val="16"/>
        </w:rPr>
        <w:t xml:space="preserve"> agreement under assessment, </w:t>
      </w:r>
      <w:r w:rsidRPr="008E3C7A">
        <w:rPr>
          <w:rStyle w:val="StyleUnderline"/>
        </w:rPr>
        <w:t xml:space="preserve">that is, </w:t>
      </w:r>
      <w:r w:rsidRPr="001852FE">
        <w:rPr>
          <w:rStyle w:val="Emphasis"/>
          <w:highlight w:val="cyan"/>
        </w:rPr>
        <w:t>finds anticompetitive</w:t>
      </w:r>
      <w:r w:rsidRPr="001852FE">
        <w:rPr>
          <w:sz w:val="16"/>
          <w:highlight w:val="cyan"/>
        </w:rPr>
        <w:t xml:space="preserve"> </w:t>
      </w:r>
      <w:r w:rsidRPr="008E3C7A">
        <w:rPr>
          <w:sz w:val="16"/>
        </w:rPr>
        <w:t xml:space="preserve">and thus unlawful </w:t>
      </w:r>
      <w:r w:rsidRPr="008E3C7A">
        <w:rPr>
          <w:rStyle w:val="Emphasis"/>
        </w:rPr>
        <w:t xml:space="preserve">an </w:t>
      </w:r>
      <w:r w:rsidRPr="001852FE">
        <w:rPr>
          <w:rStyle w:val="Emphasis"/>
          <w:highlight w:val="cyan"/>
        </w:rPr>
        <w:t>agreement that is in reality</w:t>
      </w:r>
      <w:r w:rsidRPr="001852FE">
        <w:rPr>
          <w:sz w:val="16"/>
          <w:highlight w:val="cyan"/>
        </w:rPr>
        <w:t xml:space="preserve"> </w:t>
      </w:r>
      <w:r w:rsidRPr="008E3C7A">
        <w:rPr>
          <w:sz w:val="16"/>
        </w:rPr>
        <w:t xml:space="preserve">benign or finds </w:t>
      </w:r>
      <w:r w:rsidRPr="001852FE">
        <w:rPr>
          <w:rStyle w:val="Emphasis"/>
          <w:highlight w:val="cyan"/>
        </w:rPr>
        <w:t>procompetitive</w:t>
      </w:r>
      <w:r w:rsidRPr="001852FE">
        <w:rPr>
          <w:sz w:val="16"/>
          <w:highlight w:val="cyan"/>
        </w:rPr>
        <w:t xml:space="preserve"> </w:t>
      </w:r>
      <w:r w:rsidRPr="008E3C7A">
        <w:rPr>
          <w:sz w:val="16"/>
        </w:rPr>
        <w:t>and thus lawful an agreement that is in reality harmful.</w:t>
      </w:r>
    </w:p>
    <w:p w14:paraId="7B7DF569" w14:textId="77777777" w:rsidR="004A1CDC" w:rsidRPr="008E3C7A" w:rsidRDefault="004A1CDC" w:rsidP="004A1CDC">
      <w:pPr>
        <w:rPr>
          <w:sz w:val="16"/>
        </w:rPr>
      </w:pPr>
      <w:r w:rsidRPr="001852FE">
        <w:rPr>
          <w:rStyle w:val="StyleUnderline"/>
          <w:highlight w:val="cyan"/>
        </w:rPr>
        <w:t>Errors</w:t>
      </w:r>
      <w:r w:rsidRPr="001852FE">
        <w:rPr>
          <w:sz w:val="16"/>
          <w:highlight w:val="cyan"/>
        </w:rPr>
        <w:t xml:space="preserve"> </w:t>
      </w:r>
      <w:r w:rsidRPr="008E3C7A">
        <w:rPr>
          <w:sz w:val="16"/>
        </w:rPr>
        <w:t xml:space="preserve">of the second variety, in contrast, </w:t>
      </w:r>
      <w:r w:rsidRPr="008E3C7A">
        <w:rPr>
          <w:rStyle w:val="StyleUnderline"/>
        </w:rPr>
        <w:t xml:space="preserve">are </w:t>
      </w:r>
      <w:r w:rsidRPr="001852FE">
        <w:rPr>
          <w:rStyle w:val="StyleUnderline"/>
          <w:highlight w:val="cyan"/>
        </w:rPr>
        <w:t>entrenched in</w:t>
      </w:r>
      <w:r w:rsidRPr="001852FE">
        <w:rPr>
          <w:sz w:val="16"/>
          <w:highlight w:val="cyan"/>
        </w:rPr>
        <w:t xml:space="preserve"> </w:t>
      </w:r>
      <w:r w:rsidRPr="008E3C7A">
        <w:rPr>
          <w:sz w:val="16"/>
        </w:rPr>
        <w:t xml:space="preserve">underinclusive and </w:t>
      </w:r>
      <w:r w:rsidRPr="008E3C7A">
        <w:rPr>
          <w:rStyle w:val="Emphasis"/>
        </w:rPr>
        <w:t xml:space="preserve">overinclusive </w:t>
      </w:r>
      <w:r w:rsidRPr="001852FE">
        <w:rPr>
          <w:rStyle w:val="Emphasis"/>
          <w:highlight w:val="cyan"/>
        </w:rPr>
        <w:t xml:space="preserve">antitrust </w:t>
      </w:r>
      <w:r w:rsidRPr="008E3C7A">
        <w:rPr>
          <w:rStyle w:val="Emphasis"/>
        </w:rPr>
        <w:t>rules</w:t>
      </w:r>
      <w:r w:rsidRPr="008E3C7A">
        <w:rPr>
          <w:sz w:val="16"/>
        </w:rPr>
        <w:t xml:space="preserve">. That is to say that some instances of conduct designated as lawful by the respective rule may, in fact, inflict competitive harm and, vice versa, some instances of unlawful conduct may be benign. </w:t>
      </w:r>
      <w:r w:rsidRPr="001852FE">
        <w:rPr>
          <w:rStyle w:val="Emphasis"/>
          <w:highlight w:val="cyan"/>
        </w:rPr>
        <w:t>Consider per se prohibition</w:t>
      </w:r>
      <w:r w:rsidRPr="001852FE">
        <w:rPr>
          <w:sz w:val="16"/>
          <w:highlight w:val="cyan"/>
        </w:rPr>
        <w:t xml:space="preserve"> </w:t>
      </w:r>
      <w:r w:rsidRPr="008E3C7A">
        <w:rPr>
          <w:sz w:val="16"/>
        </w:rPr>
        <w:t xml:space="preserve">of price fixing as an example. </w:t>
      </w:r>
      <w:r w:rsidRPr="008E3C7A">
        <w:rPr>
          <w:rStyle w:val="StyleUnderline"/>
        </w:rPr>
        <w:t>Although it is sometimes</w:t>
      </w:r>
      <w:r w:rsidRPr="008E3C7A">
        <w:rPr>
          <w:sz w:val="16"/>
        </w:rPr>
        <w:t xml:space="preserve"> argued that this market practice </w:t>
      </w:r>
      <w:r w:rsidRPr="008E3C7A">
        <w:rPr>
          <w:rStyle w:val="StyleUnderline"/>
        </w:rPr>
        <w:t>may</w:t>
      </w:r>
      <w:r w:rsidRPr="008E3C7A">
        <w:rPr>
          <w:sz w:val="16"/>
        </w:rPr>
        <w:t xml:space="preserve"> under specific circumstances </w:t>
      </w:r>
      <w:r w:rsidRPr="008E3C7A">
        <w:rPr>
          <w:rStyle w:val="StyleUnderline"/>
        </w:rPr>
        <w:t xml:space="preserve">produce procompetitive effects, the </w:t>
      </w:r>
      <w:r w:rsidRPr="001852FE">
        <w:rPr>
          <w:rStyle w:val="Emphasis"/>
          <w:highlight w:val="cyan"/>
        </w:rPr>
        <w:t xml:space="preserve">per se prohibition applies to all </w:t>
      </w:r>
      <w:r w:rsidRPr="001852FE">
        <w:rPr>
          <w:rStyle w:val="Emphasis"/>
        </w:rPr>
        <w:t xml:space="preserve">its </w:t>
      </w:r>
      <w:r w:rsidRPr="001852FE">
        <w:rPr>
          <w:rStyle w:val="Emphasis"/>
          <w:highlight w:val="cyan"/>
        </w:rPr>
        <w:t>instances</w:t>
      </w:r>
      <w:r w:rsidRPr="008E3C7A">
        <w:rPr>
          <w:sz w:val="16"/>
        </w:rPr>
        <w:t xml:space="preserve">.31 The actual adjudicative error then occurs when </w:t>
      </w:r>
      <w:r w:rsidRPr="008E3C7A">
        <w:rPr>
          <w:rStyle w:val="StyleUnderline"/>
        </w:rPr>
        <w:t xml:space="preserve">the </w:t>
      </w:r>
      <w:r w:rsidRPr="001852FE">
        <w:rPr>
          <w:rStyle w:val="StyleUnderline"/>
          <w:highlight w:val="cyan"/>
        </w:rPr>
        <w:t xml:space="preserve">per se prohibition is </w:t>
      </w:r>
      <w:r w:rsidRPr="001852FE">
        <w:rPr>
          <w:rStyle w:val="Emphasis"/>
          <w:highlight w:val="cyan"/>
        </w:rPr>
        <w:t xml:space="preserve">applied to a procompetitive </w:t>
      </w:r>
      <w:r w:rsidRPr="005B146D">
        <w:rPr>
          <w:rStyle w:val="Emphasis"/>
          <w:highlight w:val="cyan"/>
        </w:rPr>
        <w:t>instance</w:t>
      </w:r>
      <w:r w:rsidRPr="008E3C7A">
        <w:rPr>
          <w:sz w:val="16"/>
        </w:rPr>
        <w:t xml:space="preserve"> of price fixing.</w:t>
      </w:r>
    </w:p>
    <w:p w14:paraId="2A3CAB11" w14:textId="77777777" w:rsidR="004A1CDC" w:rsidRPr="00E62DCD" w:rsidRDefault="004A1CDC" w:rsidP="004A1CDC">
      <w:pPr>
        <w:rPr>
          <w:sz w:val="16"/>
        </w:rPr>
      </w:pPr>
    </w:p>
    <w:p w14:paraId="509CA29C" w14:textId="3B5B2388" w:rsidR="004A1CDC" w:rsidRDefault="004A1CDC" w:rsidP="004A1CDC">
      <w:pPr>
        <w:pStyle w:val="Heading3"/>
      </w:pPr>
      <w:r>
        <w:t>multilat cp---2ac</w:t>
      </w:r>
    </w:p>
    <w:p w14:paraId="667EDAE9" w14:textId="2BA10A44" w:rsidR="004A1CDC" w:rsidRDefault="004A1CDC" w:rsidP="004A1CDC"/>
    <w:p w14:paraId="7850D35D" w14:textId="77777777" w:rsidR="004A1CDC" w:rsidRPr="008154AF" w:rsidRDefault="004A1CDC" w:rsidP="004A1CDC">
      <w:pPr>
        <w:pStyle w:val="Heading4"/>
        <w:rPr>
          <w:rFonts w:asciiTheme="majorHAnsi" w:hAnsiTheme="majorHAnsi" w:cstheme="majorHAnsi"/>
        </w:rPr>
      </w:pPr>
      <w:r>
        <w:rPr>
          <w:rFonts w:asciiTheme="majorHAnsi" w:hAnsiTheme="majorHAnsi" w:cstheme="majorHAnsi"/>
        </w:rPr>
        <w:t>4---</w:t>
      </w:r>
      <w:r w:rsidRPr="008154AF">
        <w:rPr>
          <w:rFonts w:asciiTheme="majorHAnsi" w:hAnsiTheme="majorHAnsi" w:cstheme="majorHAnsi"/>
        </w:rPr>
        <w:t xml:space="preserve">Binding international system is impossible. </w:t>
      </w:r>
    </w:p>
    <w:p w14:paraId="4FC9A18D" w14:textId="77777777" w:rsidR="004A1CDC" w:rsidRPr="008154AF" w:rsidRDefault="004A1CDC" w:rsidP="004A1CDC">
      <w:pPr>
        <w:rPr>
          <w:rFonts w:asciiTheme="majorHAnsi" w:hAnsiTheme="majorHAnsi" w:cstheme="majorHAnsi"/>
        </w:rPr>
      </w:pPr>
      <w:r w:rsidRPr="008154AF">
        <w:rPr>
          <w:rFonts w:asciiTheme="majorHAnsi" w:hAnsiTheme="majorHAnsi" w:cstheme="majorHAnsi"/>
        </w:rPr>
        <w:t xml:space="preserve">Anu </w:t>
      </w:r>
      <w:r w:rsidRPr="008154AF">
        <w:rPr>
          <w:rStyle w:val="Style13ptBold"/>
          <w:rFonts w:asciiTheme="majorHAnsi" w:hAnsiTheme="majorHAnsi" w:cstheme="majorHAnsi"/>
        </w:rPr>
        <w:t>Bradford 11</w:t>
      </w:r>
      <w:r w:rsidRPr="008154AF">
        <w:rPr>
          <w:rFonts w:asciiTheme="majorHAnsi" w:hAnsiTheme="majorHAnsi" w:cstheme="majorHAnsi"/>
        </w:rPr>
        <w:t>. Henry L. Moses Professor of Law and International Organization and director of the European Legal Studies Center at Columbia Law School, Senior Scholar at Columbia Business School’s Jerome A. Chazen Institute for Global Business, a nonresident scholar at Carnegie Endowment for International Peace, heads the Comparative Competition Law Project, was an Assistant Professor at the The University of Chicago Law School, practiced EU and antitrust law in Brussels, served as an adviser on economic policy in the Parliament of Finland, and served as an expert assistant at the European Parliament. “International Antitrust Cooperation and the Preference for Nonbinding Regimes”. COOPERATION, COMITY, AND COMPETITION POLICY, ANDREW T. GUZMAN, ED., OXFORD UNIVERSITY PRESS (2011). https://scholarship.law.columbia.edu/cgi/viewcontent.cgi?article=2966&amp;context=faculty_scholarship</w:t>
      </w:r>
    </w:p>
    <w:p w14:paraId="0547875A" w14:textId="77777777" w:rsidR="004A1CDC" w:rsidRPr="008154AF" w:rsidRDefault="004A1CDC" w:rsidP="004A1CDC">
      <w:pPr>
        <w:rPr>
          <w:rFonts w:asciiTheme="majorHAnsi" w:hAnsiTheme="majorHAnsi" w:cstheme="majorHAnsi"/>
          <w:sz w:val="16"/>
        </w:rPr>
      </w:pPr>
      <w:r w:rsidRPr="008154AF">
        <w:rPr>
          <w:rFonts w:asciiTheme="majorHAnsi" w:hAnsiTheme="majorHAnsi" w:cstheme="majorHAnsi"/>
          <w:sz w:val="16"/>
        </w:rPr>
        <w:t xml:space="preserve">This article has argued that </w:t>
      </w:r>
      <w:r w:rsidRPr="008154AF">
        <w:rPr>
          <w:rFonts w:asciiTheme="majorHAnsi" w:hAnsiTheme="majorHAnsi" w:cstheme="majorHAnsi"/>
          <w:u w:val="single"/>
        </w:rPr>
        <w:t>the pursuit of nonbinding international antitrust cooperation represents an optimal choice for states</w:t>
      </w:r>
      <w:r w:rsidRPr="008154AF">
        <w:rPr>
          <w:rFonts w:asciiTheme="majorHAnsi" w:hAnsiTheme="majorHAnsi" w:cstheme="majorHAnsi"/>
          <w:sz w:val="16"/>
        </w:rPr>
        <w:t xml:space="preserve">. </w:t>
      </w:r>
      <w:r w:rsidRPr="008154AF">
        <w:rPr>
          <w:rFonts w:asciiTheme="majorHAnsi" w:hAnsiTheme="majorHAnsi" w:cstheme="majorHAnsi"/>
          <w:u w:val="single"/>
        </w:rPr>
        <w:t>It is not merely an opportunity to capture limited gains from cooperation while proceeding towards a binding international agreement</w:t>
      </w:r>
      <w:r w:rsidRPr="008154AF">
        <w:rPr>
          <w:rFonts w:asciiTheme="majorHAnsi" w:hAnsiTheme="majorHAnsi" w:cstheme="majorHAnsi"/>
          <w:sz w:val="16"/>
        </w:rPr>
        <w:t xml:space="preserve">, as is commonly perceived. </w:t>
      </w:r>
      <w:r w:rsidRPr="008154AF">
        <w:rPr>
          <w:rFonts w:asciiTheme="majorHAnsi" w:hAnsiTheme="majorHAnsi" w:cstheme="majorHAnsi"/>
          <w:highlight w:val="cyan"/>
          <w:u w:val="single"/>
        </w:rPr>
        <w:t>States’ conflicting preferences over</w:t>
      </w:r>
      <w:r w:rsidRPr="008154AF">
        <w:rPr>
          <w:rFonts w:asciiTheme="majorHAnsi" w:hAnsiTheme="majorHAnsi" w:cstheme="majorHAnsi"/>
          <w:u w:val="single"/>
        </w:rPr>
        <w:t xml:space="preserve"> the optimal </w:t>
      </w:r>
      <w:r w:rsidRPr="008154AF">
        <w:rPr>
          <w:rFonts w:asciiTheme="majorHAnsi" w:hAnsiTheme="majorHAnsi" w:cstheme="majorHAnsi"/>
          <w:highlight w:val="cyan"/>
          <w:u w:val="single"/>
        </w:rPr>
        <w:t>content</w:t>
      </w:r>
      <w:r w:rsidRPr="008154AF">
        <w:rPr>
          <w:rFonts w:asciiTheme="majorHAnsi" w:hAnsiTheme="majorHAnsi" w:cstheme="majorHAnsi"/>
          <w:u w:val="single"/>
        </w:rPr>
        <w:t xml:space="preserve"> of international antitrust cooperation </w:t>
      </w:r>
      <w:r w:rsidRPr="008154AF">
        <w:rPr>
          <w:rFonts w:asciiTheme="majorHAnsi" w:hAnsiTheme="majorHAnsi" w:cstheme="majorHAnsi"/>
          <w:highlight w:val="cyan"/>
          <w:u w:val="single"/>
        </w:rPr>
        <w:t>is</w:t>
      </w:r>
      <w:r w:rsidRPr="008154AF">
        <w:rPr>
          <w:rFonts w:asciiTheme="majorHAnsi" w:hAnsiTheme="majorHAnsi" w:cstheme="majorHAnsi"/>
          <w:u w:val="single"/>
        </w:rPr>
        <w:t xml:space="preserve"> the primary </w:t>
      </w:r>
      <w:r w:rsidRPr="008154AF">
        <w:rPr>
          <w:rFonts w:asciiTheme="majorHAnsi" w:hAnsiTheme="majorHAnsi" w:cstheme="majorHAnsi"/>
          <w:highlight w:val="cyan"/>
          <w:u w:val="single"/>
        </w:rPr>
        <w:t>impediment for negotiating binding</w:t>
      </w:r>
      <w:r w:rsidRPr="008154AF">
        <w:rPr>
          <w:rFonts w:asciiTheme="majorHAnsi" w:hAnsiTheme="majorHAnsi" w:cstheme="majorHAnsi"/>
          <w:u w:val="single"/>
        </w:rPr>
        <w:t xml:space="preserve"> antitrust </w:t>
      </w:r>
      <w:r w:rsidRPr="008154AF">
        <w:rPr>
          <w:rFonts w:asciiTheme="majorHAnsi" w:hAnsiTheme="majorHAnsi" w:cstheme="majorHAnsi"/>
          <w:highlight w:val="cyan"/>
          <w:u w:val="single"/>
        </w:rPr>
        <w:t>rules</w:t>
      </w:r>
      <w:r w:rsidRPr="008154AF">
        <w:rPr>
          <w:rFonts w:asciiTheme="majorHAnsi" w:hAnsiTheme="majorHAnsi" w:cstheme="majorHAnsi"/>
          <w:u w:val="single"/>
        </w:rPr>
        <w:t xml:space="preserve"> </w:t>
      </w:r>
      <w:r w:rsidRPr="008154AF">
        <w:rPr>
          <w:rFonts w:asciiTheme="majorHAnsi" w:hAnsiTheme="majorHAnsi" w:cstheme="majorHAnsi"/>
          <w:sz w:val="16"/>
        </w:rPr>
        <w:t>in the WTO</w:t>
      </w:r>
      <w:r w:rsidRPr="008154AF">
        <w:rPr>
          <w:rFonts w:asciiTheme="majorHAnsi" w:hAnsiTheme="majorHAnsi" w:cstheme="majorHAnsi"/>
          <w:u w:val="single"/>
        </w:rPr>
        <w:t>. States have sought to accommodate their divergent preferences by removing controversial issues</w:t>
      </w:r>
      <w:r w:rsidRPr="008154AF">
        <w:rPr>
          <w:rFonts w:asciiTheme="majorHAnsi" w:hAnsiTheme="majorHAnsi" w:cstheme="majorHAnsi"/>
          <w:sz w:val="16"/>
        </w:rPr>
        <w:t xml:space="preserve"> from the negotiation agenda. </w:t>
      </w:r>
      <w:r w:rsidRPr="008154AF">
        <w:rPr>
          <w:rFonts w:asciiTheme="majorHAnsi" w:hAnsiTheme="majorHAnsi" w:cstheme="majorHAnsi"/>
          <w:u w:val="single"/>
        </w:rPr>
        <w:t xml:space="preserve">However, this has </w:t>
      </w:r>
      <w:r w:rsidRPr="008154AF">
        <w:rPr>
          <w:rFonts w:asciiTheme="majorHAnsi" w:hAnsiTheme="majorHAnsi" w:cstheme="majorHAnsi"/>
          <w:highlight w:val="cyan"/>
          <w:u w:val="single"/>
        </w:rPr>
        <w:t>led to proposals for watered-down rules</w:t>
      </w:r>
      <w:r w:rsidRPr="008154AF">
        <w:rPr>
          <w:rFonts w:asciiTheme="majorHAnsi" w:hAnsiTheme="majorHAnsi" w:cstheme="majorHAnsi"/>
          <w:u w:val="single"/>
        </w:rPr>
        <w:t xml:space="preserve"> that would confer trivial benefits</w:t>
      </w:r>
      <w:r w:rsidRPr="008154AF">
        <w:rPr>
          <w:rFonts w:asciiTheme="majorHAnsi" w:hAnsiTheme="majorHAnsi" w:cstheme="majorHAnsi"/>
          <w:sz w:val="16"/>
        </w:rPr>
        <w:t xml:space="preserve"> to WTO member states. </w:t>
      </w:r>
      <w:r w:rsidRPr="008154AF">
        <w:rPr>
          <w:rFonts w:asciiTheme="majorHAnsi" w:hAnsiTheme="majorHAnsi" w:cstheme="majorHAnsi"/>
          <w:u w:val="single"/>
        </w:rPr>
        <w:t>Because states expect low net benefits</w:t>
      </w:r>
      <w:r w:rsidRPr="008154AF">
        <w:rPr>
          <w:rFonts w:asciiTheme="majorHAnsi" w:hAnsiTheme="majorHAnsi" w:cstheme="majorHAnsi"/>
          <w:sz w:val="16"/>
        </w:rPr>
        <w:t xml:space="preserve"> </w:t>
      </w:r>
      <w:r w:rsidRPr="008154AF">
        <w:rPr>
          <w:rFonts w:asciiTheme="majorHAnsi" w:hAnsiTheme="majorHAnsi" w:cstheme="majorHAnsi"/>
          <w:u w:val="single"/>
        </w:rPr>
        <w:t>from a prospective</w:t>
      </w:r>
      <w:r w:rsidRPr="008154AF">
        <w:rPr>
          <w:rFonts w:asciiTheme="majorHAnsi" w:hAnsiTheme="majorHAnsi" w:cstheme="majorHAnsi"/>
          <w:sz w:val="16"/>
        </w:rPr>
        <w:t xml:space="preserve"> WTO </w:t>
      </w:r>
      <w:r w:rsidRPr="008154AF">
        <w:rPr>
          <w:rFonts w:asciiTheme="majorHAnsi" w:hAnsiTheme="majorHAnsi" w:cstheme="majorHAnsi"/>
          <w:u w:val="single"/>
        </w:rPr>
        <w:t xml:space="preserve">antitrust agreement, </w:t>
      </w:r>
      <w:r w:rsidRPr="008154AF">
        <w:rPr>
          <w:rFonts w:asciiTheme="majorHAnsi" w:hAnsiTheme="majorHAnsi" w:cstheme="majorHAnsi"/>
          <w:highlight w:val="cyan"/>
          <w:u w:val="single"/>
        </w:rPr>
        <w:t>states have</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 xml:space="preserve">abandoned </w:t>
      </w:r>
      <w:r w:rsidRPr="008154AF">
        <w:rPr>
          <w:rFonts w:asciiTheme="majorHAnsi" w:hAnsiTheme="majorHAnsi" w:cstheme="majorHAnsi"/>
          <w:u w:val="single"/>
        </w:rPr>
        <w:t xml:space="preserve">the </w:t>
      </w:r>
      <w:r w:rsidRPr="008154AF">
        <w:rPr>
          <w:rFonts w:asciiTheme="majorHAnsi" w:hAnsiTheme="majorHAnsi" w:cstheme="majorHAnsi"/>
          <w:highlight w:val="cyan"/>
          <w:u w:val="single"/>
        </w:rPr>
        <w:t>negotiations</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to seek case-by-case cooperation and voluntary</w:t>
      </w:r>
      <w:r w:rsidRPr="008154AF">
        <w:rPr>
          <w:rFonts w:asciiTheme="majorHAnsi" w:hAnsiTheme="majorHAnsi" w:cstheme="majorHAnsi"/>
          <w:u w:val="single"/>
        </w:rPr>
        <w:t xml:space="preserve"> international </w:t>
      </w:r>
      <w:r w:rsidRPr="008154AF">
        <w:rPr>
          <w:rFonts w:asciiTheme="majorHAnsi" w:hAnsiTheme="majorHAnsi" w:cstheme="majorHAnsi"/>
          <w:highlight w:val="cyan"/>
          <w:u w:val="single"/>
        </w:rPr>
        <w:t>guidelines</w:t>
      </w:r>
      <w:r w:rsidRPr="008154AF">
        <w:rPr>
          <w:rFonts w:asciiTheme="majorHAnsi" w:hAnsiTheme="majorHAnsi" w:cstheme="majorHAnsi"/>
          <w:u w:val="single"/>
        </w:rPr>
        <w:t xml:space="preserve"> instead</w:t>
      </w:r>
      <w:r w:rsidRPr="008154AF">
        <w:rPr>
          <w:rFonts w:asciiTheme="majorHAnsi" w:hAnsiTheme="majorHAnsi" w:cstheme="majorHAnsi"/>
          <w:sz w:val="16"/>
        </w:rPr>
        <w:t xml:space="preserve">. </w:t>
      </w:r>
      <w:r w:rsidRPr="008154AF">
        <w:rPr>
          <w:rFonts w:asciiTheme="majorHAnsi" w:hAnsiTheme="majorHAnsi" w:cstheme="majorHAnsi"/>
          <w:highlight w:val="cyan"/>
          <w:u w:val="single"/>
        </w:rPr>
        <w:t>Nonbinding cooperation</w:t>
      </w:r>
      <w:r w:rsidRPr="008154AF">
        <w:rPr>
          <w:rFonts w:asciiTheme="majorHAnsi" w:hAnsiTheme="majorHAnsi" w:cstheme="majorHAnsi"/>
          <w:u w:val="single"/>
        </w:rPr>
        <w:t xml:space="preserve"> has </w:t>
      </w:r>
      <w:r w:rsidRPr="008154AF">
        <w:rPr>
          <w:rFonts w:asciiTheme="majorHAnsi" w:hAnsiTheme="majorHAnsi" w:cstheme="majorHAnsi"/>
          <w:highlight w:val="cyan"/>
          <w:u w:val="single"/>
        </w:rPr>
        <w:t>successfully fostered international antitrust convergence</w:t>
      </w:r>
      <w:r w:rsidRPr="008154AF">
        <w:rPr>
          <w:rFonts w:asciiTheme="majorHAnsi" w:hAnsiTheme="majorHAnsi" w:cstheme="majorHAnsi"/>
          <w:u w:val="single"/>
        </w:rPr>
        <w:t xml:space="preserve">. A </w:t>
      </w:r>
      <w:r w:rsidRPr="008154AF">
        <w:rPr>
          <w:rFonts w:asciiTheme="majorHAnsi" w:hAnsiTheme="majorHAnsi" w:cstheme="majorHAnsi"/>
          <w:highlight w:val="cyan"/>
          <w:u w:val="single"/>
        </w:rPr>
        <w:t>growing number of states</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enforce</w:t>
      </w:r>
      <w:r w:rsidRPr="008154AF">
        <w:rPr>
          <w:rFonts w:asciiTheme="majorHAnsi" w:hAnsiTheme="majorHAnsi" w:cstheme="majorHAnsi"/>
          <w:u w:val="single"/>
        </w:rPr>
        <w:t xml:space="preserve"> increasingly </w:t>
      </w:r>
      <w:r w:rsidRPr="008154AF">
        <w:rPr>
          <w:rFonts w:asciiTheme="majorHAnsi" w:hAnsiTheme="majorHAnsi" w:cstheme="majorHAnsi"/>
          <w:highlight w:val="cyan"/>
          <w:u w:val="single"/>
        </w:rPr>
        <w:t>consistent</w:t>
      </w:r>
      <w:r w:rsidRPr="008154AF">
        <w:rPr>
          <w:rFonts w:asciiTheme="majorHAnsi" w:hAnsiTheme="majorHAnsi" w:cstheme="majorHAnsi"/>
          <w:u w:val="single"/>
        </w:rPr>
        <w:t xml:space="preserve"> antitrust </w:t>
      </w:r>
      <w:r w:rsidRPr="008154AF">
        <w:rPr>
          <w:rFonts w:asciiTheme="majorHAnsi" w:hAnsiTheme="majorHAnsi" w:cstheme="majorHAnsi"/>
          <w:highlight w:val="cyan"/>
          <w:u w:val="single"/>
        </w:rPr>
        <w:t>rules</w:t>
      </w:r>
      <w:r w:rsidRPr="008154AF">
        <w:rPr>
          <w:rFonts w:asciiTheme="majorHAnsi" w:hAnsiTheme="majorHAnsi" w:cstheme="majorHAnsi"/>
          <w:u w:val="single"/>
        </w:rPr>
        <w:t xml:space="preserve"> today </w:t>
      </w:r>
      <w:r w:rsidRPr="008154AF">
        <w:rPr>
          <w:rFonts w:asciiTheme="majorHAnsi" w:hAnsiTheme="majorHAnsi" w:cstheme="majorHAnsi"/>
          <w:highlight w:val="cyan"/>
          <w:u w:val="single"/>
        </w:rPr>
        <w:t>without</w:t>
      </w:r>
      <w:r w:rsidRPr="008154AF">
        <w:rPr>
          <w:rFonts w:asciiTheme="majorHAnsi" w:hAnsiTheme="majorHAnsi" w:cstheme="majorHAnsi"/>
          <w:u w:val="single"/>
        </w:rPr>
        <w:t xml:space="preserve"> any </w:t>
      </w:r>
      <w:r w:rsidRPr="008154AF">
        <w:rPr>
          <w:rFonts w:asciiTheme="majorHAnsi" w:hAnsiTheme="majorHAnsi" w:cstheme="majorHAnsi"/>
          <w:highlight w:val="cyan"/>
          <w:u w:val="single"/>
        </w:rPr>
        <w:t>binding</w:t>
      </w:r>
      <w:r w:rsidRPr="008154AF">
        <w:rPr>
          <w:rFonts w:asciiTheme="majorHAnsi" w:hAnsiTheme="majorHAnsi" w:cstheme="majorHAnsi"/>
          <w:u w:val="single"/>
        </w:rPr>
        <w:t xml:space="preserve"> international </w:t>
      </w:r>
      <w:r w:rsidRPr="008154AF">
        <w:rPr>
          <w:rFonts w:asciiTheme="majorHAnsi" w:hAnsiTheme="majorHAnsi" w:cstheme="majorHAnsi"/>
          <w:highlight w:val="cyan"/>
          <w:u w:val="single"/>
        </w:rPr>
        <w:t>agreement</w:t>
      </w:r>
      <w:r w:rsidRPr="008154AF">
        <w:rPr>
          <w:rFonts w:asciiTheme="majorHAnsi" w:hAnsiTheme="majorHAnsi" w:cstheme="majorHAnsi"/>
          <w:u w:val="single"/>
        </w:rPr>
        <w:t xml:space="preserve"> requiring them to do so.</w:t>
      </w:r>
      <w:r w:rsidRPr="008154AF">
        <w:rPr>
          <w:rFonts w:asciiTheme="majorHAnsi" w:hAnsiTheme="majorHAnsi" w:cstheme="majorHAnsi"/>
          <w:sz w:val="16"/>
        </w:rPr>
        <w:t xml:space="preserve"> Eventually, </w:t>
      </w:r>
      <w:r w:rsidRPr="008154AF">
        <w:rPr>
          <w:rFonts w:asciiTheme="majorHAnsi" w:hAnsiTheme="majorHAnsi" w:cstheme="majorHAnsi"/>
          <w:highlight w:val="cyan"/>
          <w:u w:val="single"/>
        </w:rPr>
        <w:t>successful voluntary convergence</w:t>
      </w:r>
      <w:r w:rsidRPr="008154AF">
        <w:rPr>
          <w:rFonts w:asciiTheme="majorHAnsi" w:hAnsiTheme="majorHAnsi" w:cstheme="majorHAnsi"/>
          <w:u w:val="single"/>
        </w:rPr>
        <w:t xml:space="preserve"> could </w:t>
      </w:r>
      <w:r w:rsidRPr="008154AF">
        <w:rPr>
          <w:rFonts w:asciiTheme="majorHAnsi" w:hAnsiTheme="majorHAnsi" w:cstheme="majorHAnsi"/>
          <w:highlight w:val="cyan"/>
          <w:u w:val="single"/>
        </w:rPr>
        <w:t>pave the way for binding cooperation</w:t>
      </w:r>
      <w:r w:rsidRPr="008154AF">
        <w:rPr>
          <w:rFonts w:asciiTheme="majorHAnsi" w:hAnsiTheme="majorHAnsi" w:cstheme="majorHAnsi"/>
          <w:sz w:val="16"/>
        </w:rPr>
        <w:t xml:space="preserve">. However, this article has argued that nonbinding agreements are likely to persist for three primary reasons. </w:t>
      </w:r>
      <w:r w:rsidRPr="008154AF">
        <w:rPr>
          <w:rFonts w:asciiTheme="majorHAnsi" w:hAnsiTheme="majorHAnsi" w:cstheme="majorHAnsi"/>
          <w:u w:val="single"/>
        </w:rPr>
        <w:t>First</w:t>
      </w:r>
      <w:r w:rsidRPr="008154AF">
        <w:rPr>
          <w:rFonts w:asciiTheme="majorHAnsi" w:hAnsiTheme="majorHAnsi" w:cstheme="majorHAnsi"/>
          <w:sz w:val="16"/>
        </w:rPr>
        <w:t xml:space="preserve">, </w:t>
      </w:r>
      <w:r w:rsidRPr="008154AF">
        <w:rPr>
          <w:rFonts w:asciiTheme="majorHAnsi" w:hAnsiTheme="majorHAnsi" w:cstheme="majorHAnsi"/>
          <w:u w:val="single"/>
        </w:rPr>
        <w:t>as cooperation under nonbinding agreements is largely self-enforcing, the added value of a binding agreement with provisions for monitoring, enforcement, and sanctions is trivial</w:t>
      </w:r>
      <w:r w:rsidRPr="008154AF">
        <w:rPr>
          <w:rFonts w:asciiTheme="majorHAnsi" w:hAnsiTheme="majorHAnsi" w:cstheme="majorHAnsi"/>
          <w:sz w:val="16"/>
        </w:rPr>
        <w:t xml:space="preserve">. </w:t>
      </w:r>
      <w:r w:rsidRPr="008154AF">
        <w:rPr>
          <w:rFonts w:asciiTheme="majorHAnsi" w:hAnsiTheme="majorHAnsi" w:cstheme="majorHAnsi"/>
          <w:u w:val="single"/>
        </w:rPr>
        <w:t>Second</w:t>
      </w:r>
      <w:r w:rsidRPr="008154AF">
        <w:rPr>
          <w:rFonts w:asciiTheme="majorHAnsi" w:hAnsiTheme="majorHAnsi" w:cstheme="majorHAnsi"/>
          <w:sz w:val="16"/>
        </w:rPr>
        <w:t xml:space="preserve">, </w:t>
      </w:r>
      <w:r w:rsidRPr="008154AF">
        <w:rPr>
          <w:rFonts w:asciiTheme="majorHAnsi" w:hAnsiTheme="majorHAnsi" w:cstheme="majorHAnsi"/>
          <w:highlight w:val="cyan"/>
          <w:u w:val="single"/>
        </w:rPr>
        <w:t>in</w:t>
      </w:r>
      <w:r w:rsidRPr="008154AF">
        <w:rPr>
          <w:rFonts w:asciiTheme="majorHAnsi" w:hAnsiTheme="majorHAnsi" w:cstheme="majorHAnsi"/>
          <w:u w:val="single"/>
        </w:rPr>
        <w:t xml:space="preserve"> the </w:t>
      </w:r>
      <w:r w:rsidRPr="008154AF">
        <w:rPr>
          <w:rFonts w:asciiTheme="majorHAnsi" w:hAnsiTheme="majorHAnsi" w:cstheme="majorHAnsi"/>
          <w:highlight w:val="cyan"/>
          <w:u w:val="single"/>
        </w:rPr>
        <w:t>absence of</w:t>
      </w:r>
      <w:r w:rsidRPr="008154AF">
        <w:rPr>
          <w:rFonts w:asciiTheme="majorHAnsi" w:hAnsiTheme="majorHAnsi" w:cstheme="majorHAnsi"/>
          <w:u w:val="single"/>
        </w:rPr>
        <w:t xml:space="preserve"> coordinated </w:t>
      </w:r>
      <w:r w:rsidRPr="008154AF">
        <w:rPr>
          <w:rFonts w:asciiTheme="majorHAnsi" w:hAnsiTheme="majorHAnsi" w:cstheme="majorHAnsi"/>
          <w:highlight w:val="cyan"/>
          <w:u w:val="single"/>
        </w:rPr>
        <w:t>domestic interest group support</w:t>
      </w:r>
      <w:r w:rsidRPr="008154AF">
        <w:rPr>
          <w:rFonts w:asciiTheme="majorHAnsi" w:hAnsiTheme="majorHAnsi" w:cstheme="majorHAnsi"/>
          <w:u w:val="single"/>
        </w:rPr>
        <w:t xml:space="preserve"> </w:t>
      </w:r>
      <w:r w:rsidRPr="008154AF">
        <w:rPr>
          <w:rFonts w:asciiTheme="majorHAnsi" w:hAnsiTheme="majorHAnsi" w:cstheme="majorHAnsi"/>
          <w:sz w:val="16"/>
        </w:rPr>
        <w:t xml:space="preserve">for international antitrust cooperation, </w:t>
      </w:r>
      <w:r w:rsidRPr="008154AF">
        <w:rPr>
          <w:rFonts w:asciiTheme="majorHAnsi" w:hAnsiTheme="majorHAnsi" w:cstheme="majorHAnsi"/>
          <w:u w:val="single"/>
        </w:rPr>
        <w:t xml:space="preserve">a </w:t>
      </w:r>
      <w:r w:rsidRPr="008154AF">
        <w:rPr>
          <w:rFonts w:asciiTheme="majorHAnsi" w:hAnsiTheme="majorHAnsi" w:cstheme="majorHAnsi"/>
          <w:highlight w:val="cyan"/>
          <w:u w:val="single"/>
        </w:rPr>
        <w:t>binding agreement</w:t>
      </w:r>
      <w:r w:rsidRPr="008154AF">
        <w:rPr>
          <w:rFonts w:asciiTheme="majorHAnsi" w:hAnsiTheme="majorHAnsi" w:cstheme="majorHAnsi"/>
          <w:u w:val="single"/>
        </w:rPr>
        <w:t xml:space="preserve"> would </w:t>
      </w:r>
      <w:r w:rsidRPr="008154AF">
        <w:rPr>
          <w:rFonts w:asciiTheme="majorHAnsi" w:hAnsiTheme="majorHAnsi" w:cstheme="majorHAnsi"/>
          <w:highlight w:val="cyan"/>
          <w:u w:val="single"/>
        </w:rPr>
        <w:t>not provide states with</w:t>
      </w:r>
      <w:r w:rsidRPr="008154AF">
        <w:rPr>
          <w:rFonts w:asciiTheme="majorHAnsi" w:hAnsiTheme="majorHAnsi" w:cstheme="majorHAnsi"/>
          <w:u w:val="single"/>
        </w:rPr>
        <w:t xml:space="preserve"> any </w:t>
      </w:r>
      <w:r w:rsidRPr="008154AF">
        <w:rPr>
          <w:rFonts w:asciiTheme="majorHAnsi" w:hAnsiTheme="majorHAnsi" w:cstheme="majorHAnsi"/>
          <w:highlight w:val="cyan"/>
          <w:u w:val="single"/>
        </w:rPr>
        <w:t>domestic political economy rents</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and</w:t>
      </w:r>
      <w:r w:rsidRPr="008154AF">
        <w:rPr>
          <w:rFonts w:asciiTheme="majorHAnsi" w:hAnsiTheme="majorHAnsi" w:cstheme="majorHAnsi"/>
          <w:u w:val="single"/>
        </w:rPr>
        <w:t xml:space="preserve"> therefore will </w:t>
      </w:r>
      <w:r w:rsidRPr="008154AF">
        <w:rPr>
          <w:rFonts w:asciiTheme="majorHAnsi" w:hAnsiTheme="majorHAnsi" w:cstheme="majorHAnsi"/>
          <w:highlight w:val="cyan"/>
          <w:u w:val="single"/>
        </w:rPr>
        <w:t>remain</w:t>
      </w:r>
      <w:r w:rsidRPr="008154AF">
        <w:rPr>
          <w:rFonts w:asciiTheme="majorHAnsi" w:hAnsiTheme="majorHAnsi" w:cstheme="majorHAnsi"/>
          <w:u w:val="single"/>
        </w:rPr>
        <w:t xml:space="preserve"> a </w:t>
      </w:r>
      <w:r w:rsidRPr="008154AF">
        <w:rPr>
          <w:rFonts w:asciiTheme="majorHAnsi" w:hAnsiTheme="majorHAnsi" w:cstheme="majorHAnsi"/>
          <w:highlight w:val="cyan"/>
          <w:u w:val="single"/>
        </w:rPr>
        <w:t>low national priority</w:t>
      </w:r>
      <w:r w:rsidRPr="008154AF">
        <w:rPr>
          <w:rFonts w:asciiTheme="majorHAnsi" w:hAnsiTheme="majorHAnsi" w:cstheme="majorHAnsi"/>
          <w:sz w:val="16"/>
        </w:rPr>
        <w:t xml:space="preserve">. </w:t>
      </w:r>
      <w:r w:rsidRPr="008154AF">
        <w:rPr>
          <w:rFonts w:asciiTheme="majorHAnsi" w:hAnsiTheme="majorHAnsi" w:cstheme="majorHAnsi"/>
          <w:u w:val="single"/>
        </w:rPr>
        <w:t>Finally</w:t>
      </w:r>
      <w:r w:rsidRPr="008154AF">
        <w:rPr>
          <w:rFonts w:asciiTheme="majorHAnsi" w:hAnsiTheme="majorHAnsi" w:cstheme="majorHAnsi"/>
          <w:sz w:val="16"/>
        </w:rPr>
        <w:t xml:space="preserve">, </w:t>
      </w:r>
      <w:r w:rsidRPr="008154AF">
        <w:rPr>
          <w:rFonts w:asciiTheme="majorHAnsi" w:hAnsiTheme="majorHAnsi" w:cstheme="majorHAnsi"/>
          <w:u w:val="single"/>
        </w:rPr>
        <w:t>the emerging voluntary convergence will slowly eradicate negative externalities stemming from decentralized antitrust regimes</w:t>
      </w:r>
      <w:r w:rsidRPr="008154AF">
        <w:rPr>
          <w:rFonts w:asciiTheme="majorHAnsi" w:hAnsiTheme="majorHAnsi" w:cstheme="majorHAnsi"/>
          <w:sz w:val="16"/>
        </w:rPr>
        <w:t xml:space="preserve">, </w:t>
      </w:r>
      <w:r w:rsidRPr="008154AF">
        <w:rPr>
          <w:rFonts w:asciiTheme="majorHAnsi" w:hAnsiTheme="majorHAnsi" w:cstheme="majorHAnsi"/>
          <w:u w:val="single"/>
        </w:rPr>
        <w:t>making the case for a binding international agreement less compelling</w:t>
      </w:r>
      <w:r w:rsidRPr="008154AF">
        <w:rPr>
          <w:rFonts w:asciiTheme="majorHAnsi" w:hAnsiTheme="majorHAnsi" w:cstheme="majorHAnsi"/>
          <w:sz w:val="16"/>
        </w:rPr>
        <w:t xml:space="preserve">. By arguing that nonbinding agreements are preferable to binding agreements, even in situations where binding agreements are feasible, this article disputes the view that nonbinding agreements are second-best instruments for fostering international antitrust convergence. </w:t>
      </w:r>
      <w:r w:rsidRPr="008154AF">
        <w:rPr>
          <w:rFonts w:asciiTheme="majorHAnsi" w:hAnsiTheme="majorHAnsi" w:cstheme="majorHAnsi"/>
          <w:u w:val="single"/>
        </w:rPr>
        <w:t>States have not chosen nonbinding agreements because their first-best regime choice has been unavailable</w:t>
      </w:r>
      <w:r w:rsidRPr="008154AF">
        <w:rPr>
          <w:rFonts w:asciiTheme="majorHAnsi" w:hAnsiTheme="majorHAnsi" w:cstheme="majorHAnsi"/>
          <w:sz w:val="16"/>
        </w:rPr>
        <w:t xml:space="preserve">. </w:t>
      </w:r>
      <w:r w:rsidRPr="008154AF">
        <w:rPr>
          <w:rFonts w:asciiTheme="majorHAnsi" w:hAnsiTheme="majorHAnsi" w:cstheme="majorHAnsi"/>
          <w:u w:val="single"/>
        </w:rPr>
        <w:t>Instead, states have viewed binding agreements as unnecessary and undesirable</w:t>
      </w:r>
      <w:r w:rsidRPr="008154AF">
        <w:rPr>
          <w:rFonts w:asciiTheme="majorHAnsi" w:hAnsiTheme="majorHAnsi" w:cstheme="majorHAnsi"/>
          <w:sz w:val="16"/>
        </w:rPr>
        <w:t xml:space="preserve">. </w:t>
      </w:r>
      <w:r w:rsidRPr="008154AF">
        <w:rPr>
          <w:rFonts w:asciiTheme="majorHAnsi" w:hAnsiTheme="majorHAnsi" w:cstheme="majorHAnsi"/>
          <w:u w:val="single"/>
        </w:rPr>
        <w:t>An optimal institutional design must be consistent with state interests to be effective</w:t>
      </w:r>
      <w:r w:rsidRPr="008154AF">
        <w:rPr>
          <w:rFonts w:asciiTheme="majorHAnsi" w:hAnsiTheme="majorHAnsi" w:cstheme="majorHAnsi"/>
          <w:sz w:val="16"/>
        </w:rPr>
        <w:t xml:space="preserve">. By acknowledging both the difficulties involved in the pursuit of binding international antitrust cooperation and the ability of nonbinding agreements to mitigate those difficulties, this article raises two critical questions. First, given the obstacles to international antitrust cooperation, how could a binding agreement emerge? And second, assuming that a binding agreement could emerge, what would it add to the existing nonbinding international antitrust regime? Until the proponents of a binding international antitrust agreement can answer those questions, nonbinding cooperation is, and will likely remain, the preferred solution. </w:t>
      </w:r>
    </w:p>
    <w:p w14:paraId="2420351B" w14:textId="77777777" w:rsidR="004A1CDC" w:rsidRPr="008154AF" w:rsidRDefault="004A1CDC" w:rsidP="004A1CDC">
      <w:pPr>
        <w:pStyle w:val="Heading4"/>
        <w:rPr>
          <w:rFonts w:asciiTheme="majorHAnsi" w:hAnsiTheme="majorHAnsi" w:cstheme="majorHAnsi"/>
        </w:rPr>
      </w:pPr>
      <w:r>
        <w:rPr>
          <w:rFonts w:asciiTheme="majorHAnsi" w:hAnsiTheme="majorHAnsi" w:cstheme="majorHAnsi"/>
        </w:rPr>
        <w:t>6---</w:t>
      </w:r>
      <w:r w:rsidRPr="008154AF">
        <w:rPr>
          <w:rFonts w:asciiTheme="majorHAnsi" w:hAnsiTheme="majorHAnsi" w:cstheme="majorHAnsi"/>
        </w:rPr>
        <w:t>Even if it passes, the agreement can’t solve.</w:t>
      </w:r>
    </w:p>
    <w:p w14:paraId="02A20323" w14:textId="77777777" w:rsidR="004A1CDC" w:rsidRPr="008154AF" w:rsidRDefault="004A1CDC" w:rsidP="004A1CDC">
      <w:pPr>
        <w:rPr>
          <w:rFonts w:asciiTheme="majorHAnsi" w:hAnsiTheme="majorHAnsi" w:cstheme="majorHAnsi"/>
        </w:rPr>
      </w:pPr>
      <w:r w:rsidRPr="008154AF">
        <w:rPr>
          <w:rFonts w:asciiTheme="majorHAnsi" w:hAnsiTheme="majorHAnsi" w:cstheme="majorHAnsi"/>
        </w:rPr>
        <w:t xml:space="preserve">Anu </w:t>
      </w:r>
      <w:r w:rsidRPr="008154AF">
        <w:rPr>
          <w:rStyle w:val="Style13ptBold"/>
          <w:rFonts w:asciiTheme="majorHAnsi" w:hAnsiTheme="majorHAnsi" w:cstheme="majorHAnsi"/>
        </w:rPr>
        <w:t>Bradford 11</w:t>
      </w:r>
      <w:r w:rsidRPr="008154AF">
        <w:rPr>
          <w:rFonts w:asciiTheme="majorHAnsi" w:hAnsiTheme="majorHAnsi" w:cstheme="majorHAnsi"/>
        </w:rPr>
        <w:t>. Henry L. Moses Professor of Law and International Organization and director of the European Legal Studies Center at Columbia Law School, Senior Scholar at Columbia Business School’s Jerome A. Chazen Institute for Global Business, a nonresident scholar at Carnegie Endowment for International Peace, heads the Comparative Competition Law Project, was an Assistant Professor at the The University of Chicago Law School, practiced EU and antitrust law in Brussels, served as an adviser on economic policy in the Parliament of Finland, and served as an expert assistant at the European Parliament. “International Antitrust Cooperation and the Preference for Nonbinding Regimes”. COOPERATION, COMITY, AND COMPETITION POLICY, ANDREW T. GUZMAN, ED., OXFORD UNIVERSITY PRESS (2011). https://scholarship.law.columbia.edu/cgi/viewcontent.cgi?article=2966&amp;context=faculty_scholarship</w:t>
      </w:r>
    </w:p>
    <w:p w14:paraId="1C5EFD48" w14:textId="77777777" w:rsidR="004A1CDC" w:rsidRPr="008154AF" w:rsidRDefault="004A1CDC" w:rsidP="004A1CDC">
      <w:pPr>
        <w:rPr>
          <w:rFonts w:asciiTheme="majorHAnsi" w:hAnsiTheme="majorHAnsi" w:cstheme="majorHAnsi"/>
          <w:u w:val="single"/>
        </w:rPr>
      </w:pPr>
      <w:r w:rsidRPr="008154AF">
        <w:rPr>
          <w:rFonts w:asciiTheme="majorHAnsi" w:hAnsiTheme="majorHAnsi" w:cstheme="majorHAnsi"/>
          <w:sz w:val="16"/>
        </w:rPr>
        <w:t xml:space="preserve">The United States has objected to the WTO antitrust agreement precisely on these grounds. It has argued that a </w:t>
      </w:r>
      <w:r w:rsidRPr="008154AF">
        <w:rPr>
          <w:rFonts w:asciiTheme="majorHAnsi" w:hAnsiTheme="majorHAnsi" w:cstheme="majorHAnsi"/>
          <w:highlight w:val="cyan"/>
          <w:u w:val="single"/>
        </w:rPr>
        <w:t>binding international agreement</w:t>
      </w:r>
      <w:r w:rsidRPr="008154AF">
        <w:rPr>
          <w:rFonts w:asciiTheme="majorHAnsi" w:hAnsiTheme="majorHAnsi" w:cstheme="majorHAnsi"/>
          <w:u w:val="single"/>
        </w:rPr>
        <w:t xml:space="preserve"> would </w:t>
      </w:r>
      <w:r w:rsidRPr="008154AF">
        <w:rPr>
          <w:rFonts w:asciiTheme="majorHAnsi" w:hAnsiTheme="majorHAnsi" w:cstheme="majorHAnsi"/>
          <w:highlight w:val="cyan"/>
          <w:u w:val="single"/>
        </w:rPr>
        <w:t>weaken</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antitrust laws throughout the world</w:t>
      </w:r>
      <w:r w:rsidRPr="008154AF">
        <w:rPr>
          <w:rFonts w:asciiTheme="majorHAnsi" w:hAnsiTheme="majorHAnsi" w:cstheme="majorHAnsi"/>
          <w:sz w:val="16"/>
        </w:rPr>
        <w:t xml:space="preserve">. </w:t>
      </w:r>
      <w:r w:rsidRPr="008154AF">
        <w:rPr>
          <w:rFonts w:asciiTheme="majorHAnsi" w:hAnsiTheme="majorHAnsi" w:cstheme="majorHAnsi"/>
          <w:highlight w:val="cyan"/>
          <w:u w:val="single"/>
        </w:rPr>
        <w:t>Given</w:t>
      </w:r>
      <w:r w:rsidRPr="008154AF">
        <w:rPr>
          <w:rFonts w:asciiTheme="majorHAnsi" w:hAnsiTheme="majorHAnsi" w:cstheme="majorHAnsi"/>
          <w:sz w:val="16"/>
        </w:rPr>
        <w:t xml:space="preserve"> the </w:t>
      </w:r>
      <w:r w:rsidRPr="008154AF">
        <w:rPr>
          <w:rFonts w:asciiTheme="majorHAnsi" w:hAnsiTheme="majorHAnsi" w:cstheme="majorHAnsi"/>
          <w:highlight w:val="cyan"/>
          <w:u w:val="single"/>
        </w:rPr>
        <w:t>conflicting regulatory priorities</w:t>
      </w:r>
      <w:r w:rsidRPr="008154AF">
        <w:rPr>
          <w:rFonts w:asciiTheme="majorHAnsi" w:hAnsiTheme="majorHAnsi" w:cstheme="majorHAnsi"/>
          <w:sz w:val="16"/>
        </w:rPr>
        <w:t xml:space="preserve">, </w:t>
      </w:r>
      <w:r w:rsidRPr="008154AF">
        <w:rPr>
          <w:rFonts w:asciiTheme="majorHAnsi" w:hAnsiTheme="majorHAnsi" w:cstheme="majorHAnsi"/>
          <w:highlight w:val="cyan"/>
          <w:u w:val="single"/>
        </w:rPr>
        <w:t>states</w:t>
      </w:r>
      <w:r w:rsidRPr="008154AF">
        <w:rPr>
          <w:rFonts w:asciiTheme="majorHAnsi" w:hAnsiTheme="majorHAnsi" w:cstheme="majorHAnsi"/>
          <w:u w:val="single"/>
        </w:rPr>
        <w:t xml:space="preserve"> could only </w:t>
      </w:r>
      <w:r w:rsidRPr="008154AF">
        <w:rPr>
          <w:rFonts w:asciiTheme="majorHAnsi" w:hAnsiTheme="majorHAnsi" w:cstheme="majorHAnsi"/>
          <w:highlight w:val="cyan"/>
          <w:u w:val="single"/>
        </w:rPr>
        <w:t>reach</w:t>
      </w:r>
      <w:r w:rsidRPr="008154AF">
        <w:rPr>
          <w:rFonts w:asciiTheme="majorHAnsi" w:hAnsiTheme="majorHAnsi" w:cstheme="majorHAnsi"/>
          <w:u w:val="single"/>
        </w:rPr>
        <w:t xml:space="preserve"> a </w:t>
      </w:r>
      <w:r w:rsidRPr="008154AF">
        <w:rPr>
          <w:rFonts w:asciiTheme="majorHAnsi" w:hAnsiTheme="majorHAnsi" w:cstheme="majorHAnsi"/>
          <w:highlight w:val="cyan"/>
          <w:u w:val="single"/>
        </w:rPr>
        <w:t>watered-down compromise</w:t>
      </w:r>
      <w:r w:rsidRPr="008154AF">
        <w:rPr>
          <w:rFonts w:asciiTheme="majorHAnsi" w:hAnsiTheme="majorHAnsi" w:cstheme="majorHAnsi"/>
          <w:u w:val="single"/>
        </w:rPr>
        <w:t>.</w:t>
      </w:r>
      <w:r w:rsidRPr="008154AF">
        <w:rPr>
          <w:rFonts w:asciiTheme="majorHAnsi" w:hAnsiTheme="majorHAnsi" w:cstheme="majorHAnsi"/>
          <w:sz w:val="16"/>
        </w:rPr>
        <w:t xml:space="preserve"> 33 At worst, </w:t>
      </w:r>
      <w:r w:rsidRPr="008154AF">
        <w:rPr>
          <w:rFonts w:asciiTheme="majorHAnsi" w:hAnsiTheme="majorHAnsi" w:cstheme="majorHAnsi"/>
          <w:u w:val="single"/>
        </w:rPr>
        <w:t>the prospective antitrust agreement would only codify the lowest common denominator among the broad WTO membership.</w:t>
      </w:r>
      <w:r w:rsidRPr="008154AF">
        <w:rPr>
          <w:rFonts w:asciiTheme="majorHAnsi" w:hAnsiTheme="majorHAnsi" w:cstheme="majorHAnsi"/>
          <w:sz w:val="16"/>
        </w:rPr>
        <w:t xml:space="preserve"> 34 As the United States predicted, </w:t>
      </w:r>
      <w:r w:rsidRPr="008154AF">
        <w:rPr>
          <w:rFonts w:asciiTheme="majorHAnsi" w:hAnsiTheme="majorHAnsi" w:cstheme="majorHAnsi"/>
          <w:u w:val="single"/>
        </w:rPr>
        <w:t>the proposed antitrust agreement within the WTO grew weaker with every new attempt to agree on the negotiation mandate</w:t>
      </w:r>
      <w:r w:rsidRPr="008154AF">
        <w:rPr>
          <w:rFonts w:asciiTheme="majorHAnsi" w:hAnsiTheme="majorHAnsi" w:cstheme="majorHAnsi"/>
          <w:sz w:val="16"/>
        </w:rPr>
        <w:t xml:space="preserve">. In the end, </w:t>
      </w:r>
      <w:r w:rsidRPr="008154AF">
        <w:rPr>
          <w:rFonts w:asciiTheme="majorHAnsi" w:hAnsiTheme="majorHAnsi" w:cstheme="majorHAnsi"/>
          <w:highlight w:val="cyan"/>
          <w:u w:val="single"/>
        </w:rPr>
        <w:t>states</w:t>
      </w:r>
      <w:r w:rsidRPr="008154AF">
        <w:rPr>
          <w:rFonts w:asciiTheme="majorHAnsi" w:hAnsiTheme="majorHAnsi" w:cstheme="majorHAnsi"/>
          <w:u w:val="single"/>
        </w:rPr>
        <w:t xml:space="preserve"> were forced to </w:t>
      </w:r>
      <w:r w:rsidRPr="008154AF">
        <w:rPr>
          <w:rFonts w:asciiTheme="majorHAnsi" w:hAnsiTheme="majorHAnsi" w:cstheme="majorHAnsi"/>
          <w:highlight w:val="cyan"/>
          <w:u w:val="single"/>
        </w:rPr>
        <w:t>strip</w:t>
      </w:r>
      <w:r w:rsidRPr="008154AF">
        <w:rPr>
          <w:rFonts w:asciiTheme="majorHAnsi" w:hAnsiTheme="majorHAnsi" w:cstheme="majorHAnsi"/>
          <w:u w:val="single"/>
        </w:rPr>
        <w:t xml:space="preserve"> the </w:t>
      </w:r>
      <w:r w:rsidRPr="008154AF">
        <w:rPr>
          <w:rFonts w:asciiTheme="majorHAnsi" w:hAnsiTheme="majorHAnsi" w:cstheme="majorHAnsi"/>
          <w:highlight w:val="cyan"/>
          <w:u w:val="single"/>
        </w:rPr>
        <w:t xml:space="preserve">agreement of any meaningful content </w:t>
      </w:r>
      <w:r w:rsidRPr="008154AF">
        <w:rPr>
          <w:rFonts w:asciiTheme="majorHAnsi" w:hAnsiTheme="majorHAnsi" w:cstheme="majorHAnsi"/>
          <w:u w:val="single"/>
        </w:rPr>
        <w:t xml:space="preserve">in an effort </w:t>
      </w:r>
      <w:r w:rsidRPr="008154AF">
        <w:rPr>
          <w:rFonts w:asciiTheme="majorHAnsi" w:hAnsiTheme="majorHAnsi" w:cstheme="majorHAnsi"/>
          <w:highlight w:val="cyan"/>
          <w:u w:val="single"/>
        </w:rPr>
        <w:t>to accommodate</w:t>
      </w:r>
      <w:r w:rsidRPr="008154AF">
        <w:rPr>
          <w:rFonts w:asciiTheme="majorHAnsi" w:hAnsiTheme="majorHAnsi" w:cstheme="majorHAnsi"/>
          <w:u w:val="single"/>
        </w:rPr>
        <w:t xml:space="preserve"> their </w:t>
      </w:r>
      <w:r w:rsidRPr="008154AF">
        <w:rPr>
          <w:rFonts w:asciiTheme="majorHAnsi" w:hAnsiTheme="majorHAnsi" w:cstheme="majorHAnsi"/>
          <w:highlight w:val="cyan"/>
          <w:u w:val="single"/>
        </w:rPr>
        <w:t>divergent preferences</w:t>
      </w:r>
      <w:r w:rsidRPr="008154AF">
        <w:rPr>
          <w:rFonts w:asciiTheme="majorHAnsi" w:hAnsiTheme="majorHAnsi" w:cstheme="majorHAnsi"/>
          <w:u w:val="single"/>
        </w:rPr>
        <w:t>.</w:t>
      </w:r>
      <w:r w:rsidRPr="008154AF">
        <w:rPr>
          <w:rFonts w:asciiTheme="majorHAnsi" w:hAnsiTheme="majorHAnsi" w:cstheme="majorHAnsi"/>
          <w:sz w:val="16"/>
        </w:rPr>
        <w:t xml:space="preserve"> The most recent proposal for a WTO antitrust agreement forwent substantive antitrust rules altogether, proposing merely to extend the fundamental yet vague WTO principles of “transparency” or “national treatment” to antitrust matters. Such an agreement would accomplish little in terms of fostering international convergence and would leave states with limited benefi ts to offset the costs of negotiating the agreement. 35 </w:t>
      </w:r>
      <w:r w:rsidRPr="008154AF">
        <w:rPr>
          <w:rFonts w:asciiTheme="majorHAnsi" w:hAnsiTheme="majorHAnsi" w:cstheme="majorHAnsi"/>
          <w:u w:val="single"/>
        </w:rPr>
        <w:t>Some might argue that even weak antitrust commitments could deepen with time due to the gradual alignment of states’ preferences and alleviation of uncertainties surrounding cooperation</w:t>
      </w:r>
      <w:r w:rsidRPr="008154AF">
        <w:rPr>
          <w:rFonts w:asciiTheme="majorHAnsi" w:hAnsiTheme="majorHAnsi" w:cstheme="majorHAnsi"/>
          <w:sz w:val="16"/>
        </w:rPr>
        <w:t xml:space="preserve">. 36 As states learn more about the effects of the agreement and gradually reach a consensus on a wider set of issues, they may incrementally adopt deeper obligations. </w:t>
      </w:r>
      <w:r w:rsidRPr="008154AF">
        <w:rPr>
          <w:rFonts w:asciiTheme="majorHAnsi" w:hAnsiTheme="majorHAnsi" w:cstheme="majorHAnsi"/>
          <w:u w:val="single"/>
        </w:rPr>
        <w:t xml:space="preserve">However, </w:t>
      </w:r>
      <w:r w:rsidRPr="008154AF">
        <w:rPr>
          <w:rFonts w:asciiTheme="majorHAnsi" w:hAnsiTheme="majorHAnsi" w:cstheme="majorHAnsi"/>
          <w:highlight w:val="cyan"/>
          <w:u w:val="single"/>
        </w:rPr>
        <w:t>even if states</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were willing to gradually expand their obligations</w:t>
      </w:r>
      <w:r w:rsidRPr="008154AF">
        <w:rPr>
          <w:rFonts w:asciiTheme="majorHAnsi" w:hAnsiTheme="majorHAnsi" w:cstheme="majorHAnsi"/>
          <w:u w:val="single"/>
        </w:rPr>
        <w:t>, the WTO</w:t>
      </w:r>
      <w:r w:rsidRPr="008154AF">
        <w:rPr>
          <w:rFonts w:asciiTheme="majorHAnsi" w:hAnsiTheme="majorHAnsi" w:cstheme="majorHAnsi"/>
          <w:sz w:val="16"/>
        </w:rPr>
        <w:t xml:space="preserve"> — </w:t>
      </w:r>
      <w:r w:rsidRPr="008154AF">
        <w:rPr>
          <w:rFonts w:asciiTheme="majorHAnsi" w:hAnsiTheme="majorHAnsi" w:cstheme="majorHAnsi"/>
          <w:u w:val="single"/>
        </w:rPr>
        <w:t xml:space="preserve">the most likely </w:t>
      </w:r>
      <w:r w:rsidRPr="008154AF">
        <w:rPr>
          <w:rFonts w:asciiTheme="majorHAnsi" w:hAnsiTheme="majorHAnsi" w:cstheme="majorHAnsi"/>
          <w:highlight w:val="cyan"/>
          <w:u w:val="single"/>
        </w:rPr>
        <w:t>venue</w:t>
      </w:r>
      <w:r w:rsidRPr="008154AF">
        <w:rPr>
          <w:rFonts w:asciiTheme="majorHAnsi" w:hAnsiTheme="majorHAnsi" w:cstheme="majorHAnsi"/>
          <w:u w:val="single"/>
        </w:rPr>
        <w:t xml:space="preserve"> for a binding international agreement</w:t>
      </w:r>
      <w:r w:rsidRPr="008154AF">
        <w:rPr>
          <w:rFonts w:asciiTheme="majorHAnsi" w:hAnsiTheme="majorHAnsi" w:cstheme="majorHAnsi"/>
          <w:sz w:val="16"/>
        </w:rPr>
        <w:t xml:space="preserve"> — </w:t>
      </w:r>
      <w:r w:rsidRPr="008154AF">
        <w:rPr>
          <w:rFonts w:asciiTheme="majorHAnsi" w:hAnsiTheme="majorHAnsi" w:cstheme="majorHAnsi"/>
          <w:highlight w:val="cyan"/>
          <w:u w:val="single"/>
        </w:rPr>
        <w:t xml:space="preserve">would not lend itself </w:t>
      </w:r>
      <w:r w:rsidRPr="008154AF">
        <w:rPr>
          <w:rFonts w:asciiTheme="majorHAnsi" w:hAnsiTheme="majorHAnsi" w:cstheme="majorHAnsi"/>
          <w:u w:val="single"/>
        </w:rPr>
        <w:t xml:space="preserve">well </w:t>
      </w:r>
      <w:r w:rsidRPr="008154AF">
        <w:rPr>
          <w:rFonts w:asciiTheme="majorHAnsi" w:hAnsiTheme="majorHAnsi" w:cstheme="majorHAnsi"/>
          <w:highlight w:val="cyan"/>
          <w:u w:val="single"/>
        </w:rPr>
        <w:t>to frequent revisions</w:t>
      </w:r>
      <w:r w:rsidRPr="008154AF">
        <w:rPr>
          <w:rFonts w:asciiTheme="majorHAnsi" w:hAnsiTheme="majorHAnsi" w:cstheme="majorHAnsi"/>
          <w:u w:val="single"/>
        </w:rPr>
        <w:t xml:space="preserve"> of obligations.</w:t>
      </w:r>
      <w:r w:rsidRPr="008154AF">
        <w:rPr>
          <w:rFonts w:asciiTheme="majorHAnsi" w:hAnsiTheme="majorHAnsi" w:cstheme="majorHAnsi"/>
          <w:sz w:val="16"/>
        </w:rPr>
        <w:t xml:space="preserve"> </w:t>
      </w:r>
      <w:r w:rsidRPr="008154AF">
        <w:rPr>
          <w:rFonts w:asciiTheme="majorHAnsi" w:hAnsiTheme="majorHAnsi" w:cstheme="majorHAnsi"/>
          <w:u w:val="single"/>
        </w:rPr>
        <w:t xml:space="preserve">New, deeper </w:t>
      </w:r>
      <w:r w:rsidRPr="008154AF">
        <w:rPr>
          <w:rFonts w:asciiTheme="majorHAnsi" w:hAnsiTheme="majorHAnsi" w:cstheme="majorHAnsi"/>
          <w:highlight w:val="cyan"/>
          <w:u w:val="single"/>
        </w:rPr>
        <w:t>commitments</w:t>
      </w:r>
      <w:r w:rsidRPr="008154AF">
        <w:rPr>
          <w:rFonts w:asciiTheme="majorHAnsi" w:hAnsiTheme="majorHAnsi" w:cstheme="majorHAnsi"/>
          <w:u w:val="single"/>
        </w:rPr>
        <w:t xml:space="preserve"> would </w:t>
      </w:r>
      <w:r w:rsidRPr="008154AF">
        <w:rPr>
          <w:rFonts w:asciiTheme="majorHAnsi" w:hAnsiTheme="majorHAnsi" w:cstheme="majorHAnsi"/>
          <w:highlight w:val="cyan"/>
          <w:u w:val="single"/>
        </w:rPr>
        <w:t>call for</w:t>
      </w:r>
      <w:r w:rsidRPr="008154AF">
        <w:rPr>
          <w:rFonts w:asciiTheme="majorHAnsi" w:hAnsiTheme="majorHAnsi" w:cstheme="majorHAnsi"/>
          <w:u w:val="single"/>
        </w:rPr>
        <w:t xml:space="preserve"> new </w:t>
      </w:r>
      <w:r w:rsidRPr="008154AF">
        <w:rPr>
          <w:rFonts w:asciiTheme="majorHAnsi" w:hAnsiTheme="majorHAnsi" w:cstheme="majorHAnsi"/>
          <w:highlight w:val="cyan"/>
          <w:u w:val="single"/>
        </w:rPr>
        <w:t xml:space="preserve">negotiations, which are slow, </w:t>
      </w:r>
      <w:r w:rsidRPr="008154AF">
        <w:rPr>
          <w:rFonts w:asciiTheme="majorHAnsi" w:hAnsiTheme="majorHAnsi" w:cstheme="majorHAnsi"/>
          <w:u w:val="single"/>
        </w:rPr>
        <w:t>cumbersome</w:t>
      </w:r>
      <w:r w:rsidRPr="008154AF">
        <w:rPr>
          <w:rFonts w:asciiTheme="majorHAnsi" w:hAnsiTheme="majorHAnsi" w:cstheme="majorHAnsi"/>
          <w:highlight w:val="cyan"/>
          <w:u w:val="single"/>
        </w:rPr>
        <w:t>, and costly</w:t>
      </w:r>
      <w:r w:rsidRPr="008154AF">
        <w:rPr>
          <w:rFonts w:asciiTheme="majorHAnsi" w:hAnsiTheme="majorHAnsi" w:cstheme="majorHAnsi"/>
          <w:u w:val="single"/>
        </w:rPr>
        <w:t xml:space="preserve">. </w:t>
      </w:r>
      <w:r w:rsidRPr="008154AF">
        <w:rPr>
          <w:rFonts w:asciiTheme="majorHAnsi" w:hAnsiTheme="majorHAnsi" w:cstheme="majorHAnsi"/>
          <w:sz w:val="16"/>
        </w:rPr>
        <w:t xml:space="preserve">Consequently, states are more likely to resort to the WTO when they are able to agree on meaningful substantive norms at the outset. </w:t>
      </w:r>
      <w:r w:rsidRPr="008154AF">
        <w:rPr>
          <w:rFonts w:asciiTheme="majorHAnsi" w:hAnsiTheme="majorHAnsi" w:cstheme="majorHAnsi"/>
          <w:u w:val="single"/>
        </w:rPr>
        <w:t>When the necessary consensus is missing</w:t>
      </w:r>
      <w:r w:rsidRPr="008154AF">
        <w:rPr>
          <w:rFonts w:asciiTheme="majorHAnsi" w:hAnsiTheme="majorHAnsi" w:cstheme="majorHAnsi"/>
          <w:sz w:val="16"/>
        </w:rPr>
        <w:t xml:space="preserve">, however, </w:t>
      </w:r>
      <w:r w:rsidRPr="008154AF">
        <w:rPr>
          <w:rFonts w:asciiTheme="majorHAnsi" w:hAnsiTheme="majorHAnsi" w:cstheme="majorHAnsi"/>
          <w:u w:val="single"/>
        </w:rPr>
        <w:t>nonbinding agreements outside the WTO are more likely to accomplish effective cooperation.</w:t>
      </w:r>
    </w:p>
    <w:p w14:paraId="0327630B" w14:textId="77777777" w:rsidR="004A1CDC" w:rsidRDefault="004A1CDC" w:rsidP="004A1CDC"/>
    <w:p w14:paraId="190F43BD" w14:textId="77777777" w:rsidR="004A1CDC" w:rsidRPr="00006A00" w:rsidRDefault="004A1CDC" w:rsidP="004A1CDC">
      <w:pPr>
        <w:pStyle w:val="Heading4"/>
        <w:rPr>
          <w:sz w:val="22"/>
        </w:rPr>
      </w:pPr>
      <w:r>
        <w:t>9---H</w:t>
      </w:r>
      <w:r w:rsidRPr="00006A00">
        <w:t>armoniz</w:t>
      </w:r>
      <w:r>
        <w:t>ing</w:t>
      </w:r>
      <w:r w:rsidRPr="00006A00">
        <w:t xml:space="preserve"> </w:t>
      </w:r>
      <w:r>
        <w:t xml:space="preserve">competition </w:t>
      </w:r>
      <w:r w:rsidRPr="00006A00">
        <w:t>policy</w:t>
      </w:r>
      <w:r>
        <w:t xml:space="preserve"> fails – but the trade DA links to the CP</w:t>
      </w:r>
    </w:p>
    <w:p w14:paraId="79A6599D" w14:textId="77777777" w:rsidR="004A1CDC" w:rsidRPr="00006A00" w:rsidRDefault="004A1CDC" w:rsidP="004A1CDC">
      <w:r w:rsidRPr="00006A00">
        <w:t>Cenuk</w:t>
      </w:r>
      <w:r>
        <w:t xml:space="preserve"> </w:t>
      </w:r>
      <w:r w:rsidRPr="00006A00">
        <w:rPr>
          <w:rStyle w:val="Style13ptBold"/>
        </w:rPr>
        <w:t>Sayekti, 20</w:t>
      </w:r>
      <w:r w:rsidRPr="00006A00">
        <w:t xml:space="preserve">. </w:t>
      </w:r>
      <w:r>
        <w:t>L</w:t>
      </w:r>
      <w:r w:rsidRPr="00006A00">
        <w:t>ecturer in law at Universitas Lancang Kuning, Riau. Her bachelor's and master's degrees are in law from the Universitas Islam Indonesia</w:t>
      </w:r>
      <w:r>
        <w:t xml:space="preserve">. </w:t>
      </w:r>
      <w:r w:rsidRPr="00006A00">
        <w:t>"COMPETITION LAW HARMONIZATION: WHAT ASEAN CAN LEARN FROM OTHERS?" Refleksi Hukum: Jurnal Ilmu Hukum 4, no. 2 (2020): 195-216.</w:t>
      </w:r>
    </w:p>
    <w:p w14:paraId="7DC8D677" w14:textId="77777777" w:rsidR="004A1CDC" w:rsidRDefault="004A1CDC" w:rsidP="004A1CDC">
      <w:pPr>
        <w:rPr>
          <w:u w:val="single"/>
        </w:rPr>
      </w:pPr>
      <w:r w:rsidRPr="00352C11">
        <w:rPr>
          <w:u w:val="single"/>
        </w:rPr>
        <w:t>CONCLUSION</w:t>
      </w:r>
      <w:r w:rsidRPr="004B6E5D">
        <w:rPr>
          <w:u w:val="single"/>
        </w:rPr>
        <w:t xml:space="preserve"> </w:t>
      </w:r>
    </w:p>
    <w:p w14:paraId="1CD88BF1" w14:textId="77777777" w:rsidR="004A1CDC" w:rsidRPr="00352C11" w:rsidRDefault="004A1CDC" w:rsidP="004A1CDC">
      <w:pPr>
        <w:rPr>
          <w:u w:val="single"/>
        </w:rPr>
      </w:pPr>
      <w:r w:rsidRPr="00352C11">
        <w:rPr>
          <w:u w:val="single"/>
        </w:rPr>
        <w:t xml:space="preserve">There is a reason why some </w:t>
      </w:r>
      <w:r w:rsidRPr="00006A00">
        <w:rPr>
          <w:highlight w:val="cyan"/>
          <w:u w:val="single"/>
        </w:rPr>
        <w:t xml:space="preserve">regional economic communities </w:t>
      </w:r>
      <w:r w:rsidRPr="00352C11">
        <w:rPr>
          <w:u w:val="single"/>
        </w:rPr>
        <w:t xml:space="preserve">delay or </w:t>
      </w:r>
      <w:r w:rsidRPr="00006A00">
        <w:rPr>
          <w:highlight w:val="cyan"/>
          <w:u w:val="single"/>
        </w:rPr>
        <w:t xml:space="preserve">avoid the process of harmonization stem from </w:t>
      </w:r>
      <w:r w:rsidRPr="00352C11">
        <w:rPr>
          <w:u w:val="single"/>
        </w:rPr>
        <w:t xml:space="preserve">the </w:t>
      </w:r>
      <w:r w:rsidRPr="00006A00">
        <w:rPr>
          <w:highlight w:val="cyan"/>
          <w:u w:val="single"/>
        </w:rPr>
        <w:t>perception of different treatment to market behavior</w:t>
      </w:r>
      <w:r w:rsidRPr="004B6E5D">
        <w:rPr>
          <w:u w:val="single"/>
        </w:rPr>
        <w:t xml:space="preserve">. </w:t>
      </w:r>
      <w:r w:rsidRPr="00006A00">
        <w:rPr>
          <w:sz w:val="16"/>
          <w:szCs w:val="16"/>
        </w:rPr>
        <w:t xml:space="preserve">Another obstacle is the </w:t>
      </w:r>
      <w:r w:rsidRPr="00352C11">
        <w:rPr>
          <w:sz w:val="16"/>
          <w:szCs w:val="16"/>
        </w:rPr>
        <w:t>problem of</w:t>
      </w:r>
      <w:r w:rsidRPr="00352C11">
        <w:rPr>
          <w:u w:val="single"/>
        </w:rPr>
        <w:t xml:space="preserve"> legal culture and the effect of the history of a nation on its competition policy and law. </w:t>
      </w:r>
      <w:r w:rsidRPr="00352C11">
        <w:rPr>
          <w:sz w:val="16"/>
          <w:szCs w:val="16"/>
        </w:rPr>
        <w:t xml:space="preserve">The central </w:t>
      </w:r>
      <w:r w:rsidRPr="00006A00">
        <w:rPr>
          <w:sz w:val="16"/>
          <w:szCs w:val="16"/>
        </w:rPr>
        <w:t>point regarding this obstacle is that ASEAN member states legal differences often stem from</w:t>
      </w:r>
      <w:r w:rsidRPr="004B6E5D">
        <w:rPr>
          <w:u w:val="single"/>
        </w:rPr>
        <w:t xml:space="preserve"> </w:t>
      </w:r>
      <w:r w:rsidRPr="00006A00">
        <w:rPr>
          <w:highlight w:val="cyan"/>
          <w:u w:val="single"/>
        </w:rPr>
        <w:t>different cultures and social preferences</w:t>
      </w:r>
      <w:r w:rsidRPr="004B6E5D">
        <w:rPr>
          <w:u w:val="single"/>
        </w:rPr>
        <w:t xml:space="preserve">. </w:t>
      </w:r>
      <w:r w:rsidRPr="00006A00">
        <w:rPr>
          <w:highlight w:val="cyan"/>
          <w:u w:val="single"/>
        </w:rPr>
        <w:t xml:space="preserve">Specific rules are often suited to local traditions and customs, and even if harmonization enhances foreign trade opportunities </w:t>
      </w:r>
      <w:r w:rsidRPr="00352C11">
        <w:rPr>
          <w:u w:val="single"/>
        </w:rPr>
        <w:t>among the member states,</w:t>
      </w:r>
      <w:r w:rsidRPr="00006A00">
        <w:rPr>
          <w:highlight w:val="cyan"/>
          <w:u w:val="single"/>
        </w:rPr>
        <w:t xml:space="preserve"> it may impose quite substantial short-run adaptation costs</w:t>
      </w:r>
      <w:r w:rsidRPr="004B6E5D">
        <w:rPr>
          <w:u w:val="single"/>
        </w:rPr>
        <w:t xml:space="preserve">. Accordingly, </w:t>
      </w:r>
      <w:r w:rsidRPr="00006A00">
        <w:rPr>
          <w:highlight w:val="cyan"/>
          <w:u w:val="single"/>
        </w:rPr>
        <w:t>the chance to harmonize</w:t>
      </w:r>
      <w:r w:rsidRPr="004B6E5D">
        <w:rPr>
          <w:u w:val="single"/>
        </w:rPr>
        <w:t xml:space="preserve"> </w:t>
      </w:r>
      <w:r w:rsidRPr="00006A00">
        <w:rPr>
          <w:sz w:val="16"/>
          <w:szCs w:val="16"/>
        </w:rPr>
        <w:t>different competition policies and laws in the ASEAN member states</w:t>
      </w:r>
      <w:r w:rsidRPr="004B6E5D">
        <w:rPr>
          <w:u w:val="single"/>
        </w:rPr>
        <w:t xml:space="preserve"> </w:t>
      </w:r>
      <w:r w:rsidRPr="00006A00">
        <w:rPr>
          <w:highlight w:val="cyan"/>
          <w:u w:val="single"/>
        </w:rPr>
        <w:t>cannot be ultimately seen as an uncontroversial positive effort or one that is free of conflict. The increased integration of trade and national laws also creates fault-lines of cultural dissonance.</w:t>
      </w:r>
    </w:p>
    <w:p w14:paraId="3A7D6801" w14:textId="77777777" w:rsidR="004A1CDC" w:rsidRDefault="004A1CDC" w:rsidP="004A1CDC"/>
    <w:p w14:paraId="622E30A4" w14:textId="4D1F7B2D" w:rsidR="004A1CDC" w:rsidRDefault="004A1CDC" w:rsidP="004A1CDC">
      <w:pPr>
        <w:pStyle w:val="Heading3"/>
      </w:pPr>
      <w:r>
        <w:t>states cp---2ac</w:t>
      </w:r>
    </w:p>
    <w:p w14:paraId="4BC55D11" w14:textId="6D902858" w:rsidR="004A1CDC" w:rsidRDefault="004A1CDC" w:rsidP="004A1CDC"/>
    <w:p w14:paraId="20409AD3" w14:textId="77777777" w:rsidR="004A1CDC" w:rsidRPr="008154AF" w:rsidRDefault="004A1CDC" w:rsidP="004A1CDC">
      <w:pPr>
        <w:pStyle w:val="Heading4"/>
        <w:rPr>
          <w:rFonts w:asciiTheme="majorHAnsi" w:hAnsiTheme="majorHAnsi" w:cstheme="majorHAnsi"/>
        </w:rPr>
      </w:pPr>
      <w:r>
        <w:rPr>
          <w:rFonts w:asciiTheme="majorHAnsi" w:hAnsiTheme="majorHAnsi" w:cstheme="majorHAnsi"/>
        </w:rPr>
        <w:t>4---</w:t>
      </w:r>
      <w:r w:rsidRPr="008154AF">
        <w:rPr>
          <w:rFonts w:asciiTheme="majorHAnsi" w:hAnsiTheme="majorHAnsi" w:cstheme="majorHAnsi"/>
        </w:rPr>
        <w:t>The DOJ and FTC undermine.</w:t>
      </w:r>
    </w:p>
    <w:p w14:paraId="69804480" w14:textId="77777777" w:rsidR="004A1CDC" w:rsidRPr="008154AF" w:rsidRDefault="004A1CDC" w:rsidP="004A1CDC">
      <w:pPr>
        <w:rPr>
          <w:rFonts w:asciiTheme="majorHAnsi" w:hAnsiTheme="majorHAnsi" w:cstheme="majorHAnsi"/>
        </w:rPr>
      </w:pPr>
      <w:r w:rsidRPr="008154AF">
        <w:rPr>
          <w:rFonts w:asciiTheme="majorHAnsi" w:hAnsiTheme="majorHAnsi" w:cstheme="majorHAnsi"/>
        </w:rPr>
        <w:t xml:space="preserve">The </w:t>
      </w:r>
      <w:r w:rsidRPr="008154AF">
        <w:rPr>
          <w:rStyle w:val="Style13ptBold"/>
          <w:rFonts w:asciiTheme="majorHAnsi" w:hAnsiTheme="majorHAnsi" w:cstheme="majorHAnsi"/>
        </w:rPr>
        <w:t>Open Markets</w:t>
      </w:r>
      <w:r w:rsidRPr="008154AF">
        <w:rPr>
          <w:rFonts w:asciiTheme="majorHAnsi" w:hAnsiTheme="majorHAnsi" w:cstheme="majorHAnsi"/>
        </w:rPr>
        <w:t xml:space="preserve"> Institute and Service Employees International Union </w:t>
      </w:r>
      <w:r w:rsidRPr="008154AF">
        <w:rPr>
          <w:rStyle w:val="Style13ptBold"/>
          <w:rFonts w:asciiTheme="majorHAnsi" w:hAnsiTheme="majorHAnsi" w:cstheme="majorHAnsi"/>
        </w:rPr>
        <w:t>19</w:t>
      </w:r>
      <w:r w:rsidRPr="008154AF">
        <w:rPr>
          <w:rFonts w:asciiTheme="majorHAnsi" w:hAnsiTheme="majorHAnsi" w:cstheme="majorHAnsi"/>
        </w:rPr>
        <w:t>. “How the Antitrust Agencies Can Help—Instead of Hurt—Workers”. https://www.justice.gov/atr/page/file/1217856/download</w:t>
      </w:r>
    </w:p>
    <w:p w14:paraId="78D0D703" w14:textId="77777777" w:rsidR="004A1CDC" w:rsidRDefault="004A1CDC" w:rsidP="004A1CDC">
      <w:pPr>
        <w:rPr>
          <w:rFonts w:asciiTheme="majorHAnsi" w:hAnsiTheme="majorHAnsi" w:cstheme="majorHAnsi"/>
          <w:sz w:val="16"/>
        </w:rPr>
      </w:pP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DOJ and</w:t>
      </w:r>
      <w:r w:rsidRPr="008154AF">
        <w:rPr>
          <w:rStyle w:val="StyleUnderline"/>
          <w:rFonts w:asciiTheme="majorHAnsi" w:hAnsiTheme="majorHAnsi" w:cstheme="majorHAnsi"/>
        </w:rPr>
        <w:t xml:space="preserve"> the </w:t>
      </w:r>
      <w:r w:rsidRPr="008154AF">
        <w:rPr>
          <w:rStyle w:val="StyleUnderline"/>
          <w:rFonts w:asciiTheme="majorHAnsi" w:hAnsiTheme="majorHAnsi" w:cstheme="majorHAnsi"/>
          <w:highlight w:val="cyan"/>
        </w:rPr>
        <w:t>FTC</w:t>
      </w:r>
      <w:r w:rsidRPr="008154AF">
        <w:rPr>
          <w:rStyle w:val="StyleUnderline"/>
          <w:rFonts w:asciiTheme="majorHAnsi" w:hAnsiTheme="majorHAnsi" w:cstheme="majorHAnsi"/>
        </w:rPr>
        <w:t xml:space="preserve"> have</w:t>
      </w:r>
      <w:r w:rsidRPr="008154AF">
        <w:rPr>
          <w:rFonts w:asciiTheme="majorHAnsi" w:hAnsiTheme="majorHAnsi" w:cstheme="majorHAnsi"/>
          <w:sz w:val="16"/>
        </w:rPr>
        <w:t xml:space="preserve"> largely </w:t>
      </w:r>
      <w:r w:rsidRPr="008154AF">
        <w:rPr>
          <w:rStyle w:val="Emphasis"/>
          <w:rFonts w:asciiTheme="majorHAnsi" w:hAnsiTheme="majorHAnsi" w:cstheme="majorHAnsi"/>
          <w:highlight w:val="cyan"/>
        </w:rPr>
        <w:t>failed American workers</w:t>
      </w:r>
      <w:r w:rsidRPr="008154AF">
        <w:rPr>
          <w:rFonts w:asciiTheme="majorHAnsi" w:hAnsiTheme="majorHAnsi" w:cstheme="majorHAnsi"/>
          <w:sz w:val="16"/>
        </w:rPr>
        <w:t xml:space="preserve"> today by </w:t>
      </w:r>
      <w:r w:rsidRPr="008154AF">
        <w:rPr>
          <w:rStyle w:val="StyleUnderline"/>
          <w:rFonts w:asciiTheme="majorHAnsi" w:hAnsiTheme="majorHAnsi" w:cstheme="majorHAnsi"/>
        </w:rPr>
        <w:t>allowing a concentration crisis in scores of industries to weaken competition for labor</w:t>
      </w:r>
      <w:r w:rsidRPr="008154AF">
        <w:rPr>
          <w:rFonts w:asciiTheme="majorHAnsi" w:hAnsiTheme="majorHAnsi" w:cstheme="majorHAnsi"/>
          <w:sz w:val="16"/>
        </w:rPr>
        <w:t xml:space="preserve">. Instead of actively policing mergers for harms to workers, they have let employer-side concentration reach very high levels. Troublingly, </w:t>
      </w:r>
      <w:r w:rsidRPr="008154AF">
        <w:rPr>
          <w:rStyle w:val="StyleUnderline"/>
          <w:rFonts w:asciiTheme="majorHAnsi" w:hAnsiTheme="majorHAnsi" w:cstheme="majorHAnsi"/>
        </w:rPr>
        <w:t xml:space="preserve">when the FTC and DOJ have acted against practices in labor markets, the two agencies often have </w:t>
      </w:r>
      <w:r w:rsidRPr="008154AF">
        <w:rPr>
          <w:rStyle w:val="StyleUnderline"/>
          <w:rFonts w:asciiTheme="majorHAnsi" w:hAnsiTheme="majorHAnsi" w:cstheme="majorHAnsi"/>
          <w:highlight w:val="cyan"/>
        </w:rPr>
        <w:t>used antitrust laws to</w:t>
      </w:r>
      <w:r w:rsidRPr="008154AF">
        <w:rPr>
          <w:rStyle w:val="StyleUnderline"/>
          <w:rFonts w:asciiTheme="majorHAnsi" w:hAnsiTheme="majorHAnsi" w:cstheme="majorHAnsi"/>
        </w:rPr>
        <w:t xml:space="preserve"> either </w:t>
      </w:r>
      <w:r w:rsidRPr="008154AF">
        <w:rPr>
          <w:rStyle w:val="Emphasis"/>
          <w:rFonts w:asciiTheme="majorHAnsi" w:hAnsiTheme="majorHAnsi" w:cstheme="majorHAnsi"/>
          <w:highlight w:val="cyan"/>
        </w:rPr>
        <w:t>undermine efforts by</w:t>
      </w:r>
      <w:r w:rsidRPr="008154AF">
        <w:rPr>
          <w:rStyle w:val="Emphasis"/>
          <w:rFonts w:asciiTheme="majorHAnsi" w:hAnsiTheme="majorHAnsi" w:cstheme="majorHAnsi"/>
        </w:rPr>
        <w:t xml:space="preserve"> employees and </w:t>
      </w:r>
      <w:r w:rsidRPr="008154AF">
        <w:rPr>
          <w:rStyle w:val="Emphasis"/>
          <w:rFonts w:asciiTheme="majorHAnsi" w:hAnsiTheme="majorHAnsi" w:cstheme="majorHAnsi"/>
          <w:highlight w:val="cyan"/>
        </w:rPr>
        <w:t>states to challenge abusive behavior by employers</w:t>
      </w:r>
      <w:r w:rsidRPr="008154AF">
        <w:rPr>
          <w:rStyle w:val="StyleUnderline"/>
          <w:rFonts w:asciiTheme="majorHAnsi" w:hAnsiTheme="majorHAnsi" w:cstheme="majorHAnsi"/>
        </w:rPr>
        <w:t xml:space="preserve"> or actually </w:t>
      </w:r>
      <w:r w:rsidRPr="008154AF">
        <w:rPr>
          <w:rStyle w:val="Emphasis"/>
          <w:rFonts w:asciiTheme="majorHAnsi" w:hAnsiTheme="majorHAnsi" w:cstheme="majorHAnsi"/>
        </w:rPr>
        <w:t>targeted efforts by workers</w:t>
      </w:r>
      <w:r w:rsidRPr="008154AF">
        <w:rPr>
          <w:rFonts w:asciiTheme="majorHAnsi" w:hAnsiTheme="majorHAnsi" w:cstheme="majorHAnsi"/>
          <w:sz w:val="16"/>
        </w:rPr>
        <w:t xml:space="preserve"> or professional to work together. </w:t>
      </w:r>
      <w:r w:rsidRPr="008154AF">
        <w:rPr>
          <w:rStyle w:val="StyleUnderline"/>
          <w:rFonts w:asciiTheme="majorHAnsi" w:hAnsiTheme="majorHAnsi" w:cstheme="majorHAnsi"/>
        </w:rPr>
        <w:t>The FTC</w:t>
      </w:r>
      <w:r w:rsidRPr="008154AF">
        <w:rPr>
          <w:rFonts w:asciiTheme="majorHAnsi" w:hAnsiTheme="majorHAnsi" w:cstheme="majorHAnsi"/>
          <w:sz w:val="16"/>
        </w:rPr>
        <w:t xml:space="preserve">, for instance, has </w:t>
      </w:r>
      <w:r w:rsidRPr="008154AF">
        <w:rPr>
          <w:rStyle w:val="StyleUnderline"/>
          <w:rFonts w:asciiTheme="majorHAnsi" w:hAnsiTheme="majorHAnsi" w:cstheme="majorHAnsi"/>
        </w:rPr>
        <w:t>filed numerous complaints against workers for engaging in collective bargaining</w:t>
      </w:r>
      <w:r w:rsidRPr="008154AF">
        <w:rPr>
          <w:rFonts w:asciiTheme="majorHAnsi" w:hAnsiTheme="majorHAnsi" w:cstheme="majorHAnsi"/>
          <w:sz w:val="16"/>
        </w:rPr>
        <w:t xml:space="preserve"> and other joint action. Furthermore, </w:t>
      </w: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FTC</w:t>
      </w:r>
      <w:r w:rsidRPr="008154AF">
        <w:rPr>
          <w:rStyle w:val="StyleUnderline"/>
          <w:rFonts w:asciiTheme="majorHAnsi" w:hAnsiTheme="majorHAnsi" w:cstheme="majorHAnsi"/>
        </w:rPr>
        <w:t xml:space="preserve"> has </w:t>
      </w:r>
      <w:r w:rsidRPr="008154AF">
        <w:rPr>
          <w:rStyle w:val="Emphasis"/>
          <w:rFonts w:asciiTheme="majorHAnsi" w:hAnsiTheme="majorHAnsi" w:cstheme="majorHAnsi"/>
          <w:highlight w:val="cyan"/>
        </w:rPr>
        <w:t>campaigned against state</w:t>
      </w:r>
      <w:r w:rsidRPr="008154AF">
        <w:rPr>
          <w:rFonts w:asciiTheme="majorHAnsi" w:hAnsiTheme="majorHAnsi" w:cstheme="majorHAnsi"/>
          <w:sz w:val="16"/>
        </w:rPr>
        <w:t xml:space="preserve"> and local occupational licensing </w:t>
      </w:r>
      <w:r w:rsidRPr="008154AF">
        <w:rPr>
          <w:rStyle w:val="Emphasis"/>
          <w:rFonts w:asciiTheme="majorHAnsi" w:hAnsiTheme="majorHAnsi" w:cstheme="majorHAnsi"/>
          <w:highlight w:val="cyan"/>
        </w:rPr>
        <w:t>rules that</w:t>
      </w:r>
      <w:r w:rsidRPr="008154AF">
        <w:rPr>
          <w:rFonts w:asciiTheme="majorHAnsi" w:hAnsiTheme="majorHAnsi" w:cstheme="majorHAnsi"/>
          <w:sz w:val="16"/>
        </w:rPr>
        <w:t xml:space="preserve"> can </w:t>
      </w:r>
      <w:r w:rsidRPr="008154AF">
        <w:rPr>
          <w:rStyle w:val="Emphasis"/>
          <w:rFonts w:asciiTheme="majorHAnsi" w:hAnsiTheme="majorHAnsi" w:cstheme="majorHAnsi"/>
          <w:highlight w:val="cyan"/>
        </w:rPr>
        <w:t>enhance</w:t>
      </w:r>
      <w:r w:rsidRPr="008154AF">
        <w:rPr>
          <w:rFonts w:asciiTheme="majorHAnsi" w:hAnsiTheme="majorHAnsi" w:cstheme="majorHAnsi"/>
          <w:sz w:val="16"/>
        </w:rPr>
        <w:t xml:space="preserve"> the </w:t>
      </w:r>
      <w:r w:rsidRPr="008154AF">
        <w:rPr>
          <w:rStyle w:val="Emphasis"/>
          <w:rFonts w:asciiTheme="majorHAnsi" w:hAnsiTheme="majorHAnsi" w:cstheme="majorHAnsi"/>
          <w:highlight w:val="cyan"/>
        </w:rPr>
        <w:t>bargaining power</w:t>
      </w:r>
      <w:r w:rsidRPr="008154AF">
        <w:rPr>
          <w:rStyle w:val="Emphasis"/>
          <w:rFonts w:asciiTheme="majorHAnsi" w:hAnsiTheme="majorHAnsi" w:cstheme="majorHAnsi"/>
        </w:rPr>
        <w:t xml:space="preserve"> and earnings </w:t>
      </w:r>
      <w:r w:rsidRPr="008154AF">
        <w:rPr>
          <w:rStyle w:val="Emphasis"/>
          <w:rFonts w:asciiTheme="majorHAnsi" w:hAnsiTheme="majorHAnsi" w:cstheme="majorHAnsi"/>
          <w:highlight w:val="cyan"/>
        </w:rPr>
        <w:t>of workers</w:t>
      </w:r>
      <w:r w:rsidRPr="008154AF">
        <w:rPr>
          <w:rFonts w:asciiTheme="majorHAnsi" w:hAnsiTheme="majorHAnsi" w:cstheme="majorHAnsi"/>
          <w:sz w:val="16"/>
        </w:rPr>
        <w:t>, professionals, and independent entrepreneurs. The DOJ meanwhile has endorsed legal standards that would empower franchisees to collude against workers.</w:t>
      </w:r>
      <w:r>
        <w:rPr>
          <w:rFonts w:asciiTheme="majorHAnsi" w:hAnsiTheme="majorHAnsi" w:cstheme="majorHAnsi"/>
          <w:sz w:val="16"/>
        </w:rPr>
        <w:t xml:space="preserve"> </w:t>
      </w:r>
      <w:r w:rsidRPr="008154AF">
        <w:rPr>
          <w:rStyle w:val="StyleUnderline"/>
          <w:rFonts w:asciiTheme="majorHAnsi" w:hAnsiTheme="majorHAnsi" w:cstheme="majorHAnsi"/>
        </w:rPr>
        <w:t>The DOJ’s and FTC’s</w:t>
      </w:r>
      <w:r w:rsidRPr="008154AF">
        <w:rPr>
          <w:rFonts w:asciiTheme="majorHAnsi" w:hAnsiTheme="majorHAnsi" w:cstheme="majorHAnsi"/>
          <w:sz w:val="16"/>
        </w:rPr>
        <w:t xml:space="preserve"> general inactivity against employers and </w:t>
      </w:r>
      <w:r w:rsidRPr="008154AF">
        <w:rPr>
          <w:rStyle w:val="Emphasis"/>
          <w:rFonts w:asciiTheme="majorHAnsi" w:hAnsiTheme="majorHAnsi" w:cstheme="majorHAnsi"/>
          <w:highlight w:val="cyan"/>
        </w:rPr>
        <w:t>activity against workers</w:t>
      </w:r>
      <w:r w:rsidRPr="008154AF">
        <w:rPr>
          <w:rFonts w:asciiTheme="majorHAnsi" w:hAnsiTheme="majorHAnsi" w:cstheme="majorHAnsi"/>
          <w:sz w:val="16"/>
        </w:rPr>
        <w:t xml:space="preserve"> reinforce and </w:t>
      </w:r>
      <w:r w:rsidRPr="008154AF">
        <w:rPr>
          <w:rStyle w:val="StyleUnderline"/>
          <w:rFonts w:asciiTheme="majorHAnsi" w:hAnsiTheme="majorHAnsi" w:cstheme="majorHAnsi"/>
          <w:highlight w:val="cyan"/>
        </w:rPr>
        <w:t>deepen inequality</w:t>
      </w:r>
      <w:r w:rsidRPr="008154AF">
        <w:rPr>
          <w:rStyle w:val="StyleUnderline"/>
          <w:rFonts w:asciiTheme="majorHAnsi" w:hAnsiTheme="majorHAnsi" w:cstheme="majorHAnsi"/>
        </w:rPr>
        <w:t xml:space="preserve"> between the individual and the corporation. The agencies should reorient</w:t>
      </w:r>
      <w:r w:rsidRPr="008154AF">
        <w:rPr>
          <w:rFonts w:asciiTheme="majorHAnsi" w:hAnsiTheme="majorHAnsi" w:cstheme="majorHAnsi"/>
          <w:sz w:val="16"/>
        </w:rPr>
        <w:t xml:space="preserve"> their enforcement priorities </w:t>
      </w:r>
      <w:r w:rsidRPr="008154AF">
        <w:rPr>
          <w:rStyle w:val="StyleUnderline"/>
          <w:rFonts w:asciiTheme="majorHAnsi" w:hAnsiTheme="majorHAnsi" w:cstheme="majorHAnsi"/>
        </w:rPr>
        <w:t xml:space="preserve">and focus on </w:t>
      </w:r>
      <w:r w:rsidRPr="008154AF">
        <w:rPr>
          <w:rStyle w:val="Emphasis"/>
          <w:rFonts w:asciiTheme="majorHAnsi" w:hAnsiTheme="majorHAnsi" w:cstheme="majorHAnsi"/>
        </w:rPr>
        <w:t>protecting workers</w:t>
      </w:r>
      <w:r w:rsidRPr="008154AF">
        <w:rPr>
          <w:rFonts w:asciiTheme="majorHAnsi" w:hAnsiTheme="majorHAnsi" w:cstheme="majorHAnsi"/>
          <w:sz w:val="16"/>
        </w:rPr>
        <w:t xml:space="preserve"> from employers rather than on interfering with the basic rights of workers, professionals, and independent entrepreneurs to organize.2</w:t>
      </w:r>
    </w:p>
    <w:p w14:paraId="7ED5793C" w14:textId="77777777" w:rsidR="004A1CDC" w:rsidRDefault="004A1CDC" w:rsidP="004A1CDC"/>
    <w:p w14:paraId="4E68A9A2" w14:textId="5C9FBF50" w:rsidR="004A1CDC" w:rsidRDefault="004A1CDC" w:rsidP="004A1CDC">
      <w:pPr>
        <w:pStyle w:val="Heading3"/>
      </w:pPr>
      <w:r>
        <w:t>trade da---2ac</w:t>
      </w:r>
    </w:p>
    <w:p w14:paraId="79B8F2F3" w14:textId="474D5664" w:rsidR="004A1CDC" w:rsidRDefault="004A1CDC" w:rsidP="004A1CDC"/>
    <w:p w14:paraId="53B78C77" w14:textId="77777777" w:rsidR="004A1CDC" w:rsidRPr="008154AF" w:rsidRDefault="004A1CDC" w:rsidP="004A1CDC">
      <w:pPr>
        <w:pStyle w:val="Heading4"/>
        <w:rPr>
          <w:rFonts w:asciiTheme="majorHAnsi" w:hAnsiTheme="majorHAnsi" w:cstheme="majorHAnsi"/>
        </w:rPr>
      </w:pPr>
      <w:r>
        <w:rPr>
          <w:rFonts w:asciiTheme="majorHAnsi" w:hAnsiTheme="majorHAnsi" w:cstheme="majorHAnsi"/>
        </w:rPr>
        <w:t xml:space="preserve">2---Extraterritoriality </w:t>
      </w:r>
      <w:r w:rsidRPr="00677C8E">
        <w:rPr>
          <w:rFonts w:asciiTheme="majorHAnsi" w:hAnsiTheme="majorHAnsi" w:cstheme="majorHAnsi"/>
          <w:u w:val="single"/>
        </w:rPr>
        <w:t>doesn’t</w:t>
      </w:r>
      <w:r>
        <w:rPr>
          <w:rFonts w:asciiTheme="majorHAnsi" w:hAnsiTheme="majorHAnsi" w:cstheme="majorHAnsi"/>
        </w:rPr>
        <w:t xml:space="preserve"> upset other countries.</w:t>
      </w:r>
    </w:p>
    <w:p w14:paraId="43949629" w14:textId="77777777" w:rsidR="004A1CDC" w:rsidRPr="008154AF" w:rsidRDefault="004A1CDC" w:rsidP="004A1CDC">
      <w:pPr>
        <w:rPr>
          <w:rFonts w:asciiTheme="majorHAnsi" w:hAnsiTheme="majorHAnsi" w:cstheme="majorHAnsi"/>
        </w:rPr>
      </w:pPr>
      <w:r w:rsidRPr="008154AF">
        <w:rPr>
          <w:rFonts w:asciiTheme="majorHAnsi" w:hAnsiTheme="majorHAnsi" w:cstheme="majorHAnsi"/>
        </w:rPr>
        <w:t xml:space="preserve">Brendan </w:t>
      </w:r>
      <w:r w:rsidRPr="008154AF">
        <w:rPr>
          <w:rStyle w:val="Style13ptBold"/>
          <w:rFonts w:asciiTheme="majorHAnsi" w:hAnsiTheme="majorHAnsi" w:cstheme="majorHAnsi"/>
        </w:rPr>
        <w:t>Sweeney 7</w:t>
      </w:r>
      <w:r w:rsidRPr="008154AF">
        <w:rPr>
          <w:rFonts w:asciiTheme="majorHAnsi" w:hAnsiTheme="majorHAnsi" w:cstheme="majorHAnsi"/>
        </w:rPr>
        <w:t>. BCom, LLB (Melbourne); PhD (Monash); Barrister and Solicitor of the Supreme Court of Victoria; Senior Lecturer, Department of Business Law and Taxation, Faculty of Business and Economics, Monash University. "Combating Foreign Anti-Competitive Conduct: What Role for Extraterritorialism?" [2007] MelbJlIntLaw 2; (2007) 8(1) Melbourne Journal of International Law 35. http://www.austlii.edu.au/au/journals/MelbJIL/2007/2.html#fn1</w:t>
      </w:r>
    </w:p>
    <w:p w14:paraId="36517012" w14:textId="77777777" w:rsidR="004A1CDC" w:rsidRDefault="004A1CDC" w:rsidP="004A1CDC">
      <w:pPr>
        <w:rPr>
          <w:rFonts w:asciiTheme="majorHAnsi" w:hAnsiTheme="majorHAnsi" w:cstheme="majorHAnsi"/>
          <w:b/>
          <w:bCs/>
          <w:u w:val="single"/>
        </w:rPr>
      </w:pPr>
      <w:r w:rsidRPr="008154AF">
        <w:rPr>
          <w:rFonts w:asciiTheme="majorHAnsi" w:hAnsiTheme="majorHAnsi" w:cstheme="majorHAnsi"/>
          <w:u w:val="single"/>
        </w:rPr>
        <w:t xml:space="preserve">In the past 15 years, the </w:t>
      </w:r>
      <w:r w:rsidRPr="00C27404">
        <w:rPr>
          <w:rFonts w:asciiTheme="majorHAnsi" w:hAnsiTheme="majorHAnsi" w:cstheme="majorHAnsi"/>
          <w:highlight w:val="cyan"/>
          <w:u w:val="single"/>
        </w:rPr>
        <w:t xml:space="preserve">level of hostility </w:t>
      </w:r>
      <w:r w:rsidRPr="00677C8E">
        <w:rPr>
          <w:rFonts w:asciiTheme="majorHAnsi" w:hAnsiTheme="majorHAnsi" w:cstheme="majorHAnsi"/>
          <w:u w:val="single"/>
        </w:rPr>
        <w:t xml:space="preserve">has </w:t>
      </w:r>
      <w:r w:rsidRPr="00C27404">
        <w:rPr>
          <w:rFonts w:asciiTheme="majorHAnsi" w:hAnsiTheme="majorHAnsi" w:cstheme="majorHAnsi"/>
          <w:b/>
          <w:bCs/>
          <w:highlight w:val="cyan"/>
          <w:u w:val="single"/>
        </w:rPr>
        <w:t>reduced</w:t>
      </w:r>
      <w:r w:rsidRPr="008154AF">
        <w:rPr>
          <w:rFonts w:asciiTheme="majorHAnsi" w:hAnsiTheme="majorHAnsi" w:cstheme="majorHAnsi"/>
          <w:b/>
          <w:bCs/>
          <w:u w:val="single"/>
        </w:rPr>
        <w:t xml:space="preserve"> considerably</w:t>
      </w:r>
      <w:r w:rsidRPr="008154AF">
        <w:rPr>
          <w:rFonts w:asciiTheme="majorHAnsi" w:hAnsiTheme="majorHAnsi" w:cstheme="majorHAnsi"/>
          <w:u w:val="single"/>
        </w:rPr>
        <w:t xml:space="preserve"> due to a number of factors.</w:t>
      </w:r>
      <w:r w:rsidRPr="008154AF">
        <w:rPr>
          <w:rFonts w:asciiTheme="majorHAnsi" w:hAnsiTheme="majorHAnsi" w:cstheme="majorHAnsi"/>
          <w:sz w:val="16"/>
        </w:rPr>
        <w:t xml:space="preserve">[325] First, </w:t>
      </w:r>
      <w:r w:rsidRPr="008154AF">
        <w:rPr>
          <w:rFonts w:asciiTheme="majorHAnsi" w:hAnsiTheme="majorHAnsi" w:cstheme="majorHAnsi"/>
          <w:u w:val="single"/>
        </w:rPr>
        <w:t xml:space="preserve">a growing number of </w:t>
      </w:r>
      <w:r w:rsidRPr="00C27404">
        <w:rPr>
          <w:rFonts w:asciiTheme="majorHAnsi" w:hAnsiTheme="majorHAnsi" w:cstheme="majorHAnsi"/>
          <w:b/>
          <w:bCs/>
          <w:highlight w:val="cyan"/>
          <w:u w:val="single"/>
        </w:rPr>
        <w:t>states</w:t>
      </w:r>
      <w:r w:rsidRPr="008154AF">
        <w:rPr>
          <w:rFonts w:asciiTheme="majorHAnsi" w:hAnsiTheme="majorHAnsi" w:cstheme="majorHAnsi"/>
          <w:b/>
          <w:bCs/>
          <w:u w:val="single"/>
        </w:rPr>
        <w:t xml:space="preserve"> now </w:t>
      </w:r>
      <w:r w:rsidRPr="00C27404">
        <w:rPr>
          <w:rFonts w:asciiTheme="majorHAnsi" w:hAnsiTheme="majorHAnsi" w:cstheme="majorHAnsi"/>
          <w:b/>
          <w:bCs/>
          <w:highlight w:val="cyan"/>
          <w:u w:val="single"/>
        </w:rPr>
        <w:t>recognise</w:t>
      </w:r>
      <w:r w:rsidRPr="008154AF">
        <w:rPr>
          <w:rFonts w:asciiTheme="majorHAnsi" w:hAnsiTheme="majorHAnsi" w:cstheme="majorHAnsi"/>
          <w:b/>
          <w:bCs/>
          <w:u w:val="single"/>
        </w:rPr>
        <w:t xml:space="preserve"> that </w:t>
      </w:r>
      <w:r w:rsidRPr="00C27404">
        <w:rPr>
          <w:rFonts w:asciiTheme="majorHAnsi" w:hAnsiTheme="majorHAnsi" w:cstheme="majorHAnsi"/>
          <w:b/>
          <w:bCs/>
          <w:highlight w:val="cyan"/>
          <w:u w:val="single"/>
        </w:rPr>
        <w:t>anti-competitive activities</w:t>
      </w:r>
      <w:r w:rsidRPr="008154AF">
        <w:rPr>
          <w:rFonts w:asciiTheme="majorHAnsi" w:hAnsiTheme="majorHAnsi" w:cstheme="majorHAnsi"/>
          <w:u w:val="single"/>
        </w:rPr>
        <w:t xml:space="preserve"> </w:t>
      </w:r>
      <w:r w:rsidRPr="008154AF">
        <w:rPr>
          <w:rFonts w:asciiTheme="majorHAnsi" w:hAnsiTheme="majorHAnsi" w:cstheme="majorHAnsi"/>
          <w:sz w:val="16"/>
        </w:rPr>
        <w:t>— most notably hard core cartels, which until recently made up most of the international cases —</w:t>
      </w:r>
      <w:r w:rsidRPr="008154AF">
        <w:rPr>
          <w:rFonts w:asciiTheme="majorHAnsi" w:hAnsiTheme="majorHAnsi" w:cstheme="majorHAnsi"/>
          <w:u w:val="single"/>
        </w:rPr>
        <w:t xml:space="preserve"> </w:t>
      </w:r>
      <w:r w:rsidRPr="00C27404">
        <w:rPr>
          <w:rFonts w:asciiTheme="majorHAnsi" w:hAnsiTheme="majorHAnsi" w:cstheme="majorHAnsi"/>
          <w:b/>
          <w:bCs/>
          <w:highlight w:val="cyan"/>
          <w:u w:val="single"/>
        </w:rPr>
        <w:t>are bad for their</w:t>
      </w:r>
      <w:r w:rsidRPr="008154AF">
        <w:rPr>
          <w:rFonts w:asciiTheme="majorHAnsi" w:hAnsiTheme="majorHAnsi" w:cstheme="majorHAnsi"/>
          <w:b/>
          <w:bCs/>
          <w:u w:val="single"/>
        </w:rPr>
        <w:t xml:space="preserve"> own </w:t>
      </w:r>
      <w:r w:rsidRPr="00C27404">
        <w:rPr>
          <w:rFonts w:asciiTheme="majorHAnsi" w:hAnsiTheme="majorHAnsi" w:cstheme="majorHAnsi"/>
          <w:b/>
          <w:bCs/>
          <w:highlight w:val="cyan"/>
          <w:u w:val="single"/>
        </w:rPr>
        <w:t>economies</w:t>
      </w:r>
      <w:r w:rsidRPr="008154AF">
        <w:rPr>
          <w:rFonts w:asciiTheme="majorHAnsi" w:hAnsiTheme="majorHAnsi" w:cstheme="majorHAnsi"/>
          <w:u w:val="single"/>
        </w:rPr>
        <w:t>.</w:t>
      </w:r>
      <w:r w:rsidRPr="008154AF">
        <w:rPr>
          <w:rFonts w:asciiTheme="majorHAnsi" w:hAnsiTheme="majorHAnsi" w:cstheme="majorHAnsi"/>
          <w:sz w:val="16"/>
        </w:rPr>
        <w:t xml:space="preserve">[326] </w:t>
      </w:r>
      <w:r w:rsidRPr="008154AF">
        <w:rPr>
          <w:rFonts w:asciiTheme="majorHAnsi" w:hAnsiTheme="majorHAnsi" w:cstheme="majorHAnsi"/>
          <w:u w:val="single"/>
        </w:rPr>
        <w:t xml:space="preserve">This growing recognition has </w:t>
      </w:r>
      <w:r w:rsidRPr="00C27404">
        <w:rPr>
          <w:rFonts w:asciiTheme="majorHAnsi" w:hAnsiTheme="majorHAnsi" w:cstheme="majorHAnsi"/>
          <w:highlight w:val="cyan"/>
          <w:u w:val="single"/>
        </w:rPr>
        <w:t>produced</w:t>
      </w:r>
      <w:r w:rsidRPr="008154AF">
        <w:rPr>
          <w:rFonts w:asciiTheme="majorHAnsi" w:hAnsiTheme="majorHAnsi" w:cstheme="majorHAnsi"/>
          <w:u w:val="single"/>
        </w:rPr>
        <w:t xml:space="preserve"> a rush of </w:t>
      </w:r>
      <w:r w:rsidRPr="00C27404">
        <w:rPr>
          <w:rFonts w:asciiTheme="majorHAnsi" w:hAnsiTheme="majorHAnsi" w:cstheme="majorHAnsi"/>
          <w:b/>
          <w:bCs/>
          <w:highlight w:val="cyan"/>
          <w:u w:val="single"/>
        </w:rPr>
        <w:t>new competition regimes</w:t>
      </w:r>
      <w:r w:rsidRPr="008154AF">
        <w:rPr>
          <w:rFonts w:asciiTheme="majorHAnsi" w:hAnsiTheme="majorHAnsi" w:cstheme="majorHAnsi"/>
          <w:u w:val="single"/>
        </w:rPr>
        <w:t xml:space="preserve">. It has also </w:t>
      </w:r>
      <w:r w:rsidRPr="00C27404">
        <w:rPr>
          <w:rFonts w:asciiTheme="majorHAnsi" w:hAnsiTheme="majorHAnsi" w:cstheme="majorHAnsi"/>
          <w:b/>
          <w:bCs/>
          <w:highlight w:val="cyan"/>
          <w:u w:val="single"/>
        </w:rPr>
        <w:t>fostered</w:t>
      </w:r>
      <w:r w:rsidRPr="008154AF">
        <w:rPr>
          <w:rFonts w:asciiTheme="majorHAnsi" w:hAnsiTheme="majorHAnsi" w:cstheme="majorHAnsi"/>
          <w:b/>
          <w:bCs/>
          <w:u w:val="single"/>
        </w:rPr>
        <w:t xml:space="preserve"> a spirit of </w:t>
      </w:r>
      <w:r w:rsidRPr="00C27404">
        <w:rPr>
          <w:rFonts w:asciiTheme="majorHAnsi" w:hAnsiTheme="majorHAnsi" w:cstheme="majorHAnsi"/>
          <w:b/>
          <w:bCs/>
          <w:highlight w:val="cyan"/>
          <w:u w:val="single"/>
        </w:rPr>
        <w:t>coop</w:t>
      </w:r>
      <w:r w:rsidRPr="008154AF">
        <w:rPr>
          <w:rFonts w:asciiTheme="majorHAnsi" w:hAnsiTheme="majorHAnsi" w:cstheme="majorHAnsi"/>
          <w:b/>
          <w:bCs/>
          <w:u w:val="single"/>
        </w:rPr>
        <w:t>eration</w:t>
      </w:r>
      <w:r w:rsidRPr="008154AF">
        <w:rPr>
          <w:rFonts w:asciiTheme="majorHAnsi" w:hAnsiTheme="majorHAnsi" w:cstheme="majorHAnsi"/>
          <w:u w:val="single"/>
        </w:rPr>
        <w:t>, resulting in a number of collaborative initiatives, including positive comity.</w:t>
      </w:r>
      <w:r w:rsidRPr="008154AF">
        <w:rPr>
          <w:rFonts w:asciiTheme="majorHAnsi" w:hAnsiTheme="majorHAnsi" w:cstheme="majorHAnsi"/>
          <w:sz w:val="16"/>
        </w:rPr>
        <w:t xml:space="preserve">[327] Second, </w:t>
      </w:r>
      <w:r w:rsidRPr="008154AF">
        <w:rPr>
          <w:rFonts w:asciiTheme="majorHAnsi" w:hAnsiTheme="majorHAnsi" w:cstheme="majorHAnsi"/>
          <w:u w:val="single"/>
        </w:rPr>
        <w:t xml:space="preserve">a number of </w:t>
      </w:r>
      <w:r w:rsidRPr="00C27404">
        <w:rPr>
          <w:rFonts w:asciiTheme="majorHAnsi" w:hAnsiTheme="majorHAnsi" w:cstheme="majorHAnsi"/>
          <w:highlight w:val="cyan"/>
          <w:u w:val="single"/>
        </w:rPr>
        <w:t>states</w:t>
      </w:r>
      <w:r w:rsidRPr="008154AF">
        <w:rPr>
          <w:rFonts w:asciiTheme="majorHAnsi" w:hAnsiTheme="majorHAnsi" w:cstheme="majorHAnsi"/>
          <w:u w:val="single"/>
        </w:rPr>
        <w:t xml:space="preserve"> have indicated that they </w:t>
      </w:r>
      <w:r w:rsidRPr="00C27404">
        <w:rPr>
          <w:rFonts w:asciiTheme="majorHAnsi" w:hAnsiTheme="majorHAnsi" w:cstheme="majorHAnsi"/>
          <w:highlight w:val="cyan"/>
          <w:u w:val="single"/>
        </w:rPr>
        <w:t xml:space="preserve">are prepared to </w:t>
      </w:r>
      <w:r w:rsidRPr="00C27404">
        <w:rPr>
          <w:rFonts w:asciiTheme="majorHAnsi" w:hAnsiTheme="majorHAnsi" w:cstheme="majorHAnsi"/>
          <w:b/>
          <w:bCs/>
          <w:highlight w:val="cyan"/>
          <w:u w:val="single"/>
        </w:rPr>
        <w:t xml:space="preserve">apply </w:t>
      </w:r>
      <w:r w:rsidRPr="00677C8E">
        <w:rPr>
          <w:rFonts w:asciiTheme="majorHAnsi" w:hAnsiTheme="majorHAnsi" w:cstheme="majorHAnsi"/>
          <w:b/>
          <w:bCs/>
          <w:u w:val="single"/>
        </w:rPr>
        <w:t xml:space="preserve">their </w:t>
      </w:r>
      <w:r w:rsidRPr="00C27404">
        <w:rPr>
          <w:rFonts w:asciiTheme="majorHAnsi" w:hAnsiTheme="majorHAnsi" w:cstheme="majorHAnsi"/>
          <w:b/>
          <w:bCs/>
          <w:highlight w:val="cyan"/>
          <w:u w:val="single"/>
        </w:rPr>
        <w:t>competition laws extraterritorially</w:t>
      </w:r>
      <w:r w:rsidRPr="00C27404">
        <w:rPr>
          <w:rFonts w:asciiTheme="majorHAnsi" w:hAnsiTheme="majorHAnsi" w:cstheme="majorHAnsi"/>
          <w:highlight w:val="cyan"/>
          <w:u w:val="single"/>
        </w:rPr>
        <w:t>; this</w:t>
      </w:r>
      <w:r w:rsidRPr="008154AF">
        <w:rPr>
          <w:rFonts w:asciiTheme="majorHAnsi" w:hAnsiTheme="majorHAnsi" w:cstheme="majorHAnsi"/>
          <w:u w:val="single"/>
        </w:rPr>
        <w:t xml:space="preserve"> has tended to </w:t>
      </w:r>
      <w:r w:rsidRPr="00C27404">
        <w:rPr>
          <w:rFonts w:asciiTheme="majorHAnsi" w:hAnsiTheme="majorHAnsi" w:cstheme="majorHAnsi"/>
          <w:b/>
          <w:bCs/>
          <w:highlight w:val="cyan"/>
          <w:u w:val="single"/>
        </w:rPr>
        <w:t xml:space="preserve">mute complaints by </w:t>
      </w:r>
      <w:r w:rsidRPr="008154AF">
        <w:rPr>
          <w:rFonts w:asciiTheme="majorHAnsi" w:hAnsiTheme="majorHAnsi" w:cstheme="majorHAnsi"/>
          <w:b/>
          <w:bCs/>
          <w:u w:val="single"/>
        </w:rPr>
        <w:t xml:space="preserve">those </w:t>
      </w:r>
      <w:r w:rsidRPr="00C27404">
        <w:rPr>
          <w:rFonts w:asciiTheme="majorHAnsi" w:hAnsiTheme="majorHAnsi" w:cstheme="majorHAnsi"/>
          <w:b/>
          <w:bCs/>
          <w:highlight w:val="cyan"/>
          <w:u w:val="single"/>
        </w:rPr>
        <w:t>states against US extraterritorialism</w:t>
      </w:r>
      <w:r w:rsidRPr="008154AF">
        <w:rPr>
          <w:rFonts w:asciiTheme="majorHAnsi" w:hAnsiTheme="majorHAnsi" w:cstheme="majorHAnsi"/>
          <w:b/>
          <w:bCs/>
          <w:u w:val="single"/>
        </w:rPr>
        <w:t>.</w:t>
      </w:r>
      <w:r w:rsidRPr="008154AF">
        <w:rPr>
          <w:rFonts w:asciiTheme="majorHAnsi" w:hAnsiTheme="majorHAnsi" w:cstheme="majorHAnsi"/>
          <w:sz w:val="16"/>
        </w:rPr>
        <w:t xml:space="preserve"> Third, </w:t>
      </w:r>
      <w:r w:rsidRPr="00C27404">
        <w:rPr>
          <w:rFonts w:asciiTheme="majorHAnsi" w:hAnsiTheme="majorHAnsi" w:cstheme="majorHAnsi"/>
          <w:highlight w:val="cyan"/>
          <w:u w:val="single"/>
        </w:rPr>
        <w:t>US</w:t>
      </w:r>
      <w:r w:rsidRPr="008154AF">
        <w:rPr>
          <w:rFonts w:asciiTheme="majorHAnsi" w:hAnsiTheme="majorHAnsi" w:cstheme="majorHAnsi"/>
          <w:u w:val="single"/>
        </w:rPr>
        <w:t xml:space="preserve"> antitrust </w:t>
      </w:r>
      <w:r w:rsidRPr="00C27404">
        <w:rPr>
          <w:rFonts w:asciiTheme="majorHAnsi" w:hAnsiTheme="majorHAnsi" w:cstheme="majorHAnsi"/>
          <w:highlight w:val="cyan"/>
          <w:u w:val="single"/>
        </w:rPr>
        <w:t>authorities</w:t>
      </w:r>
      <w:r w:rsidRPr="008154AF">
        <w:rPr>
          <w:rFonts w:asciiTheme="majorHAnsi" w:hAnsiTheme="majorHAnsi" w:cstheme="majorHAnsi"/>
          <w:sz w:val="16"/>
        </w:rPr>
        <w:t xml:space="preserve"> and, more recently but to a lesser degree, US courts, </w:t>
      </w:r>
      <w:r w:rsidRPr="00C27404">
        <w:rPr>
          <w:rFonts w:asciiTheme="majorHAnsi" w:hAnsiTheme="majorHAnsi" w:cstheme="majorHAnsi"/>
          <w:highlight w:val="cyan"/>
          <w:u w:val="single"/>
        </w:rPr>
        <w:t>have become more sensitive to</w:t>
      </w:r>
      <w:r w:rsidRPr="008154AF">
        <w:rPr>
          <w:rFonts w:asciiTheme="majorHAnsi" w:hAnsiTheme="majorHAnsi" w:cstheme="majorHAnsi"/>
          <w:u w:val="single"/>
        </w:rPr>
        <w:t xml:space="preserve"> the legitimate </w:t>
      </w:r>
      <w:r w:rsidRPr="00C27404">
        <w:rPr>
          <w:rFonts w:asciiTheme="majorHAnsi" w:hAnsiTheme="majorHAnsi" w:cstheme="majorHAnsi"/>
          <w:highlight w:val="cyan"/>
          <w:u w:val="single"/>
        </w:rPr>
        <w:t xml:space="preserve">concerns </w:t>
      </w:r>
      <w:r w:rsidRPr="00677C8E">
        <w:rPr>
          <w:rFonts w:asciiTheme="majorHAnsi" w:hAnsiTheme="majorHAnsi" w:cstheme="majorHAnsi"/>
          <w:u w:val="single"/>
        </w:rPr>
        <w:t xml:space="preserve">of </w:t>
      </w:r>
      <w:r w:rsidRPr="008154AF">
        <w:rPr>
          <w:rFonts w:asciiTheme="majorHAnsi" w:hAnsiTheme="majorHAnsi" w:cstheme="majorHAnsi"/>
          <w:u w:val="single"/>
        </w:rPr>
        <w:t>other states.</w:t>
      </w:r>
      <w:r w:rsidRPr="008154AF">
        <w:rPr>
          <w:rFonts w:asciiTheme="majorHAnsi" w:hAnsiTheme="majorHAnsi" w:cstheme="majorHAnsi"/>
          <w:sz w:val="16"/>
        </w:rPr>
        <w:t xml:space="preserve">[328] The consequence is that competition law extraterritorialism is no longer necessarily just a matter of aggressive unilateralism. </w:t>
      </w:r>
      <w:r w:rsidRPr="008154AF">
        <w:rPr>
          <w:rFonts w:asciiTheme="majorHAnsi" w:hAnsiTheme="majorHAnsi" w:cstheme="majorHAnsi"/>
          <w:b/>
          <w:bCs/>
          <w:u w:val="single"/>
        </w:rPr>
        <w:t xml:space="preserve">It can, and often does, operate in a cooperative </w:t>
      </w:r>
      <w:r w:rsidRPr="00C27404">
        <w:rPr>
          <w:rFonts w:asciiTheme="majorHAnsi" w:hAnsiTheme="majorHAnsi" w:cstheme="majorHAnsi"/>
          <w:b/>
          <w:bCs/>
          <w:u w:val="single"/>
        </w:rPr>
        <w:t>environment; it is no longer just a US phenomenon.</w:t>
      </w:r>
    </w:p>
    <w:p w14:paraId="6D453FD3" w14:textId="77777777" w:rsidR="004A1CDC" w:rsidRDefault="004A1CDC" w:rsidP="004A1CDC"/>
    <w:p w14:paraId="14AE60F7" w14:textId="77777777" w:rsidR="004A1CDC" w:rsidRDefault="004A1CDC" w:rsidP="004A1CDC"/>
    <w:p w14:paraId="00CA9902" w14:textId="77777777" w:rsidR="004A1CDC" w:rsidRPr="008154AF" w:rsidRDefault="004A1CDC" w:rsidP="004A1CDC">
      <w:pPr>
        <w:pStyle w:val="Heading4"/>
        <w:rPr>
          <w:rFonts w:asciiTheme="majorHAnsi" w:hAnsiTheme="majorHAnsi" w:cstheme="majorHAnsi"/>
        </w:rPr>
      </w:pPr>
      <w:r>
        <w:rPr>
          <w:rFonts w:asciiTheme="majorHAnsi" w:hAnsiTheme="majorHAnsi" w:cstheme="majorHAnsi"/>
        </w:rPr>
        <w:t>4------no link.</w:t>
      </w:r>
    </w:p>
    <w:p w14:paraId="775C9AD2" w14:textId="77777777" w:rsidR="004A1CDC" w:rsidRPr="008154AF" w:rsidRDefault="004A1CDC" w:rsidP="004A1CDC">
      <w:pPr>
        <w:rPr>
          <w:rFonts w:asciiTheme="majorHAnsi" w:hAnsiTheme="majorHAnsi" w:cstheme="majorHAnsi"/>
        </w:rPr>
      </w:pPr>
      <w:r w:rsidRPr="008154AF">
        <w:rPr>
          <w:rStyle w:val="Heading4Char"/>
          <w:rFonts w:asciiTheme="majorHAnsi" w:hAnsiTheme="majorHAnsi" w:cstheme="majorHAnsi"/>
        </w:rPr>
        <w:t>OECD 17</w:t>
      </w:r>
      <w:r w:rsidRPr="008154AF">
        <w:rPr>
          <w:rFonts w:asciiTheme="majorHAnsi" w:hAnsiTheme="majorHAnsi" w:cstheme="majorHAnsi"/>
        </w:rPr>
        <w:t>. OECD Directorate For Financial And Enterprise Affairs Competition Committee. “Roundtable on the Extraterritorial Reach of Competition Remedies - Note by the United States”. FTC. 4-5 December 2017. https://www.ftc.gov/system/files/attachments/us-submissions-oecd-2010-present-other-international-competition-fora/et_remedies_united_states.pdf</w:t>
      </w:r>
    </w:p>
    <w:p w14:paraId="36AC53DD" w14:textId="77777777" w:rsidR="004A1CDC" w:rsidRDefault="004A1CDC" w:rsidP="004A1CDC">
      <w:pPr>
        <w:rPr>
          <w:rFonts w:asciiTheme="majorHAnsi" w:hAnsiTheme="majorHAnsi" w:cstheme="majorHAnsi"/>
          <w:u w:val="single"/>
        </w:rPr>
      </w:pPr>
      <w:r w:rsidRPr="008154AF">
        <w:rPr>
          <w:rFonts w:asciiTheme="majorHAnsi" w:hAnsiTheme="majorHAnsi" w:cstheme="majorHAnsi"/>
          <w:sz w:val="16"/>
        </w:rPr>
        <w:t xml:space="preserve">4. The U.S. Agencies require relief sufficient to eliminate identified anticompetitive harm that has the requisite connection to U.S. commerce and consumers, even if this means reaching assets or conduct in a foreign jurisdiction.7 For example, in the merger context, a company may be required to divest a manufacturing plant outside of the U.S. in order to help preserve competition in the U.S. At the same time, </w:t>
      </w:r>
      <w:r w:rsidRPr="008154AF">
        <w:rPr>
          <w:rFonts w:asciiTheme="majorHAnsi" w:hAnsiTheme="majorHAnsi" w:cstheme="majorHAnsi"/>
          <w:u w:val="single"/>
        </w:rPr>
        <w:t xml:space="preserve">Section 5.1.5 of the </w:t>
      </w:r>
      <w:r w:rsidRPr="00C27404">
        <w:rPr>
          <w:rFonts w:asciiTheme="majorHAnsi" w:hAnsiTheme="majorHAnsi" w:cstheme="majorHAnsi"/>
          <w:highlight w:val="cyan"/>
          <w:u w:val="single"/>
        </w:rPr>
        <w:t>International Guidelines sets out</w:t>
      </w:r>
      <w:r w:rsidRPr="008154AF">
        <w:rPr>
          <w:rFonts w:asciiTheme="majorHAnsi" w:hAnsiTheme="majorHAnsi" w:cstheme="majorHAnsi"/>
          <w:u w:val="single"/>
        </w:rPr>
        <w:t xml:space="preserve"> a </w:t>
      </w:r>
      <w:r w:rsidRPr="00C27404">
        <w:rPr>
          <w:rFonts w:asciiTheme="majorHAnsi" w:hAnsiTheme="majorHAnsi" w:cstheme="majorHAnsi"/>
          <w:highlight w:val="cyan"/>
          <w:u w:val="single"/>
        </w:rPr>
        <w:t>balanced standard for</w:t>
      </w:r>
      <w:r w:rsidRPr="008154AF">
        <w:rPr>
          <w:rFonts w:asciiTheme="majorHAnsi" w:hAnsiTheme="majorHAnsi" w:cstheme="majorHAnsi"/>
          <w:u w:val="single"/>
        </w:rPr>
        <w:t xml:space="preserve"> the Agencies’ reliance on</w:t>
      </w:r>
      <w:r w:rsidRPr="00C27404">
        <w:rPr>
          <w:rFonts w:asciiTheme="majorHAnsi" w:hAnsiTheme="majorHAnsi" w:cstheme="majorHAnsi"/>
          <w:highlight w:val="cyan"/>
          <w:u w:val="single"/>
        </w:rPr>
        <w:t xml:space="preserve"> extraterritorial remedies that “limits overly broad </w:t>
      </w:r>
      <w:r w:rsidRPr="008154AF">
        <w:rPr>
          <w:rFonts w:asciiTheme="majorHAnsi" w:hAnsiTheme="majorHAnsi" w:cstheme="majorHAnsi"/>
          <w:u w:val="single"/>
        </w:rPr>
        <w:t xml:space="preserve">extraterritorial </w:t>
      </w:r>
      <w:r w:rsidRPr="00C27404">
        <w:rPr>
          <w:rFonts w:asciiTheme="majorHAnsi" w:hAnsiTheme="majorHAnsi" w:cstheme="majorHAnsi"/>
          <w:highlight w:val="cyan"/>
          <w:u w:val="single"/>
        </w:rPr>
        <w:t>reach</w:t>
      </w:r>
      <w:r w:rsidRPr="008154AF">
        <w:rPr>
          <w:rFonts w:asciiTheme="majorHAnsi" w:hAnsiTheme="majorHAnsi" w:cstheme="majorHAnsi"/>
          <w:sz w:val="16"/>
        </w:rPr>
        <w:t xml:space="preserve">, while recognizing and allowing for effective enforcement.” 8 To this end, </w:t>
      </w:r>
      <w:r w:rsidRPr="008154AF">
        <w:rPr>
          <w:rFonts w:asciiTheme="majorHAnsi" w:hAnsiTheme="majorHAnsi" w:cstheme="majorHAnsi"/>
          <w:u w:val="single"/>
        </w:rPr>
        <w:t xml:space="preserve">the International Guidelines provide that: The </w:t>
      </w:r>
      <w:r w:rsidRPr="00C27404">
        <w:rPr>
          <w:rFonts w:asciiTheme="majorHAnsi" w:hAnsiTheme="majorHAnsi" w:cstheme="majorHAnsi"/>
          <w:highlight w:val="cyan"/>
          <w:u w:val="single"/>
        </w:rPr>
        <w:t>Agencies</w:t>
      </w:r>
      <w:r w:rsidRPr="008154AF">
        <w:rPr>
          <w:rFonts w:asciiTheme="majorHAnsi" w:hAnsiTheme="majorHAnsi" w:cstheme="majorHAnsi"/>
          <w:u w:val="single"/>
        </w:rPr>
        <w:t xml:space="preserve"> </w:t>
      </w:r>
      <w:r w:rsidRPr="008154AF">
        <w:rPr>
          <w:rFonts w:asciiTheme="majorHAnsi" w:hAnsiTheme="majorHAnsi" w:cstheme="majorHAnsi"/>
          <w:sz w:val="16"/>
        </w:rPr>
        <w:t xml:space="preserve">seek remedies that effectively address harm or threatened harm to U.S. commerce and consumers, while </w:t>
      </w:r>
      <w:r w:rsidRPr="00C27404">
        <w:rPr>
          <w:rFonts w:asciiTheme="majorHAnsi" w:hAnsiTheme="majorHAnsi" w:cstheme="majorHAnsi"/>
          <w:highlight w:val="cyan"/>
          <w:u w:val="single"/>
        </w:rPr>
        <w:t>attempt</w:t>
      </w:r>
      <w:r w:rsidRPr="008154AF">
        <w:rPr>
          <w:rFonts w:asciiTheme="majorHAnsi" w:hAnsiTheme="majorHAnsi" w:cstheme="majorHAnsi"/>
          <w:u w:val="single"/>
        </w:rPr>
        <w:t xml:space="preserve">ing </w:t>
      </w:r>
      <w:r w:rsidRPr="00C27404">
        <w:rPr>
          <w:rFonts w:asciiTheme="majorHAnsi" w:hAnsiTheme="majorHAnsi" w:cstheme="majorHAnsi"/>
          <w:highlight w:val="cyan"/>
          <w:u w:val="single"/>
        </w:rPr>
        <w:t>to avoid conflicts</w:t>
      </w:r>
      <w:r w:rsidRPr="008154AF">
        <w:rPr>
          <w:rFonts w:asciiTheme="majorHAnsi" w:hAnsiTheme="majorHAnsi" w:cstheme="majorHAnsi"/>
          <w:u w:val="single"/>
        </w:rPr>
        <w:t xml:space="preserve"> </w:t>
      </w:r>
      <w:r w:rsidRPr="008154AF">
        <w:rPr>
          <w:rFonts w:asciiTheme="majorHAnsi" w:hAnsiTheme="majorHAnsi" w:cstheme="majorHAnsi"/>
          <w:sz w:val="16"/>
          <w:szCs w:val="16"/>
        </w:rPr>
        <w:t>with remedies contemplated by their foreign counterparts</w:t>
      </w:r>
      <w:r w:rsidRPr="008154AF">
        <w:rPr>
          <w:rFonts w:asciiTheme="majorHAnsi" w:hAnsiTheme="majorHAnsi" w:cstheme="majorHAnsi"/>
          <w:sz w:val="16"/>
        </w:rPr>
        <w:t xml:space="preserve">. An Agency will seek a remedy that includes conduct or assets outside the United States only to the extent that including them is needed to effectively redress harm or threatened harm to U.S. commerce and consumers and is consistent with the Agency’s international comity analysis.9 5. </w:t>
      </w:r>
      <w:r w:rsidRPr="008154AF">
        <w:rPr>
          <w:rFonts w:asciiTheme="majorHAnsi" w:hAnsiTheme="majorHAnsi" w:cstheme="majorHAnsi"/>
          <w:u w:val="single"/>
        </w:rPr>
        <w:t xml:space="preserve">This statement sets out a number of important guiding principles. First, the Agencies </w:t>
      </w:r>
      <w:r w:rsidRPr="00C27404">
        <w:rPr>
          <w:rFonts w:asciiTheme="majorHAnsi" w:hAnsiTheme="majorHAnsi" w:cstheme="majorHAnsi"/>
          <w:highlight w:val="cyan"/>
          <w:u w:val="single"/>
        </w:rPr>
        <w:t>always</w:t>
      </w:r>
      <w:r w:rsidRPr="008154AF">
        <w:rPr>
          <w:rFonts w:asciiTheme="majorHAnsi" w:hAnsiTheme="majorHAnsi" w:cstheme="majorHAnsi"/>
          <w:u w:val="single"/>
        </w:rPr>
        <w:t xml:space="preserve"> </w:t>
      </w:r>
      <w:r w:rsidRPr="00C27404">
        <w:rPr>
          <w:rFonts w:asciiTheme="majorHAnsi" w:hAnsiTheme="majorHAnsi" w:cstheme="majorHAnsi"/>
          <w:highlight w:val="cyan"/>
          <w:u w:val="single"/>
        </w:rPr>
        <w:t>look first to resolve</w:t>
      </w:r>
      <w:r w:rsidRPr="008154AF">
        <w:rPr>
          <w:rFonts w:asciiTheme="majorHAnsi" w:hAnsiTheme="majorHAnsi" w:cstheme="majorHAnsi"/>
          <w:u w:val="single"/>
        </w:rPr>
        <w:t xml:space="preserve"> anticompetitive </w:t>
      </w:r>
      <w:r w:rsidRPr="00C27404">
        <w:rPr>
          <w:rFonts w:asciiTheme="majorHAnsi" w:hAnsiTheme="majorHAnsi" w:cstheme="majorHAnsi"/>
          <w:highlight w:val="cyan"/>
          <w:u w:val="single"/>
        </w:rPr>
        <w:t>concerns through domestic remedies</w:t>
      </w:r>
      <w:r w:rsidRPr="008154AF">
        <w:rPr>
          <w:rFonts w:asciiTheme="majorHAnsi" w:hAnsiTheme="majorHAnsi" w:cstheme="majorHAnsi"/>
          <w:sz w:val="16"/>
        </w:rPr>
        <w:t xml:space="preserve">. 6. </w:t>
      </w:r>
      <w:r w:rsidRPr="008154AF">
        <w:rPr>
          <w:rFonts w:asciiTheme="majorHAnsi" w:hAnsiTheme="majorHAnsi" w:cstheme="majorHAnsi"/>
          <w:u w:val="single"/>
        </w:rPr>
        <w:t xml:space="preserve">Second, the Agencies will </w:t>
      </w:r>
      <w:r w:rsidRPr="00C27404">
        <w:rPr>
          <w:rFonts w:asciiTheme="majorHAnsi" w:hAnsiTheme="majorHAnsi" w:cstheme="majorHAnsi"/>
          <w:highlight w:val="cyan"/>
          <w:u w:val="single"/>
        </w:rPr>
        <w:t>seek</w:t>
      </w:r>
      <w:r w:rsidRPr="008154AF">
        <w:rPr>
          <w:rFonts w:asciiTheme="majorHAnsi" w:hAnsiTheme="majorHAnsi" w:cstheme="majorHAnsi"/>
          <w:u w:val="single"/>
        </w:rPr>
        <w:t xml:space="preserve"> an </w:t>
      </w:r>
      <w:r w:rsidRPr="00C27404">
        <w:rPr>
          <w:rFonts w:asciiTheme="majorHAnsi" w:hAnsiTheme="majorHAnsi" w:cstheme="majorHAnsi"/>
          <w:highlight w:val="cyan"/>
          <w:u w:val="single"/>
        </w:rPr>
        <w:t>extraterritorial remedy</w:t>
      </w:r>
      <w:r w:rsidRPr="008154AF">
        <w:rPr>
          <w:rFonts w:asciiTheme="majorHAnsi" w:hAnsiTheme="majorHAnsi" w:cstheme="majorHAnsi"/>
          <w:u w:val="single"/>
        </w:rPr>
        <w:t xml:space="preserve"> </w:t>
      </w:r>
      <w:r w:rsidRPr="00C27404">
        <w:rPr>
          <w:rFonts w:asciiTheme="majorHAnsi" w:hAnsiTheme="majorHAnsi" w:cstheme="majorHAnsi"/>
          <w:highlight w:val="cyan"/>
          <w:u w:val="single"/>
        </w:rPr>
        <w:t>only when</w:t>
      </w:r>
      <w:r w:rsidRPr="008154AF">
        <w:rPr>
          <w:rFonts w:asciiTheme="majorHAnsi" w:hAnsiTheme="majorHAnsi" w:cstheme="majorHAnsi"/>
          <w:u w:val="single"/>
        </w:rPr>
        <w:t>: (1) the extraterritorial remedy is needed to address harm</w:t>
      </w:r>
      <w:r w:rsidRPr="008154AF">
        <w:rPr>
          <w:rFonts w:asciiTheme="majorHAnsi" w:hAnsiTheme="majorHAnsi" w:cstheme="majorHAnsi"/>
          <w:sz w:val="16"/>
        </w:rPr>
        <w:t xml:space="preserve"> or threatened harm to U.S. commerce and consumers, </w:t>
      </w:r>
      <w:r w:rsidRPr="008154AF">
        <w:rPr>
          <w:rFonts w:asciiTheme="majorHAnsi" w:hAnsiTheme="majorHAnsi" w:cstheme="majorHAnsi"/>
          <w:u w:val="single"/>
        </w:rPr>
        <w:t xml:space="preserve">and (2) </w:t>
      </w:r>
      <w:r w:rsidRPr="00C27404">
        <w:rPr>
          <w:rFonts w:asciiTheme="majorHAnsi" w:hAnsiTheme="majorHAnsi" w:cstheme="majorHAnsi"/>
          <w:highlight w:val="cyan"/>
          <w:u w:val="single"/>
        </w:rPr>
        <w:t>such a remedy</w:t>
      </w:r>
      <w:r w:rsidRPr="008154AF">
        <w:rPr>
          <w:rFonts w:asciiTheme="majorHAnsi" w:hAnsiTheme="majorHAnsi" w:cstheme="majorHAnsi"/>
          <w:u w:val="single"/>
        </w:rPr>
        <w:t xml:space="preserve"> </w:t>
      </w:r>
      <w:r w:rsidRPr="00C27404">
        <w:rPr>
          <w:rFonts w:asciiTheme="majorHAnsi" w:hAnsiTheme="majorHAnsi" w:cstheme="majorHAnsi"/>
          <w:highlight w:val="cyan"/>
          <w:u w:val="single"/>
        </w:rPr>
        <w:t>is consistent with</w:t>
      </w:r>
      <w:r w:rsidRPr="008154AF">
        <w:rPr>
          <w:rFonts w:asciiTheme="majorHAnsi" w:hAnsiTheme="majorHAnsi" w:cstheme="majorHAnsi"/>
          <w:u w:val="single"/>
        </w:rPr>
        <w:t xml:space="preserve"> the Agency’s </w:t>
      </w:r>
      <w:r w:rsidRPr="00C27404">
        <w:rPr>
          <w:rFonts w:asciiTheme="majorHAnsi" w:hAnsiTheme="majorHAnsi" w:cstheme="majorHAnsi"/>
          <w:highlight w:val="cyan"/>
          <w:u w:val="single"/>
        </w:rPr>
        <w:t>comity</w:t>
      </w:r>
      <w:r w:rsidRPr="008154AF">
        <w:rPr>
          <w:rFonts w:asciiTheme="majorHAnsi" w:hAnsiTheme="majorHAnsi" w:cstheme="majorHAnsi"/>
          <w:u w:val="single"/>
        </w:rPr>
        <w:t xml:space="preserve"> analysis.</w:t>
      </w:r>
      <w:r w:rsidRPr="008154AF">
        <w:rPr>
          <w:rFonts w:asciiTheme="majorHAnsi" w:hAnsiTheme="majorHAnsi" w:cstheme="majorHAnsi"/>
          <w:sz w:val="16"/>
        </w:rPr>
        <w:t xml:space="preserve"> </w:t>
      </w:r>
      <w:r w:rsidRPr="008154AF">
        <w:rPr>
          <w:rFonts w:asciiTheme="majorHAnsi" w:hAnsiTheme="majorHAnsi" w:cstheme="majorHAnsi"/>
          <w:u w:val="single"/>
        </w:rPr>
        <w:t>Thus, the Agencies’ general practice is to seek an effective remedy that is restricted to the U</w:t>
      </w:r>
      <w:r w:rsidRPr="008154AF">
        <w:rPr>
          <w:rFonts w:asciiTheme="majorHAnsi" w:hAnsiTheme="majorHAnsi" w:cstheme="majorHAnsi"/>
          <w:sz w:val="16"/>
        </w:rPr>
        <w:t xml:space="preserve">nited </w:t>
      </w:r>
      <w:r w:rsidRPr="008154AF">
        <w:rPr>
          <w:rFonts w:asciiTheme="majorHAnsi" w:hAnsiTheme="majorHAnsi" w:cstheme="majorHAnsi"/>
          <w:u w:val="single"/>
        </w:rPr>
        <w:t>S</w:t>
      </w:r>
      <w:r w:rsidRPr="008154AF">
        <w:rPr>
          <w:rFonts w:asciiTheme="majorHAnsi" w:hAnsiTheme="majorHAnsi" w:cstheme="majorHAnsi"/>
          <w:sz w:val="16"/>
        </w:rPr>
        <w:t xml:space="preserve">tates, </w:t>
      </w:r>
      <w:r w:rsidRPr="008154AF">
        <w:rPr>
          <w:rFonts w:asciiTheme="majorHAnsi" w:hAnsiTheme="majorHAnsi" w:cstheme="majorHAnsi"/>
          <w:u w:val="single"/>
        </w:rPr>
        <w:t>which the Agencies believe is the best approach</w:t>
      </w:r>
      <w:r w:rsidRPr="008154AF">
        <w:rPr>
          <w:rFonts w:asciiTheme="majorHAnsi" w:hAnsiTheme="majorHAnsi" w:cstheme="majorHAnsi"/>
          <w:sz w:val="16"/>
        </w:rPr>
        <w:t xml:space="preserve">. Only when a domestic remedy cannot effectively redress the harm or threatened harm to U.S. commerce or consumers will the Agencies consider broader remedies that have extraterritorial effect. 7. </w:t>
      </w:r>
      <w:r w:rsidRPr="008154AF">
        <w:rPr>
          <w:rFonts w:asciiTheme="majorHAnsi" w:hAnsiTheme="majorHAnsi" w:cstheme="majorHAnsi"/>
          <w:u w:val="single"/>
        </w:rPr>
        <w:t xml:space="preserve">The International Guidelines explain that comity can be a consideration in the Agencies’ remedy </w:t>
      </w:r>
      <w:r w:rsidRPr="00096D76">
        <w:rPr>
          <w:rFonts w:asciiTheme="majorHAnsi" w:hAnsiTheme="majorHAnsi" w:cstheme="majorHAnsi"/>
          <w:u w:val="single"/>
        </w:rPr>
        <w:t xml:space="preserve">determinations. Comity “reflects the </w:t>
      </w:r>
    </w:p>
    <w:p w14:paraId="0C1A281E" w14:textId="77777777" w:rsidR="004A1CDC" w:rsidRDefault="004A1CDC" w:rsidP="004A1CDC">
      <w:pPr>
        <w:rPr>
          <w:rFonts w:asciiTheme="majorHAnsi" w:hAnsiTheme="majorHAnsi" w:cstheme="majorHAnsi"/>
          <w:u w:val="single"/>
        </w:rPr>
      </w:pPr>
    </w:p>
    <w:p w14:paraId="6281D0C7" w14:textId="4FFC4F30" w:rsidR="004A1CDC" w:rsidRDefault="004A1CDC" w:rsidP="004A1CDC">
      <w:pPr>
        <w:rPr>
          <w:rFonts w:asciiTheme="majorHAnsi" w:hAnsiTheme="majorHAnsi" w:cstheme="majorHAnsi"/>
          <w:sz w:val="16"/>
        </w:rPr>
      </w:pPr>
      <w:r w:rsidRPr="00096D76">
        <w:rPr>
          <w:rFonts w:asciiTheme="majorHAnsi" w:hAnsiTheme="majorHAnsi" w:cstheme="majorHAnsi"/>
          <w:u w:val="single"/>
        </w:rPr>
        <w:t>broad concept of respect among co-equal sovereign nations and plays a role in determining ‘the recognition which one nation allows within its territory to the legislative, executive or judicial acts of another nation</w:t>
      </w:r>
      <w:r w:rsidRPr="00096D76">
        <w:rPr>
          <w:rFonts w:asciiTheme="majorHAnsi" w:hAnsiTheme="majorHAnsi" w:cstheme="majorHAnsi"/>
          <w:sz w:val="16"/>
        </w:rPr>
        <w:t xml:space="preserve">.’”10 The U.S. Supreme Court has held that no conflict exists for purposes of international comity analysis if a person subject to regulation by two nations can comply with the laws of both.11 </w:t>
      </w:r>
      <w:r w:rsidRPr="00096D76">
        <w:rPr>
          <w:rFonts w:asciiTheme="majorHAnsi" w:hAnsiTheme="majorHAnsi" w:cstheme="majorHAnsi"/>
          <w:u w:val="single"/>
        </w:rPr>
        <w:t>In addition, even where there is no direct co</w:t>
      </w:r>
      <w:r w:rsidRPr="008154AF">
        <w:rPr>
          <w:rFonts w:asciiTheme="majorHAnsi" w:hAnsiTheme="majorHAnsi" w:cstheme="majorHAnsi"/>
          <w:u w:val="single"/>
        </w:rPr>
        <w:t xml:space="preserve">nflict, “the </w:t>
      </w:r>
      <w:r w:rsidRPr="00C27404">
        <w:rPr>
          <w:rFonts w:asciiTheme="majorHAnsi" w:hAnsiTheme="majorHAnsi" w:cstheme="majorHAnsi"/>
          <w:highlight w:val="cyan"/>
          <w:u w:val="single"/>
        </w:rPr>
        <w:t>Agencies will assess</w:t>
      </w:r>
      <w:r w:rsidRPr="008154AF">
        <w:rPr>
          <w:rFonts w:asciiTheme="majorHAnsi" w:hAnsiTheme="majorHAnsi" w:cstheme="majorHAnsi"/>
          <w:u w:val="single"/>
        </w:rPr>
        <w:t xml:space="preserve"> the </w:t>
      </w:r>
      <w:r w:rsidRPr="00C27404">
        <w:rPr>
          <w:rFonts w:asciiTheme="majorHAnsi" w:hAnsiTheme="majorHAnsi" w:cstheme="majorHAnsi"/>
          <w:highlight w:val="cyan"/>
          <w:u w:val="single"/>
        </w:rPr>
        <w:t>articulated</w:t>
      </w:r>
      <w:r w:rsidRPr="008154AF">
        <w:rPr>
          <w:rFonts w:asciiTheme="majorHAnsi" w:hAnsiTheme="majorHAnsi" w:cstheme="majorHAnsi"/>
          <w:u w:val="single"/>
        </w:rPr>
        <w:t xml:space="preserve"> </w:t>
      </w:r>
      <w:r w:rsidRPr="00C27404">
        <w:rPr>
          <w:rFonts w:asciiTheme="majorHAnsi" w:hAnsiTheme="majorHAnsi" w:cstheme="majorHAnsi"/>
          <w:highlight w:val="cyan"/>
          <w:u w:val="single"/>
        </w:rPr>
        <w:t xml:space="preserve">interests and policies of </w:t>
      </w:r>
      <w:r w:rsidRPr="008154AF">
        <w:rPr>
          <w:rFonts w:asciiTheme="majorHAnsi" w:hAnsiTheme="majorHAnsi" w:cstheme="majorHAnsi"/>
          <w:u w:val="single"/>
        </w:rPr>
        <w:t xml:space="preserve">a </w:t>
      </w:r>
      <w:r w:rsidRPr="00C27404">
        <w:rPr>
          <w:rFonts w:asciiTheme="majorHAnsi" w:hAnsiTheme="majorHAnsi" w:cstheme="majorHAnsi"/>
          <w:highlight w:val="cyan"/>
          <w:u w:val="single"/>
        </w:rPr>
        <w:t xml:space="preserve">foreign sovereign beyond </w:t>
      </w:r>
      <w:r w:rsidRPr="008154AF">
        <w:rPr>
          <w:rFonts w:asciiTheme="majorHAnsi" w:hAnsiTheme="majorHAnsi" w:cstheme="majorHAnsi"/>
          <w:u w:val="single"/>
        </w:rPr>
        <w:t xml:space="preserve">whether there is a </w:t>
      </w:r>
      <w:r w:rsidRPr="00C27404">
        <w:rPr>
          <w:rFonts w:asciiTheme="majorHAnsi" w:hAnsiTheme="majorHAnsi" w:cstheme="majorHAnsi"/>
          <w:highlight w:val="cyan"/>
          <w:u w:val="single"/>
        </w:rPr>
        <w:t>conflict with foreign law</w:t>
      </w:r>
      <w:r w:rsidRPr="008154AF">
        <w:rPr>
          <w:rFonts w:asciiTheme="majorHAnsi" w:hAnsiTheme="majorHAnsi" w:cstheme="majorHAnsi"/>
          <w:u w:val="single"/>
        </w:rPr>
        <w:t>.”</w:t>
      </w:r>
      <w:r w:rsidRPr="008154AF">
        <w:rPr>
          <w:rFonts w:asciiTheme="majorHAnsi" w:hAnsiTheme="majorHAnsi" w:cstheme="majorHAnsi"/>
          <w:sz w:val="16"/>
        </w:rPr>
        <w:t xml:space="preserve"> 12 Comity has not been a significant factor in the Agencies’ remedy determinations involving more than one sovereign because of the high degree of international convergence in competition law and policy. Convergence has reduced the number of direct conflicts, including on remedies. 8. </w:t>
      </w:r>
      <w:r w:rsidRPr="008154AF">
        <w:rPr>
          <w:rFonts w:asciiTheme="majorHAnsi" w:hAnsiTheme="majorHAnsi" w:cstheme="majorHAnsi"/>
          <w:u w:val="single"/>
        </w:rPr>
        <w:t xml:space="preserve">Third, the Agencies </w:t>
      </w:r>
      <w:r w:rsidRPr="00C27404">
        <w:rPr>
          <w:rFonts w:asciiTheme="majorHAnsi" w:hAnsiTheme="majorHAnsi" w:cstheme="majorHAnsi"/>
          <w:highlight w:val="cyan"/>
          <w:u w:val="single"/>
        </w:rPr>
        <w:t>seek to avoid conflicts</w:t>
      </w:r>
      <w:r w:rsidRPr="008154AF">
        <w:rPr>
          <w:rFonts w:asciiTheme="majorHAnsi" w:hAnsiTheme="majorHAnsi" w:cstheme="majorHAnsi"/>
          <w:u w:val="single"/>
        </w:rPr>
        <w:t xml:space="preserve"> with remedies contemplated by their foreign counterparts, notably </w:t>
      </w:r>
      <w:r w:rsidRPr="00C27404">
        <w:rPr>
          <w:rFonts w:asciiTheme="majorHAnsi" w:hAnsiTheme="majorHAnsi" w:cstheme="majorHAnsi"/>
          <w:highlight w:val="cyan"/>
          <w:u w:val="single"/>
        </w:rPr>
        <w:t>through cooperation</w:t>
      </w:r>
      <w:r w:rsidRPr="008154AF">
        <w:rPr>
          <w:rFonts w:asciiTheme="majorHAnsi" w:hAnsiTheme="majorHAnsi" w:cstheme="majorHAnsi"/>
          <w:sz w:val="16"/>
        </w:rPr>
        <w:t xml:space="preserve">. </w:t>
      </w:r>
      <w:r w:rsidRPr="008154AF">
        <w:rPr>
          <w:rFonts w:asciiTheme="majorHAnsi" w:hAnsiTheme="majorHAnsi" w:cstheme="majorHAnsi"/>
          <w:u w:val="single"/>
        </w:rPr>
        <w:t>The International Guidelines specifically provide that the Agencies “may cooperate with other authorities,</w:t>
      </w:r>
      <w:r w:rsidRPr="008154AF">
        <w:rPr>
          <w:rFonts w:asciiTheme="majorHAnsi" w:hAnsiTheme="majorHAnsi" w:cstheme="majorHAnsi"/>
          <w:sz w:val="16"/>
        </w:rPr>
        <w:t xml:space="preserve"> to the extent permitted under U.S. law, </w:t>
      </w:r>
      <w:r w:rsidRPr="008154AF">
        <w:rPr>
          <w:rFonts w:asciiTheme="majorHAnsi" w:hAnsiTheme="majorHAnsi" w:cstheme="majorHAnsi"/>
          <w:u w:val="single"/>
        </w:rPr>
        <w:t>to facilitate obtaining effective and non-conflicting remedies</w:t>
      </w:r>
      <w:r w:rsidRPr="008154AF">
        <w:rPr>
          <w:rFonts w:asciiTheme="majorHAnsi" w:hAnsiTheme="majorHAnsi" w:cstheme="majorHAnsi"/>
          <w:sz w:val="16"/>
        </w:rPr>
        <w:t xml:space="preserve">.”13 </w:t>
      </w:r>
      <w:r w:rsidRPr="008154AF">
        <w:rPr>
          <w:rFonts w:asciiTheme="majorHAnsi" w:hAnsiTheme="majorHAnsi" w:cstheme="majorHAnsi"/>
          <w:u w:val="single"/>
        </w:rPr>
        <w:t>Cooperation “can</w:t>
      </w:r>
      <w:r w:rsidRPr="008154AF">
        <w:rPr>
          <w:rFonts w:asciiTheme="majorHAnsi" w:hAnsiTheme="majorHAnsi" w:cstheme="majorHAnsi"/>
          <w:sz w:val="16"/>
        </w:rPr>
        <w:t xml:space="preserve"> improve substantive analyses and </w:t>
      </w:r>
      <w:r w:rsidRPr="00C27404">
        <w:rPr>
          <w:rFonts w:asciiTheme="majorHAnsi" w:hAnsiTheme="majorHAnsi" w:cstheme="majorHAnsi"/>
          <w:highlight w:val="cyan"/>
          <w:u w:val="single"/>
        </w:rPr>
        <w:t>ensure</w:t>
      </w:r>
      <w:r w:rsidRPr="008154AF">
        <w:rPr>
          <w:rFonts w:asciiTheme="majorHAnsi" w:hAnsiTheme="majorHAnsi" w:cstheme="majorHAnsi"/>
          <w:u w:val="single"/>
        </w:rPr>
        <w:t xml:space="preserve"> that </w:t>
      </w:r>
      <w:r w:rsidRPr="00C27404">
        <w:rPr>
          <w:rFonts w:asciiTheme="majorHAnsi" w:hAnsiTheme="majorHAnsi" w:cstheme="majorHAnsi"/>
          <w:highlight w:val="cyan"/>
          <w:u w:val="single"/>
        </w:rPr>
        <w:t xml:space="preserve">investigations </w:t>
      </w:r>
      <w:r w:rsidRPr="008154AF">
        <w:rPr>
          <w:rFonts w:asciiTheme="majorHAnsi" w:hAnsiTheme="majorHAnsi" w:cstheme="majorHAnsi"/>
          <w:u w:val="single"/>
        </w:rPr>
        <w:t xml:space="preserve">and remedies </w:t>
      </w:r>
      <w:r w:rsidRPr="00C27404">
        <w:rPr>
          <w:rFonts w:asciiTheme="majorHAnsi" w:hAnsiTheme="majorHAnsi" w:cstheme="majorHAnsi"/>
          <w:highlight w:val="cyan"/>
          <w:u w:val="single"/>
        </w:rPr>
        <w:t xml:space="preserve">are </w:t>
      </w:r>
      <w:r w:rsidRPr="008154AF">
        <w:rPr>
          <w:rFonts w:asciiTheme="majorHAnsi" w:hAnsiTheme="majorHAnsi" w:cstheme="majorHAnsi"/>
          <w:u w:val="single"/>
        </w:rPr>
        <w:t xml:space="preserve">as consistent and </w:t>
      </w:r>
      <w:r w:rsidRPr="00C27404">
        <w:rPr>
          <w:rFonts w:asciiTheme="majorHAnsi" w:hAnsiTheme="majorHAnsi" w:cstheme="majorHAnsi"/>
          <w:highlight w:val="cyan"/>
          <w:u w:val="single"/>
        </w:rPr>
        <w:t>predictable</w:t>
      </w:r>
      <w:r w:rsidRPr="008154AF">
        <w:rPr>
          <w:rFonts w:asciiTheme="majorHAnsi" w:hAnsiTheme="majorHAnsi" w:cstheme="majorHAnsi"/>
          <w:u w:val="single"/>
        </w:rPr>
        <w:t xml:space="preserve"> as possible, </w:t>
      </w:r>
      <w:r w:rsidRPr="00C27404">
        <w:rPr>
          <w:rFonts w:asciiTheme="majorHAnsi" w:hAnsiTheme="majorHAnsi" w:cstheme="majorHAnsi"/>
          <w:highlight w:val="cyan"/>
          <w:u w:val="single"/>
        </w:rPr>
        <w:t>which</w:t>
      </w:r>
      <w:r w:rsidRPr="008154AF">
        <w:rPr>
          <w:rFonts w:asciiTheme="majorHAnsi" w:hAnsiTheme="majorHAnsi" w:cstheme="majorHAnsi"/>
          <w:u w:val="single"/>
        </w:rPr>
        <w:t xml:space="preserve"> improves outcomes, and </w:t>
      </w:r>
      <w:r w:rsidRPr="00C27404">
        <w:rPr>
          <w:rFonts w:asciiTheme="majorHAnsi" w:hAnsiTheme="majorHAnsi" w:cstheme="majorHAnsi"/>
          <w:highlight w:val="cyan"/>
          <w:u w:val="single"/>
        </w:rPr>
        <w:t xml:space="preserve">reduces uncertainty </w:t>
      </w:r>
      <w:r w:rsidRPr="008154AF">
        <w:rPr>
          <w:rFonts w:asciiTheme="majorHAnsi" w:hAnsiTheme="majorHAnsi" w:cstheme="majorHAnsi"/>
          <w:u w:val="single"/>
        </w:rPr>
        <w:t>and expense</w:t>
      </w:r>
      <w:r w:rsidRPr="008154AF">
        <w:rPr>
          <w:rFonts w:asciiTheme="majorHAnsi" w:hAnsiTheme="majorHAnsi" w:cstheme="majorHAnsi"/>
          <w:sz w:val="16"/>
        </w:rPr>
        <w:t xml:space="preserve"> to firms doing business across borders.”14 Divergent remedies have the potential to impair firms’ abilities to compete globally and can undermine competition enforcement efforts. In many </w:t>
      </w:r>
      <w:r w:rsidRPr="00096D76">
        <w:rPr>
          <w:rFonts w:asciiTheme="majorHAnsi" w:hAnsiTheme="majorHAnsi" w:cstheme="majorHAnsi"/>
          <w:sz w:val="16"/>
        </w:rPr>
        <w:t xml:space="preserve">cases, particularly those involving extraterritorial remedies, </w:t>
      </w:r>
      <w:r w:rsidRPr="00096D76">
        <w:rPr>
          <w:rFonts w:asciiTheme="majorHAnsi" w:hAnsiTheme="majorHAnsi" w:cstheme="majorHAnsi"/>
          <w:u w:val="single"/>
        </w:rPr>
        <w:t>cooperation and coordination</w:t>
      </w:r>
      <w:r w:rsidRPr="00096D76">
        <w:rPr>
          <w:rFonts w:asciiTheme="majorHAnsi" w:hAnsiTheme="majorHAnsi" w:cstheme="majorHAnsi"/>
          <w:sz w:val="16"/>
        </w:rPr>
        <w:t xml:space="preserve"> </w:t>
      </w:r>
      <w:r w:rsidRPr="00096D76">
        <w:rPr>
          <w:rFonts w:asciiTheme="majorHAnsi" w:hAnsiTheme="majorHAnsi" w:cstheme="majorHAnsi"/>
          <w:u w:val="single"/>
        </w:rPr>
        <w:t>are</w:t>
      </w:r>
      <w:r w:rsidRPr="00096D76">
        <w:rPr>
          <w:rFonts w:asciiTheme="majorHAnsi" w:hAnsiTheme="majorHAnsi" w:cstheme="majorHAnsi"/>
          <w:sz w:val="16"/>
        </w:rPr>
        <w:t xml:space="preserve"> </w:t>
      </w:r>
      <w:r w:rsidRPr="00096D76">
        <w:rPr>
          <w:rFonts w:asciiTheme="majorHAnsi" w:hAnsiTheme="majorHAnsi" w:cstheme="majorHAnsi"/>
          <w:u w:val="single"/>
        </w:rPr>
        <w:t>important to</w:t>
      </w:r>
      <w:r w:rsidRPr="00096D76">
        <w:rPr>
          <w:rFonts w:asciiTheme="majorHAnsi" w:hAnsiTheme="majorHAnsi" w:cstheme="majorHAnsi"/>
          <w:sz w:val="16"/>
        </w:rPr>
        <w:t xml:space="preserve"> an effective outcome and </w:t>
      </w:r>
      <w:r w:rsidRPr="00096D76">
        <w:rPr>
          <w:rFonts w:asciiTheme="majorHAnsi" w:hAnsiTheme="majorHAnsi" w:cstheme="majorHAnsi"/>
          <w:u w:val="single"/>
        </w:rPr>
        <w:t>improve understanding of each of the cooperating authorities’ needs and proposed decisions</w:t>
      </w:r>
      <w:r w:rsidRPr="00096D76">
        <w:rPr>
          <w:rFonts w:asciiTheme="majorHAnsi" w:hAnsiTheme="majorHAnsi" w:cstheme="majorHAnsi"/>
          <w:sz w:val="16"/>
        </w:rPr>
        <w:t xml:space="preserve">. 15 </w:t>
      </w:r>
      <w:r w:rsidRPr="00096D76">
        <w:rPr>
          <w:rFonts w:asciiTheme="majorHAnsi" w:hAnsiTheme="majorHAnsi" w:cstheme="majorHAnsi"/>
          <w:u w:val="single"/>
        </w:rPr>
        <w:t xml:space="preserve">Information exchange among enforcers investigating the same conduct enables the Agencies to understand each other’s decisions in a case </w:t>
      </w:r>
      <w:r w:rsidRPr="00096D76">
        <w:rPr>
          <w:rFonts w:asciiTheme="majorHAnsi" w:hAnsiTheme="majorHAnsi" w:cstheme="majorHAnsi"/>
          <w:sz w:val="16"/>
        </w:rPr>
        <w:t>and any impact on U.S. commerce. 16 Cooperation has also facilitated informal and practical approaches to limiting duplication, including by one authority’s closing of its investigation without remedies after taking another authority’s</w:t>
      </w:r>
      <w:r w:rsidRPr="008154AF">
        <w:rPr>
          <w:rFonts w:asciiTheme="majorHAnsi" w:hAnsiTheme="majorHAnsi" w:cstheme="majorHAnsi"/>
          <w:sz w:val="16"/>
        </w:rPr>
        <w:t xml:space="preserve"> remedy into account. 17 9. Consequently, if an extraterritorial remedy is contemplated in a particular case, these principles, as provided in the International Guidelines, allow the Agencies to ensure that the remedy is appropriately tailored to address the identified competitive harm to U.S. commerce and consumers without unnecessarily conflicting with the laws, policies, or remedies of foreign jurisdictions. 10. Specific examples of Agency cooperation on rem</w:t>
      </w:r>
      <w:r>
        <w:rPr>
          <w:rFonts w:asciiTheme="majorHAnsi" w:hAnsiTheme="majorHAnsi" w:cstheme="majorHAnsi"/>
          <w:sz w:val="16"/>
        </w:rPr>
        <w:t>edies are discussed at Part VI.</w:t>
      </w:r>
    </w:p>
    <w:p w14:paraId="1D76CD90" w14:textId="77777777" w:rsidR="004A1CDC" w:rsidRDefault="004A1CDC" w:rsidP="004A1CDC">
      <w:pPr>
        <w:rPr>
          <w:rFonts w:asciiTheme="majorHAnsi" w:hAnsiTheme="majorHAnsi" w:cstheme="majorHAnsi"/>
          <w:sz w:val="16"/>
        </w:rPr>
      </w:pPr>
    </w:p>
    <w:p w14:paraId="29333FE1" w14:textId="77777777" w:rsidR="004A1CDC" w:rsidRPr="008154AF" w:rsidRDefault="004A1CDC" w:rsidP="004A1CDC">
      <w:pPr>
        <w:pStyle w:val="Heading4"/>
        <w:rPr>
          <w:rFonts w:asciiTheme="majorHAnsi" w:hAnsiTheme="majorHAnsi" w:cstheme="majorHAnsi"/>
        </w:rPr>
      </w:pPr>
      <w:r>
        <w:rPr>
          <w:rFonts w:asciiTheme="majorHAnsi" w:hAnsiTheme="majorHAnsi" w:cstheme="majorHAnsi"/>
        </w:rPr>
        <w:t>6</w:t>
      </w:r>
      <w:r w:rsidRPr="00266FFE">
        <w:rPr>
          <w:rFonts w:asciiTheme="majorHAnsi" w:hAnsiTheme="majorHAnsi" w:cstheme="majorHAnsi"/>
        </w:rPr>
        <w:t>---</w:t>
      </w:r>
      <w:r w:rsidRPr="008154AF">
        <w:rPr>
          <w:rFonts w:asciiTheme="majorHAnsi" w:hAnsiTheme="majorHAnsi" w:cstheme="majorHAnsi"/>
          <w:u w:val="single"/>
        </w:rPr>
        <w:t>Decades</w:t>
      </w:r>
      <w:r w:rsidRPr="008154AF">
        <w:rPr>
          <w:rFonts w:asciiTheme="majorHAnsi" w:hAnsiTheme="majorHAnsi" w:cstheme="majorHAnsi"/>
        </w:rPr>
        <w:t xml:space="preserve"> of extraterritorial application </w:t>
      </w:r>
      <w:r w:rsidRPr="008154AF">
        <w:rPr>
          <w:rFonts w:asciiTheme="majorHAnsi" w:hAnsiTheme="majorHAnsi" w:cstheme="majorHAnsi"/>
          <w:u w:val="single"/>
        </w:rPr>
        <w:t>thump</w:t>
      </w:r>
      <w:r w:rsidRPr="008154AF">
        <w:rPr>
          <w:rFonts w:asciiTheme="majorHAnsi" w:hAnsiTheme="majorHAnsi" w:cstheme="majorHAnsi"/>
        </w:rPr>
        <w:t xml:space="preserve">. </w:t>
      </w:r>
    </w:p>
    <w:p w14:paraId="2E266F8F" w14:textId="77777777" w:rsidR="004A1CDC" w:rsidRPr="008154AF" w:rsidRDefault="004A1CDC" w:rsidP="004A1CDC">
      <w:pPr>
        <w:rPr>
          <w:rFonts w:asciiTheme="majorHAnsi" w:hAnsiTheme="majorHAnsi" w:cstheme="majorHAnsi"/>
        </w:rPr>
      </w:pPr>
      <w:r w:rsidRPr="008154AF">
        <w:rPr>
          <w:rFonts w:asciiTheme="majorHAnsi" w:hAnsiTheme="majorHAnsi" w:cstheme="majorHAnsi"/>
        </w:rPr>
        <w:t xml:space="preserve">Virginia </w:t>
      </w:r>
      <w:r w:rsidRPr="008154AF">
        <w:rPr>
          <w:rStyle w:val="Style13ptBold"/>
          <w:rFonts w:asciiTheme="majorHAnsi" w:hAnsiTheme="majorHAnsi" w:cstheme="majorHAnsi"/>
        </w:rPr>
        <w:t>del Aguila 05</w:t>
      </w:r>
      <w:r w:rsidRPr="008154AF">
        <w:rPr>
          <w:rFonts w:asciiTheme="majorHAnsi" w:hAnsiTheme="majorHAnsi" w:cstheme="majorHAnsi"/>
        </w:rPr>
        <w:t xml:space="preserve">. “Establishing Global Competition Standards: Achievable Mission or Utopia?” Centro de Estudios Economicos de Regulacion. Universidad Argentina de la Empresa. Working Paper N 20. April 2005. </w:t>
      </w:r>
      <w:hyperlink r:id="rId23" w:history="1">
        <w:r w:rsidRPr="008154AF">
          <w:rPr>
            <w:rStyle w:val="FollowedHyperlink"/>
            <w:rFonts w:asciiTheme="majorHAnsi" w:hAnsiTheme="majorHAnsi" w:cstheme="majorHAnsi"/>
          </w:rPr>
          <w:t>https://www.uade.edu.ar/DocsDownload/Publicaciones/4_228_1634_WPS020_2005.pdf</w:t>
        </w:r>
      </w:hyperlink>
    </w:p>
    <w:p w14:paraId="13928C1B" w14:textId="77777777" w:rsidR="004A1CDC" w:rsidRPr="008154AF" w:rsidRDefault="004A1CDC" w:rsidP="004A1CDC">
      <w:pPr>
        <w:rPr>
          <w:rFonts w:asciiTheme="majorHAnsi" w:hAnsiTheme="majorHAnsi" w:cstheme="majorHAnsi"/>
          <w:sz w:val="14"/>
        </w:rPr>
      </w:pPr>
      <w:r w:rsidRPr="008154AF">
        <w:rPr>
          <w:rFonts w:asciiTheme="majorHAnsi" w:hAnsiTheme="majorHAnsi" w:cstheme="majorHAnsi"/>
          <w:sz w:val="14"/>
        </w:rPr>
        <w:t xml:space="preserve">The </w:t>
      </w:r>
      <w:r w:rsidRPr="008154AF">
        <w:rPr>
          <w:rFonts w:asciiTheme="majorHAnsi" w:hAnsiTheme="majorHAnsi" w:cstheme="majorHAnsi"/>
          <w:highlight w:val="cyan"/>
          <w:u w:val="single"/>
        </w:rPr>
        <w:t xml:space="preserve">competition authorities in the US have had </w:t>
      </w:r>
      <w:r w:rsidRPr="008154AF">
        <w:rPr>
          <w:rFonts w:asciiTheme="majorHAnsi" w:hAnsiTheme="majorHAnsi" w:cstheme="majorHAnsi"/>
          <w:b/>
          <w:bCs/>
          <w:highlight w:val="cyan"/>
          <w:u w:val="single"/>
        </w:rPr>
        <w:t>little compunction</w:t>
      </w:r>
      <w:r w:rsidRPr="008154AF">
        <w:rPr>
          <w:rFonts w:asciiTheme="majorHAnsi" w:hAnsiTheme="majorHAnsi" w:cstheme="majorHAnsi"/>
          <w:highlight w:val="cyan"/>
          <w:u w:val="single"/>
        </w:rPr>
        <w:t xml:space="preserve"> about enforcing their antitrust laws against overseas companies.</w:t>
      </w:r>
      <w:r w:rsidRPr="008154AF">
        <w:rPr>
          <w:rFonts w:asciiTheme="majorHAnsi" w:hAnsiTheme="majorHAnsi" w:cstheme="majorHAnsi"/>
          <w:u w:val="single"/>
        </w:rPr>
        <w:t xml:space="preserve"> In this sense, </w:t>
      </w:r>
      <w:r w:rsidRPr="008154AF">
        <w:rPr>
          <w:rFonts w:asciiTheme="majorHAnsi" w:hAnsiTheme="majorHAnsi" w:cstheme="majorHAnsi"/>
          <w:highlight w:val="cyan"/>
          <w:u w:val="single"/>
        </w:rPr>
        <w:t>they</w:t>
      </w:r>
      <w:r w:rsidRPr="008154AF">
        <w:rPr>
          <w:rFonts w:asciiTheme="majorHAnsi" w:hAnsiTheme="majorHAnsi" w:cstheme="majorHAnsi"/>
          <w:u w:val="single"/>
        </w:rPr>
        <w:t xml:space="preserve"> have in some occasions </w:t>
      </w:r>
      <w:r w:rsidRPr="008154AF">
        <w:rPr>
          <w:rFonts w:asciiTheme="majorHAnsi" w:hAnsiTheme="majorHAnsi" w:cstheme="majorHAnsi"/>
          <w:highlight w:val="cyan"/>
          <w:u w:val="single"/>
        </w:rPr>
        <w:t>demanded</w:t>
      </w:r>
      <w:r w:rsidRPr="008154AF">
        <w:rPr>
          <w:rFonts w:asciiTheme="majorHAnsi" w:hAnsiTheme="majorHAnsi" w:cstheme="majorHAnsi"/>
          <w:u w:val="single"/>
        </w:rPr>
        <w:t xml:space="preserve"> that commercial </w:t>
      </w:r>
      <w:r w:rsidRPr="008154AF">
        <w:rPr>
          <w:rFonts w:asciiTheme="majorHAnsi" w:hAnsiTheme="majorHAnsi" w:cstheme="majorHAnsi"/>
          <w:highlight w:val="cyan"/>
          <w:u w:val="single"/>
        </w:rPr>
        <w:t>documents</w:t>
      </w:r>
      <w:r w:rsidRPr="008154AF">
        <w:rPr>
          <w:rFonts w:asciiTheme="majorHAnsi" w:hAnsiTheme="majorHAnsi" w:cstheme="majorHAnsi"/>
          <w:u w:val="single"/>
        </w:rPr>
        <w:t xml:space="preserve"> located </w:t>
      </w:r>
      <w:r w:rsidRPr="008154AF">
        <w:rPr>
          <w:rFonts w:asciiTheme="majorHAnsi" w:hAnsiTheme="majorHAnsi" w:cstheme="majorHAnsi"/>
          <w:highlight w:val="cyan"/>
          <w:u w:val="single"/>
        </w:rPr>
        <w:t>abroad</w:t>
      </w:r>
      <w:r w:rsidRPr="008154AF">
        <w:rPr>
          <w:rFonts w:asciiTheme="majorHAnsi" w:hAnsiTheme="majorHAnsi" w:cstheme="majorHAnsi"/>
          <w:u w:val="single"/>
        </w:rPr>
        <w:t xml:space="preserve"> should </w:t>
      </w:r>
      <w:r w:rsidRPr="008154AF">
        <w:rPr>
          <w:rFonts w:asciiTheme="majorHAnsi" w:hAnsiTheme="majorHAnsi" w:cstheme="majorHAnsi"/>
          <w:highlight w:val="cyan"/>
          <w:u w:val="single"/>
        </w:rPr>
        <w:t>be handed over</w:t>
      </w:r>
      <w:r w:rsidRPr="008154AF">
        <w:rPr>
          <w:rFonts w:asciiTheme="majorHAnsi" w:hAnsiTheme="majorHAnsi" w:cstheme="majorHAnsi"/>
          <w:u w:val="single"/>
        </w:rPr>
        <w:t xml:space="preserve">, and the </w:t>
      </w:r>
      <w:r w:rsidRPr="008154AF">
        <w:rPr>
          <w:rFonts w:asciiTheme="majorHAnsi" w:hAnsiTheme="majorHAnsi" w:cstheme="majorHAnsi"/>
          <w:b/>
          <w:bCs/>
          <w:highlight w:val="cyan"/>
          <w:u w:val="single"/>
        </w:rPr>
        <w:t>Courts</w:t>
      </w:r>
      <w:r w:rsidRPr="008154AF">
        <w:rPr>
          <w:rFonts w:asciiTheme="majorHAnsi" w:hAnsiTheme="majorHAnsi" w:cstheme="majorHAnsi"/>
          <w:b/>
          <w:bCs/>
          <w:u w:val="single"/>
        </w:rPr>
        <w:t xml:space="preserve"> have even </w:t>
      </w:r>
      <w:r w:rsidRPr="008154AF">
        <w:rPr>
          <w:rFonts w:asciiTheme="majorHAnsi" w:hAnsiTheme="majorHAnsi" w:cstheme="majorHAnsi"/>
          <w:b/>
          <w:bCs/>
          <w:highlight w:val="cyan"/>
          <w:u w:val="single"/>
        </w:rPr>
        <w:t xml:space="preserve">issued final orders </w:t>
      </w:r>
      <w:r w:rsidRPr="008154AF">
        <w:rPr>
          <w:rFonts w:asciiTheme="majorHAnsi" w:hAnsiTheme="majorHAnsi" w:cstheme="majorHAnsi"/>
          <w:highlight w:val="cyan"/>
          <w:u w:val="single"/>
        </w:rPr>
        <w:t>requiring</w:t>
      </w:r>
      <w:r w:rsidRPr="008154AF">
        <w:rPr>
          <w:rFonts w:asciiTheme="majorHAnsi" w:hAnsiTheme="majorHAnsi" w:cstheme="majorHAnsi"/>
          <w:u w:val="single"/>
        </w:rPr>
        <w:t xml:space="preserve"> that </w:t>
      </w:r>
      <w:r w:rsidRPr="008154AF">
        <w:rPr>
          <w:rFonts w:asciiTheme="majorHAnsi" w:hAnsiTheme="majorHAnsi" w:cstheme="majorHAnsi"/>
          <w:highlight w:val="cyan"/>
          <w:u w:val="single"/>
        </w:rPr>
        <w:t>foreign companies</w:t>
      </w:r>
      <w:r w:rsidRPr="008154AF">
        <w:rPr>
          <w:rFonts w:asciiTheme="majorHAnsi" w:hAnsiTheme="majorHAnsi" w:cstheme="majorHAnsi"/>
          <w:u w:val="single"/>
        </w:rPr>
        <w:t xml:space="preserve"> should</w:t>
      </w:r>
      <w:r w:rsidRPr="008154AF">
        <w:rPr>
          <w:rFonts w:asciiTheme="majorHAnsi" w:hAnsiTheme="majorHAnsi" w:cstheme="majorHAnsi"/>
          <w:b/>
          <w:bCs/>
          <w:u w:val="single"/>
        </w:rPr>
        <w:t xml:space="preserve"> </w:t>
      </w:r>
      <w:r w:rsidRPr="008154AF">
        <w:rPr>
          <w:rFonts w:asciiTheme="majorHAnsi" w:hAnsiTheme="majorHAnsi" w:cstheme="majorHAnsi"/>
          <w:b/>
          <w:bCs/>
          <w:highlight w:val="cyan"/>
          <w:u w:val="single"/>
        </w:rPr>
        <w:t>change</w:t>
      </w:r>
      <w:r w:rsidRPr="008154AF">
        <w:rPr>
          <w:rFonts w:asciiTheme="majorHAnsi" w:hAnsiTheme="majorHAnsi" w:cstheme="majorHAnsi"/>
          <w:b/>
          <w:bCs/>
          <w:u w:val="single"/>
        </w:rPr>
        <w:t xml:space="preserve"> their </w:t>
      </w:r>
      <w:r w:rsidRPr="008154AF">
        <w:rPr>
          <w:rFonts w:asciiTheme="majorHAnsi" w:hAnsiTheme="majorHAnsi" w:cstheme="majorHAnsi"/>
          <w:b/>
          <w:bCs/>
          <w:highlight w:val="cyan"/>
          <w:u w:val="single"/>
        </w:rPr>
        <w:t>commercial practices or restructure their industry</w:t>
      </w:r>
      <w:r w:rsidRPr="008154AF">
        <w:rPr>
          <w:rFonts w:asciiTheme="majorHAnsi" w:hAnsiTheme="majorHAnsi" w:cstheme="majorHAnsi"/>
          <w:sz w:val="14"/>
        </w:rPr>
        <w:t xml:space="preserve">41. Nonetheless, it should be noted that </w:t>
      </w:r>
      <w:r w:rsidRPr="008154AF">
        <w:rPr>
          <w:rFonts w:asciiTheme="majorHAnsi" w:hAnsiTheme="majorHAnsi" w:cstheme="majorHAnsi"/>
          <w:u w:val="single"/>
        </w:rPr>
        <w:t>the</w:t>
      </w:r>
      <w:r w:rsidRPr="008154AF">
        <w:rPr>
          <w:rFonts w:asciiTheme="majorHAnsi" w:hAnsiTheme="majorHAnsi" w:cstheme="majorHAnsi"/>
          <w:sz w:val="14"/>
        </w:rPr>
        <w:t xml:space="preserve"> 1994 International Antitrust Enforcement Assistance Act (</w:t>
      </w:r>
      <w:r w:rsidRPr="008154AF">
        <w:rPr>
          <w:rFonts w:asciiTheme="majorHAnsi" w:hAnsiTheme="majorHAnsi" w:cstheme="majorHAnsi"/>
          <w:u w:val="single"/>
        </w:rPr>
        <w:t>IAEAA</w:t>
      </w:r>
      <w:r w:rsidRPr="008154AF">
        <w:rPr>
          <w:rFonts w:asciiTheme="majorHAnsi" w:hAnsiTheme="majorHAnsi" w:cstheme="majorHAnsi"/>
          <w:sz w:val="14"/>
        </w:rPr>
        <w:t xml:space="preserve">)42 </w:t>
      </w:r>
      <w:r w:rsidRPr="008154AF">
        <w:rPr>
          <w:rFonts w:asciiTheme="majorHAnsi" w:hAnsiTheme="majorHAnsi" w:cstheme="majorHAnsi"/>
          <w:u w:val="single"/>
        </w:rPr>
        <w:t>is intended to improve the ability of the US enforcement agencies to obtain evidence located abroad by providing for reciprocal agreements to be entered between the US and other countries to facilitate the exchange of information, including confidential information</w:t>
      </w:r>
      <w:r w:rsidRPr="008154AF">
        <w:rPr>
          <w:rFonts w:asciiTheme="majorHAnsi" w:hAnsiTheme="majorHAnsi" w:cstheme="majorHAnsi"/>
          <w:sz w:val="14"/>
        </w:rPr>
        <w:t>. Notwithstanding, due to the fact that certain antitrust offences are criminal under US law and, thus, it is possible for individuals to be sentenced to terms of imprisonment, for the moment only an agreement between the US and Australia was concluded under the IAEAA.</w:t>
      </w:r>
    </w:p>
    <w:p w14:paraId="7815A266" w14:textId="77777777" w:rsidR="004A1CDC" w:rsidRDefault="004A1CDC" w:rsidP="004A1CDC">
      <w:pPr>
        <w:rPr>
          <w:rFonts w:asciiTheme="majorHAnsi" w:hAnsiTheme="majorHAnsi" w:cstheme="majorHAnsi"/>
          <w:sz w:val="16"/>
        </w:rPr>
      </w:pPr>
    </w:p>
    <w:p w14:paraId="710424E7" w14:textId="77777777" w:rsidR="004A1CDC" w:rsidRPr="00467FAE" w:rsidRDefault="004A1CDC" w:rsidP="004A1CDC">
      <w:pPr>
        <w:pStyle w:val="Heading4"/>
        <w:rPr>
          <w:rFonts w:asciiTheme="majorHAnsi" w:hAnsiTheme="majorHAnsi" w:cstheme="majorHAnsi"/>
        </w:rPr>
      </w:pPr>
      <w:r>
        <w:rPr>
          <w:rFonts w:asciiTheme="majorHAnsi" w:hAnsiTheme="majorHAnsi" w:cstheme="majorHAnsi"/>
        </w:rPr>
        <w:t>7---</w:t>
      </w:r>
      <w:r w:rsidRPr="00467FAE">
        <w:rPr>
          <w:rFonts w:asciiTheme="majorHAnsi" w:hAnsiTheme="majorHAnsi" w:cstheme="majorHAnsi"/>
        </w:rPr>
        <w:t xml:space="preserve">COVID </w:t>
      </w:r>
      <w:r w:rsidRPr="00467FAE">
        <w:rPr>
          <w:rFonts w:asciiTheme="majorHAnsi" w:hAnsiTheme="majorHAnsi" w:cstheme="majorHAnsi"/>
          <w:u w:val="single"/>
        </w:rPr>
        <w:t>thumps</w:t>
      </w:r>
      <w:r w:rsidRPr="00467FAE">
        <w:rPr>
          <w:rFonts w:asciiTheme="majorHAnsi" w:hAnsiTheme="majorHAnsi" w:cstheme="majorHAnsi"/>
        </w:rPr>
        <w:t xml:space="preserve"> protectionism.</w:t>
      </w:r>
    </w:p>
    <w:p w14:paraId="4708A9E1" w14:textId="77777777" w:rsidR="004A1CDC" w:rsidRPr="00467FAE" w:rsidRDefault="004A1CDC" w:rsidP="004A1CDC">
      <w:pPr>
        <w:rPr>
          <w:rFonts w:asciiTheme="majorHAnsi" w:hAnsiTheme="majorHAnsi" w:cstheme="majorHAnsi"/>
        </w:rPr>
      </w:pPr>
      <w:r w:rsidRPr="00467FAE">
        <w:rPr>
          <w:rStyle w:val="Style13ptBold"/>
          <w:rFonts w:asciiTheme="majorHAnsi" w:hAnsiTheme="majorHAnsi" w:cstheme="majorHAnsi"/>
        </w:rPr>
        <w:t>Lee 20</w:t>
      </w:r>
      <w:r w:rsidRPr="00467FAE">
        <w:rPr>
          <w:rFonts w:asciiTheme="majorHAnsi" w:hAnsiTheme="majorHAnsi" w:cstheme="majorHAnsi"/>
        </w:rPr>
        <w:t xml:space="preserve"> </w:t>
      </w:r>
      <w:r w:rsidRPr="00467FAE">
        <w:rPr>
          <w:rFonts w:asciiTheme="majorHAnsi" w:hAnsiTheme="majorHAnsi" w:cstheme="majorHAnsi"/>
          <w:sz w:val="16"/>
          <w:szCs w:val="16"/>
        </w:rPr>
        <w:t xml:space="preserve">(Yen Nee Lee is a correspondent for CNBC.com based in Singapore, covering a range of business topics from around the region, including trade, finance.  Coronavirus pandemic will cause a 'much bigger wave' of protectionism, says trade expert.  </w:t>
      </w:r>
      <w:hyperlink r:id="rId24" w:history="1">
        <w:r w:rsidRPr="00467FAE">
          <w:rPr>
            <w:rStyle w:val="Hyperlink"/>
            <w:rFonts w:asciiTheme="majorHAnsi" w:hAnsiTheme="majorHAnsi" w:cstheme="majorHAnsi"/>
            <w:sz w:val="16"/>
            <w:szCs w:val="16"/>
          </w:rPr>
          <w:t>https://www.cnbc.com/2020/04/10/coronavirus-expect-a-lot-more-protectionism-says-trade-expert.html</w:t>
        </w:r>
      </w:hyperlink>
      <w:r w:rsidRPr="00467FAE">
        <w:rPr>
          <w:rFonts w:asciiTheme="majorHAnsi" w:hAnsiTheme="majorHAnsi" w:cstheme="majorHAnsi"/>
          <w:sz w:val="16"/>
          <w:szCs w:val="16"/>
        </w:rPr>
        <w:t xml:space="preserve"> //shree)</w:t>
      </w:r>
    </w:p>
    <w:p w14:paraId="3269EF3C" w14:textId="77777777" w:rsidR="004A1CDC" w:rsidRPr="00467FAE" w:rsidRDefault="004A1CDC" w:rsidP="004A1CDC">
      <w:pPr>
        <w:rPr>
          <w:rFonts w:asciiTheme="majorHAnsi" w:hAnsiTheme="majorHAnsi" w:cstheme="majorHAnsi"/>
          <w:sz w:val="16"/>
          <w:szCs w:val="16"/>
        </w:rPr>
      </w:pPr>
      <w:r w:rsidRPr="00467FAE">
        <w:rPr>
          <w:rStyle w:val="StyleUnderline"/>
          <w:rFonts w:asciiTheme="majorHAnsi" w:hAnsiTheme="majorHAnsi" w:cstheme="majorHAnsi"/>
          <w:highlight w:val="cyan"/>
        </w:rPr>
        <w:t>Governments</w:t>
      </w:r>
      <w:r w:rsidRPr="00467FAE">
        <w:rPr>
          <w:rFonts w:asciiTheme="majorHAnsi" w:hAnsiTheme="majorHAnsi" w:cstheme="majorHAnsi"/>
          <w:sz w:val="16"/>
        </w:rPr>
        <w:t xml:space="preserve"> around the world </w:t>
      </w:r>
      <w:r w:rsidRPr="00467FAE">
        <w:rPr>
          <w:rStyle w:val="StyleUnderline"/>
          <w:rFonts w:asciiTheme="majorHAnsi" w:hAnsiTheme="majorHAnsi" w:cstheme="majorHAnsi"/>
          <w:highlight w:val="cyan"/>
        </w:rPr>
        <w:t>will turn</w:t>
      </w:r>
      <w:r w:rsidRPr="00467FAE">
        <w:rPr>
          <w:rFonts w:asciiTheme="majorHAnsi" w:hAnsiTheme="majorHAnsi" w:cstheme="majorHAnsi"/>
          <w:sz w:val="16"/>
        </w:rPr>
        <w:t xml:space="preserve"> increasingly </w:t>
      </w:r>
      <w:r w:rsidRPr="00467FAE">
        <w:rPr>
          <w:rStyle w:val="Emphasis"/>
          <w:rFonts w:asciiTheme="majorHAnsi" w:hAnsiTheme="majorHAnsi" w:cstheme="majorHAnsi"/>
          <w:highlight w:val="cyan"/>
        </w:rPr>
        <w:t>protectionist</w:t>
      </w:r>
      <w:r w:rsidRPr="00467FAE">
        <w:rPr>
          <w:rFonts w:asciiTheme="majorHAnsi" w:hAnsiTheme="majorHAnsi" w:cstheme="majorHAnsi"/>
          <w:sz w:val="16"/>
        </w:rPr>
        <w:t xml:space="preserve"> in the near term </w:t>
      </w:r>
      <w:r w:rsidRPr="00467FAE">
        <w:rPr>
          <w:rStyle w:val="StyleUnderline"/>
          <w:rFonts w:asciiTheme="majorHAnsi" w:hAnsiTheme="majorHAnsi" w:cstheme="majorHAnsi"/>
          <w:highlight w:val="cyan"/>
        </w:rPr>
        <w:t>as they</w:t>
      </w:r>
      <w:r w:rsidRPr="00467FAE">
        <w:rPr>
          <w:rFonts w:asciiTheme="majorHAnsi" w:hAnsiTheme="majorHAnsi" w:cstheme="majorHAnsi"/>
          <w:sz w:val="16"/>
        </w:rPr>
        <w:t xml:space="preserve"> try to </w:t>
      </w:r>
      <w:r w:rsidRPr="00467FAE">
        <w:rPr>
          <w:rStyle w:val="StyleUnderline"/>
          <w:rFonts w:asciiTheme="majorHAnsi" w:hAnsiTheme="majorHAnsi" w:cstheme="majorHAnsi"/>
          <w:highlight w:val="cyan"/>
        </w:rPr>
        <w:t>limit</w:t>
      </w:r>
      <w:r w:rsidRPr="00467FAE">
        <w:rPr>
          <w:rFonts w:asciiTheme="majorHAnsi" w:hAnsiTheme="majorHAnsi" w:cstheme="majorHAnsi"/>
          <w:sz w:val="16"/>
        </w:rPr>
        <w:t xml:space="preserve"> the </w:t>
      </w:r>
      <w:r w:rsidRPr="00467FAE">
        <w:rPr>
          <w:rStyle w:val="StyleUnderline"/>
          <w:rFonts w:asciiTheme="majorHAnsi" w:hAnsiTheme="majorHAnsi" w:cstheme="majorHAnsi"/>
        </w:rPr>
        <w:t xml:space="preserve">economic </w:t>
      </w:r>
      <w:r w:rsidRPr="00467FAE">
        <w:rPr>
          <w:rStyle w:val="StyleUnderline"/>
          <w:rFonts w:asciiTheme="majorHAnsi" w:hAnsiTheme="majorHAnsi" w:cstheme="majorHAnsi"/>
          <w:highlight w:val="cyan"/>
        </w:rPr>
        <w:t>damage</w:t>
      </w:r>
      <w:r w:rsidRPr="00467FAE">
        <w:rPr>
          <w:rFonts w:asciiTheme="majorHAnsi" w:hAnsiTheme="majorHAnsi" w:cstheme="majorHAnsi"/>
          <w:sz w:val="16"/>
        </w:rPr>
        <w:t xml:space="preserve"> </w:t>
      </w:r>
      <w:r w:rsidRPr="00467FAE">
        <w:rPr>
          <w:rStyle w:val="StyleUnderline"/>
          <w:rFonts w:asciiTheme="majorHAnsi" w:hAnsiTheme="majorHAnsi" w:cstheme="majorHAnsi"/>
          <w:highlight w:val="cyan"/>
        </w:rPr>
        <w:t>from</w:t>
      </w:r>
      <w:r w:rsidRPr="00467FAE">
        <w:rPr>
          <w:rFonts w:asciiTheme="majorHAnsi" w:hAnsiTheme="majorHAnsi" w:cstheme="majorHAnsi"/>
          <w:sz w:val="16"/>
        </w:rPr>
        <w:t xml:space="preserve"> the </w:t>
      </w:r>
      <w:r w:rsidRPr="00467FAE">
        <w:rPr>
          <w:rStyle w:val="StyleUnderline"/>
          <w:rFonts w:asciiTheme="majorHAnsi" w:hAnsiTheme="majorHAnsi" w:cstheme="majorHAnsi"/>
        </w:rPr>
        <w:t>co</w:t>
      </w:r>
      <w:r w:rsidRPr="00467FAE">
        <w:rPr>
          <w:rStyle w:val="StyleUnderline"/>
          <w:rFonts w:asciiTheme="majorHAnsi" w:hAnsiTheme="majorHAnsi" w:cstheme="majorHAnsi"/>
          <w:highlight w:val="cyan"/>
        </w:rPr>
        <w:t>rona</w:t>
      </w:r>
      <w:r w:rsidRPr="00467FAE">
        <w:rPr>
          <w:rStyle w:val="StyleUnderline"/>
          <w:rFonts w:asciiTheme="majorHAnsi" w:hAnsiTheme="majorHAnsi" w:cstheme="majorHAnsi"/>
        </w:rPr>
        <w:t>virus pandemic</w:t>
      </w:r>
      <w:r w:rsidRPr="00467FAE">
        <w:rPr>
          <w:rFonts w:asciiTheme="majorHAnsi" w:hAnsiTheme="majorHAnsi" w:cstheme="majorHAnsi"/>
          <w:sz w:val="16"/>
        </w:rPr>
        <w:t>, a trade expert said on Thursday.</w:t>
      </w:r>
    </w:p>
    <w:p w14:paraId="250BAA1D" w14:textId="77777777" w:rsidR="004A1CDC" w:rsidRPr="00467FAE" w:rsidRDefault="004A1CDC" w:rsidP="004A1CDC">
      <w:pPr>
        <w:rPr>
          <w:rFonts w:asciiTheme="majorHAnsi" w:hAnsiTheme="majorHAnsi" w:cstheme="majorHAnsi"/>
          <w:sz w:val="16"/>
          <w:szCs w:val="16"/>
        </w:rPr>
      </w:pPr>
      <w:r w:rsidRPr="00467FAE">
        <w:rPr>
          <w:rFonts w:asciiTheme="majorHAnsi" w:hAnsiTheme="majorHAnsi" w:cstheme="majorHAnsi"/>
          <w:sz w:val="16"/>
          <w:szCs w:val="16"/>
        </w:rPr>
        <w:t>COVID-19 has already spread to more than 180 countries and territories and caused some countries to restrict exports of medical supplies — that's a decision that could spill into other areas such as food products, said Deborah Elms, executive director at consultancy Asian Trade Centre.</w:t>
      </w:r>
    </w:p>
    <w:p w14:paraId="4B89E1CB" w14:textId="77777777" w:rsidR="004A1CDC" w:rsidRPr="00467FAE" w:rsidRDefault="004A1CDC" w:rsidP="004A1CDC">
      <w:pPr>
        <w:rPr>
          <w:rFonts w:asciiTheme="majorHAnsi" w:hAnsiTheme="majorHAnsi" w:cstheme="majorHAnsi"/>
          <w:sz w:val="16"/>
        </w:rPr>
      </w:pPr>
      <w:r w:rsidRPr="00467FAE">
        <w:rPr>
          <w:rFonts w:asciiTheme="majorHAnsi" w:hAnsiTheme="majorHAnsi" w:cstheme="majorHAnsi"/>
          <w:sz w:val="16"/>
        </w:rPr>
        <w:t>"</w:t>
      </w:r>
      <w:r w:rsidRPr="00467FAE">
        <w:rPr>
          <w:rStyle w:val="StyleUnderline"/>
          <w:rFonts w:asciiTheme="majorHAnsi" w:hAnsiTheme="majorHAnsi" w:cstheme="majorHAnsi"/>
          <w:highlight w:val="cyan"/>
        </w:rPr>
        <w:t>There is a</w:t>
      </w:r>
      <w:r w:rsidRPr="00467FAE">
        <w:rPr>
          <w:rStyle w:val="StyleUnderline"/>
          <w:rFonts w:asciiTheme="majorHAnsi" w:hAnsiTheme="majorHAnsi" w:cstheme="majorHAnsi"/>
        </w:rPr>
        <w:t xml:space="preserve"> much </w:t>
      </w:r>
      <w:r w:rsidRPr="00467FAE">
        <w:rPr>
          <w:rStyle w:val="StyleUnderline"/>
          <w:rFonts w:asciiTheme="majorHAnsi" w:hAnsiTheme="majorHAnsi" w:cstheme="majorHAnsi"/>
          <w:highlight w:val="cyan"/>
        </w:rPr>
        <w:t>bigger wave</w:t>
      </w:r>
      <w:r w:rsidRPr="00467FAE">
        <w:rPr>
          <w:rStyle w:val="StyleUnderline"/>
          <w:rFonts w:asciiTheme="majorHAnsi" w:hAnsiTheme="majorHAnsi" w:cstheme="majorHAnsi"/>
        </w:rPr>
        <w:t xml:space="preserve"> of protectionism in the near term that </w:t>
      </w:r>
      <w:r w:rsidRPr="00467FAE">
        <w:rPr>
          <w:rStyle w:val="StyleUnderline"/>
          <w:rFonts w:asciiTheme="majorHAnsi" w:hAnsiTheme="majorHAnsi" w:cstheme="majorHAnsi"/>
          <w:highlight w:val="cyan"/>
        </w:rPr>
        <w:t>we should expect</w:t>
      </w:r>
      <w:r w:rsidRPr="00467FAE">
        <w:rPr>
          <w:rStyle w:val="StyleUnderline"/>
          <w:rFonts w:asciiTheme="majorHAnsi" w:hAnsiTheme="majorHAnsi" w:cstheme="majorHAnsi"/>
        </w:rPr>
        <w:t>, that is not just in medical supplies ... but it will also start to affect food</w:t>
      </w:r>
      <w:r w:rsidRPr="00467FAE">
        <w:rPr>
          <w:rFonts w:asciiTheme="majorHAnsi" w:hAnsiTheme="majorHAnsi" w:cstheme="majorHAnsi"/>
          <w:sz w:val="16"/>
        </w:rPr>
        <w:t>," she told CNBC's "Capital Connection."</w:t>
      </w:r>
    </w:p>
    <w:p w14:paraId="03A7F8A0" w14:textId="77777777" w:rsidR="004A1CDC" w:rsidRPr="00467FAE" w:rsidRDefault="004A1CDC" w:rsidP="004A1CDC">
      <w:pPr>
        <w:rPr>
          <w:rFonts w:asciiTheme="majorHAnsi" w:hAnsiTheme="majorHAnsi" w:cstheme="majorHAnsi"/>
          <w:sz w:val="16"/>
        </w:rPr>
      </w:pPr>
      <w:r w:rsidRPr="00467FAE">
        <w:rPr>
          <w:rFonts w:asciiTheme="majorHAnsi" w:hAnsiTheme="majorHAnsi" w:cstheme="majorHAnsi"/>
          <w:sz w:val="16"/>
        </w:rPr>
        <w:t xml:space="preserve">"As countries get nervous about food stocks and food supply, food security, they're going to stop allowing the export or restrict the import of food products," she added. Global economic activity, including </w:t>
      </w:r>
      <w:r w:rsidRPr="00467FAE">
        <w:rPr>
          <w:rStyle w:val="StyleUnderline"/>
          <w:rFonts w:asciiTheme="majorHAnsi" w:hAnsiTheme="majorHAnsi" w:cstheme="majorHAnsi"/>
          <w:highlight w:val="cyan"/>
        </w:rPr>
        <w:t>trade</w:t>
      </w:r>
      <w:r w:rsidRPr="00467FAE">
        <w:rPr>
          <w:rStyle w:val="StyleUnderline"/>
          <w:rFonts w:asciiTheme="majorHAnsi" w:hAnsiTheme="majorHAnsi" w:cstheme="majorHAnsi"/>
        </w:rPr>
        <w:t xml:space="preserve">, </w:t>
      </w:r>
      <w:r w:rsidRPr="00467FAE">
        <w:rPr>
          <w:rStyle w:val="StyleUnderline"/>
          <w:rFonts w:asciiTheme="majorHAnsi" w:hAnsiTheme="majorHAnsi" w:cstheme="majorHAnsi"/>
          <w:highlight w:val="cyan"/>
        </w:rPr>
        <w:t>is</w:t>
      </w:r>
      <w:r w:rsidRPr="00467FAE">
        <w:rPr>
          <w:rStyle w:val="StyleUnderline"/>
          <w:rFonts w:asciiTheme="majorHAnsi" w:hAnsiTheme="majorHAnsi" w:cstheme="majorHAnsi"/>
        </w:rPr>
        <w:t xml:space="preserve"> at risk of </w:t>
      </w:r>
      <w:r w:rsidRPr="00467FAE">
        <w:rPr>
          <w:rStyle w:val="StyleUnderline"/>
          <w:rFonts w:asciiTheme="majorHAnsi" w:hAnsiTheme="majorHAnsi" w:cstheme="majorHAnsi"/>
          <w:highlight w:val="cyan"/>
        </w:rPr>
        <w:t>grinding to a halt as countries implement</w:t>
      </w:r>
      <w:r w:rsidRPr="00467FAE">
        <w:rPr>
          <w:rStyle w:val="StyleUnderline"/>
          <w:rFonts w:asciiTheme="majorHAnsi" w:hAnsiTheme="majorHAnsi" w:cstheme="majorHAnsi"/>
        </w:rPr>
        <w:t xml:space="preserve"> social </w:t>
      </w:r>
      <w:r w:rsidRPr="00467FAE">
        <w:rPr>
          <w:rStyle w:val="StyleUnderline"/>
          <w:rFonts w:asciiTheme="majorHAnsi" w:hAnsiTheme="majorHAnsi" w:cstheme="majorHAnsi"/>
          <w:highlight w:val="cyan"/>
        </w:rPr>
        <w:t>distancing</w:t>
      </w:r>
      <w:r w:rsidRPr="00467FAE">
        <w:rPr>
          <w:rStyle w:val="StyleUnderline"/>
          <w:rFonts w:asciiTheme="majorHAnsi" w:hAnsiTheme="majorHAnsi" w:cstheme="majorHAnsi"/>
        </w:rPr>
        <w:t xml:space="preserve"> and quarantine measures of varying degrees to fend off the spread of the coronavirus disease, formally referred to as COVID-19.</w:t>
      </w:r>
    </w:p>
    <w:p w14:paraId="5DF9B75D" w14:textId="77777777" w:rsidR="004A1CDC" w:rsidRDefault="004A1CDC" w:rsidP="004A1CDC">
      <w:pPr>
        <w:rPr>
          <w:rFonts w:asciiTheme="majorHAnsi" w:hAnsiTheme="majorHAnsi" w:cstheme="majorHAnsi"/>
          <w:sz w:val="16"/>
        </w:rPr>
      </w:pPr>
      <w:r w:rsidRPr="00467FAE">
        <w:rPr>
          <w:rFonts w:asciiTheme="majorHAnsi" w:hAnsiTheme="majorHAnsi" w:cstheme="majorHAnsi"/>
          <w:sz w:val="16"/>
        </w:rPr>
        <w:t xml:space="preserve">The World Trade Organization on Wednesday said global </w:t>
      </w:r>
      <w:r w:rsidRPr="00467FAE">
        <w:rPr>
          <w:rStyle w:val="StyleUnderline"/>
          <w:rFonts w:asciiTheme="majorHAnsi" w:hAnsiTheme="majorHAnsi" w:cstheme="majorHAnsi"/>
          <w:highlight w:val="cyan"/>
        </w:rPr>
        <w:t>trade</w:t>
      </w:r>
      <w:r w:rsidRPr="00467FAE">
        <w:rPr>
          <w:rFonts w:asciiTheme="majorHAnsi" w:hAnsiTheme="majorHAnsi" w:cstheme="majorHAnsi"/>
          <w:sz w:val="16"/>
        </w:rPr>
        <w:t xml:space="preserve"> — which </w:t>
      </w:r>
      <w:r w:rsidRPr="00467FAE">
        <w:rPr>
          <w:rStyle w:val="StyleUnderline"/>
          <w:rFonts w:asciiTheme="majorHAnsi" w:hAnsiTheme="majorHAnsi" w:cstheme="majorHAnsi"/>
          <w:highlight w:val="cyan"/>
        </w:rPr>
        <w:t>was</w:t>
      </w:r>
      <w:r w:rsidRPr="00467FAE">
        <w:rPr>
          <w:rFonts w:asciiTheme="majorHAnsi" w:hAnsiTheme="majorHAnsi" w:cstheme="majorHAnsi"/>
          <w:sz w:val="16"/>
        </w:rPr>
        <w:t xml:space="preserve"> </w:t>
      </w:r>
      <w:r w:rsidRPr="00467FAE">
        <w:rPr>
          <w:rStyle w:val="Emphasis"/>
          <w:rFonts w:asciiTheme="majorHAnsi" w:hAnsiTheme="majorHAnsi" w:cstheme="majorHAnsi"/>
          <w:highlight w:val="cyan"/>
        </w:rPr>
        <w:t>already</w:t>
      </w:r>
      <w:r w:rsidRPr="00467FAE">
        <w:rPr>
          <w:rFonts w:asciiTheme="majorHAnsi" w:hAnsiTheme="majorHAnsi" w:cstheme="majorHAnsi"/>
          <w:sz w:val="16"/>
        </w:rPr>
        <w:t xml:space="preserve"> </w:t>
      </w:r>
      <w:r w:rsidRPr="00467FAE">
        <w:rPr>
          <w:rStyle w:val="StyleUnderline"/>
          <w:rFonts w:asciiTheme="majorHAnsi" w:hAnsiTheme="majorHAnsi" w:cstheme="majorHAnsi"/>
          <w:highlight w:val="cyan"/>
        </w:rPr>
        <w:t>slowing</w:t>
      </w:r>
      <w:r w:rsidRPr="00467FAE">
        <w:rPr>
          <w:rFonts w:asciiTheme="majorHAnsi" w:hAnsiTheme="majorHAnsi" w:cstheme="majorHAnsi"/>
          <w:sz w:val="16"/>
        </w:rPr>
        <w:t xml:space="preserve"> in 2019 </w:t>
      </w:r>
      <w:r w:rsidRPr="00467FAE">
        <w:rPr>
          <w:rStyle w:val="StyleUnderline"/>
          <w:rFonts w:asciiTheme="majorHAnsi" w:hAnsiTheme="majorHAnsi" w:cstheme="majorHAnsi"/>
          <w:highlight w:val="cyan"/>
        </w:rPr>
        <w:t>due to</w:t>
      </w:r>
      <w:r w:rsidRPr="00467FAE">
        <w:rPr>
          <w:rStyle w:val="StyleUnderline"/>
          <w:rFonts w:asciiTheme="majorHAnsi" w:hAnsiTheme="majorHAnsi" w:cstheme="majorHAnsi"/>
        </w:rPr>
        <w:t xml:space="preserve"> </w:t>
      </w:r>
      <w:r w:rsidRPr="00467FAE">
        <w:rPr>
          <w:rStyle w:val="Emphasis"/>
          <w:rFonts w:asciiTheme="majorHAnsi" w:hAnsiTheme="majorHAnsi" w:cstheme="majorHAnsi"/>
          <w:highlight w:val="cyan"/>
        </w:rPr>
        <w:t>the U.S.-China tariff fight</w:t>
      </w:r>
      <w:r w:rsidRPr="00467FAE">
        <w:rPr>
          <w:rFonts w:asciiTheme="majorHAnsi" w:hAnsiTheme="majorHAnsi" w:cstheme="majorHAnsi"/>
          <w:sz w:val="16"/>
        </w:rPr>
        <w:t xml:space="preserve"> — </w:t>
      </w:r>
      <w:r w:rsidRPr="00467FAE">
        <w:rPr>
          <w:rStyle w:val="StyleUnderline"/>
          <w:rFonts w:asciiTheme="majorHAnsi" w:hAnsiTheme="majorHAnsi" w:cstheme="majorHAnsi"/>
          <w:highlight w:val="cyan"/>
        </w:rPr>
        <w:t>is projected to plummet</w:t>
      </w:r>
      <w:r w:rsidRPr="00467FAE">
        <w:rPr>
          <w:rFonts w:asciiTheme="majorHAnsi" w:hAnsiTheme="majorHAnsi" w:cstheme="majorHAnsi"/>
          <w:sz w:val="16"/>
        </w:rPr>
        <w:t xml:space="preserve"> by 13% </w:t>
      </w:r>
      <w:r w:rsidRPr="00467FAE">
        <w:rPr>
          <w:rStyle w:val="Emphasis"/>
          <w:rFonts w:asciiTheme="majorHAnsi" w:hAnsiTheme="majorHAnsi" w:cstheme="majorHAnsi"/>
          <w:highlight w:val="cyan"/>
        </w:rPr>
        <w:t>to 32%</w:t>
      </w:r>
      <w:r w:rsidRPr="00467FAE">
        <w:rPr>
          <w:rFonts w:asciiTheme="majorHAnsi" w:hAnsiTheme="majorHAnsi" w:cstheme="majorHAnsi"/>
          <w:sz w:val="16"/>
        </w:rPr>
        <w:t xml:space="preserve"> this year. A recovery is expected in 2021, but that depends on the duration of the outbreak and the effectiveness of policies to combat the virus impact, according to the WTO.</w:t>
      </w:r>
    </w:p>
    <w:p w14:paraId="7CF8112B" w14:textId="549CF96E" w:rsidR="004A1CDC" w:rsidRDefault="004A1CDC" w:rsidP="004A1CDC"/>
    <w:p w14:paraId="2519C1BC" w14:textId="515FCDCB" w:rsidR="004A1CDC" w:rsidRDefault="004A1CDC" w:rsidP="004A1CDC">
      <w:pPr>
        <w:pStyle w:val="Heading3"/>
      </w:pPr>
      <w:r>
        <w:t>ftc da---2ac</w:t>
      </w:r>
    </w:p>
    <w:p w14:paraId="6366CE18" w14:textId="79FD5764" w:rsidR="004A1CDC" w:rsidRDefault="004A1CDC" w:rsidP="004A1CDC"/>
    <w:p w14:paraId="546AFE80" w14:textId="77777777" w:rsidR="004A1CDC" w:rsidRPr="0016529A" w:rsidRDefault="004A1CDC" w:rsidP="004A1CDC">
      <w:pPr>
        <w:pStyle w:val="Heading4"/>
        <w:spacing w:line="240" w:lineRule="auto"/>
        <w:rPr>
          <w:rFonts w:cs="Arial"/>
        </w:rPr>
      </w:pPr>
      <w:r>
        <w:rPr>
          <w:rFonts w:cs="Arial"/>
        </w:rPr>
        <w:t>2---</w:t>
      </w:r>
      <w:r w:rsidRPr="0016529A">
        <w:rPr>
          <w:rFonts w:cs="Arial"/>
        </w:rPr>
        <w:t>Merger Guideline</w:t>
      </w:r>
      <w:r>
        <w:rPr>
          <w:rFonts w:cs="Arial"/>
        </w:rPr>
        <w:t xml:space="preserve">s </w:t>
      </w:r>
      <w:r w:rsidRPr="0016529A">
        <w:rPr>
          <w:rFonts w:cs="Arial"/>
        </w:rPr>
        <w:t>thump</w:t>
      </w:r>
      <w:r>
        <w:rPr>
          <w:rFonts w:cs="Arial"/>
        </w:rPr>
        <w:t>.</w:t>
      </w:r>
    </w:p>
    <w:p w14:paraId="27B2668B" w14:textId="77777777" w:rsidR="004A1CDC" w:rsidRPr="0016529A" w:rsidRDefault="004A1CDC" w:rsidP="004A1CDC">
      <w:pPr>
        <w:rPr>
          <w:rStyle w:val="Style13ptBold"/>
          <w:rFonts w:cs="Arial"/>
        </w:rPr>
      </w:pPr>
      <w:r w:rsidRPr="0016529A">
        <w:rPr>
          <w:rFonts w:cs="Arial"/>
        </w:rPr>
        <w:t xml:space="preserve">Joseph </w:t>
      </w:r>
      <w:r w:rsidRPr="0016529A">
        <w:rPr>
          <w:rStyle w:val="Style13ptBold"/>
          <w:rFonts w:cs="Arial"/>
        </w:rPr>
        <w:t>Miller 21</w:t>
      </w:r>
      <w:r w:rsidRPr="0016529A">
        <w:rPr>
          <w:rFonts w:cs="Arial"/>
        </w:rPr>
        <w:t xml:space="preserve">. Co-chair, Mintz Antitrust Practice. “More Antitrust News, Still None of it Good.” </w:t>
      </w:r>
      <w:r w:rsidRPr="0016529A">
        <w:rPr>
          <w:rFonts w:cs="Arial"/>
          <w:i/>
          <w:iCs/>
        </w:rPr>
        <w:t>The National Law Review</w:t>
      </w:r>
      <w:r w:rsidRPr="0016529A">
        <w:rPr>
          <w:rFonts w:cs="Arial"/>
        </w:rPr>
        <w:t>. July 10</w:t>
      </w:r>
      <w:r w:rsidRPr="0016529A">
        <w:rPr>
          <w:rFonts w:cs="Arial"/>
          <w:vertAlign w:val="superscript"/>
        </w:rPr>
        <w:t>th</w:t>
      </w:r>
      <w:r w:rsidRPr="0016529A">
        <w:rPr>
          <w:rFonts w:cs="Arial"/>
        </w:rPr>
        <w:t xml:space="preserve">, 2021. </w:t>
      </w:r>
      <w:hyperlink r:id="rId25" w:history="1">
        <w:r w:rsidRPr="0016529A">
          <w:rPr>
            <w:rFonts w:cs="Arial"/>
          </w:rPr>
          <w:t>https://www.natlawreview.com/article/more-antitrust-news-still-none-it-good</w:t>
        </w:r>
      </w:hyperlink>
      <w:r w:rsidRPr="0016529A">
        <w:rPr>
          <w:rFonts w:cs="Arial"/>
        </w:rPr>
        <w:t>.</w:t>
      </w:r>
    </w:p>
    <w:p w14:paraId="0214A782" w14:textId="1B23BFB4" w:rsidR="004A1CDC" w:rsidRDefault="004A1CDC" w:rsidP="004A1CDC">
      <w:pPr>
        <w:rPr>
          <w:rFonts w:cs="Arial"/>
          <w:sz w:val="16"/>
        </w:rPr>
      </w:pPr>
      <w:r w:rsidRPr="0016529A">
        <w:rPr>
          <w:rFonts w:cs="Arial"/>
          <w:sz w:val="16"/>
        </w:rPr>
        <w:t xml:space="preserve">In a joint press release, </w:t>
      </w:r>
      <w:r w:rsidRPr="0016529A">
        <w:rPr>
          <w:rStyle w:val="StyleUnderline"/>
          <w:rFonts w:cs="Arial"/>
        </w:rPr>
        <w:t xml:space="preserve">the </w:t>
      </w:r>
      <w:r w:rsidRPr="0016529A">
        <w:rPr>
          <w:rStyle w:val="StyleUnderline"/>
          <w:rFonts w:cs="Arial"/>
          <w:highlight w:val="cyan"/>
        </w:rPr>
        <w:t>FTC and Antitrust Division announced</w:t>
      </w:r>
      <w:r w:rsidRPr="0016529A">
        <w:rPr>
          <w:rStyle w:val="StyleUnderline"/>
          <w:rFonts w:cs="Arial"/>
        </w:rPr>
        <w:t xml:space="preserve"> they are launching a </w:t>
      </w:r>
      <w:r w:rsidRPr="0016529A">
        <w:rPr>
          <w:rStyle w:val="StyleUnderline"/>
          <w:rFonts w:cs="Arial"/>
          <w:highlight w:val="cyan"/>
        </w:rPr>
        <w:t>review of</w:t>
      </w:r>
      <w:r w:rsidRPr="0016529A">
        <w:rPr>
          <w:rStyle w:val="StyleUnderline"/>
          <w:rFonts w:cs="Arial"/>
        </w:rPr>
        <w:t xml:space="preserve"> the </w:t>
      </w:r>
      <w:r w:rsidRPr="0016529A">
        <w:rPr>
          <w:rStyle w:val="StyleUnderline"/>
          <w:rFonts w:cs="Arial"/>
          <w:highlight w:val="cyan"/>
        </w:rPr>
        <w:t>Merger</w:t>
      </w:r>
      <w:r w:rsidRPr="0016529A">
        <w:rPr>
          <w:rStyle w:val="StyleUnderline"/>
          <w:rFonts w:cs="Arial"/>
        </w:rPr>
        <w:t xml:space="preserve"> </w:t>
      </w:r>
      <w:r w:rsidRPr="0016529A">
        <w:rPr>
          <w:rStyle w:val="StyleUnderline"/>
          <w:rFonts w:cs="Arial"/>
          <w:highlight w:val="cyan"/>
        </w:rPr>
        <w:t>Guidelines</w:t>
      </w:r>
      <w:r w:rsidRPr="0016529A">
        <w:rPr>
          <w:rStyle w:val="StyleUnderline"/>
          <w:rFonts w:cs="Arial"/>
        </w:rPr>
        <w:t xml:space="preserve"> so the agencies "review mergers with the skepticism the law demands"</w:t>
      </w:r>
      <w:r w:rsidRPr="0016529A">
        <w:rPr>
          <w:rFonts w:cs="Arial"/>
          <w:sz w:val="16"/>
        </w:rPr>
        <w:t xml:space="preserve"> in order to "determine if they are too permissive." Richard Powers, the Acting Assistant Attorney General for Antitrust is a criminal lawyer by background and has no significant merger experience so it's fair to assume </w:t>
      </w:r>
      <w:r w:rsidRPr="0016529A">
        <w:rPr>
          <w:rStyle w:val="StyleUnderline"/>
          <w:rFonts w:cs="Arial"/>
        </w:rPr>
        <w:t xml:space="preserve">this initiative is being </w:t>
      </w:r>
      <w:r w:rsidRPr="0016529A">
        <w:rPr>
          <w:rStyle w:val="StyleUnderline"/>
          <w:rFonts w:cs="Arial"/>
          <w:highlight w:val="cyan"/>
        </w:rPr>
        <w:t>promoted by</w:t>
      </w:r>
      <w:r w:rsidRPr="0016529A">
        <w:rPr>
          <w:rStyle w:val="StyleUnderline"/>
          <w:rFonts w:cs="Arial"/>
        </w:rPr>
        <w:t xml:space="preserve"> FTC Chair Lina </w:t>
      </w:r>
      <w:r w:rsidRPr="0016529A">
        <w:rPr>
          <w:rStyle w:val="StyleUnderline"/>
          <w:rFonts w:cs="Arial"/>
          <w:highlight w:val="cyan"/>
        </w:rPr>
        <w:t>Khan</w:t>
      </w:r>
      <w:r w:rsidRPr="0016529A">
        <w:rPr>
          <w:rStyle w:val="StyleUnderline"/>
          <w:rFonts w:cs="Arial"/>
        </w:rPr>
        <w:t>.</w:t>
      </w:r>
      <w:r>
        <w:rPr>
          <w:rStyle w:val="StyleUnderline"/>
          <w:rFonts w:cs="Arial"/>
        </w:rPr>
        <w:t xml:space="preserve"> </w:t>
      </w:r>
      <w:r w:rsidRPr="0016529A">
        <w:rPr>
          <w:rStyle w:val="StyleUnderline"/>
          <w:rFonts w:cs="Arial"/>
        </w:rPr>
        <w:t>Merger Guidelines are often cited by courts for their persuasive authority but do not carry the force of law.</w:t>
      </w:r>
      <w:r w:rsidRPr="0016529A">
        <w:rPr>
          <w:rFonts w:cs="Arial"/>
          <w:sz w:val="16"/>
        </w:rPr>
        <w:t xml:space="preserve"> </w:t>
      </w:r>
      <w:r w:rsidRPr="0016529A">
        <w:rPr>
          <w:rStyle w:val="StyleUnderline"/>
          <w:rFonts w:cs="Arial"/>
        </w:rPr>
        <w:t>They are influential because they reflect a fair view of current economic learning, reduced to an administrable set of principles to guide agency merger staffs and businesses</w:t>
      </w:r>
      <w:r w:rsidRPr="0016529A">
        <w:rPr>
          <w:rFonts w:cs="Arial"/>
          <w:sz w:val="16"/>
        </w:rPr>
        <w:t xml:space="preserve"> alike. The current horizontal merger guidelines were published in 2010 so perhaps it is time for an update. </w:t>
      </w:r>
      <w:r w:rsidRPr="0016529A">
        <w:rPr>
          <w:rStyle w:val="StyleUnderline"/>
          <w:rFonts w:cs="Arial"/>
        </w:rPr>
        <w:t xml:space="preserve">What we see in the press release, however, is a strong </w:t>
      </w:r>
      <w:r w:rsidRPr="0016529A">
        <w:rPr>
          <w:rStyle w:val="StyleUnderline"/>
          <w:rFonts w:cs="Arial"/>
          <w:highlight w:val="cyan"/>
        </w:rPr>
        <w:t>signal</w:t>
      </w:r>
      <w:r w:rsidRPr="0016529A">
        <w:rPr>
          <w:rStyle w:val="StyleUnderline"/>
          <w:rFonts w:cs="Arial"/>
        </w:rPr>
        <w:t xml:space="preserve"> that the </w:t>
      </w:r>
      <w:r w:rsidRPr="0016529A">
        <w:rPr>
          <w:rStyle w:val="StyleUnderline"/>
          <w:rFonts w:cs="Arial"/>
          <w:highlight w:val="cyan"/>
        </w:rPr>
        <w:t>agencies</w:t>
      </w:r>
      <w:r w:rsidRPr="0016529A">
        <w:rPr>
          <w:rStyle w:val="StyleUnderline"/>
          <w:rFonts w:cs="Arial"/>
        </w:rPr>
        <w:t xml:space="preserve"> will not incorporate the latest economic literature, but rather </w:t>
      </w:r>
      <w:r w:rsidRPr="0016529A">
        <w:rPr>
          <w:rStyle w:val="StyleUnderline"/>
          <w:rFonts w:cs="Arial"/>
          <w:highlight w:val="cyan"/>
        </w:rPr>
        <w:t>take</w:t>
      </w:r>
      <w:r w:rsidRPr="0016529A">
        <w:rPr>
          <w:rStyle w:val="StyleUnderline"/>
          <w:rFonts w:cs="Arial"/>
        </w:rPr>
        <w:t xml:space="preserve"> a </w:t>
      </w:r>
      <w:r w:rsidRPr="0016529A">
        <w:rPr>
          <w:rStyle w:val="Emphasis"/>
          <w:highlight w:val="cyan"/>
        </w:rPr>
        <w:t>hyper-aggressive enforcement posture</w:t>
      </w:r>
      <w:r w:rsidRPr="0016529A">
        <w:rPr>
          <w:rStyle w:val="StyleUnderline"/>
          <w:rFonts w:cs="Arial"/>
        </w:rPr>
        <w:t xml:space="preserve"> based on a literal reading of a very old statute.</w:t>
      </w:r>
      <w:r>
        <w:rPr>
          <w:rStyle w:val="StyleUnderline"/>
          <w:rFonts w:cs="Arial"/>
        </w:rPr>
        <w:t xml:space="preserve"> </w:t>
      </w:r>
      <w:r w:rsidRPr="0016529A">
        <w:rPr>
          <w:rFonts w:cs="Arial"/>
          <w:sz w:val="16"/>
        </w:rPr>
        <w:t xml:space="preserve">Merger guidelines will need to be backed by sound law and economics in order to persuade the federal courts. If </w:t>
      </w:r>
      <w:r w:rsidRPr="0016529A">
        <w:rPr>
          <w:rStyle w:val="StyleUnderline"/>
          <w:rFonts w:cs="Arial"/>
        </w:rPr>
        <w:t xml:space="preserve">this initiative reflects nothing more than ideologically driven hostility towards efficient transactions </w:t>
      </w:r>
      <w:r w:rsidRPr="0016529A">
        <w:rPr>
          <w:rStyle w:val="Emphasis"/>
          <w:highlight w:val="cyan"/>
        </w:rPr>
        <w:t>we will see a burst of</w:t>
      </w:r>
      <w:r w:rsidRPr="0016529A">
        <w:rPr>
          <w:rStyle w:val="Emphasis"/>
        </w:rPr>
        <w:t xml:space="preserve"> enforcement </w:t>
      </w:r>
      <w:r w:rsidRPr="0016529A">
        <w:rPr>
          <w:rStyle w:val="Emphasis"/>
          <w:highlight w:val="cyan"/>
        </w:rPr>
        <w:t>activity</w:t>
      </w:r>
      <w:r w:rsidRPr="0016529A">
        <w:rPr>
          <w:rFonts w:cs="Arial"/>
          <w:sz w:val="16"/>
        </w:rPr>
        <w:t xml:space="preserve">, followed by legal sophistry about textualism, Brown Shoe, Von's, and other bad but not explicitly overturned precedent, </w:t>
      </w:r>
      <w:r w:rsidRPr="0016529A">
        <w:rPr>
          <w:rStyle w:val="StyleUnderline"/>
          <w:rFonts w:cs="Arial"/>
          <w:highlight w:val="cyan"/>
        </w:rPr>
        <w:t>followed by</w:t>
      </w:r>
      <w:r w:rsidRPr="0016529A">
        <w:rPr>
          <w:rStyle w:val="StyleUnderline"/>
          <w:rFonts w:cs="Arial"/>
        </w:rPr>
        <w:t xml:space="preserve"> a well-deserved </w:t>
      </w:r>
      <w:r w:rsidRPr="0016529A">
        <w:rPr>
          <w:rStyle w:val="StyleUnderline"/>
          <w:rFonts w:cs="Arial"/>
          <w:highlight w:val="cyan"/>
        </w:rPr>
        <w:t xml:space="preserve">thrashing in </w:t>
      </w:r>
      <w:r w:rsidRPr="0016529A">
        <w:rPr>
          <w:rStyle w:val="StyleUnderline"/>
          <w:rFonts w:cs="Arial"/>
        </w:rPr>
        <w:t xml:space="preserve">the </w:t>
      </w:r>
      <w:r w:rsidRPr="0016529A">
        <w:rPr>
          <w:rStyle w:val="StyleUnderline"/>
          <w:rFonts w:cs="Arial"/>
          <w:highlight w:val="cyan"/>
        </w:rPr>
        <w:t xml:space="preserve">courts </w:t>
      </w:r>
      <w:r w:rsidRPr="0016529A">
        <w:rPr>
          <w:rStyle w:val="StyleUnderline"/>
          <w:rFonts w:cs="Arial"/>
        </w:rPr>
        <w:t>of appeal.</w:t>
      </w:r>
      <w:r>
        <w:rPr>
          <w:rStyle w:val="StyleUnderline"/>
          <w:rFonts w:cs="Arial"/>
        </w:rPr>
        <w:t xml:space="preserve"> </w:t>
      </w:r>
      <w:r w:rsidRPr="0016529A">
        <w:rPr>
          <w:rFonts w:cs="Arial"/>
          <w:sz w:val="16"/>
        </w:rPr>
        <w:t xml:space="preserve">I </w:t>
      </w:r>
      <w:r w:rsidRPr="005621A3">
        <w:rPr>
          <w:rFonts w:cs="Arial"/>
          <w:sz w:val="16"/>
        </w:rPr>
        <w:t xml:space="preserve">guess </w:t>
      </w:r>
      <w:r w:rsidRPr="005621A3">
        <w:rPr>
          <w:rStyle w:val="StyleUnderline"/>
          <w:rFonts w:cs="Arial"/>
        </w:rPr>
        <w:t>antitrust lawyers should settle in for the best of times/worst of times period, lots of activity but also hard for counselors and clients to plan transactions if enforcement decisions are untethered to the consumer welfare standard</w:t>
      </w:r>
      <w:r w:rsidRPr="005621A3">
        <w:rPr>
          <w:rFonts w:cs="Arial"/>
          <w:sz w:val="16"/>
        </w:rPr>
        <w:t xml:space="preserve">, </w:t>
      </w:r>
      <w:r w:rsidRPr="005621A3">
        <w:rPr>
          <w:rStyle w:val="StyleUnderline"/>
          <w:rFonts w:cs="Arial"/>
        </w:rPr>
        <w:t>without which enforcement decisions will necessarily be driven by broader policy goals or raw political calculations</w:t>
      </w:r>
      <w:r w:rsidRPr="0016529A">
        <w:rPr>
          <w:rFonts w:cs="Arial"/>
          <w:sz w:val="16"/>
        </w:rPr>
        <w:t xml:space="preserve">. I may be reading too much into a short press release and I hope I'm wrong about how bad this will get in the short term. I'm also grateful that the FTC has staggered terms for commissioners so Christine Wilson and Noah Feldman can continue to articulate sound, traditional enforcement principles, and priorities.  </w:t>
      </w:r>
    </w:p>
    <w:p w14:paraId="457E29CB" w14:textId="77777777" w:rsidR="004A1CDC" w:rsidRPr="0016529A" w:rsidRDefault="004A1CDC" w:rsidP="004A1CDC">
      <w:pPr>
        <w:rPr>
          <w:rFonts w:cs="Arial"/>
          <w:sz w:val="16"/>
        </w:rPr>
      </w:pPr>
    </w:p>
    <w:p w14:paraId="6D6AE4DD" w14:textId="77777777" w:rsidR="004A1CDC" w:rsidRPr="008E2887" w:rsidRDefault="004A1CDC" w:rsidP="004A1CDC">
      <w:pPr>
        <w:pStyle w:val="Heading4"/>
        <w:rPr>
          <w:rFonts w:cs="Arial"/>
        </w:rPr>
      </w:pPr>
      <w:r>
        <w:rPr>
          <w:rFonts w:cs="Arial"/>
        </w:rPr>
        <w:t>4---</w:t>
      </w:r>
      <w:r w:rsidRPr="008E2887">
        <w:rPr>
          <w:rFonts w:cs="Arial"/>
        </w:rPr>
        <w:t>FTC focused on oil &amp; gas enforcement now.</w:t>
      </w:r>
    </w:p>
    <w:p w14:paraId="38DAECCC" w14:textId="77777777" w:rsidR="004A1CDC" w:rsidRPr="008E2887" w:rsidRDefault="004A1CDC" w:rsidP="004A1CDC">
      <w:pPr>
        <w:rPr>
          <w:rFonts w:cs="Arial"/>
        </w:rPr>
      </w:pPr>
      <w:r w:rsidRPr="008E2887">
        <w:rPr>
          <w:rFonts w:cs="Arial"/>
        </w:rPr>
        <w:t xml:space="preserve">Justin </w:t>
      </w:r>
      <w:r w:rsidRPr="008E2887">
        <w:rPr>
          <w:rFonts w:eastAsiaTheme="majorEastAsia" w:cs="Arial"/>
          <w:b/>
          <w:bCs/>
          <w:sz w:val="26"/>
          <w:szCs w:val="26"/>
        </w:rPr>
        <w:t>Sink and</w:t>
      </w:r>
      <w:r w:rsidRPr="008E2887">
        <w:rPr>
          <w:rFonts w:cs="Arial"/>
        </w:rPr>
        <w:t xml:space="preserve"> David </w:t>
      </w:r>
      <w:r w:rsidRPr="008E2887">
        <w:rPr>
          <w:rStyle w:val="Style13ptBold"/>
          <w:rFonts w:cs="Arial"/>
        </w:rPr>
        <w:t>McLaughlin 8/30</w:t>
      </w:r>
      <w:r w:rsidRPr="008E2887">
        <w:rPr>
          <w:rFonts w:cs="Arial"/>
        </w:rPr>
        <w:t>/21. Staff writer for the Hill and Bloomberg writer. “FTC Targets Oil-and-Gas Deals, Franchises Amid Pain At Pump.” https://www.yahoo.com/now/ftc-targets-oil-gas-mergers-134500600.html</w:t>
      </w:r>
    </w:p>
    <w:p w14:paraId="41BB17EA" w14:textId="77777777" w:rsidR="004A1CDC" w:rsidRPr="008E2887" w:rsidRDefault="004A1CDC" w:rsidP="004A1CDC">
      <w:pPr>
        <w:rPr>
          <w:rFonts w:cs="Arial"/>
          <w:sz w:val="16"/>
        </w:rPr>
      </w:pPr>
      <w:r w:rsidRPr="008E2887">
        <w:rPr>
          <w:rFonts w:cs="Arial"/>
          <w:sz w:val="16"/>
        </w:rPr>
        <w:t xml:space="preserve">The </w:t>
      </w:r>
      <w:r w:rsidRPr="008E2887">
        <w:rPr>
          <w:rStyle w:val="StyleUnderline"/>
          <w:rFonts w:cs="Arial"/>
          <w:highlight w:val="cyan"/>
        </w:rPr>
        <w:t>F</w:t>
      </w:r>
      <w:r w:rsidRPr="008E2887">
        <w:rPr>
          <w:rFonts w:cs="Arial"/>
          <w:sz w:val="16"/>
        </w:rPr>
        <w:t xml:space="preserve">ederal </w:t>
      </w:r>
      <w:r w:rsidRPr="008E2887">
        <w:rPr>
          <w:rStyle w:val="StyleUnderline"/>
          <w:rFonts w:cs="Arial"/>
          <w:highlight w:val="cyan"/>
        </w:rPr>
        <w:t>T</w:t>
      </w:r>
      <w:r w:rsidRPr="008E2887">
        <w:rPr>
          <w:rFonts w:cs="Arial"/>
          <w:sz w:val="16"/>
        </w:rPr>
        <w:t xml:space="preserve">rade </w:t>
      </w:r>
      <w:r w:rsidRPr="008E2887">
        <w:rPr>
          <w:rStyle w:val="StyleUnderline"/>
          <w:rFonts w:cs="Arial"/>
          <w:highlight w:val="cyan"/>
        </w:rPr>
        <w:t>C</w:t>
      </w:r>
      <w:r w:rsidRPr="008E2887">
        <w:rPr>
          <w:rFonts w:cs="Arial"/>
          <w:sz w:val="16"/>
        </w:rPr>
        <w:t xml:space="preserve">ommission </w:t>
      </w:r>
      <w:r w:rsidRPr="00C00CFA">
        <w:rPr>
          <w:rStyle w:val="StyleUnderline"/>
          <w:rFonts w:cs="Arial"/>
        </w:rPr>
        <w:t xml:space="preserve">is </w:t>
      </w:r>
      <w:r w:rsidRPr="008E2887">
        <w:rPr>
          <w:rStyle w:val="StyleUnderline"/>
          <w:rFonts w:cs="Arial"/>
          <w:highlight w:val="cyan"/>
        </w:rPr>
        <w:t>examining ways to crack down on mergers in</w:t>
      </w:r>
      <w:r w:rsidRPr="008E2887">
        <w:rPr>
          <w:rStyle w:val="StyleUnderline"/>
          <w:rFonts w:cs="Arial"/>
        </w:rPr>
        <w:t xml:space="preserve"> </w:t>
      </w:r>
      <w:r w:rsidRPr="008E2887">
        <w:rPr>
          <w:rStyle w:val="StyleUnderline"/>
          <w:rFonts w:cs="Arial"/>
          <w:highlight w:val="cyan"/>
        </w:rPr>
        <w:t>the oil and gas</w:t>
      </w:r>
      <w:r w:rsidRPr="008E2887">
        <w:rPr>
          <w:rStyle w:val="StyleUnderline"/>
          <w:rFonts w:cs="Arial"/>
        </w:rPr>
        <w:t xml:space="preserve"> industry and investigate whether gas station franchises are driving up</w:t>
      </w:r>
      <w:r w:rsidRPr="008E2887">
        <w:rPr>
          <w:rFonts w:cs="Arial"/>
          <w:sz w:val="16"/>
        </w:rPr>
        <w:t xml:space="preserve"> gas </w:t>
      </w:r>
      <w:r w:rsidRPr="008E2887">
        <w:rPr>
          <w:rStyle w:val="StyleUnderline"/>
          <w:rFonts w:cs="Arial"/>
        </w:rPr>
        <w:t>prices</w:t>
      </w:r>
      <w:r w:rsidRPr="008E2887">
        <w:rPr>
          <w:rFonts w:cs="Arial"/>
          <w:sz w:val="16"/>
        </w:rPr>
        <w:t xml:space="preserve"> as part of a Biden administration effort to combat higher costs at the pump.</w:t>
      </w:r>
    </w:p>
    <w:p w14:paraId="419142A0" w14:textId="77777777" w:rsidR="004A1CDC" w:rsidRPr="008E2887" w:rsidRDefault="004A1CDC" w:rsidP="004A1CDC">
      <w:pPr>
        <w:rPr>
          <w:rFonts w:cs="Arial"/>
          <w:sz w:val="16"/>
        </w:rPr>
      </w:pPr>
      <w:r w:rsidRPr="008E2887">
        <w:rPr>
          <w:rFonts w:cs="Arial"/>
          <w:sz w:val="16"/>
        </w:rPr>
        <w:t xml:space="preserve">FTC Chair Lina </w:t>
      </w:r>
      <w:r w:rsidRPr="008E2887">
        <w:rPr>
          <w:rStyle w:val="StyleUnderline"/>
          <w:rFonts w:cs="Arial"/>
          <w:highlight w:val="cyan"/>
        </w:rPr>
        <w:t>Khan is directing staff to identify new legal theories to challenge</w:t>
      </w:r>
      <w:r w:rsidRPr="008E2887">
        <w:rPr>
          <w:rStyle w:val="StyleUnderline"/>
          <w:rFonts w:cs="Arial"/>
        </w:rPr>
        <w:t xml:space="preserve"> </w:t>
      </w:r>
      <w:r w:rsidRPr="00C00CFA">
        <w:rPr>
          <w:rStyle w:val="StyleUnderline"/>
          <w:rFonts w:cs="Arial"/>
        </w:rPr>
        <w:t>retail fuel station deals and investigate possible collusion</w:t>
      </w:r>
      <w:r w:rsidRPr="00C00CFA">
        <w:rPr>
          <w:rFonts w:cs="Arial"/>
          <w:sz w:val="16"/>
        </w:rPr>
        <w:t xml:space="preserve"> by national chains </w:t>
      </w:r>
      <w:r w:rsidRPr="00C00CFA">
        <w:rPr>
          <w:rStyle w:val="StyleUnderline"/>
          <w:rFonts w:cs="Arial"/>
        </w:rPr>
        <w:t>to push up prices</w:t>
      </w:r>
      <w:r w:rsidRPr="00C00CFA">
        <w:rPr>
          <w:rFonts w:cs="Arial"/>
          <w:sz w:val="16"/>
        </w:rPr>
        <w:t>, she said in an Aug.</w:t>
      </w:r>
      <w:r w:rsidRPr="008E2887">
        <w:rPr>
          <w:rFonts w:cs="Arial"/>
          <w:sz w:val="16"/>
        </w:rPr>
        <w:t xml:space="preserve"> 25 letter to White House economic adviser Brian Deese obtained by Bloomberg News.</w:t>
      </w:r>
    </w:p>
    <w:p w14:paraId="7CB5CD10" w14:textId="77777777" w:rsidR="004A1CDC" w:rsidRPr="008E2887" w:rsidRDefault="004A1CDC" w:rsidP="004A1CDC">
      <w:pPr>
        <w:rPr>
          <w:rFonts w:cs="Arial"/>
          <w:sz w:val="16"/>
        </w:rPr>
      </w:pPr>
      <w:r w:rsidRPr="008E2887">
        <w:rPr>
          <w:rStyle w:val="StyleUnderline"/>
          <w:rFonts w:cs="Arial"/>
        </w:rPr>
        <w:t>“I will be taking steps to deter unlawful mergers in the oil and gas industry,” Khan said</w:t>
      </w:r>
      <w:r w:rsidRPr="008E2887">
        <w:rPr>
          <w:rFonts w:cs="Arial"/>
          <w:sz w:val="16"/>
        </w:rPr>
        <w:t>. “Over the last few decades, retail fuel station chains have repeatedly proposed illegal mergers, suggesting that the agency’s approach has not deterred firms from proposing anticompetitive transactions in the first place.”</w:t>
      </w:r>
    </w:p>
    <w:p w14:paraId="6588CFF4" w14:textId="14161C94" w:rsidR="004A1CDC" w:rsidRDefault="004A1CDC" w:rsidP="004A1CDC">
      <w:pPr>
        <w:rPr>
          <w:rFonts w:cs="Arial"/>
          <w:sz w:val="16"/>
        </w:rPr>
      </w:pPr>
      <w:r w:rsidRPr="00C00CFA">
        <w:rPr>
          <w:rStyle w:val="StyleUnderline"/>
          <w:rFonts w:cs="Arial"/>
        </w:rPr>
        <w:t xml:space="preserve">The </w:t>
      </w:r>
      <w:r w:rsidRPr="008E2887">
        <w:rPr>
          <w:rStyle w:val="StyleUnderline"/>
          <w:rFonts w:cs="Arial"/>
          <w:highlight w:val="cyan"/>
        </w:rPr>
        <w:t xml:space="preserve">FTC is planning to </w:t>
      </w:r>
      <w:r w:rsidRPr="008E2887">
        <w:rPr>
          <w:rStyle w:val="Emphasis"/>
          <w:highlight w:val="cyan"/>
        </w:rPr>
        <w:t>ratchet up investigations</w:t>
      </w:r>
      <w:r w:rsidRPr="008E2887">
        <w:rPr>
          <w:rStyle w:val="StyleUnderline"/>
          <w:rFonts w:cs="Arial"/>
          <w:highlight w:val="cyan"/>
        </w:rPr>
        <w:t xml:space="preserve"> into </w:t>
      </w:r>
      <w:r w:rsidRPr="00C00CFA">
        <w:rPr>
          <w:rStyle w:val="StyleUnderline"/>
          <w:rFonts w:cs="Arial"/>
        </w:rPr>
        <w:t xml:space="preserve">abuses in the </w:t>
      </w:r>
      <w:r w:rsidRPr="008E2887">
        <w:rPr>
          <w:rStyle w:val="StyleUnderline"/>
          <w:rFonts w:cs="Arial"/>
          <w:highlight w:val="cyan"/>
        </w:rPr>
        <w:t xml:space="preserve">retail fuel station franchise </w:t>
      </w:r>
      <w:r w:rsidRPr="00C00CFA">
        <w:rPr>
          <w:rStyle w:val="StyleUnderline"/>
          <w:rFonts w:cs="Arial"/>
        </w:rPr>
        <w:t>market</w:t>
      </w:r>
      <w:r w:rsidRPr="00C00CFA">
        <w:rPr>
          <w:rFonts w:cs="Arial"/>
          <w:sz w:val="16"/>
        </w:rPr>
        <w:t>, she added</w:t>
      </w:r>
      <w:r w:rsidRPr="008E2887">
        <w:rPr>
          <w:rFonts w:cs="Arial"/>
          <w:sz w:val="16"/>
        </w:rPr>
        <w:t>.</w:t>
      </w:r>
    </w:p>
    <w:p w14:paraId="2F530659" w14:textId="77777777" w:rsidR="004A1CDC" w:rsidRDefault="004A1CDC" w:rsidP="004A1CDC">
      <w:pPr>
        <w:rPr>
          <w:rFonts w:cs="Arial"/>
          <w:sz w:val="16"/>
        </w:rPr>
      </w:pPr>
    </w:p>
    <w:p w14:paraId="4C9EA845" w14:textId="77777777" w:rsidR="004A1CDC" w:rsidRPr="0016529A" w:rsidRDefault="004A1CDC" w:rsidP="004A1CDC">
      <w:pPr>
        <w:pStyle w:val="Heading4"/>
        <w:spacing w:line="240" w:lineRule="auto"/>
        <w:rPr>
          <w:rFonts w:cs="Arial"/>
        </w:rPr>
      </w:pPr>
      <w:r>
        <w:rPr>
          <w:rFonts w:cs="Arial"/>
        </w:rPr>
        <w:t>6---</w:t>
      </w:r>
      <w:r w:rsidRPr="0016529A">
        <w:rPr>
          <w:rFonts w:cs="Arial"/>
        </w:rPr>
        <w:t>Non-unique---</w:t>
      </w:r>
      <w:r w:rsidRPr="00C2330B">
        <w:rPr>
          <w:rFonts w:cs="Arial"/>
          <w:b w:val="0"/>
          <w:bCs w:val="0"/>
        </w:rPr>
        <w:t>COVID cost-cutting, Facebook case, and record-high cases thump</w:t>
      </w:r>
    </w:p>
    <w:p w14:paraId="7DAA36BB" w14:textId="77777777" w:rsidR="004A1CDC" w:rsidRPr="0016529A" w:rsidRDefault="004A1CDC" w:rsidP="004A1CDC">
      <w:pPr>
        <w:rPr>
          <w:rFonts w:cs="Arial"/>
        </w:rPr>
      </w:pPr>
      <w:r w:rsidRPr="0016529A">
        <w:rPr>
          <w:rFonts w:cs="Arial"/>
        </w:rPr>
        <w:t xml:space="preserve">Leah </w:t>
      </w:r>
      <w:r w:rsidRPr="0016529A">
        <w:rPr>
          <w:rStyle w:val="Style13ptBold"/>
          <w:rFonts w:cs="Arial"/>
        </w:rPr>
        <w:t>Nylen 20</w:t>
      </w:r>
      <w:r w:rsidRPr="0016529A">
        <w:rPr>
          <w:rFonts w:cs="Arial"/>
        </w:rPr>
        <w:t>. Covers antitrust and investigations for POLITICO Pro, spent eight years covering antitrust at MLex. “FTC suffering a cash crunch as it prepares to battle Facebook.” 12/10/20. https://www.politico.com/news/2020/12/10/ftc-cash-facebook-lawsuit-444468</w:t>
      </w:r>
    </w:p>
    <w:p w14:paraId="060291B5" w14:textId="77777777" w:rsidR="004A1CDC" w:rsidRPr="0016529A" w:rsidRDefault="004A1CDC" w:rsidP="004A1CDC">
      <w:pPr>
        <w:rPr>
          <w:rFonts w:cs="Arial"/>
          <w:sz w:val="16"/>
        </w:rPr>
      </w:pPr>
      <w:r w:rsidRPr="0016529A">
        <w:rPr>
          <w:rStyle w:val="StyleUnderline"/>
          <w:rFonts w:cs="Arial"/>
          <w:highlight w:val="cyan"/>
        </w:rPr>
        <w:t>The agency</w:t>
      </w:r>
      <w:r w:rsidRPr="0016529A">
        <w:rPr>
          <w:rFonts w:cs="Arial"/>
          <w:sz w:val="16"/>
        </w:rPr>
        <w:t xml:space="preserve"> that just launched a landmark antitrust suit to break up Facebook </w:t>
      </w:r>
      <w:r w:rsidRPr="00C2330B">
        <w:rPr>
          <w:rStyle w:val="StyleUnderline"/>
          <w:rFonts w:cs="Arial"/>
        </w:rPr>
        <w:t xml:space="preserve">is so </w:t>
      </w:r>
      <w:r w:rsidRPr="0016529A">
        <w:rPr>
          <w:rStyle w:val="StyleUnderline"/>
          <w:rFonts w:cs="Arial"/>
          <w:highlight w:val="cyan"/>
        </w:rPr>
        <w:t>strapped for cash</w:t>
      </w:r>
      <w:r w:rsidRPr="0016529A">
        <w:rPr>
          <w:rStyle w:val="StyleUnderline"/>
          <w:rFonts w:cs="Arial"/>
        </w:rPr>
        <w:t xml:space="preserve"> that its </w:t>
      </w:r>
      <w:r w:rsidRPr="0016529A">
        <w:rPr>
          <w:rStyle w:val="StyleUnderline"/>
          <w:rFonts w:cs="Arial"/>
          <w:highlight w:val="cyan"/>
        </w:rPr>
        <w:t>leaders have discussed shrinking</w:t>
      </w:r>
      <w:r w:rsidRPr="0016529A">
        <w:rPr>
          <w:rStyle w:val="StyleUnderline"/>
          <w:rFonts w:cs="Arial"/>
        </w:rPr>
        <w:t xml:space="preserve"> their </w:t>
      </w:r>
      <w:r w:rsidRPr="0016529A">
        <w:rPr>
          <w:rStyle w:val="StyleUnderline"/>
          <w:rFonts w:cs="Arial"/>
          <w:highlight w:val="cyan"/>
        </w:rPr>
        <w:t>staff</w:t>
      </w:r>
      <w:r w:rsidRPr="0016529A">
        <w:rPr>
          <w:rStyle w:val="StyleUnderline"/>
          <w:rFonts w:cs="Arial"/>
        </w:rPr>
        <w:t xml:space="preserve"> and warned against taking on more cases.</w:t>
      </w:r>
    </w:p>
    <w:p w14:paraId="2B9C8447" w14:textId="77777777" w:rsidR="004A1CDC" w:rsidRPr="0016529A" w:rsidRDefault="004A1CDC" w:rsidP="004A1CDC">
      <w:pPr>
        <w:rPr>
          <w:rFonts w:cs="Arial"/>
          <w:sz w:val="16"/>
        </w:rPr>
      </w:pPr>
      <w:r w:rsidRPr="0016529A">
        <w:rPr>
          <w:rFonts w:cs="Arial"/>
          <w:sz w:val="16"/>
        </w:rPr>
        <w:t xml:space="preserve">In a series of emails to all </w:t>
      </w:r>
      <w:r w:rsidRPr="0016529A">
        <w:rPr>
          <w:rStyle w:val="StyleUnderline"/>
          <w:rFonts w:cs="Arial"/>
          <w:highlight w:val="cyan"/>
        </w:rPr>
        <w:t>F</w:t>
      </w:r>
      <w:r w:rsidRPr="0016529A">
        <w:rPr>
          <w:rFonts w:cs="Arial"/>
          <w:sz w:val="16"/>
        </w:rPr>
        <w:t xml:space="preserve">ederal </w:t>
      </w:r>
      <w:r w:rsidRPr="0016529A">
        <w:rPr>
          <w:rStyle w:val="StyleUnderline"/>
          <w:rFonts w:cs="Arial"/>
          <w:highlight w:val="cyan"/>
        </w:rPr>
        <w:t>T</w:t>
      </w:r>
      <w:r w:rsidRPr="0016529A">
        <w:rPr>
          <w:rFonts w:cs="Arial"/>
          <w:sz w:val="16"/>
        </w:rPr>
        <w:t xml:space="preserve">rade </w:t>
      </w:r>
      <w:r w:rsidRPr="0016529A">
        <w:rPr>
          <w:rStyle w:val="StyleUnderline"/>
          <w:rFonts w:cs="Arial"/>
          <w:highlight w:val="cyan"/>
        </w:rPr>
        <w:t>C</w:t>
      </w:r>
      <w:r w:rsidRPr="0016529A">
        <w:rPr>
          <w:rFonts w:cs="Arial"/>
          <w:sz w:val="16"/>
        </w:rPr>
        <w:t xml:space="preserve">ommission staff, obtained by POLITICO, Executive </w:t>
      </w:r>
      <w:r w:rsidRPr="0016529A">
        <w:rPr>
          <w:rStyle w:val="StyleUnderline"/>
          <w:rFonts w:cs="Arial"/>
          <w:highlight w:val="cyan"/>
        </w:rPr>
        <w:t>Director</w:t>
      </w:r>
      <w:r w:rsidRPr="0016529A">
        <w:rPr>
          <w:rFonts w:cs="Arial"/>
          <w:sz w:val="16"/>
        </w:rPr>
        <w:t xml:space="preserve"> David Robbins </w:t>
      </w:r>
      <w:r w:rsidRPr="0016529A">
        <w:rPr>
          <w:rStyle w:val="StyleUnderline"/>
          <w:rFonts w:cs="Arial"/>
          <w:highlight w:val="cyan"/>
        </w:rPr>
        <w:t>said</w:t>
      </w:r>
      <w:r w:rsidRPr="0016529A">
        <w:rPr>
          <w:rStyle w:val="StyleUnderline"/>
          <w:rFonts w:cs="Arial"/>
        </w:rPr>
        <w:t xml:space="preserve"> the </w:t>
      </w:r>
      <w:r w:rsidRPr="0016529A">
        <w:rPr>
          <w:rStyle w:val="StyleUnderline"/>
          <w:rFonts w:cs="Arial"/>
          <w:highlight w:val="cyan"/>
        </w:rPr>
        <w:t>agency</w:t>
      </w:r>
      <w:r w:rsidRPr="0016529A">
        <w:rPr>
          <w:rStyle w:val="StyleUnderline"/>
          <w:rFonts w:cs="Arial"/>
        </w:rPr>
        <w:t xml:space="preserve"> would </w:t>
      </w:r>
      <w:r w:rsidRPr="0016529A">
        <w:rPr>
          <w:rStyle w:val="StyleUnderline"/>
          <w:rFonts w:cs="Arial"/>
          <w:highlight w:val="cyan"/>
        </w:rPr>
        <w:t xml:space="preserve">face </w:t>
      </w:r>
      <w:r w:rsidRPr="0016529A">
        <w:rPr>
          <w:rStyle w:val="StyleUnderline"/>
          <w:rFonts w:cs="Arial"/>
        </w:rPr>
        <w:t xml:space="preserve">a period of </w:t>
      </w:r>
      <w:r w:rsidRPr="0016529A">
        <w:rPr>
          <w:rStyle w:val="StyleUnderline"/>
          <w:rFonts w:cs="Arial"/>
          <w:highlight w:val="cyan"/>
        </w:rPr>
        <w:t>“belt tightening</w:t>
      </w:r>
      <w:r w:rsidRPr="0016529A">
        <w:rPr>
          <w:rStyle w:val="StyleUnderline"/>
          <w:rFonts w:cs="Arial"/>
        </w:rPr>
        <w:t>” to cut costs</w:t>
      </w:r>
      <w:r w:rsidRPr="0016529A">
        <w:rPr>
          <w:rFonts w:cs="Arial"/>
          <w:sz w:val="16"/>
        </w:rPr>
        <w:t xml:space="preserve"> — and that filing fewer cases and trimming litigation expenses must be on the table.</w:t>
      </w:r>
    </w:p>
    <w:p w14:paraId="2E8B6220" w14:textId="77777777" w:rsidR="004A1CDC" w:rsidRPr="0016529A" w:rsidRDefault="004A1CDC" w:rsidP="004A1CDC">
      <w:pPr>
        <w:rPr>
          <w:rFonts w:cs="Arial"/>
          <w:sz w:val="16"/>
        </w:rPr>
      </w:pPr>
      <w:r w:rsidRPr="0016529A">
        <w:rPr>
          <w:rFonts w:cs="Arial"/>
          <w:sz w:val="16"/>
        </w:rPr>
        <w:t>“[</w:t>
      </w:r>
      <w:r w:rsidRPr="0016529A">
        <w:rPr>
          <w:rStyle w:val="StyleUnderline"/>
          <w:rFonts w:cs="Arial"/>
          <w:highlight w:val="cyan"/>
        </w:rPr>
        <w:t>W]e will</w:t>
      </w:r>
      <w:r w:rsidRPr="0016529A">
        <w:rPr>
          <w:rStyle w:val="StyleUnderline"/>
          <w:rFonts w:cs="Arial"/>
        </w:rPr>
        <w:t xml:space="preserve"> either need to </w:t>
      </w:r>
      <w:r w:rsidRPr="0016529A">
        <w:rPr>
          <w:rStyle w:val="StyleUnderline"/>
          <w:rFonts w:cs="Arial"/>
          <w:highlight w:val="cyan"/>
        </w:rPr>
        <w:t>bring fewer</w:t>
      </w:r>
      <w:r w:rsidRPr="0016529A">
        <w:rPr>
          <w:rStyle w:val="StyleUnderline"/>
          <w:rFonts w:cs="Arial"/>
        </w:rPr>
        <w:t xml:space="preserve"> expert </w:t>
      </w:r>
      <w:r w:rsidRPr="0016529A">
        <w:rPr>
          <w:rStyle w:val="StyleUnderline"/>
          <w:rFonts w:cs="Arial"/>
          <w:highlight w:val="cyan"/>
        </w:rPr>
        <w:t>intensive cases or</w:t>
      </w:r>
      <w:r w:rsidRPr="0016529A">
        <w:rPr>
          <w:rStyle w:val="StyleUnderline"/>
          <w:rFonts w:cs="Arial"/>
        </w:rPr>
        <w:t xml:space="preserve"> significantly </w:t>
      </w:r>
      <w:r w:rsidRPr="0016529A">
        <w:rPr>
          <w:rStyle w:val="StyleUnderline"/>
          <w:rFonts w:cs="Arial"/>
          <w:highlight w:val="cyan"/>
        </w:rPr>
        <w:t>decrease</w:t>
      </w:r>
      <w:r w:rsidRPr="0016529A">
        <w:rPr>
          <w:rStyle w:val="StyleUnderline"/>
          <w:rFonts w:cs="Arial"/>
        </w:rPr>
        <w:t xml:space="preserve"> our </w:t>
      </w:r>
      <w:r w:rsidRPr="0016529A">
        <w:rPr>
          <w:rStyle w:val="StyleUnderline"/>
          <w:rFonts w:cs="Arial"/>
          <w:highlight w:val="cyan"/>
        </w:rPr>
        <w:t>litigation costs</w:t>
      </w:r>
      <w:r w:rsidRPr="0016529A">
        <w:rPr>
          <w:rFonts w:cs="Arial"/>
          <w:sz w:val="16"/>
        </w:rPr>
        <w:t xml:space="preserve"> (e.g. experts, transcripts, litigation support contractors, etc.),” Robbins said in an Oct. 29 email.</w:t>
      </w:r>
    </w:p>
    <w:p w14:paraId="3440204B" w14:textId="77777777" w:rsidR="004A1CDC" w:rsidRPr="0016529A" w:rsidRDefault="004A1CDC" w:rsidP="004A1CDC">
      <w:pPr>
        <w:rPr>
          <w:rFonts w:cs="Arial"/>
          <w:sz w:val="16"/>
        </w:rPr>
      </w:pPr>
      <w:r w:rsidRPr="0016529A">
        <w:rPr>
          <w:rFonts w:cs="Arial"/>
          <w:sz w:val="16"/>
        </w:rPr>
        <w:t xml:space="preserve">The emails offer an increasingly dire portrait of the money woes facing </w:t>
      </w:r>
      <w:r w:rsidRPr="0016529A">
        <w:rPr>
          <w:rStyle w:val="StyleUnderline"/>
          <w:rFonts w:cs="Arial"/>
        </w:rPr>
        <w:t xml:space="preserve">the </w:t>
      </w:r>
      <w:r w:rsidRPr="0016529A">
        <w:rPr>
          <w:rStyle w:val="StyleUnderline"/>
          <w:rFonts w:cs="Arial"/>
          <w:highlight w:val="cyan"/>
        </w:rPr>
        <w:t>FTC</w:t>
      </w:r>
      <w:r w:rsidRPr="0016529A">
        <w:rPr>
          <w:rFonts w:cs="Arial"/>
          <w:sz w:val="16"/>
        </w:rPr>
        <w:t xml:space="preserve">, which </w:t>
      </w:r>
      <w:r w:rsidRPr="0016529A">
        <w:rPr>
          <w:rStyle w:val="Emphasis"/>
        </w:rPr>
        <w:t xml:space="preserve">has </w:t>
      </w:r>
      <w:r w:rsidRPr="0016529A">
        <w:rPr>
          <w:rStyle w:val="Emphasis"/>
          <w:highlight w:val="cyan"/>
        </w:rPr>
        <w:t>launched</w:t>
      </w:r>
      <w:r w:rsidRPr="0016529A">
        <w:rPr>
          <w:rStyle w:val="Emphasis"/>
        </w:rPr>
        <w:t xml:space="preserve"> a </w:t>
      </w:r>
      <w:r w:rsidRPr="0016529A">
        <w:rPr>
          <w:rStyle w:val="Emphasis"/>
          <w:highlight w:val="cyan"/>
        </w:rPr>
        <w:t>record amount of litigation in the past year</w:t>
      </w:r>
      <w:r w:rsidRPr="0016529A">
        <w:rPr>
          <w:rFonts w:cs="Arial"/>
          <w:sz w:val="16"/>
        </w:rPr>
        <w:t xml:space="preserve"> even </w:t>
      </w:r>
      <w:r w:rsidRPr="0016529A">
        <w:rPr>
          <w:rStyle w:val="StyleUnderline"/>
          <w:rFonts w:cs="Arial"/>
        </w:rPr>
        <w:t xml:space="preserve">as the </w:t>
      </w:r>
      <w:r w:rsidRPr="0016529A">
        <w:rPr>
          <w:rStyle w:val="StyleUnderline"/>
          <w:rFonts w:cs="Arial"/>
          <w:highlight w:val="cyan"/>
        </w:rPr>
        <w:t>pandemic</w:t>
      </w:r>
      <w:r w:rsidRPr="0016529A">
        <w:rPr>
          <w:rFonts w:cs="Arial"/>
          <w:sz w:val="16"/>
        </w:rPr>
        <w:t xml:space="preserve"> has </w:t>
      </w:r>
      <w:r w:rsidRPr="0016529A">
        <w:rPr>
          <w:rStyle w:val="StyleUnderline"/>
          <w:rFonts w:cs="Arial"/>
          <w:highlight w:val="cyan"/>
        </w:rPr>
        <w:t>caused a sharp reduction in</w:t>
      </w:r>
      <w:r w:rsidRPr="0016529A">
        <w:rPr>
          <w:rStyle w:val="StyleUnderline"/>
          <w:rFonts w:cs="Arial"/>
        </w:rPr>
        <w:t xml:space="preserve"> the corporate merger filing fees that normally supply about half </w:t>
      </w:r>
      <w:r w:rsidRPr="0016529A">
        <w:rPr>
          <w:rStyle w:val="StyleUnderline"/>
          <w:rFonts w:cs="Arial"/>
          <w:highlight w:val="cyan"/>
        </w:rPr>
        <w:t>its budget</w:t>
      </w:r>
      <w:r w:rsidRPr="0016529A">
        <w:rPr>
          <w:rFonts w:cs="Arial"/>
          <w:sz w:val="16"/>
        </w:rPr>
        <w:t xml:space="preserve">. </w:t>
      </w:r>
      <w:r w:rsidRPr="0016529A">
        <w:rPr>
          <w:rStyle w:val="StyleUnderline"/>
          <w:rFonts w:cs="Arial"/>
        </w:rPr>
        <w:t xml:space="preserve">The </w:t>
      </w:r>
      <w:r w:rsidRPr="00C2330B">
        <w:rPr>
          <w:rStyle w:val="StyleUnderline"/>
          <w:rFonts w:cs="Arial"/>
        </w:rPr>
        <w:t xml:space="preserve">crunch also raises the possibility that the </w:t>
      </w:r>
      <w:r w:rsidRPr="00C72280">
        <w:rPr>
          <w:rStyle w:val="StyleUnderline"/>
          <w:rFonts w:cs="Arial"/>
          <w:highlight w:val="cyan"/>
        </w:rPr>
        <w:t xml:space="preserve">FTC </w:t>
      </w:r>
      <w:r w:rsidRPr="00C2330B">
        <w:rPr>
          <w:rStyle w:val="StyleUnderline"/>
          <w:rFonts w:cs="Arial"/>
        </w:rPr>
        <w:t xml:space="preserve">may not have the cash it needs to win its </w:t>
      </w:r>
      <w:r w:rsidRPr="00C72280">
        <w:rPr>
          <w:rStyle w:val="StyleUnderline"/>
          <w:rFonts w:cs="Arial"/>
          <w:highlight w:val="cyan"/>
        </w:rPr>
        <w:t>case against Facebook</w:t>
      </w:r>
      <w:r w:rsidRPr="00C2330B">
        <w:rPr>
          <w:rStyle w:val="StyleUnderline"/>
          <w:rFonts w:cs="Arial"/>
        </w:rPr>
        <w:t xml:space="preserve">, which is </w:t>
      </w:r>
      <w:r w:rsidRPr="00C72280">
        <w:rPr>
          <w:rStyle w:val="StyleUnderline"/>
          <w:rFonts w:cs="Arial"/>
          <w:highlight w:val="cyan"/>
        </w:rPr>
        <w:t xml:space="preserve">gearing up </w:t>
      </w:r>
      <w:r w:rsidRPr="00C2330B">
        <w:rPr>
          <w:rStyle w:val="StyleUnderline"/>
          <w:rFonts w:cs="Arial"/>
        </w:rPr>
        <w:t>for an expensive fight, or to take on additional companies</w:t>
      </w:r>
      <w:r w:rsidRPr="00C2330B">
        <w:rPr>
          <w:rFonts w:cs="Arial"/>
          <w:sz w:val="16"/>
        </w:rPr>
        <w:t xml:space="preserve"> like Amazon.</w:t>
      </w:r>
    </w:p>
    <w:p w14:paraId="070E8E05" w14:textId="6A07D659" w:rsidR="004A1CDC" w:rsidRDefault="004A1CDC" w:rsidP="004A1CDC"/>
    <w:p w14:paraId="49B70A7E" w14:textId="14EEEEC1" w:rsidR="004A1CDC" w:rsidRDefault="004A1CDC" w:rsidP="004A1CDC">
      <w:pPr>
        <w:pStyle w:val="Heading3"/>
      </w:pPr>
      <w:r>
        <w:t>infrastructure da---2ac</w:t>
      </w:r>
    </w:p>
    <w:p w14:paraId="2D4A1BE2" w14:textId="0F1C88AB" w:rsidR="004A1CDC" w:rsidRDefault="004A1CDC" w:rsidP="004A1CDC"/>
    <w:p w14:paraId="0DFCF096" w14:textId="77777777" w:rsidR="004A1CDC" w:rsidRPr="003074AB" w:rsidRDefault="004A1CDC" w:rsidP="004A1CDC"/>
    <w:p w14:paraId="3BA65AF9" w14:textId="77777777" w:rsidR="004A1CDC" w:rsidRDefault="004A1CDC" w:rsidP="004A1CDC">
      <w:pPr>
        <w:pStyle w:val="Heading4"/>
      </w:pPr>
      <w:r>
        <w:t>1---Won’t pass---assumes PC</w:t>
      </w:r>
    </w:p>
    <w:p w14:paraId="77FCC9EF" w14:textId="77777777" w:rsidR="004A1CDC" w:rsidRDefault="004A1CDC" w:rsidP="004A1CDC">
      <w:r>
        <w:t xml:space="preserve">Susan B. </w:t>
      </w:r>
      <w:r w:rsidRPr="00932812">
        <w:rPr>
          <w:rStyle w:val="Heading4Char"/>
        </w:rPr>
        <w:t>Glasser, 10-1</w:t>
      </w:r>
      <w:r>
        <w:t>-2021, "The Democratic Civil War Has a Winner: Donald Trump," New Yorker, https://www.newyorker.com/news/letter-from-bidens-washington/the-democratic-civil-war-has-a-winner-donald-trump</w:t>
      </w:r>
    </w:p>
    <w:p w14:paraId="37DBE0F8" w14:textId="77777777" w:rsidR="004A1CDC" w:rsidRPr="00AA5574" w:rsidRDefault="004A1CDC" w:rsidP="004A1CDC">
      <w:pPr>
        <w:rPr>
          <w:sz w:val="14"/>
        </w:rPr>
      </w:pPr>
      <w:r w:rsidRPr="00AA5574">
        <w:rPr>
          <w:sz w:val="14"/>
        </w:rPr>
        <w:t xml:space="preserve">Then again, not shutting down the government because you managed to pass and sign a bill pushing the problem off until early December is hardly an accomplishment for the ages. President Biden and Speaker Nancy Pelosi have </w:t>
      </w:r>
      <w:r w:rsidRPr="00FA2EB4">
        <w:rPr>
          <w:sz w:val="14"/>
        </w:rPr>
        <w:t xml:space="preserve">promised—and not yet delivered—a House vote on the bipartisan infrastructure bill that passed the Senate this summer. That vote was blocked by </w:t>
      </w:r>
      <w:r w:rsidRPr="00FA2EB4">
        <w:rPr>
          <w:rStyle w:val="StyleUnderline"/>
        </w:rPr>
        <w:t>members of their own</w:t>
      </w:r>
      <w:r w:rsidRPr="00300D75">
        <w:rPr>
          <w:rStyle w:val="StyleUnderline"/>
        </w:rPr>
        <w:t xml:space="preserve"> </w:t>
      </w:r>
      <w:r w:rsidRPr="006D7CE8">
        <w:rPr>
          <w:rStyle w:val="StyleUnderline"/>
          <w:highlight w:val="cyan"/>
        </w:rPr>
        <w:t>party</w:t>
      </w:r>
      <w:r w:rsidRPr="00AA5574">
        <w:rPr>
          <w:sz w:val="14"/>
        </w:rPr>
        <w:t xml:space="preserve">, which </w:t>
      </w:r>
      <w:r w:rsidRPr="006D7CE8">
        <w:rPr>
          <w:rStyle w:val="StyleUnderline"/>
          <w:highlight w:val="cyan"/>
        </w:rPr>
        <w:t>cannot agree on</w:t>
      </w:r>
      <w:r w:rsidRPr="00300D75">
        <w:rPr>
          <w:rStyle w:val="StyleUnderline"/>
        </w:rPr>
        <w:t xml:space="preserve"> the </w:t>
      </w:r>
      <w:r w:rsidRPr="006D7CE8">
        <w:rPr>
          <w:rStyle w:val="StyleUnderline"/>
          <w:highlight w:val="cyan"/>
        </w:rPr>
        <w:t>size and specifics of the</w:t>
      </w:r>
      <w:r w:rsidRPr="00300D75">
        <w:rPr>
          <w:rStyle w:val="StyleUnderline"/>
        </w:rPr>
        <w:t xml:space="preserve"> three-and-a-half-trillion-dollar budget-</w:t>
      </w:r>
      <w:r w:rsidRPr="006D7CE8">
        <w:rPr>
          <w:rStyle w:val="StyleUnderline"/>
          <w:highlight w:val="cyan"/>
        </w:rPr>
        <w:t>reconciliation</w:t>
      </w:r>
      <w:r w:rsidRPr="00300D75">
        <w:rPr>
          <w:rStyle w:val="StyleUnderline"/>
        </w:rPr>
        <w:t>-</w:t>
      </w:r>
      <w:r w:rsidRPr="00AA5574">
        <w:rPr>
          <w:sz w:val="14"/>
        </w:rPr>
        <w:t xml:space="preserve">and-everything-else </w:t>
      </w:r>
      <w:r w:rsidRPr="006D7CE8">
        <w:rPr>
          <w:rStyle w:val="StyleUnderline"/>
          <w:highlight w:val="cyan"/>
        </w:rPr>
        <w:t>bill</w:t>
      </w:r>
      <w:r w:rsidRPr="00AA5574">
        <w:rPr>
          <w:sz w:val="14"/>
        </w:rPr>
        <w:t xml:space="preserve"> that </w:t>
      </w:r>
      <w:r w:rsidRPr="00300D75">
        <w:rPr>
          <w:rStyle w:val="StyleUnderline"/>
        </w:rPr>
        <w:t>Biden has proposed</w:t>
      </w:r>
      <w:r w:rsidRPr="00AA5574">
        <w:rPr>
          <w:sz w:val="14"/>
        </w:rPr>
        <w:t xml:space="preserve"> as the centerpiece of his Presidency. </w:t>
      </w:r>
      <w:r w:rsidRPr="002E02F6">
        <w:rPr>
          <w:rStyle w:val="StyleUnderline"/>
        </w:rPr>
        <w:t>The</w:t>
      </w:r>
      <w:r w:rsidRPr="00AA5574">
        <w:rPr>
          <w:sz w:val="14"/>
        </w:rPr>
        <w:t xml:space="preserve"> long-predicted</w:t>
      </w:r>
      <w:r w:rsidRPr="00300D75">
        <w:rPr>
          <w:rStyle w:val="StyleUnderline"/>
        </w:rPr>
        <w:t xml:space="preserve"> Democratic </w:t>
      </w:r>
      <w:r w:rsidRPr="006D7CE8">
        <w:rPr>
          <w:rStyle w:val="StyleUnderline"/>
          <w:highlight w:val="cyan"/>
        </w:rPr>
        <w:t xml:space="preserve">civil war </w:t>
      </w:r>
      <w:r w:rsidRPr="006D7CE8">
        <w:rPr>
          <w:rStyle w:val="StyleUnderline"/>
        </w:rPr>
        <w:t>between</w:t>
      </w:r>
      <w:r w:rsidRPr="00300D75">
        <w:rPr>
          <w:rStyle w:val="StyleUnderline"/>
        </w:rPr>
        <w:t xml:space="preserve"> progressives and moderates </w:t>
      </w:r>
      <w:r w:rsidRPr="003074AB">
        <w:rPr>
          <w:rStyle w:val="StyleUnderline"/>
        </w:rPr>
        <w:t xml:space="preserve">has </w:t>
      </w:r>
      <w:r w:rsidRPr="006D7CE8">
        <w:rPr>
          <w:rStyle w:val="StyleUnderline"/>
          <w:highlight w:val="cyan"/>
        </w:rPr>
        <w:t>begun</w:t>
      </w:r>
      <w:r w:rsidRPr="00AA5574">
        <w:rPr>
          <w:sz w:val="14"/>
        </w:rPr>
        <w:t>.</w:t>
      </w:r>
      <w:r>
        <w:rPr>
          <w:sz w:val="14"/>
        </w:rPr>
        <w:t xml:space="preserve"> </w:t>
      </w:r>
      <w:r w:rsidRPr="00300D75">
        <w:rPr>
          <w:rStyle w:val="StyleUnderline"/>
        </w:rPr>
        <w:t xml:space="preserve">The two </w:t>
      </w:r>
      <w:r w:rsidRPr="006D7CE8">
        <w:rPr>
          <w:rStyle w:val="StyleUnderline"/>
          <w:highlight w:val="cyan"/>
        </w:rPr>
        <w:t xml:space="preserve">leaders </w:t>
      </w:r>
      <w:r w:rsidRPr="00091D81">
        <w:rPr>
          <w:rStyle w:val="Emphasis"/>
          <w:highlight w:val="cyan"/>
        </w:rPr>
        <w:t xml:space="preserve">threw all </w:t>
      </w:r>
      <w:r w:rsidRPr="003074AB">
        <w:rPr>
          <w:rStyle w:val="Emphasis"/>
        </w:rPr>
        <w:t xml:space="preserve">the </w:t>
      </w:r>
      <w:r w:rsidRPr="00091D81">
        <w:rPr>
          <w:rStyle w:val="Emphasis"/>
          <w:highlight w:val="cyan"/>
        </w:rPr>
        <w:t>p</w:t>
      </w:r>
      <w:r w:rsidRPr="003074AB">
        <w:rPr>
          <w:rStyle w:val="Emphasis"/>
        </w:rPr>
        <w:t>olitical</w:t>
      </w:r>
      <w:r w:rsidRPr="00091D81">
        <w:rPr>
          <w:rStyle w:val="Emphasis"/>
          <w:highlight w:val="cyan"/>
        </w:rPr>
        <w:t xml:space="preserve"> c</w:t>
      </w:r>
      <w:r w:rsidRPr="003074AB">
        <w:rPr>
          <w:rStyle w:val="Emphasis"/>
        </w:rPr>
        <w:t xml:space="preserve">apital </w:t>
      </w:r>
      <w:r w:rsidRPr="00091D81">
        <w:rPr>
          <w:rStyle w:val="Emphasis"/>
          <w:highlight w:val="cyan"/>
        </w:rPr>
        <w:t>they had at reaching a deal</w:t>
      </w:r>
      <w:r w:rsidRPr="006D7CE8">
        <w:rPr>
          <w:rStyle w:val="StyleUnderline"/>
          <w:highlight w:val="cyan"/>
        </w:rPr>
        <w:t xml:space="preserve"> by their</w:t>
      </w:r>
      <w:r w:rsidRPr="00300D75">
        <w:rPr>
          <w:rStyle w:val="StyleUnderline"/>
        </w:rPr>
        <w:t xml:space="preserve"> own self-imposed </w:t>
      </w:r>
      <w:r w:rsidRPr="006D7CE8">
        <w:rPr>
          <w:rStyle w:val="StyleUnderline"/>
          <w:highlight w:val="cyan"/>
        </w:rPr>
        <w:t>deadline, and couldn’t get there</w:t>
      </w:r>
      <w:r w:rsidRPr="00091D81">
        <w:rPr>
          <w:rStyle w:val="StyleUnderline"/>
          <w:highlight w:val="cyan"/>
        </w:rPr>
        <w:t>.</w:t>
      </w:r>
      <w:r w:rsidRPr="00AA5574">
        <w:rPr>
          <w:sz w:val="14"/>
          <w:highlight w:val="cyan"/>
        </w:rPr>
        <w:t xml:space="preserve"> </w:t>
      </w:r>
      <w:r w:rsidRPr="00091D81">
        <w:rPr>
          <w:rStyle w:val="StyleUnderline"/>
          <w:highlight w:val="cyan"/>
        </w:rPr>
        <w:t>Biden</w:t>
      </w:r>
      <w:r w:rsidRPr="00300D75">
        <w:rPr>
          <w:rStyle w:val="StyleUnderline"/>
        </w:rPr>
        <w:t xml:space="preserve"> personally </w:t>
      </w:r>
      <w:r w:rsidRPr="00091D81">
        <w:rPr>
          <w:rStyle w:val="StyleUnderline"/>
          <w:highlight w:val="cyan"/>
        </w:rPr>
        <w:t>involved himself in</w:t>
      </w:r>
      <w:r w:rsidRPr="00300D75">
        <w:rPr>
          <w:rStyle w:val="StyleUnderline"/>
        </w:rPr>
        <w:t xml:space="preserve"> </w:t>
      </w:r>
      <w:r w:rsidRPr="00091D81">
        <w:rPr>
          <w:rStyle w:val="StyleUnderline"/>
          <w:highlight w:val="cyan"/>
        </w:rPr>
        <w:t>ho</w:t>
      </w:r>
      <w:r w:rsidRPr="003074AB">
        <w:rPr>
          <w:rStyle w:val="StyleUnderline"/>
        </w:rPr>
        <w:t xml:space="preserve">urs of </w:t>
      </w:r>
      <w:r w:rsidRPr="00091D81">
        <w:rPr>
          <w:rStyle w:val="StyleUnderline"/>
          <w:highlight w:val="cyan"/>
        </w:rPr>
        <w:t xml:space="preserve">talks with </w:t>
      </w:r>
      <w:r w:rsidRPr="003074AB">
        <w:rPr>
          <w:rStyle w:val="StyleUnderline"/>
        </w:rPr>
        <w:t xml:space="preserve">the </w:t>
      </w:r>
      <w:r w:rsidRPr="00091D81">
        <w:rPr>
          <w:rStyle w:val="StyleUnderline"/>
          <w:highlight w:val="cyan"/>
        </w:rPr>
        <w:t>feuding</w:t>
      </w:r>
      <w:r w:rsidRPr="00300D75">
        <w:rPr>
          <w:rStyle w:val="StyleUnderline"/>
        </w:rPr>
        <w:t xml:space="preserve"> Democratic </w:t>
      </w:r>
      <w:r w:rsidRPr="00091D81">
        <w:rPr>
          <w:rStyle w:val="StyleUnderline"/>
          <w:highlight w:val="cyan"/>
        </w:rPr>
        <w:t>factions</w:t>
      </w:r>
      <w:r w:rsidRPr="00300D75">
        <w:rPr>
          <w:rStyle w:val="StyleUnderline"/>
        </w:rPr>
        <w:t>, and gave extraordinary time to</w:t>
      </w:r>
      <w:r w:rsidRPr="00AA5574">
        <w:rPr>
          <w:sz w:val="14"/>
        </w:rPr>
        <w:t xml:space="preserve"> a lone senator, Kyrsten </w:t>
      </w:r>
      <w:r w:rsidRPr="00300D75">
        <w:rPr>
          <w:rStyle w:val="StyleUnderline"/>
        </w:rPr>
        <w:t>Sinema</w:t>
      </w:r>
      <w:r w:rsidRPr="00AA5574">
        <w:rPr>
          <w:sz w:val="14"/>
        </w:rPr>
        <w:t xml:space="preserve">, of Arizona, who never publicly explained her position. </w:t>
      </w:r>
      <w:r w:rsidRPr="00300D75">
        <w:rPr>
          <w:rStyle w:val="StyleUnderline"/>
        </w:rPr>
        <w:t>A surprise Presidential visit to the annual Congressional Baseball Game did not close the deal, nor did an absolute insistence on a Thursday vote that never took place.</w:t>
      </w:r>
      <w:r w:rsidRPr="00AA5574">
        <w:rPr>
          <w:sz w:val="14"/>
        </w:rPr>
        <w:t xml:space="preserve"> Pelosi, relentless and ever optimistic, was adamant that there would be a vote and that she would win it, until long after even fellow Democratic leaders had given up this line. But, at the end of a long week of the Speaker not getting her way, one Washington axiom still applies: it’s never a good idea to bet against Nancy Pelosi. If and when she closes a deal on the budget-reconciliation measure, whose price tag of three and a half trillion dollars was never going to last, and brings the infrastructure bill to the floor—a roughly trillion-dollar measure that got the votes of nineteen Senate Republicans as well as those of all of that chamber’s Democrats—the week’s many delays will be forgotten.</w:t>
      </w:r>
      <w:r>
        <w:rPr>
          <w:sz w:val="14"/>
        </w:rPr>
        <w:t xml:space="preserve"> </w:t>
      </w:r>
      <w:r w:rsidRPr="00300D75">
        <w:rPr>
          <w:rStyle w:val="StyleUnderline"/>
        </w:rPr>
        <w:t>Hard</w:t>
      </w:r>
      <w:r w:rsidRPr="00AA5574">
        <w:rPr>
          <w:sz w:val="14"/>
        </w:rPr>
        <w:t xml:space="preserve">er </w:t>
      </w:r>
      <w:r w:rsidRPr="00300D75">
        <w:rPr>
          <w:rStyle w:val="StyleUnderline"/>
        </w:rPr>
        <w:t xml:space="preserve">to forget will be the </w:t>
      </w:r>
      <w:r w:rsidRPr="00091D81">
        <w:rPr>
          <w:rStyle w:val="StyleUnderline"/>
          <w:highlight w:val="cyan"/>
        </w:rPr>
        <w:t>intensifying divisions</w:t>
      </w:r>
      <w:r w:rsidRPr="00300D75">
        <w:rPr>
          <w:rStyle w:val="StyleUnderline"/>
        </w:rPr>
        <w:t xml:space="preserve"> revealed by this week’s haggling</w:t>
      </w:r>
      <w:r w:rsidRPr="00AA5574">
        <w:rPr>
          <w:sz w:val="14"/>
        </w:rPr>
        <w:t xml:space="preserve">: </w:t>
      </w:r>
      <w:r w:rsidRPr="00300D75">
        <w:rPr>
          <w:rStyle w:val="StyleUnderline"/>
        </w:rPr>
        <w:t xml:space="preserve">the </w:t>
      </w:r>
      <w:r w:rsidRPr="00091D81">
        <w:rPr>
          <w:rStyle w:val="StyleUnderline"/>
          <w:highlight w:val="cyan"/>
        </w:rPr>
        <w:t>House-Senate</w:t>
      </w:r>
      <w:r w:rsidRPr="00300D75">
        <w:rPr>
          <w:rStyle w:val="StyleUnderline"/>
        </w:rPr>
        <w:t xml:space="preserve"> divide, the </w:t>
      </w:r>
      <w:r w:rsidRPr="00091D81">
        <w:rPr>
          <w:rStyle w:val="StyleUnderline"/>
          <w:highlight w:val="cyan"/>
        </w:rPr>
        <w:t>progressive-moderate</w:t>
      </w:r>
      <w:r w:rsidRPr="00300D75">
        <w:rPr>
          <w:rStyle w:val="StyleUnderline"/>
        </w:rPr>
        <w:t xml:space="preserve"> divide, the </w:t>
      </w:r>
      <w:r w:rsidRPr="00091D81">
        <w:rPr>
          <w:rStyle w:val="StyleUnderline"/>
          <w:highlight w:val="cyan"/>
        </w:rPr>
        <w:t>everyone-versus</w:t>
      </w:r>
      <w:r w:rsidRPr="00AA5574">
        <w:rPr>
          <w:sz w:val="14"/>
        </w:rPr>
        <w:t>-Joe-</w:t>
      </w:r>
      <w:r w:rsidRPr="00091D81">
        <w:rPr>
          <w:rStyle w:val="StyleUnderline"/>
          <w:highlight w:val="cyan"/>
        </w:rPr>
        <w:t>Manchin</w:t>
      </w:r>
      <w:r w:rsidRPr="00300D75">
        <w:rPr>
          <w:rStyle w:val="StyleUnderline"/>
        </w:rPr>
        <w:t>-and</w:t>
      </w:r>
      <w:r w:rsidRPr="00AA5574">
        <w:rPr>
          <w:sz w:val="14"/>
        </w:rPr>
        <w:t>-Kyrsten-</w:t>
      </w:r>
      <w:r w:rsidRPr="00300D75">
        <w:rPr>
          <w:rStyle w:val="StyleUnderline"/>
        </w:rPr>
        <w:t>Sinema</w:t>
      </w:r>
      <w:r w:rsidRPr="00AA5574">
        <w:rPr>
          <w:sz w:val="14"/>
        </w:rPr>
        <w:t xml:space="preserve"> </w:t>
      </w:r>
      <w:r w:rsidRPr="002E02F6">
        <w:rPr>
          <w:rStyle w:val="StyleUnderline"/>
        </w:rPr>
        <w:t>divide.</w:t>
      </w:r>
      <w:r w:rsidRPr="00AA5574">
        <w:rPr>
          <w:sz w:val="14"/>
        </w:rPr>
        <w:t xml:space="preserve"> (“Biden Bets It All on Unlocking the Manchinema Puzzle,” as one headline put it. Punchbowl News prefers “Sinemanchin.”) </w:t>
      </w:r>
      <w:r w:rsidRPr="00091D81">
        <w:rPr>
          <w:rStyle w:val="StyleUnderline"/>
          <w:highlight w:val="cyan"/>
        </w:rPr>
        <w:t>It’s sure to get nastier before the deal gets done</w:t>
      </w:r>
      <w:r w:rsidRPr="00300D75">
        <w:rPr>
          <w:rStyle w:val="StyleUnderline"/>
        </w:rPr>
        <w:t>.</w:t>
      </w:r>
      <w:r w:rsidRPr="00AA5574">
        <w:rPr>
          <w:sz w:val="14"/>
        </w:rPr>
        <w:t xml:space="preserve"> Representative Steve Cohen, of Tennessee, a Democratic moderate, said, on CNN, that his car was older than some of the progressives holding up the vote on the infrastructure bill. </w:t>
      </w:r>
      <w:r w:rsidRPr="00300D75">
        <w:rPr>
          <w:rStyle w:val="StyleUnderline"/>
        </w:rPr>
        <w:t xml:space="preserve">The </w:t>
      </w:r>
      <w:r w:rsidRPr="00091D81">
        <w:rPr>
          <w:rStyle w:val="StyleUnderline"/>
          <w:highlight w:val="cyan"/>
        </w:rPr>
        <w:t>progressives</w:t>
      </w:r>
      <w:r w:rsidRPr="00300D75">
        <w:rPr>
          <w:rStyle w:val="StyleUnderline"/>
        </w:rPr>
        <w:t xml:space="preserve">, meanwhile, were </w:t>
      </w:r>
      <w:r w:rsidRPr="00091D81">
        <w:rPr>
          <w:rStyle w:val="StyleUnderline"/>
          <w:highlight w:val="cyan"/>
        </w:rPr>
        <w:t xml:space="preserve">not </w:t>
      </w:r>
      <w:r w:rsidRPr="00091D81">
        <w:rPr>
          <w:rStyle w:val="StyleUnderline"/>
        </w:rPr>
        <w:t xml:space="preserve">in an </w:t>
      </w:r>
      <w:r w:rsidRPr="00091D81">
        <w:rPr>
          <w:rStyle w:val="StyleUnderline"/>
          <w:highlight w:val="cyan"/>
        </w:rPr>
        <w:t xml:space="preserve">accommodating </w:t>
      </w:r>
      <w:r w:rsidRPr="00091D81">
        <w:rPr>
          <w:rStyle w:val="StyleUnderline"/>
        </w:rPr>
        <w:t>mood</w:t>
      </w:r>
      <w:r w:rsidRPr="00AA5574">
        <w:rPr>
          <w:sz w:val="14"/>
        </w:rPr>
        <w:t>. “</w:t>
      </w:r>
      <w:r w:rsidRPr="00300D75">
        <w:rPr>
          <w:rStyle w:val="StyleUnderline"/>
        </w:rPr>
        <w:t>We’re pushing back and saying, ‘Hell, no</w:t>
      </w:r>
      <w:r w:rsidRPr="00AA5574">
        <w:rPr>
          <w:sz w:val="14"/>
        </w:rPr>
        <w:t>,’ ” Jamaal Bowman, a first-year congressman from New York, said</w:t>
      </w:r>
      <w:r w:rsidRPr="003074AB">
        <w:rPr>
          <w:sz w:val="14"/>
        </w:rPr>
        <w:t xml:space="preserve">. At the end of it all, </w:t>
      </w:r>
      <w:r w:rsidRPr="003074AB">
        <w:rPr>
          <w:rStyle w:val="StyleUnderline"/>
        </w:rPr>
        <w:t>Democrats were still</w:t>
      </w:r>
      <w:r w:rsidRPr="003074AB">
        <w:rPr>
          <w:sz w:val="14"/>
        </w:rPr>
        <w:t xml:space="preserve"> negotiating with themselves. </w:t>
      </w:r>
      <w:r w:rsidRPr="003074AB">
        <w:rPr>
          <w:rStyle w:val="StyleUnderline"/>
        </w:rPr>
        <w:t>Fighting with themselves.</w:t>
      </w:r>
      <w:r w:rsidRPr="003074AB">
        <w:rPr>
          <w:sz w:val="14"/>
        </w:rPr>
        <w:t xml:space="preserve"> </w:t>
      </w:r>
      <w:r w:rsidRPr="003074AB">
        <w:rPr>
          <w:rStyle w:val="StyleUnderline"/>
        </w:rPr>
        <w:t>Getting mad at one another.</w:t>
      </w:r>
      <w:r w:rsidRPr="003074AB">
        <w:rPr>
          <w:sz w:val="14"/>
        </w:rPr>
        <w:t xml:space="preserve"> It’s as if they never really accepted until this week the idea that a fifty-fifty Senate means that any one Democratic senator—or two, in this case</w:t>
      </w:r>
      <w:r w:rsidRPr="00AA5574">
        <w:rPr>
          <w:sz w:val="14"/>
        </w:rPr>
        <w:t>—can have extraordinary power to dictate the outcome of legislation.</w:t>
      </w:r>
    </w:p>
    <w:p w14:paraId="09524969" w14:textId="77777777" w:rsidR="004A1CDC" w:rsidRDefault="004A1CDC" w:rsidP="004A1CDC">
      <w:pPr>
        <w:rPr>
          <w:rFonts w:cs="Arial"/>
        </w:rPr>
      </w:pPr>
    </w:p>
    <w:p w14:paraId="34D70747" w14:textId="77777777" w:rsidR="004A1CDC" w:rsidRDefault="004A1CDC" w:rsidP="004A1CDC"/>
    <w:p w14:paraId="383F093B" w14:textId="77777777" w:rsidR="004A1CDC" w:rsidRDefault="004A1CDC" w:rsidP="004A1CDC">
      <w:pPr>
        <w:pStyle w:val="Heading4"/>
      </w:pPr>
      <w:r>
        <w:t xml:space="preserve">Vote postponed indefinitely </w:t>
      </w:r>
    </w:p>
    <w:p w14:paraId="6551FF7D" w14:textId="77777777" w:rsidR="004A1CDC" w:rsidRDefault="004A1CDC" w:rsidP="004A1CDC">
      <w:r>
        <w:t xml:space="preserve">Emily </w:t>
      </w:r>
      <w:r w:rsidRPr="00DA5BA2">
        <w:rPr>
          <w:rStyle w:val="Heading4Char"/>
        </w:rPr>
        <w:t>Cochrane, et al, 10-1</w:t>
      </w:r>
      <w:r>
        <w:t>-2021, Luke Broadwater and Jonathan Weisman "Live Updates: Biden Meets With Feuding Democrats and Expresses Confidence a Deal Can Be Reached," No Publication, https://www.nytimes.com/live/2021/10/01/us/infrastructure-bill-house</w:t>
      </w:r>
    </w:p>
    <w:p w14:paraId="15C33D33" w14:textId="77777777" w:rsidR="004A1CDC" w:rsidRDefault="004A1CDC" w:rsidP="004A1CDC">
      <w:r>
        <w:t xml:space="preserve">On Friday evening, Ms. </w:t>
      </w:r>
      <w:r w:rsidRPr="00675389">
        <w:rPr>
          <w:rStyle w:val="StyleUnderline"/>
          <w:highlight w:val="cyan"/>
        </w:rPr>
        <w:t>Pelosi indefinitely postponed</w:t>
      </w:r>
      <w:r w:rsidRPr="00554C42">
        <w:rPr>
          <w:rStyle w:val="StyleUnderline"/>
        </w:rPr>
        <w:t xml:space="preserve"> a planned </w:t>
      </w:r>
      <w:r w:rsidRPr="00675389">
        <w:rPr>
          <w:rStyle w:val="StyleUnderline"/>
          <w:highlight w:val="cyan"/>
        </w:rPr>
        <w:t>vote on</w:t>
      </w:r>
      <w:r w:rsidRPr="00554C42">
        <w:rPr>
          <w:rStyle w:val="StyleUnderline"/>
        </w:rPr>
        <w:t xml:space="preserve"> the </w:t>
      </w:r>
      <w:r w:rsidRPr="00675389">
        <w:rPr>
          <w:rStyle w:val="StyleUnderline"/>
          <w:highlight w:val="cyan"/>
        </w:rPr>
        <w:t>infrastructure</w:t>
      </w:r>
      <w:r w:rsidRPr="00554C42">
        <w:rPr>
          <w:rStyle w:val="StyleUnderline"/>
        </w:rPr>
        <w:t xml:space="preserve"> bill</w:t>
      </w:r>
      <w:r>
        <w:t xml:space="preserve">, which she had promised to moderates who had publicly pushed for a stand-alone vote, writing in a letter to colleagues that “clearly, </w:t>
      </w:r>
      <w:r w:rsidRPr="00554C42">
        <w:rPr>
          <w:rStyle w:val="StyleUnderline"/>
        </w:rPr>
        <w:t xml:space="preserve">the bipartisan infrastructure </w:t>
      </w:r>
      <w:r w:rsidRPr="00675389">
        <w:rPr>
          <w:rStyle w:val="StyleUnderline"/>
          <w:highlight w:val="cyan"/>
        </w:rPr>
        <w:t>bill</w:t>
      </w:r>
      <w:r w:rsidRPr="00554C42">
        <w:rPr>
          <w:rStyle w:val="StyleUnderline"/>
        </w:rPr>
        <w:t xml:space="preserve"> will </w:t>
      </w:r>
      <w:r w:rsidRPr="00675389">
        <w:rPr>
          <w:rStyle w:val="StyleUnderline"/>
          <w:highlight w:val="cyan"/>
        </w:rPr>
        <w:t>pass once we have agreement on</w:t>
      </w:r>
      <w:r w:rsidRPr="00554C42">
        <w:rPr>
          <w:rStyle w:val="StyleUnderline"/>
        </w:rPr>
        <w:t xml:space="preserve"> the </w:t>
      </w:r>
      <w:r w:rsidRPr="00675389">
        <w:rPr>
          <w:rStyle w:val="StyleUnderline"/>
          <w:highlight w:val="cyan"/>
        </w:rPr>
        <w:t>reconciliation</w:t>
      </w:r>
      <w:r w:rsidRPr="00554C42">
        <w:rPr>
          <w:rStyle w:val="StyleUnderline"/>
        </w:rPr>
        <w:t xml:space="preserve"> bill</w:t>
      </w:r>
      <w:r>
        <w:t>.”</w:t>
      </w:r>
    </w:p>
    <w:p w14:paraId="7E0F7862" w14:textId="77777777" w:rsidR="004A1CDC" w:rsidRDefault="004A1CDC" w:rsidP="004A1CDC">
      <w:pPr>
        <w:rPr>
          <w:rFonts w:cs="Arial"/>
        </w:rPr>
      </w:pPr>
    </w:p>
    <w:p w14:paraId="328A43E9" w14:textId="77777777" w:rsidR="004A1CDC" w:rsidRDefault="004A1CDC" w:rsidP="004A1CDC">
      <w:pPr>
        <w:pStyle w:val="Heading4"/>
      </w:pPr>
      <w:r>
        <w:t>5---</w:t>
      </w:r>
      <w:r w:rsidRPr="00274FE4">
        <w:t xml:space="preserve"> </w:t>
      </w:r>
      <w:r>
        <w:t>debt ceiling thumps</w:t>
      </w:r>
    </w:p>
    <w:p w14:paraId="7D5C024E" w14:textId="77777777" w:rsidR="004A1CDC" w:rsidRPr="00B22F9C" w:rsidRDefault="004A1CDC" w:rsidP="004A1CDC">
      <w:r w:rsidRPr="00B22F9C">
        <w:t xml:space="preserve">Anthony </w:t>
      </w:r>
      <w:r w:rsidRPr="00B22F9C">
        <w:rPr>
          <w:rStyle w:val="Style13ptBold"/>
        </w:rPr>
        <w:t>Adragna 9/29</w:t>
      </w:r>
      <w:r>
        <w:t>/21. E</w:t>
      </w:r>
      <w:r w:rsidRPr="00B22F9C">
        <w:t>nergy reporter and author of Morning Energy</w:t>
      </w:r>
      <w:r>
        <w:t xml:space="preserve"> at POLITICO. “</w:t>
      </w:r>
      <w:r w:rsidRPr="00B22F9C">
        <w:t>Chuck Schumer forcefully said Democrats will not raise the debt ceiling by reconciliation.</w:t>
      </w:r>
      <w:r>
        <w:t xml:space="preserve">.” </w:t>
      </w:r>
      <w:r w:rsidRPr="00B22F9C">
        <w:t>https://www.politico.com/minutes/congress/09-29-2021/schumer-draws-debt-line/</w:t>
      </w:r>
    </w:p>
    <w:p w14:paraId="4DD1612C" w14:textId="77777777" w:rsidR="004A1CDC" w:rsidRDefault="004A1CDC" w:rsidP="004A1CDC">
      <w:pPr>
        <w:rPr>
          <w:sz w:val="16"/>
        </w:rPr>
      </w:pPr>
      <w:r w:rsidRPr="00B22F9C">
        <w:rPr>
          <w:sz w:val="16"/>
        </w:rPr>
        <w:t xml:space="preserve">Flirting with calamity: </w:t>
      </w:r>
      <w:r w:rsidRPr="00B22F9C">
        <w:rPr>
          <w:rStyle w:val="StyleUnderline"/>
        </w:rPr>
        <w:t xml:space="preserve">The leaders of </w:t>
      </w:r>
      <w:r w:rsidRPr="00B22F9C">
        <w:rPr>
          <w:rStyle w:val="StyleUnderline"/>
          <w:highlight w:val="cyan"/>
        </w:rPr>
        <w:t>the Senate appear</w:t>
      </w:r>
      <w:r w:rsidRPr="00B22F9C">
        <w:rPr>
          <w:sz w:val="16"/>
        </w:rPr>
        <w:t xml:space="preserve"> only </w:t>
      </w:r>
      <w:r w:rsidRPr="00B22F9C">
        <w:rPr>
          <w:rStyle w:val="Emphasis"/>
          <w:highlight w:val="cyan"/>
        </w:rPr>
        <w:t>more hardened</w:t>
      </w:r>
      <w:r w:rsidRPr="00B22F9C">
        <w:rPr>
          <w:sz w:val="16"/>
          <w:highlight w:val="cyan"/>
        </w:rPr>
        <w:t xml:space="preserve"> </w:t>
      </w:r>
      <w:r w:rsidRPr="00B22F9C">
        <w:rPr>
          <w:rStyle w:val="StyleUnderline"/>
          <w:highlight w:val="cyan"/>
        </w:rPr>
        <w:t>in their positions on the debt</w:t>
      </w:r>
      <w:r w:rsidRPr="00B22F9C">
        <w:rPr>
          <w:rStyle w:val="StyleUnderline"/>
        </w:rPr>
        <w:t xml:space="preserve"> ceiling</w:t>
      </w:r>
      <w:r w:rsidRPr="00B22F9C">
        <w:rPr>
          <w:sz w:val="16"/>
        </w:rPr>
        <w:t xml:space="preserve"> Wednesday. Majority Leader Chuck </w:t>
      </w:r>
      <w:r w:rsidRPr="00B22F9C">
        <w:rPr>
          <w:rStyle w:val="StyleUnderline"/>
          <w:highlight w:val="cyan"/>
        </w:rPr>
        <w:t>Schumer forcefully articulated</w:t>
      </w:r>
      <w:r w:rsidRPr="00B22F9C">
        <w:rPr>
          <w:sz w:val="16"/>
        </w:rPr>
        <w:t xml:space="preserve"> </w:t>
      </w:r>
      <w:r w:rsidRPr="00B22F9C">
        <w:rPr>
          <w:rStyle w:val="StyleUnderline"/>
          <w:highlight w:val="cyan"/>
        </w:rPr>
        <w:t xml:space="preserve">his conference </w:t>
      </w:r>
      <w:r w:rsidRPr="00B22F9C">
        <w:rPr>
          <w:rStyle w:val="Emphasis"/>
          <w:highlight w:val="cyan"/>
        </w:rPr>
        <w:t>will not go at it alone through reconciliation</w:t>
      </w:r>
      <w:r w:rsidRPr="00B22F9C">
        <w:rPr>
          <w:sz w:val="16"/>
          <w:highlight w:val="cyan"/>
        </w:rPr>
        <w:t xml:space="preserve">, </w:t>
      </w:r>
      <w:r w:rsidRPr="00B22F9C">
        <w:rPr>
          <w:rStyle w:val="StyleUnderline"/>
          <w:highlight w:val="cyan"/>
        </w:rPr>
        <w:t>which</w:t>
      </w:r>
      <w:r w:rsidRPr="00B22F9C">
        <w:rPr>
          <w:sz w:val="16"/>
        </w:rPr>
        <w:t xml:space="preserve"> Minority Leader Mitch </w:t>
      </w:r>
      <w:r w:rsidRPr="00B22F9C">
        <w:rPr>
          <w:rStyle w:val="StyleUnderline"/>
          <w:highlight w:val="cyan"/>
        </w:rPr>
        <w:t>McConnell has said</w:t>
      </w:r>
      <w:r w:rsidRPr="00B22F9C">
        <w:rPr>
          <w:rStyle w:val="StyleUnderline"/>
        </w:rPr>
        <w:t xml:space="preserve"> it is what </w:t>
      </w:r>
      <w:r w:rsidRPr="00B22F9C">
        <w:rPr>
          <w:rStyle w:val="StyleUnderline"/>
          <w:highlight w:val="cyan"/>
        </w:rPr>
        <w:t xml:space="preserve">they </w:t>
      </w:r>
      <w:r w:rsidRPr="00B22F9C">
        <w:rPr>
          <w:rStyle w:val="Emphasis"/>
          <w:highlight w:val="cyan"/>
        </w:rPr>
        <w:t>must do</w:t>
      </w:r>
      <w:r w:rsidRPr="00B22F9C">
        <w:rPr>
          <w:sz w:val="16"/>
        </w:rPr>
        <w:t>.</w:t>
      </w:r>
      <w:r>
        <w:rPr>
          <w:sz w:val="16"/>
        </w:rPr>
        <w:t xml:space="preserve"> </w:t>
      </w:r>
      <w:r w:rsidRPr="00B22F9C">
        <w:rPr>
          <w:sz w:val="16"/>
        </w:rPr>
        <w:t>"This body cannot and will not go through a drawn-out and unpredictable process sought by the minority leader."</w:t>
      </w:r>
      <w:r>
        <w:rPr>
          <w:sz w:val="16"/>
        </w:rPr>
        <w:t xml:space="preserve"> </w:t>
      </w:r>
      <w:r w:rsidRPr="00B22F9C">
        <w:rPr>
          <w:sz w:val="16"/>
        </w:rPr>
        <w:t>— Majority Leader Chuck Schumer on using reconciliation to lift the debt ceiling.</w:t>
      </w:r>
      <w:r>
        <w:rPr>
          <w:sz w:val="16"/>
        </w:rPr>
        <w:t xml:space="preserve"> </w:t>
      </w:r>
      <w:r w:rsidRPr="00B22F9C">
        <w:rPr>
          <w:sz w:val="16"/>
        </w:rPr>
        <w:t xml:space="preserve">What Schumer's worried about: He's expressed fears to his conference the process could take 3-4 weeks, as our Burgess Everett reports, </w:t>
      </w:r>
      <w:r w:rsidRPr="00B22F9C">
        <w:rPr>
          <w:sz w:val="16"/>
          <w:highlight w:val="cyan"/>
        </w:rPr>
        <w:t xml:space="preserve">and there </w:t>
      </w:r>
      <w:r w:rsidRPr="00B22F9C">
        <w:rPr>
          <w:rStyle w:val="StyleUnderline"/>
          <w:highlight w:val="cyan"/>
        </w:rPr>
        <w:t xml:space="preserve">are concerns about whether GOP lawmakers would </w:t>
      </w:r>
      <w:r w:rsidRPr="00B22F9C">
        <w:rPr>
          <w:rStyle w:val="Emphasis"/>
          <w:highlight w:val="cyan"/>
        </w:rPr>
        <w:t>even cooperate in committee</w:t>
      </w:r>
      <w:r w:rsidRPr="00B22F9C">
        <w:rPr>
          <w:rStyle w:val="Emphasis"/>
        </w:rPr>
        <w:t>.</w:t>
      </w:r>
      <w:r w:rsidRPr="00B22F9C">
        <w:rPr>
          <w:sz w:val="16"/>
        </w:rPr>
        <w:t xml:space="preserve"> Republicans say it'll take less time.</w:t>
      </w:r>
      <w:r>
        <w:rPr>
          <w:sz w:val="16"/>
        </w:rPr>
        <w:t xml:space="preserve"> </w:t>
      </w:r>
      <w:r w:rsidRPr="00B22F9C">
        <w:rPr>
          <w:sz w:val="16"/>
        </w:rPr>
        <w:t xml:space="preserve">Republican response? Minority Leader Mitch </w:t>
      </w:r>
      <w:r w:rsidRPr="00B22F9C">
        <w:rPr>
          <w:rStyle w:val="StyleUnderline"/>
          <w:highlight w:val="cyan"/>
        </w:rPr>
        <w:t>McConnell</w:t>
      </w:r>
      <w:r w:rsidRPr="00B22F9C">
        <w:rPr>
          <w:sz w:val="16"/>
        </w:rPr>
        <w:t xml:space="preserve"> did not address the debt limit during his opening remarks, but </w:t>
      </w:r>
      <w:r w:rsidRPr="00B22F9C">
        <w:rPr>
          <w:rStyle w:val="StyleUnderline"/>
          <w:highlight w:val="cyan"/>
        </w:rPr>
        <w:t xml:space="preserve">has repeatedly vowed Republicans </w:t>
      </w:r>
      <w:r w:rsidRPr="00B22F9C">
        <w:rPr>
          <w:rStyle w:val="Emphasis"/>
          <w:highlight w:val="cyan"/>
        </w:rPr>
        <w:t>will not help</w:t>
      </w:r>
      <w:r w:rsidRPr="00B22F9C">
        <w:rPr>
          <w:rStyle w:val="Emphasis"/>
        </w:rPr>
        <w:t>.</w:t>
      </w:r>
      <w:r>
        <w:rPr>
          <w:sz w:val="16"/>
        </w:rPr>
        <w:t xml:space="preserve"> </w:t>
      </w:r>
      <w:r w:rsidRPr="00B22F9C">
        <w:rPr>
          <w:sz w:val="16"/>
        </w:rPr>
        <w:t xml:space="preserve">Reminder: </w:t>
      </w:r>
      <w:r w:rsidRPr="00B22F9C">
        <w:rPr>
          <w:rStyle w:val="StyleUnderline"/>
        </w:rPr>
        <w:t>Republicans</w:t>
      </w:r>
      <w:r w:rsidRPr="00B22F9C">
        <w:rPr>
          <w:sz w:val="16"/>
        </w:rPr>
        <w:t xml:space="preserve"> say they want to avoid a default, but have </w:t>
      </w:r>
      <w:r w:rsidRPr="00B22F9C">
        <w:rPr>
          <w:rStyle w:val="Emphasis"/>
        </w:rPr>
        <w:t>systematically obstructed any effort</w:t>
      </w:r>
      <w:r w:rsidRPr="00B22F9C">
        <w:rPr>
          <w:sz w:val="16"/>
        </w:rPr>
        <w:t xml:space="preserve"> to reduce the odds of it happening. They blocked an effort by Schumer on Tuesday to lower the threshold for lifting the debt ceiling to 50 votes — without reconciliation.</w:t>
      </w:r>
    </w:p>
    <w:p w14:paraId="7489B21E" w14:textId="77777777" w:rsidR="004A1CDC" w:rsidRPr="00274FE4" w:rsidRDefault="004A1CDC" w:rsidP="004A1CDC">
      <w:pPr>
        <w:rPr>
          <w:sz w:val="16"/>
        </w:rPr>
      </w:pPr>
    </w:p>
    <w:p w14:paraId="618320A2" w14:textId="77777777" w:rsidR="004A1CDC" w:rsidRPr="00C028F5" w:rsidRDefault="004A1CDC" w:rsidP="004A1CDC">
      <w:pPr>
        <w:pStyle w:val="Heading4"/>
        <w:rPr>
          <w:rFonts w:asciiTheme="minorHAnsi" w:hAnsiTheme="minorHAnsi" w:cstheme="minorHAnsi"/>
          <w:vertAlign w:val="subscript"/>
        </w:rPr>
      </w:pPr>
      <w:r>
        <w:rPr>
          <w:rFonts w:asciiTheme="minorHAnsi" w:hAnsiTheme="minorHAnsi" w:cstheme="minorHAnsi"/>
        </w:rPr>
        <w:t>6---</w:t>
      </w:r>
      <w:r w:rsidRPr="00C028F5">
        <w:rPr>
          <w:rFonts w:asciiTheme="minorHAnsi" w:hAnsiTheme="minorHAnsi" w:cstheme="minorHAnsi"/>
        </w:rPr>
        <w:t xml:space="preserve">PC is </w:t>
      </w:r>
      <w:r w:rsidRPr="00C028F5">
        <w:rPr>
          <w:rFonts w:asciiTheme="minorHAnsi" w:hAnsiTheme="minorHAnsi" w:cstheme="minorHAnsi"/>
          <w:u w:val="single"/>
        </w:rPr>
        <w:t>fake</w:t>
      </w:r>
      <w:r w:rsidRPr="00C028F5">
        <w:rPr>
          <w:rFonts w:asciiTheme="minorHAnsi" w:hAnsiTheme="minorHAnsi" w:cstheme="minorHAnsi"/>
        </w:rPr>
        <w:t>---</w:t>
      </w:r>
      <w:r w:rsidRPr="00120E5F">
        <w:rPr>
          <w:rFonts w:asciiTheme="minorHAnsi" w:hAnsiTheme="minorHAnsi" w:cstheme="minorHAnsi"/>
          <w:b w:val="0"/>
          <w:bCs w:val="0"/>
        </w:rPr>
        <w:t xml:space="preserve">especially true with </w:t>
      </w:r>
      <w:r w:rsidRPr="00120E5F">
        <w:rPr>
          <w:rFonts w:asciiTheme="minorHAnsi" w:hAnsiTheme="minorHAnsi" w:cstheme="minorHAnsi"/>
          <w:b w:val="0"/>
          <w:bCs w:val="0"/>
          <w:u w:val="single"/>
        </w:rPr>
        <w:t>Biden</w:t>
      </w:r>
      <w:r w:rsidRPr="00120E5F">
        <w:rPr>
          <w:rFonts w:asciiTheme="minorHAnsi" w:hAnsiTheme="minorHAnsi" w:cstheme="minorHAnsi"/>
          <w:b w:val="0"/>
          <w:bCs w:val="0"/>
        </w:rPr>
        <w:t xml:space="preserve"> and republicans drag their feet </w:t>
      </w:r>
      <w:r w:rsidRPr="00120E5F">
        <w:rPr>
          <w:rFonts w:asciiTheme="minorHAnsi" w:hAnsiTheme="minorHAnsi" w:cstheme="minorHAnsi"/>
          <w:b w:val="0"/>
          <w:bCs w:val="0"/>
          <w:u w:val="single"/>
        </w:rPr>
        <w:t>regardless</w:t>
      </w:r>
      <w:r w:rsidRPr="00120E5F">
        <w:rPr>
          <w:rFonts w:asciiTheme="minorHAnsi" w:hAnsiTheme="minorHAnsi" w:cstheme="minorHAnsi"/>
          <w:b w:val="0"/>
          <w:bCs w:val="0"/>
        </w:rPr>
        <w:t>.</w:t>
      </w:r>
    </w:p>
    <w:p w14:paraId="7E87CAE1" w14:textId="77777777" w:rsidR="004A1CDC" w:rsidRPr="00C028F5" w:rsidRDefault="004A1CDC" w:rsidP="004A1CDC">
      <w:pPr>
        <w:rPr>
          <w:rFonts w:asciiTheme="minorHAnsi" w:hAnsiTheme="minorHAnsi" w:cstheme="minorHAnsi"/>
        </w:rPr>
      </w:pPr>
      <w:r w:rsidRPr="00C028F5">
        <w:rPr>
          <w:rStyle w:val="Style13ptBold"/>
          <w:rFonts w:asciiTheme="minorHAnsi" w:hAnsiTheme="minorHAnsi" w:cstheme="minorHAnsi"/>
        </w:rPr>
        <w:t>Waldman 20</w:t>
      </w:r>
      <w:r w:rsidRPr="00C028F5">
        <w:rPr>
          <w:rFonts w:asciiTheme="minorHAnsi" w:hAnsiTheme="minorHAnsi" w:cstheme="minorHAnsi"/>
        </w:rPr>
        <w:t xml:space="preserve"> [Paul Waldman is an opinion writer for the Plum Line blog. Before joining The Post, he worked at an advocacy group, edited an online magazine, taught at university and worked on political campaigns. He has authored or co-authored four books on media and politics, and his work has appeared in dozens of newspapers and magazines. He is also a senior writer at the American Prospect. 12-2-2020, "Opinion: Joe Biden has to move fast," Washington Post, accessed 7-13-2021, https://www.washingtonpost.com/opinions/2020/12/02/joe-biden-has-move-fast/] //BY</w:t>
      </w:r>
    </w:p>
    <w:p w14:paraId="3A7F0663" w14:textId="77777777" w:rsidR="004A1CDC" w:rsidRDefault="004A1CDC" w:rsidP="004A1CDC">
      <w:pPr>
        <w:rPr>
          <w:rStyle w:val="StyleUnderline"/>
          <w:rFonts w:asciiTheme="minorHAnsi" w:hAnsiTheme="minorHAnsi" w:cstheme="minorHAnsi"/>
        </w:rPr>
      </w:pPr>
      <w:r w:rsidRPr="00C028F5">
        <w:rPr>
          <w:rStyle w:val="Emphasis"/>
          <w:rFonts w:asciiTheme="minorHAnsi" w:hAnsiTheme="minorHAnsi" w:cstheme="minorHAnsi"/>
        </w:rPr>
        <w:t>Slow-walking</w:t>
      </w:r>
      <w:r w:rsidRPr="00C028F5">
        <w:rPr>
          <w:rStyle w:val="StyleUnderline"/>
          <w:rFonts w:asciiTheme="minorHAnsi" w:hAnsiTheme="minorHAnsi" w:cstheme="minorHAnsi"/>
        </w:rPr>
        <w:t xml:space="preserve"> will absolutely be </w:t>
      </w:r>
      <w:r w:rsidRPr="00B70E72">
        <w:rPr>
          <w:rStyle w:val="StyleUnderline"/>
          <w:rFonts w:asciiTheme="minorHAnsi" w:hAnsiTheme="minorHAnsi" w:cstheme="minorHAnsi"/>
        </w:rPr>
        <w:t xml:space="preserve">the </w:t>
      </w:r>
      <w:r w:rsidRPr="00B70E72">
        <w:rPr>
          <w:rStyle w:val="Emphasis"/>
          <w:rFonts w:asciiTheme="minorHAnsi" w:hAnsiTheme="minorHAnsi" w:cstheme="minorHAnsi"/>
        </w:rPr>
        <w:t>Republican strategy</w:t>
      </w:r>
      <w:r w:rsidRPr="00B70E72">
        <w:rPr>
          <w:rFonts w:asciiTheme="minorHAnsi" w:hAnsiTheme="minorHAnsi" w:cstheme="minorHAnsi"/>
          <w:sz w:val="16"/>
        </w:rPr>
        <w:t xml:space="preserve">, on both appointments and legislation. They won’t come out and say they’re going to stonewall every appointee and refuse to allow any legislation to pass; instead they’ll say that they just want to make sure Biden doesn’t stock his administration with radical leftists and propose far-out socialist laws. </w:t>
      </w:r>
      <w:r w:rsidRPr="00B70E72">
        <w:rPr>
          <w:rStyle w:val="StyleUnderline"/>
          <w:rFonts w:asciiTheme="minorHAnsi" w:hAnsiTheme="minorHAnsi" w:cstheme="minorHAnsi"/>
        </w:rPr>
        <w:t xml:space="preserve">Send us the nominees and the bills, and we’ll consider them. </w:t>
      </w:r>
      <w:r w:rsidRPr="00B70E72">
        <w:rPr>
          <w:rStyle w:val="Emphasis"/>
          <w:rFonts w:asciiTheme="minorHAnsi" w:hAnsiTheme="minorHAnsi" w:cstheme="minorHAnsi"/>
        </w:rPr>
        <w:t>It’ll just take some time</w:t>
      </w:r>
      <w:r w:rsidRPr="00B70E72">
        <w:rPr>
          <w:rFonts w:asciiTheme="minorHAnsi" w:hAnsiTheme="minorHAnsi" w:cstheme="minorHAnsi"/>
          <w:sz w:val="16"/>
        </w:rPr>
        <w:t xml:space="preserve">. </w:t>
      </w:r>
      <w:r w:rsidRPr="00B70E72">
        <w:rPr>
          <w:rStyle w:val="StyleUnderline"/>
          <w:rFonts w:asciiTheme="minorHAnsi" w:hAnsiTheme="minorHAnsi" w:cstheme="minorHAnsi"/>
        </w:rPr>
        <w:t>Weeks will</w:t>
      </w:r>
      <w:r w:rsidRPr="00B70E72">
        <w:rPr>
          <w:rFonts w:asciiTheme="minorHAnsi" w:hAnsiTheme="minorHAnsi" w:cstheme="minorHAnsi"/>
          <w:sz w:val="16"/>
        </w:rPr>
        <w:t xml:space="preserve"> then </w:t>
      </w:r>
      <w:r w:rsidRPr="00B70E72">
        <w:rPr>
          <w:rStyle w:val="Emphasis"/>
          <w:rFonts w:asciiTheme="minorHAnsi" w:hAnsiTheme="minorHAnsi" w:cstheme="minorHAnsi"/>
        </w:rPr>
        <w:t>stretch</w:t>
      </w:r>
      <w:r w:rsidRPr="00B70E72">
        <w:rPr>
          <w:rStyle w:val="StyleUnderline"/>
          <w:rFonts w:asciiTheme="minorHAnsi" w:hAnsiTheme="minorHAnsi" w:cstheme="minorHAnsi"/>
        </w:rPr>
        <w:t xml:space="preserve"> into </w:t>
      </w:r>
      <w:r w:rsidRPr="00B70E72">
        <w:rPr>
          <w:rStyle w:val="Emphasis"/>
          <w:rFonts w:asciiTheme="minorHAnsi" w:hAnsiTheme="minorHAnsi" w:cstheme="minorHAnsi"/>
        </w:rPr>
        <w:t>months</w:t>
      </w:r>
      <w:r w:rsidRPr="00B70E72">
        <w:rPr>
          <w:rFonts w:asciiTheme="minorHAnsi" w:hAnsiTheme="minorHAnsi" w:cstheme="minorHAnsi"/>
          <w:sz w:val="16"/>
        </w:rPr>
        <w:t xml:space="preserve">, and </w:t>
      </w:r>
      <w:r w:rsidRPr="00B70E72">
        <w:rPr>
          <w:rStyle w:val="StyleUnderline"/>
          <w:rFonts w:asciiTheme="minorHAnsi" w:hAnsiTheme="minorHAnsi" w:cstheme="minorHAnsi"/>
        </w:rPr>
        <w:t>the</w:t>
      </w:r>
      <w:r w:rsidRPr="00B70E72">
        <w:rPr>
          <w:rFonts w:asciiTheme="minorHAnsi" w:hAnsiTheme="minorHAnsi" w:cstheme="minorHAnsi"/>
          <w:sz w:val="16"/>
        </w:rPr>
        <w:t xml:space="preserve"> Biden </w:t>
      </w:r>
      <w:r w:rsidRPr="00B70E72">
        <w:rPr>
          <w:rStyle w:val="StyleUnderline"/>
          <w:rFonts w:asciiTheme="minorHAnsi" w:hAnsiTheme="minorHAnsi" w:cstheme="minorHAnsi"/>
        </w:rPr>
        <w:t xml:space="preserve">agenda will </w:t>
      </w:r>
      <w:r w:rsidRPr="00B70E72">
        <w:rPr>
          <w:rStyle w:val="Emphasis"/>
          <w:rFonts w:asciiTheme="minorHAnsi" w:hAnsiTheme="minorHAnsi" w:cstheme="minorHAnsi"/>
        </w:rPr>
        <w:t>languish</w:t>
      </w:r>
      <w:r w:rsidRPr="00C028F5">
        <w:rPr>
          <w:rFonts w:asciiTheme="minorHAnsi" w:hAnsiTheme="minorHAnsi" w:cstheme="minorHAnsi"/>
          <w:sz w:val="16"/>
        </w:rPr>
        <w:t>. They’ve done it before — Obama himself describes how they endlessly dragged out negotiations on the Affordable Care Act by claiming they might support it — and they’ll do it again. That’s the Republican plan.</w:t>
      </w:r>
      <w:r>
        <w:rPr>
          <w:rFonts w:asciiTheme="minorHAnsi" w:hAnsiTheme="minorHAnsi" w:cstheme="minorHAnsi"/>
          <w:sz w:val="16"/>
        </w:rPr>
        <w:t xml:space="preserve"> </w:t>
      </w:r>
      <w:r w:rsidRPr="00C028F5">
        <w:rPr>
          <w:rFonts w:asciiTheme="minorHAnsi" w:hAnsiTheme="minorHAnsi" w:cstheme="minorHAnsi"/>
          <w:sz w:val="16"/>
        </w:rPr>
        <w:t xml:space="preserve">The first step to getting around it is to understand that </w:t>
      </w:r>
      <w:r w:rsidRPr="00C028F5">
        <w:rPr>
          <w:rStyle w:val="StyleUnderline"/>
          <w:rFonts w:asciiTheme="minorHAnsi" w:hAnsiTheme="minorHAnsi" w:cstheme="minorHAnsi"/>
        </w:rPr>
        <w:t>the public won’t blame gridlock on the ones who are causing it</w:t>
      </w:r>
      <w:r w:rsidRPr="00C028F5">
        <w:rPr>
          <w:rFonts w:asciiTheme="minorHAnsi" w:hAnsiTheme="minorHAnsi" w:cstheme="minorHAnsi"/>
          <w:sz w:val="16"/>
        </w:rPr>
        <w:t xml:space="preserve">. They’ll just see a bunch of bickering in Washington with nothing getting done, and </w:t>
      </w:r>
      <w:r w:rsidRPr="00C27404">
        <w:rPr>
          <w:rStyle w:val="Emphasis"/>
          <w:rFonts w:asciiTheme="minorHAnsi" w:hAnsiTheme="minorHAnsi" w:cstheme="minorHAnsi"/>
          <w:highlight w:val="cyan"/>
        </w:rPr>
        <w:t>Biden</w:t>
      </w:r>
      <w:r w:rsidRPr="00C028F5">
        <w:rPr>
          <w:rStyle w:val="StyleUnderline"/>
          <w:rFonts w:asciiTheme="minorHAnsi" w:hAnsiTheme="minorHAnsi" w:cstheme="minorHAnsi"/>
        </w:rPr>
        <w:t xml:space="preserve"> </w:t>
      </w:r>
      <w:r w:rsidRPr="00C27404">
        <w:rPr>
          <w:rStyle w:val="StyleUnderline"/>
          <w:rFonts w:asciiTheme="minorHAnsi" w:hAnsiTheme="minorHAnsi" w:cstheme="minorHAnsi"/>
          <w:highlight w:val="cyan"/>
        </w:rPr>
        <w:t>will</w:t>
      </w:r>
      <w:r w:rsidRPr="00C028F5">
        <w:rPr>
          <w:rStyle w:val="StyleUnderline"/>
          <w:rFonts w:asciiTheme="minorHAnsi" w:hAnsiTheme="minorHAnsi" w:cstheme="minorHAnsi"/>
        </w:rPr>
        <w:t xml:space="preserve"> be the one who </w:t>
      </w:r>
      <w:r w:rsidRPr="00C27404">
        <w:rPr>
          <w:rStyle w:val="Emphasis"/>
          <w:rFonts w:asciiTheme="minorHAnsi" w:hAnsiTheme="minorHAnsi" w:cstheme="minorHAnsi"/>
          <w:highlight w:val="cyan"/>
        </w:rPr>
        <w:t>take</w:t>
      </w:r>
      <w:r w:rsidRPr="00C028F5">
        <w:rPr>
          <w:rStyle w:val="Emphasis"/>
          <w:rFonts w:asciiTheme="minorHAnsi" w:hAnsiTheme="minorHAnsi" w:cstheme="minorHAnsi"/>
        </w:rPr>
        <w:t xml:space="preserve">s the </w:t>
      </w:r>
      <w:r w:rsidRPr="00C27404">
        <w:rPr>
          <w:rStyle w:val="Emphasis"/>
          <w:rFonts w:asciiTheme="minorHAnsi" w:hAnsiTheme="minorHAnsi" w:cstheme="minorHAnsi"/>
          <w:highlight w:val="cyan"/>
        </w:rPr>
        <w:t>blame</w:t>
      </w:r>
      <w:r w:rsidRPr="00C028F5">
        <w:rPr>
          <w:rFonts w:asciiTheme="minorHAnsi" w:hAnsiTheme="minorHAnsi" w:cstheme="minorHAnsi"/>
          <w:sz w:val="16"/>
        </w:rPr>
        <w:t>.</w:t>
      </w:r>
      <w:r>
        <w:rPr>
          <w:rFonts w:asciiTheme="minorHAnsi" w:hAnsiTheme="minorHAnsi" w:cstheme="minorHAnsi"/>
          <w:sz w:val="16"/>
        </w:rPr>
        <w:t xml:space="preserve"> </w:t>
      </w:r>
      <w:r w:rsidRPr="00C028F5">
        <w:rPr>
          <w:rFonts w:asciiTheme="minorHAnsi" w:hAnsiTheme="minorHAnsi" w:cstheme="minorHAnsi"/>
          <w:sz w:val="16"/>
        </w:rPr>
        <w:t xml:space="preserve">Once you realize that the public is neither aware of nor particularly concerned about process questions, you can stop worrying about whether </w:t>
      </w:r>
      <w:r w:rsidRPr="00C27404">
        <w:rPr>
          <w:rStyle w:val="StyleUnderline"/>
          <w:rFonts w:asciiTheme="minorHAnsi" w:hAnsiTheme="minorHAnsi" w:cstheme="minorHAnsi"/>
          <w:highlight w:val="cyan"/>
        </w:rPr>
        <w:t>Republicans</w:t>
      </w:r>
      <w:r w:rsidRPr="00C028F5">
        <w:rPr>
          <w:rStyle w:val="StyleUnderline"/>
          <w:rFonts w:asciiTheme="minorHAnsi" w:hAnsiTheme="minorHAnsi" w:cstheme="minorHAnsi"/>
        </w:rPr>
        <w:t xml:space="preserve"> will </w:t>
      </w:r>
      <w:r w:rsidRPr="00C27404">
        <w:rPr>
          <w:rStyle w:val="Emphasis"/>
          <w:rFonts w:asciiTheme="minorHAnsi" w:hAnsiTheme="minorHAnsi" w:cstheme="minorHAnsi"/>
          <w:highlight w:val="cyan"/>
        </w:rPr>
        <w:t>squawk</w:t>
      </w:r>
      <w:r w:rsidRPr="00C028F5">
        <w:rPr>
          <w:rFonts w:asciiTheme="minorHAnsi" w:hAnsiTheme="minorHAnsi" w:cstheme="minorHAnsi"/>
          <w:sz w:val="16"/>
        </w:rPr>
        <w:t xml:space="preserve"> at this appointment or that executive order — because they’ll squawk </w:t>
      </w:r>
      <w:r w:rsidRPr="00C27404">
        <w:rPr>
          <w:rStyle w:val="Emphasis"/>
          <w:rFonts w:asciiTheme="minorHAnsi" w:hAnsiTheme="minorHAnsi" w:cstheme="minorHAnsi"/>
          <w:highlight w:val="cyan"/>
        </w:rPr>
        <w:t>no matter</w:t>
      </w:r>
      <w:r w:rsidRPr="00C27404">
        <w:rPr>
          <w:rStyle w:val="StyleUnderline"/>
          <w:rFonts w:asciiTheme="minorHAnsi" w:hAnsiTheme="minorHAnsi" w:cstheme="minorHAnsi"/>
          <w:highlight w:val="cyan"/>
        </w:rPr>
        <w:t xml:space="preserve"> what you do</w:t>
      </w:r>
      <w:r w:rsidRPr="00C028F5">
        <w:rPr>
          <w:rFonts w:asciiTheme="minorHAnsi" w:hAnsiTheme="minorHAnsi" w:cstheme="minorHAnsi"/>
          <w:sz w:val="16"/>
        </w:rPr>
        <w:t>. If it’s a good idea and you think the results will be good, then just do it. As quickly and comprehensively as possible.</w:t>
      </w:r>
      <w:r>
        <w:rPr>
          <w:rFonts w:asciiTheme="minorHAnsi" w:hAnsiTheme="minorHAnsi" w:cstheme="minorHAnsi"/>
          <w:sz w:val="16"/>
        </w:rPr>
        <w:t xml:space="preserve"> </w:t>
      </w:r>
      <w:r w:rsidRPr="00C028F5">
        <w:rPr>
          <w:rFonts w:asciiTheme="minorHAnsi" w:hAnsiTheme="minorHAnsi" w:cstheme="minorHAnsi"/>
          <w:sz w:val="16"/>
        </w:rPr>
        <w:t xml:space="preserve">As David Roberts of Vox observes: In 2009, </w:t>
      </w:r>
      <w:r w:rsidRPr="00C028F5">
        <w:rPr>
          <w:rStyle w:val="StyleUnderline"/>
          <w:rFonts w:asciiTheme="minorHAnsi" w:hAnsiTheme="minorHAnsi" w:cstheme="minorHAnsi"/>
        </w:rPr>
        <w:t xml:space="preserve">Obama and his aides made the </w:t>
      </w:r>
      <w:r w:rsidRPr="00C028F5">
        <w:rPr>
          <w:rStyle w:val="Emphasis"/>
          <w:rFonts w:asciiTheme="minorHAnsi" w:hAnsiTheme="minorHAnsi" w:cstheme="minorHAnsi"/>
        </w:rPr>
        <w:t>mistake of thinking</w:t>
      </w:r>
      <w:r w:rsidRPr="00C028F5">
        <w:rPr>
          <w:rFonts w:asciiTheme="minorHAnsi" w:hAnsiTheme="minorHAnsi" w:cstheme="minorHAnsi"/>
          <w:sz w:val="16"/>
        </w:rPr>
        <w:t xml:space="preserve"> that their </w:t>
      </w:r>
      <w:r w:rsidRPr="00C028F5">
        <w:rPr>
          <w:rStyle w:val="StyleUnderline"/>
          <w:rFonts w:asciiTheme="minorHAnsi" w:hAnsiTheme="minorHAnsi" w:cstheme="minorHAnsi"/>
        </w:rPr>
        <w:t xml:space="preserve">major initiatives had to be rolled out </w:t>
      </w:r>
      <w:r w:rsidRPr="00C028F5">
        <w:rPr>
          <w:rStyle w:val="Emphasis"/>
          <w:rFonts w:asciiTheme="minorHAnsi" w:hAnsiTheme="minorHAnsi" w:cstheme="minorHAnsi"/>
        </w:rPr>
        <w:t>one at a time</w:t>
      </w:r>
      <w:r w:rsidRPr="00C028F5">
        <w:rPr>
          <w:rFonts w:asciiTheme="minorHAnsi" w:hAnsiTheme="minorHAnsi" w:cstheme="minorHAnsi"/>
          <w:sz w:val="16"/>
        </w:rPr>
        <w:t xml:space="preserve"> in sequence, </w:t>
      </w:r>
      <w:r w:rsidRPr="00C028F5">
        <w:rPr>
          <w:rStyle w:val="StyleUnderline"/>
          <w:rFonts w:asciiTheme="minorHAnsi" w:hAnsiTheme="minorHAnsi" w:cstheme="minorHAnsi"/>
        </w:rPr>
        <w:t xml:space="preserve">because he had a </w:t>
      </w:r>
      <w:r w:rsidRPr="00C028F5">
        <w:rPr>
          <w:rStyle w:val="Emphasis"/>
          <w:rFonts w:asciiTheme="minorHAnsi" w:hAnsiTheme="minorHAnsi" w:cstheme="minorHAnsi"/>
        </w:rPr>
        <w:t>finite store</w:t>
      </w:r>
      <w:r w:rsidRPr="00C028F5">
        <w:rPr>
          <w:rStyle w:val="StyleUnderline"/>
          <w:rFonts w:asciiTheme="minorHAnsi" w:hAnsiTheme="minorHAnsi" w:cstheme="minorHAnsi"/>
        </w:rPr>
        <w:t xml:space="preserve"> of “political capital” that had to be spent carefully</w:t>
      </w:r>
      <w:r w:rsidRPr="00C028F5">
        <w:rPr>
          <w:rFonts w:asciiTheme="minorHAnsi" w:hAnsiTheme="minorHAnsi" w:cstheme="minorHAnsi"/>
          <w:sz w:val="16"/>
        </w:rPr>
        <w:t xml:space="preserve">. But </w:t>
      </w:r>
      <w:r w:rsidRPr="00C27404">
        <w:rPr>
          <w:rStyle w:val="StyleUnderline"/>
          <w:rFonts w:asciiTheme="minorHAnsi" w:hAnsiTheme="minorHAnsi" w:cstheme="minorHAnsi"/>
          <w:highlight w:val="cyan"/>
        </w:rPr>
        <w:t>p</w:t>
      </w:r>
      <w:r w:rsidRPr="00C028F5">
        <w:rPr>
          <w:rStyle w:val="StyleUnderline"/>
          <w:rFonts w:asciiTheme="minorHAnsi" w:hAnsiTheme="minorHAnsi" w:cstheme="minorHAnsi"/>
        </w:rPr>
        <w:t xml:space="preserve">olitical </w:t>
      </w:r>
      <w:r w:rsidRPr="00C27404">
        <w:rPr>
          <w:rStyle w:val="StyleUnderline"/>
          <w:rFonts w:asciiTheme="minorHAnsi" w:hAnsiTheme="minorHAnsi" w:cstheme="minorHAnsi"/>
          <w:highlight w:val="cyan"/>
        </w:rPr>
        <w:t>c</w:t>
      </w:r>
      <w:r w:rsidRPr="00C028F5">
        <w:rPr>
          <w:rStyle w:val="StyleUnderline"/>
          <w:rFonts w:asciiTheme="minorHAnsi" w:hAnsiTheme="minorHAnsi" w:cstheme="minorHAnsi"/>
        </w:rPr>
        <w:t xml:space="preserve">apital is </w:t>
      </w:r>
      <w:r w:rsidRPr="00C028F5">
        <w:rPr>
          <w:rStyle w:val="Emphasis"/>
          <w:rFonts w:asciiTheme="minorHAnsi" w:hAnsiTheme="minorHAnsi" w:cstheme="minorHAnsi"/>
        </w:rPr>
        <w:t>not</w:t>
      </w:r>
      <w:r w:rsidRPr="00C028F5">
        <w:rPr>
          <w:rStyle w:val="StyleUnderline"/>
          <w:rFonts w:asciiTheme="minorHAnsi" w:hAnsiTheme="minorHAnsi" w:cstheme="minorHAnsi"/>
        </w:rPr>
        <w:t xml:space="preserve"> something that exists </w:t>
      </w:r>
      <w:r w:rsidRPr="00C028F5">
        <w:rPr>
          <w:rStyle w:val="Emphasis"/>
          <w:rFonts w:asciiTheme="minorHAnsi" w:hAnsiTheme="minorHAnsi" w:cstheme="minorHAnsi"/>
        </w:rPr>
        <w:t>apart from any particular issue</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it </w:t>
      </w:r>
      <w:r w:rsidRPr="00C27404">
        <w:rPr>
          <w:rStyle w:val="StyleUnderline"/>
          <w:rFonts w:asciiTheme="minorHAnsi" w:hAnsiTheme="minorHAnsi" w:cstheme="minorHAnsi"/>
          <w:highlight w:val="cyan"/>
        </w:rPr>
        <w:t xml:space="preserve">isn’t a </w:t>
      </w:r>
      <w:r w:rsidRPr="00C27404">
        <w:rPr>
          <w:rStyle w:val="Emphasis"/>
          <w:rFonts w:asciiTheme="minorHAnsi" w:hAnsiTheme="minorHAnsi" w:cstheme="minorHAnsi"/>
          <w:highlight w:val="cyan"/>
        </w:rPr>
        <w:t>special sauce</w:t>
      </w:r>
      <w:r w:rsidRPr="00C27404">
        <w:rPr>
          <w:rStyle w:val="StyleUnderline"/>
          <w:rFonts w:asciiTheme="minorHAnsi" w:hAnsiTheme="minorHAnsi" w:cstheme="minorHAnsi"/>
          <w:highlight w:val="cyan"/>
        </w:rPr>
        <w:t xml:space="preserve"> </w:t>
      </w:r>
      <w:r w:rsidRPr="00C028F5">
        <w:rPr>
          <w:rStyle w:val="StyleUnderline"/>
          <w:rFonts w:asciiTheme="minorHAnsi" w:hAnsiTheme="minorHAnsi" w:cstheme="minorHAnsi"/>
        </w:rPr>
        <w:t>that has to be poured on a policy in order to make it palatable</w:t>
      </w:r>
      <w:r w:rsidRPr="00C028F5">
        <w:rPr>
          <w:rFonts w:asciiTheme="minorHAnsi" w:hAnsiTheme="minorHAnsi" w:cstheme="minorHAnsi"/>
          <w:sz w:val="16"/>
        </w:rPr>
        <w:t>.</w:t>
      </w:r>
      <w:r>
        <w:rPr>
          <w:rFonts w:asciiTheme="minorHAnsi" w:hAnsiTheme="minorHAnsi" w:cstheme="minorHAnsi"/>
          <w:sz w:val="16"/>
        </w:rPr>
        <w:t xml:space="preserve"> </w:t>
      </w:r>
      <w:r w:rsidRPr="00C028F5">
        <w:rPr>
          <w:rFonts w:asciiTheme="minorHAnsi" w:hAnsiTheme="minorHAnsi" w:cstheme="minorHAnsi"/>
          <w:sz w:val="16"/>
        </w:rPr>
        <w:t xml:space="preserve">And </w:t>
      </w:r>
      <w:r w:rsidRPr="00C27404">
        <w:rPr>
          <w:rStyle w:val="StyleUnderline"/>
          <w:rFonts w:asciiTheme="minorHAnsi" w:hAnsiTheme="minorHAnsi" w:cstheme="minorHAnsi"/>
          <w:highlight w:val="cyan"/>
        </w:rPr>
        <w:t>with</w:t>
      </w:r>
      <w:r w:rsidRPr="00C028F5">
        <w:rPr>
          <w:rFonts w:asciiTheme="minorHAnsi" w:hAnsiTheme="minorHAnsi" w:cstheme="minorHAnsi"/>
          <w:sz w:val="16"/>
        </w:rPr>
        <w:t xml:space="preserve"> the </w:t>
      </w:r>
      <w:r w:rsidRPr="00C27404">
        <w:rPr>
          <w:rStyle w:val="StyleUnderline"/>
          <w:rFonts w:asciiTheme="minorHAnsi" w:hAnsiTheme="minorHAnsi" w:cstheme="minorHAnsi"/>
          <w:highlight w:val="cyan"/>
        </w:rPr>
        <w:t>parties as polarized and unified as they are</w:t>
      </w:r>
      <w:r w:rsidRPr="00C028F5">
        <w:rPr>
          <w:rFonts w:asciiTheme="minorHAnsi" w:hAnsiTheme="minorHAnsi" w:cstheme="minorHAnsi"/>
          <w:sz w:val="16"/>
        </w:rPr>
        <w:t xml:space="preserve">, </w:t>
      </w:r>
      <w:r w:rsidRPr="00C27404">
        <w:rPr>
          <w:rStyle w:val="StyleUnderline"/>
          <w:rFonts w:asciiTheme="minorHAnsi" w:hAnsiTheme="minorHAnsi" w:cstheme="minorHAnsi"/>
          <w:highlight w:val="cyan"/>
        </w:rPr>
        <w:t>p</w:t>
      </w:r>
      <w:r w:rsidRPr="00C028F5">
        <w:rPr>
          <w:rStyle w:val="StyleUnderline"/>
          <w:rFonts w:asciiTheme="minorHAnsi" w:hAnsiTheme="minorHAnsi" w:cstheme="minorHAnsi"/>
        </w:rPr>
        <w:t xml:space="preserve">olitical </w:t>
      </w:r>
      <w:r w:rsidRPr="00C27404">
        <w:rPr>
          <w:rStyle w:val="StyleUnderline"/>
          <w:rFonts w:asciiTheme="minorHAnsi" w:hAnsiTheme="minorHAnsi" w:cstheme="minorHAnsi"/>
          <w:highlight w:val="cyan"/>
        </w:rPr>
        <w:t>c</w:t>
      </w:r>
      <w:r w:rsidRPr="00C028F5">
        <w:rPr>
          <w:rStyle w:val="StyleUnderline"/>
          <w:rFonts w:asciiTheme="minorHAnsi" w:hAnsiTheme="minorHAnsi" w:cstheme="minorHAnsi"/>
        </w:rPr>
        <w:t xml:space="preserve">apital has become </w:t>
      </w:r>
      <w:r w:rsidRPr="00C028F5">
        <w:rPr>
          <w:rStyle w:val="Emphasis"/>
          <w:rFonts w:asciiTheme="minorHAnsi" w:hAnsiTheme="minorHAnsi" w:cstheme="minorHAnsi"/>
        </w:rPr>
        <w:t xml:space="preserve">all but </w:t>
      </w:r>
      <w:r w:rsidRPr="00C27404">
        <w:rPr>
          <w:rStyle w:val="Emphasis"/>
          <w:rFonts w:asciiTheme="minorHAnsi" w:hAnsiTheme="minorHAnsi" w:cstheme="minorHAnsi"/>
          <w:highlight w:val="cyan"/>
        </w:rPr>
        <w:t>meaningless</w:t>
      </w:r>
      <w:r w:rsidRPr="00C028F5">
        <w:rPr>
          <w:rFonts w:asciiTheme="minorHAnsi" w:hAnsiTheme="minorHAnsi" w:cstheme="minorHAnsi"/>
          <w:sz w:val="16"/>
        </w:rPr>
        <w:t xml:space="preserve">. </w:t>
      </w:r>
      <w:r w:rsidRPr="00C028F5">
        <w:rPr>
          <w:rStyle w:val="StyleUnderline"/>
          <w:rFonts w:asciiTheme="minorHAnsi" w:hAnsiTheme="minorHAnsi" w:cstheme="minorHAnsi"/>
        </w:rPr>
        <w:t>There may have been a time when a popular president possessed so much capital</w:t>
      </w:r>
      <w:r w:rsidRPr="00C028F5">
        <w:rPr>
          <w:rFonts w:asciiTheme="minorHAnsi" w:hAnsiTheme="minorHAnsi" w:cstheme="minorHAnsi"/>
          <w:sz w:val="16"/>
        </w:rPr>
        <w:t xml:space="preserve"> that </w:t>
      </w:r>
      <w:r w:rsidRPr="00C028F5">
        <w:rPr>
          <w:rStyle w:val="StyleUnderline"/>
          <w:rFonts w:asciiTheme="minorHAnsi" w:hAnsiTheme="minorHAnsi" w:cstheme="minorHAnsi"/>
        </w:rPr>
        <w:t>a senator from the opposition party would feel compelled to support him</w:t>
      </w:r>
      <w:r w:rsidRPr="00C028F5">
        <w:rPr>
          <w:rFonts w:asciiTheme="minorHAnsi" w:hAnsiTheme="minorHAnsi" w:cstheme="minorHAnsi"/>
          <w:sz w:val="16"/>
        </w:rPr>
        <w:t xml:space="preserve"> on part of that president’s agenda, but </w:t>
      </w:r>
      <w:r w:rsidRPr="00C028F5">
        <w:rPr>
          <w:rStyle w:val="StyleUnderline"/>
          <w:rFonts w:asciiTheme="minorHAnsi" w:hAnsiTheme="minorHAnsi" w:cstheme="minorHAnsi"/>
        </w:rPr>
        <w:t xml:space="preserve">that time is </w:t>
      </w:r>
      <w:r w:rsidRPr="00C028F5">
        <w:rPr>
          <w:rStyle w:val="Emphasis"/>
          <w:rFonts w:asciiTheme="minorHAnsi" w:hAnsiTheme="minorHAnsi" w:cstheme="minorHAnsi"/>
        </w:rPr>
        <w:t>long gone</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There is </w:t>
      </w:r>
      <w:r w:rsidRPr="00C27404">
        <w:rPr>
          <w:rStyle w:val="Emphasis"/>
          <w:rFonts w:asciiTheme="minorHAnsi" w:hAnsiTheme="minorHAnsi" w:cstheme="minorHAnsi"/>
          <w:highlight w:val="cyan"/>
        </w:rPr>
        <w:t>no account</w:t>
      </w:r>
      <w:r w:rsidRPr="00C27404">
        <w:rPr>
          <w:rStyle w:val="StyleUnderline"/>
          <w:rFonts w:asciiTheme="minorHAnsi" w:hAnsiTheme="minorHAnsi" w:cstheme="minorHAnsi"/>
          <w:highlight w:val="cyan"/>
        </w:rPr>
        <w:t xml:space="preserve"> Biden can draw on to </w:t>
      </w:r>
      <w:r w:rsidRPr="00C27404">
        <w:rPr>
          <w:rStyle w:val="Emphasis"/>
          <w:rFonts w:asciiTheme="minorHAnsi" w:hAnsiTheme="minorHAnsi" w:cstheme="minorHAnsi"/>
          <w:highlight w:val="cyan"/>
        </w:rPr>
        <w:t xml:space="preserve">turn Republican “no” </w:t>
      </w:r>
      <w:r w:rsidRPr="00C028F5">
        <w:rPr>
          <w:rStyle w:val="Emphasis"/>
          <w:rFonts w:asciiTheme="minorHAnsi" w:hAnsiTheme="minorHAnsi" w:cstheme="minorHAnsi"/>
        </w:rPr>
        <w:t xml:space="preserve">votes </w:t>
      </w:r>
      <w:r w:rsidRPr="00C27404">
        <w:rPr>
          <w:rStyle w:val="Emphasis"/>
          <w:rFonts w:asciiTheme="minorHAnsi" w:hAnsiTheme="minorHAnsi" w:cstheme="minorHAnsi"/>
          <w:highlight w:val="cyan"/>
        </w:rPr>
        <w:t>into “yes.”</w:t>
      </w:r>
      <w:r>
        <w:rPr>
          <w:rStyle w:val="Emphasis"/>
          <w:rFonts w:asciiTheme="minorHAnsi" w:hAnsiTheme="minorHAnsi" w:cstheme="minorHAnsi"/>
        </w:rPr>
        <w:t xml:space="preserve"> </w:t>
      </w:r>
      <w:r w:rsidRPr="00C028F5">
        <w:rPr>
          <w:rFonts w:asciiTheme="minorHAnsi" w:hAnsiTheme="minorHAnsi" w:cstheme="minorHAnsi"/>
          <w:sz w:val="16"/>
        </w:rPr>
        <w:t>So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all the more urgent to move quickly.</w:t>
      </w:r>
      <w:r>
        <w:rPr>
          <w:rFonts w:asciiTheme="minorHAnsi" w:hAnsiTheme="minorHAnsi" w:cstheme="minorHAnsi"/>
          <w:sz w:val="16"/>
        </w:rPr>
        <w:t xml:space="preserve"> </w:t>
      </w:r>
      <w:r w:rsidRPr="00C028F5">
        <w:rPr>
          <w:rFonts w:asciiTheme="minorHAnsi" w:hAnsiTheme="minorHAnsi" w:cstheme="minorHAnsi"/>
          <w:sz w:val="16"/>
        </w:rPr>
        <w:t>Which means getting staff in place immediately and then unleashing them. The Revolving Door Project argues that Biden should give as much authority as possible to the agencies to let them dismantle their particular corners of the Trump legacy on their own, because the task “simply will not happen if approached sequentially or micromanaged” by a White House staff with limited bandwidth.</w:t>
      </w:r>
      <w:r>
        <w:rPr>
          <w:rFonts w:asciiTheme="minorHAnsi" w:hAnsiTheme="minorHAnsi" w:cstheme="minorHAnsi"/>
          <w:sz w:val="16"/>
        </w:rPr>
        <w:t xml:space="preserve"> </w:t>
      </w:r>
      <w:r w:rsidRPr="00C028F5">
        <w:rPr>
          <w:rStyle w:val="StyleUnderline"/>
          <w:rFonts w:asciiTheme="minorHAnsi" w:hAnsiTheme="minorHAnsi" w:cstheme="minorHAnsi"/>
        </w:rPr>
        <w:t xml:space="preserve">That means moving on every policy area </w:t>
      </w:r>
      <w:r w:rsidRPr="00C028F5">
        <w:rPr>
          <w:rStyle w:val="Emphasis"/>
          <w:rFonts w:asciiTheme="minorHAnsi" w:hAnsiTheme="minorHAnsi" w:cstheme="minorHAnsi"/>
        </w:rPr>
        <w:t>all at once</w:t>
      </w:r>
      <w:r w:rsidRPr="00C028F5">
        <w:rPr>
          <w:rFonts w:asciiTheme="minorHAnsi" w:hAnsiTheme="minorHAnsi" w:cstheme="minorHAnsi"/>
          <w:sz w:val="16"/>
        </w:rPr>
        <w:t xml:space="preserve">. There’s </w:t>
      </w:r>
      <w:r w:rsidRPr="00C028F5">
        <w:rPr>
          <w:rStyle w:val="Emphasis"/>
          <w:rFonts w:asciiTheme="minorHAnsi" w:hAnsiTheme="minorHAnsi" w:cstheme="minorHAnsi"/>
        </w:rPr>
        <w:t>nothing to be gained</w:t>
      </w:r>
      <w:r w:rsidRPr="00C028F5">
        <w:rPr>
          <w:rStyle w:val="StyleUnderline"/>
          <w:rFonts w:asciiTheme="minorHAnsi" w:hAnsiTheme="minorHAnsi" w:cstheme="minorHAnsi"/>
        </w:rPr>
        <w:t xml:space="preserve"> by </w:t>
      </w:r>
      <w:r w:rsidRPr="00C028F5">
        <w:rPr>
          <w:rStyle w:val="Emphasis"/>
          <w:rFonts w:asciiTheme="minorHAnsi" w:hAnsiTheme="minorHAnsi" w:cstheme="minorHAnsi"/>
        </w:rPr>
        <w:t>putting off any part</w:t>
      </w:r>
      <w:r w:rsidRPr="00C028F5">
        <w:rPr>
          <w:rStyle w:val="StyleUnderline"/>
          <w:rFonts w:asciiTheme="minorHAnsi" w:hAnsiTheme="minorHAnsi" w:cstheme="minorHAnsi"/>
        </w:rPr>
        <w:t xml:space="preserve"> of Biden’s agenda</w:t>
      </w:r>
      <w:r w:rsidRPr="00C028F5">
        <w:rPr>
          <w:rFonts w:asciiTheme="minorHAnsi" w:hAnsiTheme="minorHAnsi" w:cstheme="minorHAnsi"/>
          <w:sz w:val="16"/>
        </w:rPr>
        <w:t xml:space="preserve">. </w:t>
      </w:r>
      <w:r w:rsidRPr="00C028F5">
        <w:rPr>
          <w:rStyle w:val="StyleUnderline"/>
          <w:rFonts w:asciiTheme="minorHAnsi" w:hAnsiTheme="minorHAnsi" w:cstheme="minorHAnsi"/>
        </w:rPr>
        <w:t>Whatever he can do</w:t>
      </w:r>
      <w:r w:rsidRPr="00C028F5">
        <w:rPr>
          <w:rFonts w:asciiTheme="minorHAnsi" w:hAnsiTheme="minorHAnsi" w:cstheme="minorHAnsi"/>
          <w:sz w:val="16"/>
        </w:rPr>
        <w:t xml:space="preserve"> given the limits of his power, </w:t>
      </w:r>
      <w:r w:rsidRPr="00C028F5">
        <w:rPr>
          <w:rStyle w:val="StyleUnderline"/>
          <w:rFonts w:asciiTheme="minorHAnsi" w:hAnsiTheme="minorHAnsi" w:cstheme="minorHAnsi"/>
        </w:rPr>
        <w:t xml:space="preserve">he should do </w:t>
      </w:r>
      <w:r w:rsidRPr="00C028F5">
        <w:rPr>
          <w:rStyle w:val="Emphasis"/>
          <w:rFonts w:asciiTheme="minorHAnsi" w:hAnsiTheme="minorHAnsi" w:cstheme="minorHAnsi"/>
        </w:rPr>
        <w:t>as soon as possible</w:t>
      </w:r>
      <w:r w:rsidRPr="00C028F5">
        <w:rPr>
          <w:rStyle w:val="StyleUnderline"/>
          <w:rFonts w:asciiTheme="minorHAnsi" w:hAnsiTheme="minorHAnsi" w:cstheme="minorHAnsi"/>
        </w:rPr>
        <w:t xml:space="preserve">, in a </w:t>
      </w:r>
      <w:r w:rsidRPr="00C028F5">
        <w:rPr>
          <w:rStyle w:val="Emphasis"/>
          <w:rFonts w:asciiTheme="minorHAnsi" w:hAnsiTheme="minorHAnsi" w:cstheme="minorHAnsi"/>
        </w:rPr>
        <w:t>flood of policymaking</w:t>
      </w:r>
      <w:r w:rsidRPr="00C028F5">
        <w:rPr>
          <w:rFonts w:asciiTheme="minorHAnsi" w:hAnsiTheme="minorHAnsi" w:cstheme="minorHAnsi"/>
          <w:sz w:val="16"/>
        </w:rPr>
        <w:t>.</w:t>
      </w:r>
      <w:r>
        <w:rPr>
          <w:rFonts w:asciiTheme="minorHAnsi" w:hAnsiTheme="minorHAnsi" w:cstheme="minorHAnsi"/>
          <w:sz w:val="16"/>
        </w:rPr>
        <w:t xml:space="preserve"> </w:t>
      </w:r>
      <w:r w:rsidRPr="00C028F5">
        <w:rPr>
          <w:rFonts w:asciiTheme="minorHAnsi" w:hAnsiTheme="minorHAnsi" w:cstheme="minorHAnsi"/>
          <w:sz w:val="16"/>
        </w:rPr>
        <w:t>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w:t>
      </w:r>
      <w:r>
        <w:rPr>
          <w:rFonts w:asciiTheme="minorHAnsi" w:hAnsiTheme="minorHAnsi" w:cstheme="minorHAnsi"/>
          <w:sz w:val="16"/>
        </w:rPr>
        <w:t xml:space="preserve"> </w:t>
      </w:r>
      <w:r w:rsidRPr="00C028F5">
        <w:rPr>
          <w:rFonts w:asciiTheme="minorHAnsi" w:hAnsiTheme="minorHAnsi" w:cstheme="minorHAnsi"/>
          <w:sz w:val="16"/>
        </w:rPr>
        <w:t>Republicans will complain that Biden is being partisan, uncompromising, taking a “my way or the highway” approach. It will be a strategy to convince everyone of the lie that Biden and Democrats might be able to find some way of winning them over, when in fact they’ll be implementing a strategy of total opposition.</w:t>
      </w:r>
      <w:r>
        <w:rPr>
          <w:rFonts w:asciiTheme="minorHAnsi" w:hAnsiTheme="minorHAnsi" w:cstheme="minorHAnsi"/>
          <w:sz w:val="16"/>
        </w:rPr>
        <w:t xml:space="preserve"> </w:t>
      </w:r>
      <w:r w:rsidRPr="00C028F5">
        <w:rPr>
          <w:rFonts w:asciiTheme="minorHAnsi" w:hAnsiTheme="minorHAnsi" w:cstheme="minorHAnsi"/>
          <w:sz w:val="16"/>
        </w:rPr>
        <w:t xml:space="preserve">If Biden follows them on that fruitless quest, he’ll be running in circles while crucial time passes and nothing gets done. </w:t>
      </w:r>
      <w:r w:rsidRPr="00C028F5">
        <w:rPr>
          <w:rStyle w:val="StyleUnderline"/>
          <w:rFonts w:asciiTheme="minorHAnsi" w:hAnsiTheme="minorHAnsi" w:cstheme="minorHAnsi"/>
        </w:rPr>
        <w:t>The only option</w:t>
      </w:r>
      <w:r w:rsidRPr="00C028F5">
        <w:rPr>
          <w:rFonts w:asciiTheme="minorHAnsi" w:hAnsiTheme="minorHAnsi" w:cstheme="minorHAnsi"/>
          <w:sz w:val="16"/>
        </w:rPr>
        <w:t xml:space="preserve"> for him </w:t>
      </w:r>
      <w:r w:rsidRPr="00C028F5">
        <w:rPr>
          <w:rStyle w:val="StyleUnderline"/>
          <w:rFonts w:asciiTheme="minorHAnsi" w:hAnsiTheme="minorHAnsi" w:cstheme="minorHAnsi"/>
        </w:rPr>
        <w:t xml:space="preserve">is to decide not to care about Republican whining and do what he got elected to do with all </w:t>
      </w:r>
      <w:r w:rsidRPr="00C028F5">
        <w:rPr>
          <w:rStyle w:val="Emphasis"/>
          <w:rFonts w:asciiTheme="minorHAnsi" w:hAnsiTheme="minorHAnsi" w:cstheme="minorHAnsi"/>
        </w:rPr>
        <w:t>haste</w:t>
      </w:r>
      <w:r w:rsidRPr="00C028F5">
        <w:rPr>
          <w:rStyle w:val="StyleUnderline"/>
          <w:rFonts w:asciiTheme="minorHAnsi" w:hAnsiTheme="minorHAnsi" w:cstheme="minorHAnsi"/>
        </w:rPr>
        <w:t xml:space="preserve">. The alternative is </w:t>
      </w:r>
      <w:r w:rsidRPr="00C028F5">
        <w:rPr>
          <w:rStyle w:val="Emphasis"/>
          <w:rFonts w:asciiTheme="minorHAnsi" w:hAnsiTheme="minorHAnsi" w:cstheme="minorHAnsi"/>
        </w:rPr>
        <w:t>failure</w:t>
      </w:r>
      <w:r w:rsidRPr="00C028F5">
        <w:rPr>
          <w:rStyle w:val="StyleUnderline"/>
          <w:rFonts w:asciiTheme="minorHAnsi" w:hAnsiTheme="minorHAnsi" w:cstheme="minorHAnsi"/>
        </w:rPr>
        <w:t>.</w:t>
      </w:r>
    </w:p>
    <w:p w14:paraId="3624C621" w14:textId="77777777" w:rsidR="004A1CDC" w:rsidRDefault="004A1CDC" w:rsidP="004A1CDC"/>
    <w:p w14:paraId="3BD1A260" w14:textId="77777777" w:rsidR="004A1CDC" w:rsidRPr="00120E5F" w:rsidRDefault="004A1CDC" w:rsidP="004A1CDC">
      <w:pPr>
        <w:pStyle w:val="Heading4"/>
        <w:rPr>
          <w:rFonts w:cs="Calibri"/>
          <w:b w:val="0"/>
          <w:bCs w:val="0"/>
        </w:rPr>
      </w:pPr>
      <w:r>
        <w:rPr>
          <w:rFonts w:cs="Calibri"/>
        </w:rPr>
        <w:t>7---</w:t>
      </w:r>
      <w:r w:rsidRPr="00E940DA">
        <w:rPr>
          <w:rFonts w:cs="Calibri"/>
        </w:rPr>
        <w:t>Winners win---</w:t>
      </w:r>
      <w:r w:rsidRPr="00120E5F">
        <w:rPr>
          <w:rFonts w:cs="Calibri"/>
          <w:b w:val="0"/>
          <w:bCs w:val="0"/>
        </w:rPr>
        <w:t>stimulus and early presidency proves.</w:t>
      </w:r>
    </w:p>
    <w:p w14:paraId="744F142A" w14:textId="77777777" w:rsidR="004A1CDC" w:rsidRPr="00E940DA" w:rsidRDefault="004A1CDC" w:rsidP="004A1CDC">
      <w:pPr>
        <w:rPr>
          <w:rFonts w:eastAsia="Cambria"/>
        </w:rPr>
      </w:pPr>
      <w:r w:rsidRPr="00E940DA">
        <w:rPr>
          <w:rFonts w:eastAsia="Cambria"/>
          <w:b/>
          <w:bCs/>
          <w:sz w:val="26"/>
        </w:rPr>
        <w:t>Kilgore 21</w:t>
      </w:r>
      <w:r w:rsidRPr="00E940DA">
        <w:rPr>
          <w:rFonts w:eastAsia="Cambria"/>
        </w:rPr>
        <w:t xml:space="preserve"> [Ed Kilgore is a political columnist for New York magazine and the managing editor of the Democratic Strategist, an online magazine. Kilgore is a former senior fellow at the centrist Progressive Policy Institute, and a contributor to the Washington Monthly where he wrote the Political Animal blog. He has also written for the New Republic, and served as policy director for the centrist Democratic Leadership Council. 3-15-2021, "Biden Builds Popularity by Focusing on COVID Relief Plan," Intelligencer, accessed 7-13-2021, https://nymag.com/intelligencer/2021/03/biden-builds-popularity-by-focusing-on-covid-relief-plan.html] //BY</w:t>
      </w:r>
    </w:p>
    <w:p w14:paraId="18C5808D" w14:textId="77777777" w:rsidR="004A1CDC" w:rsidRPr="00E940DA" w:rsidRDefault="004A1CDC" w:rsidP="004A1CDC">
      <w:pPr>
        <w:rPr>
          <w:rFonts w:eastAsia="Cambria"/>
          <w:sz w:val="16"/>
        </w:rPr>
      </w:pPr>
      <w:r w:rsidRPr="00E940DA">
        <w:rPr>
          <w:rFonts w:eastAsia="Cambria"/>
          <w:sz w:val="16"/>
        </w:rPr>
        <w:t xml:space="preserve">But even within the narrow parameters set by increased partisanship, there are some interesting variations. Obama’s initial policy salvo was an economic stimulus package that, despite its “bipartisan” character, was less popular than Obama himself, according to a CNN survey at the time. Trump began his presidency with two immigration gestures (announcing initial construction of a southern border wall, and banning travel into the U.S. by citizens of Islamic countries) that were not very popular generally but elicited positive reactions from Trump’s base. </w:t>
      </w:r>
      <w:r w:rsidRPr="00C27404">
        <w:rPr>
          <w:rFonts w:eastAsia="Cambria"/>
          <w:highlight w:val="cyan"/>
          <w:u w:val="single"/>
        </w:rPr>
        <w:t>Biden</w:t>
      </w:r>
      <w:r w:rsidRPr="00E940DA">
        <w:rPr>
          <w:rFonts w:eastAsia="Cambria"/>
          <w:u w:val="single"/>
        </w:rPr>
        <w:t xml:space="preserve"> has </w:t>
      </w:r>
      <w:r w:rsidRPr="00C27404">
        <w:rPr>
          <w:rFonts w:eastAsia="Cambria"/>
          <w:highlight w:val="cyan"/>
          <w:u w:val="single"/>
        </w:rPr>
        <w:t>focused</w:t>
      </w:r>
      <w:r w:rsidRPr="00E940DA">
        <w:rPr>
          <w:rFonts w:eastAsia="Cambria"/>
          <w:u w:val="single"/>
        </w:rPr>
        <w:t xml:space="preserve"> almost exclusively </w:t>
      </w:r>
      <w:r w:rsidRPr="00C27404">
        <w:rPr>
          <w:rFonts w:eastAsia="Cambria"/>
          <w:highlight w:val="cyan"/>
          <w:u w:val="single"/>
        </w:rPr>
        <w:t>on</w:t>
      </w:r>
      <w:r w:rsidRPr="00E940DA">
        <w:rPr>
          <w:rFonts w:eastAsia="Cambria"/>
          <w:u w:val="single"/>
        </w:rPr>
        <w:t xml:space="preserve"> a </w:t>
      </w:r>
      <w:r w:rsidRPr="00C27404">
        <w:rPr>
          <w:rFonts w:eastAsia="Cambria"/>
          <w:highlight w:val="cyan"/>
          <w:u w:val="single"/>
        </w:rPr>
        <w:t>COVID</w:t>
      </w:r>
      <w:r w:rsidRPr="00E940DA">
        <w:rPr>
          <w:rFonts w:eastAsia="Cambria"/>
          <w:u w:val="single"/>
        </w:rPr>
        <w:t xml:space="preserve">-19 relief and </w:t>
      </w:r>
      <w:r w:rsidRPr="00C27404">
        <w:rPr>
          <w:rFonts w:eastAsia="Cambria"/>
          <w:highlight w:val="cyan"/>
          <w:u w:val="single"/>
        </w:rPr>
        <w:t>stimulus</w:t>
      </w:r>
      <w:r w:rsidRPr="00E940DA">
        <w:rPr>
          <w:rFonts w:eastAsia="Cambria"/>
          <w:u w:val="single"/>
        </w:rPr>
        <w:t xml:space="preserve"> package</w:t>
      </w:r>
      <w:r w:rsidRPr="00E940DA">
        <w:rPr>
          <w:rFonts w:eastAsia="Cambria"/>
          <w:sz w:val="16"/>
        </w:rPr>
        <w:t xml:space="preserve">, which is </w:t>
      </w:r>
      <w:r w:rsidRPr="00E940DA">
        <w:rPr>
          <w:rFonts w:eastAsia="Cambria"/>
          <w:u w:val="single"/>
        </w:rPr>
        <w:t>significantly more popular than he is.</w:t>
      </w:r>
      <w:r>
        <w:rPr>
          <w:rFonts w:eastAsia="Cambria"/>
          <w:sz w:val="16"/>
        </w:rPr>
        <w:t xml:space="preserve"> </w:t>
      </w:r>
      <w:r w:rsidRPr="00E940DA">
        <w:rPr>
          <w:rFonts w:eastAsia="Cambria"/>
          <w:sz w:val="16"/>
        </w:rPr>
        <w:t xml:space="preserve">So </w:t>
      </w:r>
      <w:r w:rsidRPr="00C27404">
        <w:rPr>
          <w:rFonts w:eastAsia="Cambria"/>
          <w:b/>
          <w:iCs/>
          <w:highlight w:val="cyan"/>
          <w:u w:val="single"/>
        </w:rPr>
        <w:t>despite perceptions</w:t>
      </w:r>
      <w:r w:rsidRPr="00E940DA">
        <w:rPr>
          <w:rFonts w:eastAsia="Cambria"/>
          <w:sz w:val="16"/>
        </w:rPr>
        <w:t xml:space="preserve"> that </w:t>
      </w:r>
      <w:r w:rsidRPr="00C27404">
        <w:rPr>
          <w:rFonts w:eastAsia="Cambria"/>
          <w:highlight w:val="cyan"/>
          <w:u w:val="single"/>
        </w:rPr>
        <w:t xml:space="preserve">Biden is </w:t>
      </w:r>
      <w:r w:rsidRPr="00C27404">
        <w:rPr>
          <w:rFonts w:eastAsia="Cambria"/>
          <w:b/>
          <w:iCs/>
          <w:highlight w:val="cyan"/>
          <w:u w:val="single"/>
        </w:rPr>
        <w:t>gambling</w:t>
      </w:r>
      <w:r w:rsidRPr="00E940DA">
        <w:rPr>
          <w:rFonts w:eastAsia="Cambria"/>
          <w:u w:val="single"/>
        </w:rPr>
        <w:t xml:space="preserve"> </w:t>
      </w:r>
      <w:r w:rsidRPr="00C27404">
        <w:rPr>
          <w:rFonts w:eastAsia="Cambria"/>
          <w:highlight w:val="cyan"/>
          <w:u w:val="single"/>
        </w:rPr>
        <w:t>p</w:t>
      </w:r>
      <w:r w:rsidRPr="00E940DA">
        <w:rPr>
          <w:rFonts w:eastAsia="Cambria"/>
          <w:u w:val="single"/>
        </w:rPr>
        <w:t xml:space="preserve">olitical </w:t>
      </w:r>
      <w:r w:rsidRPr="00C27404">
        <w:rPr>
          <w:rFonts w:eastAsia="Cambria"/>
          <w:highlight w:val="cyan"/>
          <w:u w:val="single"/>
        </w:rPr>
        <w:t>c</w:t>
      </w:r>
      <w:r w:rsidRPr="00E940DA">
        <w:rPr>
          <w:rFonts w:eastAsia="Cambria"/>
          <w:u w:val="single"/>
        </w:rPr>
        <w:t xml:space="preserve">apital </w:t>
      </w:r>
      <w:r w:rsidRPr="00C27404">
        <w:rPr>
          <w:rFonts w:eastAsia="Cambria"/>
          <w:highlight w:val="cyan"/>
          <w:u w:val="single"/>
        </w:rPr>
        <w:t>by promoting</w:t>
      </w:r>
      <w:r w:rsidRPr="00E940DA">
        <w:rPr>
          <w:rFonts w:eastAsia="Cambria"/>
          <w:sz w:val="16"/>
        </w:rPr>
        <w:t xml:space="preserve"> a </w:t>
      </w:r>
      <w:r w:rsidRPr="00E940DA">
        <w:rPr>
          <w:rFonts w:eastAsia="Cambria"/>
          <w:u w:val="single"/>
        </w:rPr>
        <w:t>large and ideologically liberal</w:t>
      </w:r>
      <w:r w:rsidRPr="00E940DA">
        <w:rPr>
          <w:rFonts w:eastAsia="Cambria"/>
          <w:sz w:val="16"/>
        </w:rPr>
        <w:t xml:space="preserve"> piece of </w:t>
      </w:r>
      <w:r w:rsidRPr="00C27404">
        <w:rPr>
          <w:rFonts w:eastAsia="Cambria"/>
          <w:highlight w:val="cyan"/>
          <w:u w:val="single"/>
        </w:rPr>
        <w:t>legislation</w:t>
      </w:r>
      <w:r w:rsidRPr="00E940DA">
        <w:rPr>
          <w:rFonts w:eastAsia="Cambria"/>
          <w:sz w:val="16"/>
        </w:rPr>
        <w:t xml:space="preserve"> via the partisan budget reconciliation vehicle, </w:t>
      </w:r>
      <w:r w:rsidRPr="00E940DA">
        <w:rPr>
          <w:rFonts w:eastAsia="Cambria"/>
          <w:u w:val="single"/>
        </w:rPr>
        <w:t xml:space="preserve">the </w:t>
      </w:r>
      <w:r w:rsidRPr="00E940DA">
        <w:rPr>
          <w:rFonts w:eastAsia="Cambria"/>
          <w:b/>
          <w:iCs/>
          <w:u w:val="single"/>
        </w:rPr>
        <w:t>better way</w:t>
      </w:r>
      <w:r w:rsidRPr="00E940DA">
        <w:rPr>
          <w:rFonts w:eastAsia="Cambria"/>
          <w:u w:val="single"/>
        </w:rPr>
        <w:t xml:space="preserve"> to </w:t>
      </w:r>
      <w:r w:rsidRPr="00E940DA">
        <w:rPr>
          <w:rFonts w:eastAsia="Cambria"/>
          <w:b/>
          <w:iCs/>
          <w:u w:val="single"/>
        </w:rPr>
        <w:t>understand</w:t>
      </w:r>
      <w:r w:rsidRPr="00E940DA">
        <w:rPr>
          <w:rFonts w:eastAsia="Cambria"/>
          <w:u w:val="single"/>
        </w:rPr>
        <w:t xml:space="preserve"> it is</w:t>
      </w:r>
      <w:r w:rsidRPr="00E940DA">
        <w:rPr>
          <w:rFonts w:eastAsia="Cambria"/>
          <w:sz w:val="16"/>
        </w:rPr>
        <w:t xml:space="preserve"> that the 46th president is </w:t>
      </w:r>
      <w:r w:rsidRPr="00C27404">
        <w:rPr>
          <w:rFonts w:eastAsia="Cambria"/>
          <w:b/>
          <w:iCs/>
          <w:highlight w:val="cyan"/>
          <w:u w:val="single"/>
        </w:rPr>
        <w:t>building p</w:t>
      </w:r>
      <w:r w:rsidRPr="00E940DA">
        <w:rPr>
          <w:rFonts w:eastAsia="Cambria"/>
          <w:b/>
          <w:iCs/>
          <w:u w:val="single"/>
        </w:rPr>
        <w:t xml:space="preserve">olitical </w:t>
      </w:r>
      <w:r w:rsidRPr="00C27404">
        <w:rPr>
          <w:rFonts w:eastAsia="Cambria"/>
          <w:b/>
          <w:iCs/>
          <w:highlight w:val="cyan"/>
          <w:u w:val="single"/>
        </w:rPr>
        <w:t>c</w:t>
      </w:r>
      <w:r w:rsidRPr="00E940DA">
        <w:rPr>
          <w:rFonts w:eastAsia="Cambria"/>
          <w:b/>
          <w:iCs/>
          <w:u w:val="single"/>
        </w:rPr>
        <w:t>apital</w:t>
      </w:r>
      <w:r w:rsidRPr="00E940DA">
        <w:rPr>
          <w:rFonts w:eastAsia="Cambria"/>
          <w:u w:val="single"/>
        </w:rPr>
        <w:t xml:space="preserve"> </w:t>
      </w:r>
      <w:r w:rsidRPr="00C27404">
        <w:rPr>
          <w:rFonts w:eastAsia="Cambria"/>
          <w:highlight w:val="cyan"/>
          <w:u w:val="single"/>
        </w:rPr>
        <w:t>by</w:t>
      </w:r>
      <w:r w:rsidRPr="00E940DA">
        <w:rPr>
          <w:rFonts w:eastAsia="Cambria"/>
          <w:sz w:val="16"/>
        </w:rPr>
        <w:t xml:space="preserve"> so </w:t>
      </w:r>
      <w:r w:rsidRPr="00E940DA">
        <w:rPr>
          <w:rFonts w:eastAsia="Cambria"/>
          <w:u w:val="single"/>
        </w:rPr>
        <w:t xml:space="preserve">exclusively </w:t>
      </w:r>
      <w:r w:rsidRPr="00C27404">
        <w:rPr>
          <w:rFonts w:eastAsia="Cambria"/>
          <w:highlight w:val="cyan"/>
          <w:u w:val="single"/>
        </w:rPr>
        <w:t>concentrating on doing something popular</w:t>
      </w:r>
      <w:r w:rsidRPr="00E940DA">
        <w:rPr>
          <w:rFonts w:eastAsia="Cambria"/>
          <w:sz w:val="16"/>
        </w:rPr>
        <w:t>.</w:t>
      </w:r>
    </w:p>
    <w:p w14:paraId="6BE16D46" w14:textId="77777777" w:rsidR="004A1CDC" w:rsidRPr="0060194D" w:rsidRDefault="004A1CDC" w:rsidP="004A1CDC"/>
    <w:p w14:paraId="54B3BA3F" w14:textId="029ADB92" w:rsidR="004A1CDC" w:rsidRDefault="004A1CDC" w:rsidP="004A1CDC">
      <w:pPr>
        <w:pStyle w:val="Heading2"/>
      </w:pPr>
      <w:r>
        <w:t>1ar</w:t>
      </w:r>
    </w:p>
    <w:p w14:paraId="0F03D8B9" w14:textId="38037C27" w:rsidR="00873C56" w:rsidRDefault="00873C56" w:rsidP="00873C56">
      <w:pPr>
        <w:pStyle w:val="Heading3"/>
      </w:pPr>
      <w:r>
        <w:t>multilat cp---2ac</w:t>
      </w:r>
    </w:p>
    <w:p w14:paraId="54095FCD" w14:textId="77777777" w:rsidR="00873C56" w:rsidRPr="00873C56" w:rsidRDefault="00873C56" w:rsidP="00873C56"/>
    <w:p w14:paraId="74A0BA06" w14:textId="77777777" w:rsidR="00873C56" w:rsidRDefault="00873C56" w:rsidP="00873C56">
      <w:pPr>
        <w:pStyle w:val="Heading4"/>
      </w:pPr>
      <w:r>
        <w:t>3---it’s impractical and falls prey to too many interests---and links to shelanski deficit---that’s sayekti and…</w:t>
      </w:r>
    </w:p>
    <w:p w14:paraId="550D7F59" w14:textId="77777777" w:rsidR="00873C56" w:rsidRPr="005C671E" w:rsidRDefault="00873C56" w:rsidP="00873C56">
      <w:r w:rsidRPr="005C671E">
        <w:t xml:space="preserve">Randolph W. </w:t>
      </w:r>
      <w:r w:rsidRPr="005C671E">
        <w:rPr>
          <w:rStyle w:val="Style13ptBold"/>
        </w:rPr>
        <w:t>Tritell, 05</w:t>
      </w:r>
      <w:r w:rsidRPr="005C671E">
        <w:t xml:space="preserve">. is Assistant Director for International Antitrust, Federal Trade Commission. “International Antitrust Convergence: A Positive View.” Summer 2005. </w:t>
      </w:r>
      <w:hyperlink r:id="rId26" w:history="1">
        <w:r w:rsidRPr="00AE1BB7">
          <w:rPr>
            <w:rStyle w:val="Hyperlink"/>
          </w:rPr>
          <w:t>https://www.ftc.gov/system/files/attachments/key-speeches-presentations/tritellpositiveview.pdf</w:t>
        </w:r>
      </w:hyperlink>
      <w:r>
        <w:t xml:space="preserve"> Accessed: 9/28/21 3:00pm </w:t>
      </w:r>
    </w:p>
    <w:p w14:paraId="01DB6D40" w14:textId="77777777" w:rsidR="00873C56" w:rsidRDefault="00873C56" w:rsidP="00873C56">
      <w:pPr>
        <w:rPr>
          <w:u w:val="single"/>
        </w:rPr>
      </w:pPr>
      <w:r w:rsidRPr="005C671E">
        <w:rPr>
          <w:u w:val="single"/>
        </w:rPr>
        <w:t xml:space="preserve">Meaning and Goals of Convergence </w:t>
      </w:r>
    </w:p>
    <w:p w14:paraId="59FAE3A6" w14:textId="15CC1304" w:rsidR="00873C56" w:rsidRDefault="00873C56" w:rsidP="00873C56">
      <w:pPr>
        <w:rPr>
          <w:u w:val="single"/>
        </w:rPr>
      </w:pPr>
      <w:r w:rsidRPr="005C671E">
        <w:rPr>
          <w:u w:val="single"/>
        </w:rPr>
        <w:t xml:space="preserve">Two important objectives of international antitrust policy at the Federal Trade Commission are: (1) promoting cooperation among competition agencies; and (2) convergence of competition policy and enforcement by agencies around the world. The term “convergence” is used, rather than “harmonization,” which implies uniformity of legal provisions or their application. </w:t>
      </w:r>
      <w:r w:rsidRPr="005C671E">
        <w:rPr>
          <w:highlight w:val="cyan"/>
          <w:u w:val="single"/>
        </w:rPr>
        <w:t xml:space="preserve">Harmonizing competition </w:t>
      </w:r>
      <w:r w:rsidRPr="003A3CF5">
        <w:rPr>
          <w:u w:val="single"/>
        </w:rPr>
        <w:t xml:space="preserve">laws or policy in the foreseeable future </w:t>
      </w:r>
      <w:r w:rsidRPr="005C671E">
        <w:rPr>
          <w:highlight w:val="cyan"/>
          <w:u w:val="single"/>
        </w:rPr>
        <w:t xml:space="preserve">is impractical and, </w:t>
      </w:r>
      <w:r w:rsidRPr="003A3CF5">
        <w:rPr>
          <w:u w:val="single"/>
        </w:rPr>
        <w:t xml:space="preserve">moreover, probably </w:t>
      </w:r>
      <w:r w:rsidRPr="005C671E">
        <w:rPr>
          <w:highlight w:val="cyan"/>
          <w:u w:val="single"/>
        </w:rPr>
        <w:t>undesirable.</w:t>
      </w:r>
      <w:r w:rsidRPr="005C671E">
        <w:rPr>
          <w:u w:val="single"/>
        </w:rPr>
        <w:t xml:space="preserve"> Its achievement would be possible only through a supranational body or a multinational code. </w:t>
      </w:r>
      <w:r w:rsidRPr="003A3CF5">
        <w:rPr>
          <w:u w:val="single"/>
        </w:rPr>
        <w:t xml:space="preserve">The </w:t>
      </w:r>
      <w:r w:rsidRPr="005C671E">
        <w:rPr>
          <w:highlight w:val="cyan"/>
          <w:u w:val="single"/>
        </w:rPr>
        <w:t>rejection</w:t>
      </w:r>
      <w:r w:rsidRPr="005C671E">
        <w:rPr>
          <w:u w:val="single"/>
        </w:rPr>
        <w:t xml:space="preserve">, </w:t>
      </w:r>
      <w:r w:rsidRPr="003A3CF5">
        <w:rPr>
          <w:u w:val="single"/>
        </w:rPr>
        <w:t>primarily by developing countries,</w:t>
      </w:r>
      <w:r w:rsidRPr="005C671E">
        <w:rPr>
          <w:highlight w:val="cyan"/>
          <w:u w:val="single"/>
        </w:rPr>
        <w:t xml:space="preserve"> of </w:t>
      </w:r>
      <w:r w:rsidRPr="003A3CF5">
        <w:rPr>
          <w:u w:val="single"/>
        </w:rPr>
        <w:t xml:space="preserve">proposals to negotiate </w:t>
      </w:r>
      <w:r w:rsidRPr="003A3CF5">
        <w:rPr>
          <w:highlight w:val="cyan"/>
          <w:u w:val="single"/>
        </w:rPr>
        <w:t xml:space="preserve">competition </w:t>
      </w:r>
      <w:r w:rsidRPr="005C671E">
        <w:rPr>
          <w:highlight w:val="cyan"/>
          <w:u w:val="single"/>
        </w:rPr>
        <w:t>disciplines in the W</w:t>
      </w:r>
      <w:r w:rsidRPr="005C671E">
        <w:rPr>
          <w:u w:val="single"/>
        </w:rPr>
        <w:t>orld</w:t>
      </w:r>
      <w:r w:rsidRPr="005C671E">
        <w:rPr>
          <w:highlight w:val="cyan"/>
          <w:u w:val="single"/>
        </w:rPr>
        <w:t xml:space="preserve"> T</w:t>
      </w:r>
      <w:r w:rsidRPr="005C671E">
        <w:rPr>
          <w:u w:val="single"/>
        </w:rPr>
        <w:t>rade</w:t>
      </w:r>
      <w:r w:rsidRPr="005C671E">
        <w:rPr>
          <w:highlight w:val="cyan"/>
          <w:u w:val="single"/>
        </w:rPr>
        <w:t xml:space="preserve"> </w:t>
      </w:r>
      <w:r w:rsidRPr="003A3CF5">
        <w:rPr>
          <w:highlight w:val="cyan"/>
          <w:u w:val="single"/>
        </w:rPr>
        <w:t>O</w:t>
      </w:r>
      <w:r w:rsidRPr="003A3CF5">
        <w:rPr>
          <w:u w:val="single"/>
        </w:rPr>
        <w:t>rganization’s Doha Round demonstrates that</w:t>
      </w:r>
      <w:r w:rsidRPr="005C671E">
        <w:rPr>
          <w:highlight w:val="cyan"/>
          <w:u w:val="single"/>
        </w:rPr>
        <w:t xml:space="preserve"> the world is not ready for multilat</w:t>
      </w:r>
      <w:r w:rsidRPr="003A3CF5">
        <w:rPr>
          <w:u w:val="single"/>
        </w:rPr>
        <w:t>eral competition rules</w:t>
      </w:r>
      <w:r w:rsidRPr="005C671E">
        <w:rPr>
          <w:u w:val="single"/>
        </w:rPr>
        <w:t xml:space="preserve">. </w:t>
      </w:r>
      <w:r w:rsidRPr="003A3CF5">
        <w:rPr>
          <w:u w:val="single"/>
        </w:rPr>
        <w:t xml:space="preserve">There are simply </w:t>
      </w:r>
      <w:r w:rsidRPr="005C671E">
        <w:rPr>
          <w:highlight w:val="cyan"/>
          <w:u w:val="single"/>
        </w:rPr>
        <w:t xml:space="preserve">too many jurisdictions </w:t>
      </w:r>
      <w:r w:rsidRPr="003A3CF5">
        <w:rPr>
          <w:u w:val="single"/>
        </w:rPr>
        <w:t xml:space="preserve">with </w:t>
      </w:r>
      <w:r w:rsidRPr="005C671E">
        <w:rPr>
          <w:highlight w:val="cyan"/>
          <w:u w:val="single"/>
        </w:rPr>
        <w:t xml:space="preserve">too many differences </w:t>
      </w:r>
      <w:r w:rsidRPr="003A3CF5">
        <w:rPr>
          <w:u w:val="single"/>
        </w:rPr>
        <w:t xml:space="preserve">in levels of economic development, legal systems, histories, and cultures </w:t>
      </w:r>
      <w:r w:rsidRPr="005C671E">
        <w:rPr>
          <w:highlight w:val="cyan"/>
          <w:u w:val="single"/>
        </w:rPr>
        <w:t xml:space="preserve">to envision </w:t>
      </w:r>
      <w:r w:rsidRPr="003A3CF5">
        <w:rPr>
          <w:u w:val="single"/>
        </w:rPr>
        <w:t>a unified worldwide competition system any time soon</w:t>
      </w:r>
      <w:r w:rsidRPr="005C671E">
        <w:rPr>
          <w:u w:val="single"/>
        </w:rPr>
        <w:t xml:space="preserve">. </w:t>
      </w:r>
      <w:r w:rsidRPr="003A3CF5">
        <w:rPr>
          <w:u w:val="single"/>
        </w:rPr>
        <w:t xml:space="preserve">Moreover, such </w:t>
      </w:r>
      <w:r w:rsidRPr="003A3CF5">
        <w:rPr>
          <w:highlight w:val="cyan"/>
          <w:u w:val="single"/>
        </w:rPr>
        <w:t>rules</w:t>
      </w:r>
      <w:r w:rsidRPr="003A3CF5">
        <w:rPr>
          <w:u w:val="single"/>
        </w:rPr>
        <w:t xml:space="preserve"> </w:t>
      </w:r>
      <w:r w:rsidRPr="005C671E">
        <w:rPr>
          <w:highlight w:val="cyan"/>
          <w:u w:val="single"/>
        </w:rPr>
        <w:t xml:space="preserve">would be static, while competition </w:t>
      </w:r>
      <w:r w:rsidRPr="003A3CF5">
        <w:rPr>
          <w:u w:val="single"/>
        </w:rPr>
        <w:t xml:space="preserve">policy </w:t>
      </w:r>
      <w:r w:rsidRPr="005C671E">
        <w:rPr>
          <w:highlight w:val="cyan"/>
          <w:u w:val="single"/>
        </w:rPr>
        <w:t xml:space="preserve">is evolving dynamically. Preserving the ability to experiment with different rules and procedures and to adapt them to the local environment is critical to enable competition law </w:t>
      </w:r>
      <w:r w:rsidRPr="003A3CF5">
        <w:rPr>
          <w:u w:val="single"/>
        </w:rPr>
        <w:t>and policy to evolve, as has occurred throughout the history of the U.S. antitrust laws.</w:t>
      </w:r>
    </w:p>
    <w:p w14:paraId="5102380D" w14:textId="5D2D1C05" w:rsidR="00873C56" w:rsidRDefault="00873C56" w:rsidP="00873C56">
      <w:pPr>
        <w:rPr>
          <w:u w:val="single"/>
        </w:rPr>
      </w:pPr>
    </w:p>
    <w:p w14:paraId="2698C8BB" w14:textId="5A6227B9" w:rsidR="00873C56" w:rsidRDefault="00873C56" w:rsidP="00873C56">
      <w:pPr>
        <w:pStyle w:val="Heading3"/>
      </w:pPr>
      <w:r>
        <w:t>trade da---1ar</w:t>
      </w:r>
    </w:p>
    <w:p w14:paraId="4FD30DAA" w14:textId="77777777" w:rsidR="00873C56" w:rsidRPr="00873C56" w:rsidRDefault="00873C56" w:rsidP="00873C56"/>
    <w:p w14:paraId="08FC4861" w14:textId="77777777" w:rsidR="00873C56" w:rsidRPr="00115050" w:rsidRDefault="00873C56" w:rsidP="00873C56">
      <w:pPr>
        <w:pStyle w:val="Heading4"/>
      </w:pPr>
      <w:r>
        <w:t>3---</w:t>
      </w:r>
      <w:r w:rsidRPr="00115050">
        <w:t>7 alt causes---and aff solves</w:t>
      </w:r>
    </w:p>
    <w:p w14:paraId="51715906" w14:textId="77777777" w:rsidR="00873C56" w:rsidRPr="000F5032" w:rsidRDefault="00873C56" w:rsidP="00873C56">
      <w:r w:rsidRPr="007A6DBA">
        <w:t xml:space="preserve">Dr. Michael F. </w:t>
      </w:r>
      <w:r>
        <w:rPr>
          <w:rStyle w:val="Style13ptBold"/>
        </w:rPr>
        <w:t xml:space="preserve">1NC </w:t>
      </w:r>
      <w:r w:rsidRPr="007A6DBA">
        <w:rPr>
          <w:rStyle w:val="Style13ptBold"/>
        </w:rPr>
        <w:t>Oppenheimer 21</w:t>
      </w:r>
      <w:r w:rsidRPr="007A6DBA">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04712655" w14:textId="77777777" w:rsidR="00873C56" w:rsidRPr="007A6DBA" w:rsidRDefault="00873C56" w:rsidP="00873C56">
      <w:pPr>
        <w:rPr>
          <w:sz w:val="8"/>
          <w:szCs w:val="14"/>
        </w:rPr>
      </w:pPr>
      <w:r w:rsidRPr="000F5032">
        <w:rPr>
          <w:rStyle w:val="StyleUnderline"/>
        </w:rPr>
        <w:t xml:space="preserve">This </w:t>
      </w:r>
      <w:r w:rsidRPr="000F5032">
        <w:rPr>
          <w:rStyle w:val="StyleUnderline"/>
          <w:highlight w:val="cyan"/>
        </w:rPr>
        <w:t>unbrave new world has been emerging for some time</w:t>
      </w:r>
      <w:r w:rsidRPr="000F5032">
        <w:rPr>
          <w:rStyle w:val="StyleUnderline"/>
        </w:rPr>
        <w:t xml:space="preserve">, as </w:t>
      </w:r>
      <w:r w:rsidRPr="000F5032">
        <w:rPr>
          <w:rStyle w:val="StyleUnderline"/>
          <w:highlight w:val="cyan"/>
        </w:rPr>
        <w:t>US power has declined</w:t>
      </w:r>
      <w:r w:rsidRPr="000F5032">
        <w:rPr>
          <w:rStyle w:val="StyleUnderline"/>
        </w:rPr>
        <w:t xml:space="preserve"> relative to other states, especially China, global </w:t>
      </w:r>
      <w:r w:rsidRPr="000F5032">
        <w:rPr>
          <w:rStyle w:val="StyleUnderline"/>
          <w:highlight w:val="cyan"/>
        </w:rPr>
        <w:t>liberalism has failed to deliver on its promises</w:t>
      </w:r>
      <w:r w:rsidRPr="000F5032">
        <w:rPr>
          <w:rStyle w:val="StyleUnderline"/>
        </w:rPr>
        <w:t>,</w:t>
      </w:r>
      <w:r w:rsidRPr="007A6DBA">
        <w:rPr>
          <w:sz w:val="8"/>
          <w:szCs w:val="14"/>
        </w:rPr>
        <w:t xml:space="preserve"> and totalitarian capitalism has proven effective in leveraging globalization for economic growth and political legitimacy while exploiting technology and the state’s coercive powers to maintain internal political control. But this new era was jumpstarted by the world </w:t>
      </w:r>
      <w:r w:rsidRPr="000F5032">
        <w:rPr>
          <w:rStyle w:val="StyleUnderline"/>
        </w:rPr>
        <w:t xml:space="preserve">financial </w:t>
      </w:r>
      <w:r w:rsidRPr="000F5032">
        <w:rPr>
          <w:rStyle w:val="StyleUnderline"/>
          <w:highlight w:val="cyan"/>
        </w:rPr>
        <w:t>crisis of 2007</w:t>
      </w:r>
      <w:r w:rsidRPr="007A6DBA">
        <w:rPr>
          <w:sz w:val="8"/>
          <w:szCs w:val="14"/>
        </w:rPr>
        <w:t xml:space="preserve">, which revealed the bankruptcy </w:t>
      </w:r>
      <w:r w:rsidRPr="000F5032">
        <w:rPr>
          <w:rStyle w:val="StyleUnderline"/>
        </w:rPr>
        <w:t xml:space="preserve">of unregulated market capitalism, weakened faith in US leadership, exacerbated economic deprivation and inequality around the world, ignited growing populism, and undermined international liberal institutions. </w:t>
      </w:r>
      <w:r w:rsidRPr="007A6DBA">
        <w:rPr>
          <w:sz w:val="8"/>
          <w:szCs w:val="14"/>
        </w:rPr>
        <w:t xml:space="preserve">The </w:t>
      </w:r>
      <w:r w:rsidRPr="000F5032">
        <w:rPr>
          <w:rStyle w:val="StyleUnderline"/>
        </w:rPr>
        <w:t>skewed distribution of wealth experienced in most developed countries</w:t>
      </w:r>
      <w:r w:rsidRPr="007A6DBA">
        <w:rPr>
          <w:sz w:val="8"/>
          <w:szCs w:val="14"/>
        </w:rPr>
        <w:t xml:space="preserve">, politically tolerated in periods of growth, </w:t>
      </w:r>
      <w:r w:rsidRPr="000F5032">
        <w:rPr>
          <w:rStyle w:val="Emphasis"/>
        </w:rPr>
        <w:t>became intolerable as growth rates declined</w:t>
      </w:r>
      <w:r w:rsidRPr="007A6DBA">
        <w:rPr>
          <w:sz w:val="8"/>
          <w:szCs w:val="14"/>
        </w:rPr>
        <w:t xml:space="preserve">. A combination of </w:t>
      </w:r>
      <w:r w:rsidRPr="000F5032">
        <w:rPr>
          <w:rStyle w:val="StyleUnderline"/>
          <w:highlight w:val="cyan"/>
        </w:rPr>
        <w:t>aging populations</w:t>
      </w:r>
      <w:r w:rsidRPr="000F5032">
        <w:rPr>
          <w:rStyle w:val="StyleUnderline"/>
        </w:rPr>
        <w:t xml:space="preserve">, </w:t>
      </w:r>
      <w:r w:rsidRPr="000F5032">
        <w:rPr>
          <w:rStyle w:val="StyleUnderline"/>
          <w:highlight w:val="cyan"/>
        </w:rPr>
        <w:t>accelerating tech</w:t>
      </w:r>
      <w:r w:rsidRPr="000F5032">
        <w:rPr>
          <w:rStyle w:val="StyleUnderline"/>
        </w:rPr>
        <w:t xml:space="preserve">nology, and global populism/nationalism </w:t>
      </w:r>
      <w:r w:rsidRPr="007A6DBA">
        <w:rPr>
          <w:sz w:val="8"/>
          <w:szCs w:val="14"/>
        </w:rPr>
        <w:t>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03D8349E" w14:textId="77777777" w:rsidR="00873C56" w:rsidRPr="007A6DBA" w:rsidRDefault="00873C56" w:rsidP="00873C56">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18674B8C" w14:textId="77777777" w:rsidR="00873C56" w:rsidRPr="007A6DBA" w:rsidRDefault="00873C56" w:rsidP="00873C56">
      <w:pPr>
        <w:ind w:left="720"/>
        <w:rPr>
          <w:sz w:val="8"/>
          <w:szCs w:val="14"/>
        </w:rPr>
      </w:pPr>
      <w:r w:rsidRPr="007A6DBA">
        <w:rPr>
          <w:sz w:val="8"/>
          <w:szCs w:val="14"/>
        </w:rPr>
        <w:t>Other factors that make investors similarly pessimistic include rising global inequality and the slowdown in productivity growth…</w:t>
      </w:r>
    </w:p>
    <w:p w14:paraId="4DC9EB89" w14:textId="77777777" w:rsidR="00873C56" w:rsidRPr="007A6DBA" w:rsidRDefault="00873C56" w:rsidP="00873C56">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565DD104" w14:textId="77777777" w:rsidR="00873C56" w:rsidRPr="007A6DBA" w:rsidRDefault="00873C56" w:rsidP="00873C56">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68287605" w14:textId="77777777" w:rsidR="00873C56" w:rsidRPr="007A6DBA" w:rsidRDefault="00873C56" w:rsidP="00873C56">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3448969" w14:textId="41DEB588" w:rsidR="00873C56" w:rsidRDefault="00873C56" w:rsidP="00873C56">
      <w:pPr>
        <w:rPr>
          <w:rStyle w:val="Emphasis"/>
        </w:rPr>
      </w:pPr>
      <w:r w:rsidRPr="000F5032">
        <w:rPr>
          <w:rStyle w:val="Emphasis"/>
        </w:rPr>
        <w:t xml:space="preserve">The </w:t>
      </w:r>
      <w:r w:rsidRPr="000F5032">
        <w:rPr>
          <w:rStyle w:val="Emphasis"/>
          <w:highlight w:val="cyan"/>
        </w:rPr>
        <w:t xml:space="preserve">rise of nationalism/populism is both cause and effect </w:t>
      </w:r>
      <w:r w:rsidRPr="000F5032">
        <w:rPr>
          <w:rStyle w:val="Emphasis"/>
        </w:rPr>
        <w:t>of this economic outlook</w:t>
      </w:r>
      <w:r w:rsidRPr="007A6DBA">
        <w:rPr>
          <w:sz w:val="8"/>
          <w:szCs w:val="14"/>
        </w:rPr>
        <w:t xml:space="preserve">.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w:t>
      </w:r>
      <w:r w:rsidRPr="000F5032">
        <w:rPr>
          <w:rStyle w:val="StyleUnderline"/>
        </w:rPr>
        <w:t xml:space="preserve">Protectionism, in its multiple forms, will make economic recovery from “secular stagnation” a heavy lift, </w:t>
      </w:r>
      <w:r w:rsidRPr="007A6DBA">
        <w:rPr>
          <w:sz w:val="8"/>
          <w:szCs w:val="14"/>
        </w:rPr>
        <w:t xml:space="preserve">and the liberal hegemonic leadership and strong institutions that limited the damage of previous downturns, will be unavailable. A clear demonstration of this negative feedback loop is the economic damage being inflicted on the world by </w:t>
      </w:r>
      <w:r w:rsidRPr="000F5032">
        <w:rPr>
          <w:rStyle w:val="StyleUnderline"/>
          <w:highlight w:val="cyan"/>
        </w:rPr>
        <w:t>Trump’s trade war</w:t>
      </w:r>
      <w:r w:rsidRPr="000F5032">
        <w:rPr>
          <w:rStyle w:val="StyleUnderline"/>
        </w:rPr>
        <w:t xml:space="preserve"> </w:t>
      </w:r>
      <w:r w:rsidRPr="000F5032">
        <w:rPr>
          <w:rStyle w:val="StyleUnderline"/>
          <w:highlight w:val="cyan"/>
        </w:rPr>
        <w:t>with China</w:t>
      </w:r>
      <w:r w:rsidRPr="007A6DBA">
        <w:rPr>
          <w:sz w:val="8"/>
          <w:szCs w:val="14"/>
        </w:rPr>
        <w:t xml:space="preserve">,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w:t>
      </w:r>
      <w:r w:rsidRPr="000F5032">
        <w:rPr>
          <w:rStyle w:val="Emphasis"/>
        </w:rPr>
        <w:t xml:space="preserve">a more open world would be a win-win for rich and poor countries alike, </w:t>
      </w:r>
      <w:r w:rsidRPr="000F5032">
        <w:rPr>
          <w:rStyle w:val="Emphasis"/>
          <w:sz w:val="28"/>
          <w:highlight w:val="cyan"/>
        </w:rPr>
        <w:t>increasing wage rates and remittance revenues</w:t>
      </w:r>
      <w:r w:rsidRPr="000F5032">
        <w:rPr>
          <w:rStyle w:val="Emphasis"/>
          <w:sz w:val="28"/>
        </w:rPr>
        <w:t xml:space="preserve"> for the developing countries</w:t>
      </w:r>
      <w:r w:rsidRPr="000F5032">
        <w:rPr>
          <w:rStyle w:val="Emphasis"/>
        </w:rPr>
        <w:t>, replenishing the labor supply for rich countries experiencing low birth rates.</w:t>
      </w:r>
    </w:p>
    <w:p w14:paraId="17E70C35" w14:textId="77777777" w:rsidR="00873C56" w:rsidRDefault="00873C56" w:rsidP="00873C56">
      <w:pPr>
        <w:rPr>
          <w:rStyle w:val="Emphasis"/>
        </w:rPr>
      </w:pPr>
    </w:p>
    <w:p w14:paraId="27587B0E" w14:textId="77777777" w:rsidR="00873C56" w:rsidRDefault="00873C56" w:rsidP="00873C56">
      <w:pPr>
        <w:pStyle w:val="Heading4"/>
      </w:pPr>
      <w:r>
        <w:t xml:space="preserve">4---gros says </w:t>
      </w:r>
      <w:r w:rsidRPr="00BC4B58">
        <w:t>ppe</w:t>
      </w:r>
      <w:r>
        <w:t xml:space="preserve"> goes neg</w:t>
      </w:r>
    </w:p>
    <w:p w14:paraId="08758FF2" w14:textId="77777777" w:rsidR="00873C56" w:rsidRPr="00BC4B58" w:rsidRDefault="00873C56" w:rsidP="00873C56">
      <w:r w:rsidRPr="007A6DBA">
        <w:t xml:space="preserve">Dr. Daniel </w:t>
      </w:r>
      <w:r>
        <w:rPr>
          <w:rStyle w:val="Style13ptBold"/>
        </w:rPr>
        <w:t xml:space="preserve">1NR </w:t>
      </w:r>
      <w:r w:rsidRPr="007A6DBA">
        <w:rPr>
          <w:rStyle w:val="Style13ptBold"/>
        </w:rPr>
        <w:t>Gros 21</w:t>
      </w:r>
      <w:r w:rsidRPr="007A6DBA">
        <w:t xml:space="preserve">, Director of the Centre for European Policy Studies, Ph.D. in Economics from the University of Chicago, Fulbright Scholar, Former Visiting Professor at the University of California at Berkeley, </w:t>
      </w:r>
      <w:r>
        <w:t xml:space="preserve">BA in Economics from the University of Rome, Former Economic Advisor to the Directorate General II of the European Commission, </w:t>
      </w:r>
      <w:r w:rsidRPr="007A6DBA">
        <w:t xml:space="preserve">“The Great Lockdown and Global Trade”, Project Syndicate, 6/8/2021, </w:t>
      </w:r>
      <w:hyperlink r:id="rId27" w:history="1">
        <w:r w:rsidRPr="00452D69">
          <w:rPr>
            <w:rStyle w:val="Hyperlink"/>
          </w:rPr>
          <w:t>https://www.project-syndicate.org/commentary/how-globalization-and-trade-survived-the-pandemic-by-daniel-gros-2021-06?barrier=accesspay</w:t>
        </w:r>
      </w:hyperlink>
      <w:r>
        <w:t xml:space="preserve"> </w:t>
      </w:r>
    </w:p>
    <w:p w14:paraId="211FF1CF" w14:textId="77777777" w:rsidR="00873C56" w:rsidRPr="00BC4B58" w:rsidRDefault="00873C56" w:rsidP="00873C56">
      <w:pPr>
        <w:rPr>
          <w:sz w:val="16"/>
        </w:rPr>
      </w:pPr>
      <w:r w:rsidRPr="00BC4B58">
        <w:rPr>
          <w:sz w:val="16"/>
        </w:rPr>
        <w:t xml:space="preserve">Yes, </w:t>
      </w:r>
      <w:r w:rsidRPr="00BC4B58">
        <w:rPr>
          <w:rStyle w:val="StyleUnderline"/>
          <w:highlight w:val="cyan"/>
        </w:rPr>
        <w:t>governments</w:t>
      </w:r>
      <w:r w:rsidRPr="00BC4B58">
        <w:rPr>
          <w:rStyle w:val="StyleUnderline"/>
        </w:rPr>
        <w:t xml:space="preserve"> almost everywhere have </w:t>
      </w:r>
      <w:r w:rsidRPr="00BC4B58">
        <w:rPr>
          <w:rStyle w:val="Emphasis"/>
          <w:highlight w:val="cyan"/>
        </w:rPr>
        <w:t>interfered</w:t>
      </w:r>
      <w:r w:rsidRPr="00BC4B58">
        <w:rPr>
          <w:rStyle w:val="Emphasis"/>
        </w:rPr>
        <w:t xml:space="preserve"> with trade</w:t>
      </w:r>
      <w:r w:rsidRPr="00BC4B58">
        <w:rPr>
          <w:rStyle w:val="StyleUnderline"/>
        </w:rPr>
        <w:t xml:space="preserve"> </w:t>
      </w:r>
      <w:r w:rsidRPr="00BC4B58">
        <w:rPr>
          <w:rStyle w:val="StyleUnderline"/>
          <w:highlight w:val="cyan"/>
        </w:rPr>
        <w:t>during the pandemic to address acute</w:t>
      </w:r>
      <w:r w:rsidRPr="00BC4B58">
        <w:rPr>
          <w:rStyle w:val="StyleUnderline"/>
        </w:rPr>
        <w:t xml:space="preserve"> </w:t>
      </w:r>
      <w:r w:rsidRPr="00BC4B58">
        <w:rPr>
          <w:rStyle w:val="StyleUnderline"/>
          <w:highlight w:val="cyan"/>
        </w:rPr>
        <w:t>shortages</w:t>
      </w:r>
      <w:r w:rsidRPr="00BC4B58">
        <w:rPr>
          <w:rStyle w:val="StyleUnderline"/>
        </w:rPr>
        <w:t xml:space="preserve"> of key products</w:t>
      </w:r>
      <w:r w:rsidRPr="00BC4B58">
        <w:rPr>
          <w:sz w:val="16"/>
        </w:rPr>
        <w:t xml:space="preserve">, such as personal protective equipment in 2020 and COVID-19 vaccines during the first few months of 2021. But </w:t>
      </w:r>
      <w:r w:rsidRPr="00BC4B58">
        <w:rPr>
          <w:rStyle w:val="StyleUnderline"/>
        </w:rPr>
        <w:t xml:space="preserve">both of these products, while </w:t>
      </w:r>
      <w:r w:rsidRPr="00BC4B58">
        <w:rPr>
          <w:rStyle w:val="StyleUnderline"/>
          <w:highlight w:val="cyan"/>
        </w:rPr>
        <w:t>vital in the context of the pandemic</w:t>
      </w:r>
      <w:r w:rsidRPr="00BC4B58">
        <w:rPr>
          <w:rStyle w:val="StyleUnderline"/>
        </w:rPr>
        <w:t>, play only a marginal role in the wider economy.</w:t>
      </w:r>
      <w:r w:rsidRPr="00BC4B58">
        <w:rPr>
          <w:sz w:val="16"/>
        </w:rPr>
        <w:t xml:space="preserve"> The rich countries could vaccinate the entire world for less than a dollar a week from each citizen. </w:t>
      </w:r>
    </w:p>
    <w:p w14:paraId="618C6332" w14:textId="3673715F" w:rsidR="00873C56" w:rsidRDefault="00873C56" w:rsidP="00873C56">
      <w:pPr>
        <w:rPr>
          <w:sz w:val="16"/>
        </w:rPr>
      </w:pPr>
      <w:r w:rsidRPr="00BC4B58">
        <w:rPr>
          <w:rStyle w:val="StyleUnderline"/>
        </w:rPr>
        <w:t xml:space="preserve">The </w:t>
      </w:r>
      <w:r w:rsidRPr="00BC4B58">
        <w:rPr>
          <w:rStyle w:val="StyleUnderline"/>
          <w:highlight w:val="cyan"/>
        </w:rPr>
        <w:t>main danger</w:t>
      </w:r>
      <w:r w:rsidRPr="00BC4B58">
        <w:rPr>
          <w:rStyle w:val="StyleUnderline"/>
        </w:rPr>
        <w:t xml:space="preserve"> is that </w:t>
      </w:r>
      <w:r w:rsidRPr="00BC4B58">
        <w:rPr>
          <w:rStyle w:val="StyleUnderline"/>
          <w:highlight w:val="cyan"/>
        </w:rPr>
        <w:t>governments</w:t>
      </w:r>
      <w:r w:rsidRPr="00BC4B58">
        <w:rPr>
          <w:rStyle w:val="StyleUnderline"/>
        </w:rPr>
        <w:t xml:space="preserve">, </w:t>
      </w:r>
      <w:r w:rsidRPr="00BC4B58">
        <w:rPr>
          <w:rStyle w:val="StyleUnderline"/>
          <w:highlight w:val="cyan"/>
        </w:rPr>
        <w:t>fearing</w:t>
      </w:r>
      <w:r w:rsidRPr="00BC4B58">
        <w:rPr>
          <w:rStyle w:val="StyleUnderline"/>
        </w:rPr>
        <w:t xml:space="preserve"> similar </w:t>
      </w:r>
      <w:r w:rsidRPr="00BC4B58">
        <w:rPr>
          <w:rStyle w:val="StyleUnderline"/>
          <w:highlight w:val="cyan"/>
        </w:rPr>
        <w:t>dependence</w:t>
      </w:r>
      <w:r w:rsidRPr="00BC4B58">
        <w:rPr>
          <w:rStyle w:val="StyleUnderline"/>
        </w:rPr>
        <w:t xml:space="preserve"> on foreign suppliers for many other key products, </w:t>
      </w:r>
      <w:r w:rsidRPr="00BC4B58">
        <w:rPr>
          <w:rStyle w:val="Emphasis"/>
          <w:highlight w:val="cyan"/>
        </w:rPr>
        <w:t>introduce protectionist measures</w:t>
      </w:r>
      <w:r w:rsidRPr="00BC4B58">
        <w:rPr>
          <w:sz w:val="16"/>
        </w:rPr>
        <w:t>. Prompted by the EU’s concern that such dependence could leave the bloc vulnerable to political pressures from hostile governments, the European Commission has recently completed a fascinating study of strategic dependencies and capacities.</w:t>
      </w:r>
    </w:p>
    <w:p w14:paraId="05D119FD" w14:textId="77777777" w:rsidR="00873C56" w:rsidRDefault="00873C56" w:rsidP="00873C56">
      <w:pPr>
        <w:rPr>
          <w:sz w:val="16"/>
        </w:rPr>
      </w:pPr>
    </w:p>
    <w:p w14:paraId="61C65C90" w14:textId="77777777" w:rsidR="00873C56" w:rsidRDefault="00873C56" w:rsidP="00873C56">
      <w:pPr>
        <w:pStyle w:val="Heading4"/>
      </w:pPr>
      <w:r>
        <w:t>5---wood only does an asia analysis---insufficient---methodology inserted</w:t>
      </w:r>
    </w:p>
    <w:p w14:paraId="11D9F3A1" w14:textId="77777777" w:rsidR="00873C56" w:rsidRPr="00BC4B58" w:rsidRDefault="00873C56" w:rsidP="00873C56">
      <w:r>
        <w:t>Laura</w:t>
      </w:r>
      <w:r w:rsidRPr="00BC4B58">
        <w:rPr>
          <w:rStyle w:val="Style13ptBold"/>
          <w:sz w:val="21"/>
          <w:szCs w:val="21"/>
        </w:rPr>
        <w:t xml:space="preserve"> *don’t read* </w:t>
      </w:r>
      <w:r w:rsidRPr="00E634CB">
        <w:rPr>
          <w:rStyle w:val="Style13ptBold"/>
        </w:rPr>
        <w:t>Wood 9</w:t>
      </w:r>
      <w:r>
        <w:rPr>
          <w:rStyle w:val="Style13ptBold"/>
        </w:rPr>
        <w:t>/</w:t>
      </w:r>
      <w:r w:rsidRPr="00E634CB">
        <w:rPr>
          <w:rStyle w:val="Style13ptBold"/>
        </w:rPr>
        <w:t>16</w:t>
      </w:r>
      <w:r>
        <w:t xml:space="preserve">, Senior Press Manager at Research and Markets, “Global Terminal Tractor Market (2021 to 2026) - Advancements in Terminal Tractors Presents Opportunities”, Research and Markets, 9/16/2021, </w:t>
      </w:r>
      <w:hyperlink r:id="rId28" w:history="1">
        <w:r w:rsidRPr="00452D69">
          <w:rPr>
            <w:rStyle w:val="Hyperlink"/>
          </w:rPr>
          <w:t>https://www.globenewswire.com/en/news-release/2021/09/16/2298189/28124/en/Global-Terminal-Tractor-Market-2021-to-2026-Advancements-in-Terminal-Tractors-Presents-Opportunities.html</w:t>
        </w:r>
      </w:hyperlink>
      <w:r>
        <w:t xml:space="preserve"> </w:t>
      </w:r>
    </w:p>
    <w:p w14:paraId="71642FDE" w14:textId="77777777" w:rsidR="00873C56" w:rsidRPr="00BC4B58" w:rsidRDefault="00873C56" w:rsidP="00873C56">
      <w:pPr>
        <w:rPr>
          <w:sz w:val="16"/>
        </w:rPr>
      </w:pPr>
      <w:r w:rsidRPr="00BC4B58">
        <w:rPr>
          <w:rStyle w:val="StyleUnderline"/>
        </w:rPr>
        <w:t>For the market analysis,</w:t>
      </w:r>
      <w:r w:rsidRPr="00BC4B58">
        <w:rPr>
          <w:sz w:val="16"/>
        </w:rPr>
        <w:t xml:space="preserve"> the Asia Pacific region </w:t>
      </w:r>
      <w:r w:rsidRPr="00BC4B58">
        <w:rPr>
          <w:rStyle w:val="StyleUnderline"/>
        </w:rPr>
        <w:t>includes China, India, Japan, South Korea, and Rest of Asia Pacific.</w:t>
      </w:r>
      <w:r w:rsidRPr="00BC4B58">
        <w:rPr>
          <w:sz w:val="16"/>
        </w:rPr>
        <w:t xml:space="preserve"> According to the World Bank Statistics, China held the largest share in terms of port terminal capacity globally in 2019. Shanghai Port (China), Shenzhen Port (China), Hong Kong, S.A.R. (China), Ningbo-Zhoushan (China), and Keihin Port (Japan) are some of the port terminals that handle millions of TEU annually.</w:t>
      </w:r>
    </w:p>
    <w:p w14:paraId="2B8D4352" w14:textId="77777777" w:rsidR="00873C56" w:rsidRPr="00BC4B58" w:rsidRDefault="00873C56" w:rsidP="00873C56"/>
    <w:p w14:paraId="655C7B60" w14:textId="77777777" w:rsidR="00873C56" w:rsidRDefault="00873C56" w:rsidP="00873C56">
      <w:pPr>
        <w:pStyle w:val="Heading4"/>
      </w:pPr>
      <w:r>
        <w:t>6---yang concludes it’s inev anyways</w:t>
      </w:r>
    </w:p>
    <w:p w14:paraId="27F602DE" w14:textId="77777777" w:rsidR="00873C56" w:rsidRPr="00BC4B58" w:rsidRDefault="00873C56" w:rsidP="00873C56">
      <w:r>
        <w:t xml:space="preserve">Jianli </w:t>
      </w:r>
      <w:r w:rsidRPr="00BC4B58">
        <w:rPr>
          <w:rStyle w:val="Style13ptBold"/>
        </w:rPr>
        <w:t>1NR</w:t>
      </w:r>
      <w:r>
        <w:t xml:space="preserve"> </w:t>
      </w:r>
      <w:r w:rsidRPr="00B56257">
        <w:rPr>
          <w:rStyle w:val="Style13ptBold"/>
        </w:rPr>
        <w:t>Yang 10</w:t>
      </w:r>
      <w:r>
        <w:rPr>
          <w:rStyle w:val="Style13ptBold"/>
        </w:rPr>
        <w:t>/</w:t>
      </w:r>
      <w:r w:rsidRPr="00B56257">
        <w:rPr>
          <w:rStyle w:val="Style13ptBold"/>
        </w:rPr>
        <w:t>1</w:t>
      </w:r>
      <w:r>
        <w:t xml:space="preserve">, Founder and President of Citizen Power Initiatives for China, “Biden Calls For International Cooperation, But How To Cooperate With China?”, The Hill, 10/1/2021, </w:t>
      </w:r>
      <w:hyperlink r:id="rId29" w:history="1">
        <w:r w:rsidRPr="00452D69">
          <w:rPr>
            <w:rStyle w:val="Hyperlink"/>
          </w:rPr>
          <w:t>https://thehill.com/opinion/international/574380-biden-calls-for-international-cooperation-but-how-to-cooperate-with</w:t>
        </w:r>
      </w:hyperlink>
      <w:r>
        <w:t xml:space="preserve"> </w:t>
      </w:r>
    </w:p>
    <w:p w14:paraId="23D8D531" w14:textId="6F4FA7E1" w:rsidR="00873C56" w:rsidRDefault="00873C56" w:rsidP="00873C56">
      <w:pPr>
        <w:rPr>
          <w:sz w:val="16"/>
        </w:rPr>
      </w:pPr>
      <w:r w:rsidRPr="00BC4B58">
        <w:rPr>
          <w:rStyle w:val="StyleUnderline"/>
        </w:rPr>
        <w:t xml:space="preserve">Indeed, </w:t>
      </w:r>
      <w:r w:rsidRPr="00BC4B58">
        <w:rPr>
          <w:rStyle w:val="StyleUnderline"/>
          <w:highlight w:val="cyan"/>
        </w:rPr>
        <w:t>cooperation</w:t>
      </w:r>
      <w:r w:rsidRPr="00BC4B58">
        <w:rPr>
          <w:rStyle w:val="StyleUnderline"/>
        </w:rPr>
        <w:t xml:space="preserve"> with China is </w:t>
      </w:r>
      <w:r w:rsidRPr="00BC4B58">
        <w:rPr>
          <w:rStyle w:val="StyleUnderline"/>
          <w:highlight w:val="cyan"/>
        </w:rPr>
        <w:t>inevitable</w:t>
      </w:r>
      <w:r w:rsidRPr="00BC4B58">
        <w:rPr>
          <w:sz w:val="16"/>
        </w:rPr>
        <w:t xml:space="preserve"> — but it is risky because the Chinese Communist Party (CCP) can use it as leverage against the U.S., or as a way to fend off international criticism of its deplorable human rights record. </w:t>
      </w:r>
      <w:r w:rsidRPr="00BC4B58">
        <w:rPr>
          <w:rStyle w:val="StyleUnderline"/>
        </w:rPr>
        <w:t xml:space="preserve">Whether it is </w:t>
      </w:r>
      <w:r w:rsidRPr="00BC4B58">
        <w:rPr>
          <w:rStyle w:val="StyleUnderline"/>
          <w:highlight w:val="cyan"/>
        </w:rPr>
        <w:t>climate</w:t>
      </w:r>
      <w:r w:rsidRPr="00BC4B58">
        <w:rPr>
          <w:rStyle w:val="StyleUnderline"/>
        </w:rPr>
        <w:t xml:space="preserve"> change, the </w:t>
      </w:r>
      <w:r w:rsidRPr="00BC4B58">
        <w:rPr>
          <w:rStyle w:val="StyleUnderline"/>
          <w:highlight w:val="cyan"/>
        </w:rPr>
        <w:t>COVID</w:t>
      </w:r>
      <w:r w:rsidRPr="00BC4B58">
        <w:rPr>
          <w:rStyle w:val="StyleUnderline"/>
        </w:rPr>
        <w:t xml:space="preserve">-19 pandemic, the </w:t>
      </w:r>
      <w:r w:rsidRPr="00BC4B58">
        <w:rPr>
          <w:rStyle w:val="StyleUnderline"/>
          <w:highlight w:val="cyan"/>
        </w:rPr>
        <w:t>opioid</w:t>
      </w:r>
      <w:r w:rsidRPr="00BC4B58">
        <w:rPr>
          <w:rStyle w:val="StyleUnderline"/>
        </w:rPr>
        <w:t xml:space="preserve"> crisis, </w:t>
      </w:r>
      <w:r w:rsidRPr="00BC4B58">
        <w:rPr>
          <w:rStyle w:val="StyleUnderline"/>
          <w:highlight w:val="cyan"/>
        </w:rPr>
        <w:t>anti-terrorism</w:t>
      </w:r>
      <w:r w:rsidRPr="00BC4B58">
        <w:rPr>
          <w:rStyle w:val="StyleUnderline"/>
        </w:rPr>
        <w:t xml:space="preserve">, </w:t>
      </w:r>
      <w:r w:rsidRPr="00BC4B58">
        <w:rPr>
          <w:rStyle w:val="StyleUnderline"/>
          <w:highlight w:val="cyan"/>
        </w:rPr>
        <w:t>i</w:t>
      </w:r>
      <w:r w:rsidRPr="00BC4B58">
        <w:rPr>
          <w:rStyle w:val="StyleUnderline"/>
        </w:rPr>
        <w:t xml:space="preserve">ntellectual </w:t>
      </w:r>
      <w:r w:rsidRPr="00BC4B58">
        <w:rPr>
          <w:rStyle w:val="StyleUnderline"/>
          <w:highlight w:val="cyan"/>
        </w:rPr>
        <w:t>p</w:t>
      </w:r>
      <w:r w:rsidRPr="00BC4B58">
        <w:rPr>
          <w:rStyle w:val="StyleUnderline"/>
        </w:rPr>
        <w:t>roperty protection, or North Korean tensions, the result could be the same</w:t>
      </w:r>
      <w:r w:rsidRPr="00BC4B58">
        <w:rPr>
          <w:sz w:val="16"/>
        </w:rPr>
        <w:t xml:space="preserve">. Even the United States’s overtures for “cooperation on the rule of law” became an excuse for China to further clamp down on dissidents. </w:t>
      </w:r>
      <w:r w:rsidRPr="00BC4B58">
        <w:rPr>
          <w:rStyle w:val="StyleUnderline"/>
        </w:rPr>
        <w:t xml:space="preserve">Therefore, considering that </w:t>
      </w:r>
      <w:r w:rsidRPr="00BC4B58">
        <w:rPr>
          <w:rStyle w:val="Emphasis"/>
        </w:rPr>
        <w:t xml:space="preserve">the U.S. has </w:t>
      </w:r>
      <w:r w:rsidRPr="00BC4B58">
        <w:rPr>
          <w:rStyle w:val="Emphasis"/>
          <w:highlight w:val="cyan"/>
        </w:rPr>
        <w:t>no other realistic choice</w:t>
      </w:r>
      <w:r w:rsidRPr="00BC4B58">
        <w:rPr>
          <w:rStyle w:val="StyleUnderline"/>
        </w:rPr>
        <w:t xml:space="preserve"> but to cooperate with China</w:t>
      </w:r>
      <w:r w:rsidRPr="00BC4B58">
        <w:rPr>
          <w:sz w:val="16"/>
        </w:rPr>
        <w:t>, the Biden administration would be wise to observe these caveats:</w:t>
      </w:r>
    </w:p>
    <w:p w14:paraId="5DE85E38" w14:textId="77777777" w:rsidR="00873C56" w:rsidRPr="00301C0E" w:rsidRDefault="00873C56" w:rsidP="00873C56">
      <w:pPr>
        <w:rPr>
          <w:sz w:val="16"/>
        </w:rPr>
      </w:pPr>
    </w:p>
    <w:p w14:paraId="15139CD5" w14:textId="77777777" w:rsidR="00873C56" w:rsidRDefault="00873C56" w:rsidP="00873C56">
      <w:pPr>
        <w:pStyle w:val="Heading4"/>
      </w:pPr>
      <w:r>
        <w:t>8---eu</w:t>
      </w:r>
      <w:r w:rsidRPr="000F5032">
        <w:rPr>
          <w:b w:val="0"/>
          <w:bCs w:val="0"/>
        </w:rPr>
        <w:t>---</w:t>
      </w:r>
      <w:r>
        <w:rPr>
          <w:b w:val="0"/>
          <w:bCs w:val="0"/>
        </w:rPr>
        <w:t xml:space="preserve">like </w:t>
      </w:r>
      <w:r w:rsidRPr="000F5032">
        <w:rPr>
          <w:b w:val="0"/>
          <w:bCs w:val="0"/>
        </w:rPr>
        <w:t>brexit</w:t>
      </w:r>
      <w:r>
        <w:rPr>
          <w:b w:val="0"/>
          <w:bCs w:val="0"/>
        </w:rPr>
        <w:t>??</w:t>
      </w:r>
    </w:p>
    <w:p w14:paraId="2C74551F" w14:textId="77777777" w:rsidR="00873C56" w:rsidRPr="000F5032" w:rsidRDefault="00873C56" w:rsidP="00873C56">
      <w:r w:rsidRPr="007A6DBA">
        <w:t xml:space="preserve">Allison </w:t>
      </w:r>
      <w:r w:rsidRPr="000F5032">
        <w:rPr>
          <w:rStyle w:val="Style13ptBold"/>
        </w:rPr>
        <w:t>1NC</w:t>
      </w:r>
      <w:r>
        <w:rPr>
          <w:rStyle w:val="Style13ptBold"/>
        </w:rPr>
        <w:t xml:space="preserve"> </w:t>
      </w:r>
      <w:r w:rsidRPr="007A6DBA">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05F25384" w14:textId="74E68180" w:rsidR="00873C56" w:rsidRDefault="00873C56" w:rsidP="00873C56">
      <w:pPr>
        <w:rPr>
          <w:rStyle w:val="StyleUnderline"/>
        </w:rPr>
      </w:pPr>
      <w:r w:rsidRPr="000F5032">
        <w:rPr>
          <w:rStyle w:val="StyleUnderline"/>
        </w:rPr>
        <w:t>Trump is not the only high-profile leader flirting with staunch protectionism</w:t>
      </w:r>
      <w:r w:rsidRPr="000F5032">
        <w:rPr>
          <w:sz w:val="16"/>
          <w:szCs w:val="40"/>
        </w:rPr>
        <w:t xml:space="preserve">. </w:t>
      </w:r>
      <w:r w:rsidRPr="000F5032">
        <w:rPr>
          <w:rStyle w:val="StyleUnderline"/>
          <w:highlight w:val="cyan"/>
        </w:rPr>
        <w:t>Western leaders in the E.U</w:t>
      </w:r>
      <w:r w:rsidRPr="000F5032">
        <w:rPr>
          <w:rStyle w:val="StyleUnderline"/>
        </w:rPr>
        <w:t xml:space="preserve">. appear to be </w:t>
      </w:r>
      <w:r w:rsidRPr="000F5032">
        <w:rPr>
          <w:rStyle w:val="StyleUnderline"/>
          <w:highlight w:val="cyan"/>
        </w:rPr>
        <w:t>growing</w:t>
      </w:r>
      <w:r w:rsidRPr="000F5032">
        <w:rPr>
          <w:rStyle w:val="StyleUnderline"/>
        </w:rPr>
        <w:t xml:space="preserve"> more </w:t>
      </w:r>
      <w:r w:rsidRPr="000F5032">
        <w:rPr>
          <w:rStyle w:val="StyleUnderline"/>
          <w:highlight w:val="cyan"/>
        </w:rPr>
        <w:t>comfortable</w:t>
      </w:r>
      <w:r w:rsidRPr="000F5032">
        <w:rPr>
          <w:rStyle w:val="StyleUnderline"/>
        </w:rPr>
        <w:t xml:space="preserve"> than their predecessors with considering similar policies</w:t>
      </w:r>
      <w:r w:rsidRPr="000F5032">
        <w:rPr>
          <w:sz w:val="16"/>
          <w:szCs w:val="40"/>
        </w:rPr>
        <w:t xml:space="preserve">. However, Western lawmakers themselves do not seem as persuaded by the statements of their leadership. The general sentiment among international policymakers is that there has been too much political wherewithal spent on loosening international trade barriers to take actions  [*119] that could counteract that progress. </w:t>
      </w:r>
      <w:r w:rsidRPr="000F5032">
        <w:rPr>
          <w:rStyle w:val="StyleUnderline"/>
        </w:rPr>
        <w:t xml:space="preserve">6Presidential actions taken because of </w:t>
      </w:r>
      <w:r w:rsidRPr="000F5032">
        <w:rPr>
          <w:rStyle w:val="StyleUnderline"/>
          <w:highlight w:val="cyan"/>
        </w:rPr>
        <w:t>dissatisfaction with current global trade</w:t>
      </w:r>
      <w:r w:rsidRPr="000F5032">
        <w:rPr>
          <w:rStyle w:val="StyleUnderline"/>
        </w:rPr>
        <w:t xml:space="preserve"> relations aside, a complete overhaul of trade agreements may be too daunting and difficult a task, especially absent ample political support in legislative bodies.</w:t>
      </w:r>
    </w:p>
    <w:p w14:paraId="4A02FA78" w14:textId="77777777" w:rsidR="00873C56" w:rsidRPr="000F5032" w:rsidRDefault="00873C56" w:rsidP="00873C56">
      <w:pPr>
        <w:rPr>
          <w:rStyle w:val="StyleUnderline"/>
        </w:rPr>
      </w:pPr>
    </w:p>
    <w:p w14:paraId="3C7AACD8" w14:textId="77777777" w:rsidR="00873C56" w:rsidRPr="000F5032" w:rsidRDefault="00873C56" w:rsidP="00873C56">
      <w:pPr>
        <w:pStyle w:val="Heading4"/>
        <w:rPr>
          <w:rFonts w:cs="Calibri"/>
        </w:rPr>
      </w:pPr>
      <w:r>
        <w:rPr>
          <w:rFonts w:cs="Calibri"/>
        </w:rPr>
        <w:t>9---biden---as bad as trump</w:t>
      </w:r>
    </w:p>
    <w:p w14:paraId="4945B5A8" w14:textId="77777777" w:rsidR="00873C56" w:rsidRPr="000F5032" w:rsidRDefault="00873C56" w:rsidP="00873C56">
      <w:r w:rsidRPr="000F5032">
        <w:t xml:space="preserve">Steve </w:t>
      </w:r>
      <w:r w:rsidRPr="000F5032">
        <w:rPr>
          <w:rStyle w:val="Style13ptBold"/>
        </w:rPr>
        <w:t>Chapman 21</w:t>
      </w:r>
      <w:r w:rsidRPr="000F5032">
        <w:t>. A former columnist and editorial writer for the Chicago Tribune. “Column: The damaging protectionism of Trump — and Biden” Chicago Tribune. 05-28-21. https://www.chicagotribune.com/columns/steve-chapman/ct-column-biden-trade-trump-tariffs-chapman-20210528-qqq5giqswvc6rocjrw7bg5ie5e-story.html</w:t>
      </w:r>
    </w:p>
    <w:p w14:paraId="1256CA0C" w14:textId="17309A76" w:rsidR="00873C56" w:rsidRDefault="00873C56" w:rsidP="00873C56">
      <w:pPr>
        <w:rPr>
          <w:b/>
          <w:bCs/>
          <w:sz w:val="14"/>
        </w:rPr>
      </w:pPr>
      <w:r w:rsidRPr="000F5032">
        <w:rPr>
          <w:u w:val="single"/>
        </w:rPr>
        <w:t>When he became president, Joe Biden summarily reversed his predecessor’s policies on a range of issues</w:t>
      </w:r>
      <w:r w:rsidRPr="000F5032">
        <w:rPr>
          <w:sz w:val="14"/>
        </w:rPr>
        <w:t xml:space="preserve">, including climate change, immigration, taxes, social welfare and police reform. </w:t>
      </w:r>
      <w:r w:rsidRPr="000F5032">
        <w:rPr>
          <w:u w:val="single"/>
        </w:rPr>
        <w:t xml:space="preserve">But </w:t>
      </w:r>
      <w:r w:rsidRPr="000F5032">
        <w:rPr>
          <w:highlight w:val="cyan"/>
          <w:u w:val="single"/>
        </w:rPr>
        <w:t>on</w:t>
      </w:r>
      <w:r w:rsidRPr="000F5032">
        <w:rPr>
          <w:u w:val="single"/>
        </w:rPr>
        <w:t xml:space="preserve"> international </w:t>
      </w:r>
      <w:r w:rsidRPr="000F5032">
        <w:rPr>
          <w:highlight w:val="cyan"/>
          <w:u w:val="single"/>
        </w:rPr>
        <w:t>trade, it’s</w:t>
      </w:r>
      <w:r w:rsidRPr="000F5032">
        <w:rPr>
          <w:u w:val="single"/>
        </w:rPr>
        <w:t xml:space="preserve"> </w:t>
      </w:r>
      <w:r w:rsidRPr="000F5032">
        <w:rPr>
          <w:b/>
          <w:bCs/>
          <w:u w:val="single"/>
        </w:rPr>
        <w:t xml:space="preserve">almost </w:t>
      </w:r>
      <w:r w:rsidRPr="000F5032">
        <w:rPr>
          <w:b/>
          <w:bCs/>
          <w:highlight w:val="cyan"/>
          <w:u w:val="single"/>
        </w:rPr>
        <w:t>like</w:t>
      </w:r>
      <w:r w:rsidRPr="000F5032">
        <w:rPr>
          <w:b/>
          <w:bCs/>
          <w:u w:val="single"/>
        </w:rPr>
        <w:t xml:space="preserve"> Donald </w:t>
      </w:r>
      <w:r w:rsidRPr="000F5032">
        <w:rPr>
          <w:b/>
          <w:bCs/>
          <w:highlight w:val="cyan"/>
          <w:u w:val="single"/>
        </w:rPr>
        <w:t>Trump never left</w:t>
      </w:r>
      <w:r w:rsidRPr="000F5032">
        <w:rPr>
          <w:b/>
          <w:bCs/>
          <w:u w:val="single"/>
        </w:rPr>
        <w:t>.</w:t>
      </w:r>
      <w:r w:rsidRPr="000F5032">
        <w:rPr>
          <w:b/>
          <w:bCs/>
          <w:sz w:val="14"/>
        </w:rPr>
        <w:t xml:space="preserve"> </w:t>
      </w:r>
      <w:r w:rsidRPr="000F5032">
        <w:rPr>
          <w:sz w:val="14"/>
        </w:rPr>
        <w:t xml:space="preserve">Trump had a primitive view of this issue. Good, in his view, were exports, trade surpluses, tariffs and trade wars. Bad were imports, trade deficits and multilateral trade agreements. He saw global commerce as a zero-sum game, in which anything that benefited another country must come at our expense, and vice versa. He was unable to grasp that exchanges of goods and services across national borders could — and do — make people in every nation better off. So </w:t>
      </w:r>
      <w:r w:rsidRPr="000F5032">
        <w:rPr>
          <w:u w:val="single"/>
        </w:rPr>
        <w:t xml:space="preserve">Trump </w:t>
      </w:r>
      <w:r w:rsidRPr="000F5032">
        <w:rPr>
          <w:b/>
          <w:bCs/>
          <w:highlight w:val="cyan"/>
          <w:u w:val="single"/>
        </w:rPr>
        <w:t>slapped tariffs on steel, aluminum</w:t>
      </w:r>
      <w:r w:rsidRPr="000F5032">
        <w:rPr>
          <w:u w:val="single"/>
        </w:rPr>
        <w:t xml:space="preserve">, solar panels and washing machines. He put tariffs on some $360 billion worth of Chinese apparel, appliances, machinery, shoes and more. He threatened to impose import taxes on cars made abroad. He </w:t>
      </w:r>
      <w:r w:rsidRPr="000F5032">
        <w:rPr>
          <w:b/>
          <w:bCs/>
          <w:highlight w:val="cyan"/>
          <w:u w:val="single"/>
        </w:rPr>
        <w:t>pulled out of the T</w:t>
      </w:r>
      <w:r w:rsidRPr="000F5032">
        <w:rPr>
          <w:b/>
          <w:bCs/>
          <w:u w:val="single"/>
        </w:rPr>
        <w:t>rans-</w:t>
      </w:r>
      <w:r w:rsidRPr="000F5032">
        <w:rPr>
          <w:b/>
          <w:bCs/>
          <w:highlight w:val="cyan"/>
          <w:u w:val="single"/>
        </w:rPr>
        <w:t>P</w:t>
      </w:r>
      <w:r w:rsidRPr="000F5032">
        <w:rPr>
          <w:b/>
          <w:bCs/>
          <w:u w:val="single"/>
        </w:rPr>
        <w:t xml:space="preserve">acific </w:t>
      </w:r>
      <w:r w:rsidRPr="000F5032">
        <w:rPr>
          <w:b/>
          <w:bCs/>
          <w:highlight w:val="cyan"/>
          <w:u w:val="single"/>
        </w:rPr>
        <w:t>P</w:t>
      </w:r>
      <w:r w:rsidRPr="000F5032">
        <w:rPr>
          <w:b/>
          <w:bCs/>
          <w:u w:val="single"/>
        </w:rPr>
        <w:t>artnership</w:t>
      </w:r>
      <w:r w:rsidRPr="000F5032">
        <w:rPr>
          <w:u w:val="single"/>
        </w:rPr>
        <w:t>, a free-trade accord with 11 other countries.</w:t>
      </w:r>
      <w:r w:rsidRPr="000F5032">
        <w:rPr>
          <w:sz w:val="14"/>
        </w:rPr>
        <w:t xml:space="preserve"> He ended talks on the Transatlantic Trade and Investment Partnership, a major effort to lower trade barriers between the U.S. and the European Union. </w:t>
      </w:r>
      <w:r w:rsidRPr="000F5032">
        <w:rPr>
          <w:u w:val="single"/>
        </w:rPr>
        <w:t xml:space="preserve">He </w:t>
      </w:r>
      <w:r w:rsidRPr="000F5032">
        <w:rPr>
          <w:b/>
          <w:bCs/>
          <w:highlight w:val="cyan"/>
          <w:u w:val="single"/>
        </w:rPr>
        <w:t>nullified the W</w:t>
      </w:r>
      <w:r w:rsidRPr="000F5032">
        <w:rPr>
          <w:b/>
          <w:bCs/>
          <w:u w:val="single"/>
        </w:rPr>
        <w:t xml:space="preserve">orld </w:t>
      </w:r>
      <w:r w:rsidRPr="000F5032">
        <w:rPr>
          <w:b/>
          <w:bCs/>
          <w:highlight w:val="cyan"/>
          <w:u w:val="single"/>
        </w:rPr>
        <w:t>T</w:t>
      </w:r>
      <w:r w:rsidRPr="000F5032">
        <w:rPr>
          <w:b/>
          <w:bCs/>
          <w:u w:val="single"/>
        </w:rPr>
        <w:t xml:space="preserve">rade </w:t>
      </w:r>
      <w:r w:rsidRPr="000F5032">
        <w:rPr>
          <w:b/>
          <w:bCs/>
          <w:highlight w:val="cyan"/>
          <w:u w:val="single"/>
        </w:rPr>
        <w:t>O</w:t>
      </w:r>
      <w:r w:rsidRPr="000F5032">
        <w:rPr>
          <w:b/>
          <w:bCs/>
          <w:u w:val="single"/>
        </w:rPr>
        <w:t>rganization, which resolves trade disputes</w:t>
      </w:r>
      <w:r w:rsidRPr="000F5032">
        <w:rPr>
          <w:u w:val="single"/>
        </w:rPr>
        <w:t>, by blocking the appointment of new members to the body that hears those cases.</w:t>
      </w:r>
      <w:r w:rsidRPr="000F5032">
        <w:rPr>
          <w:sz w:val="14"/>
        </w:rPr>
        <w:t xml:space="preserve"> But his efforts accomplished nothing worthwhile. They raised prices for American consumers while punishing American companies that use steel and aluminum. What the Tax Foundation described as “one of the largest tax increases in decades” now costs the typical American family more than $1,200 a year. His tariffs failed to create jobs in the steel industry, which shrank even before the pandemic, and produced only a tiny boost in aluminum jobs. But a study by economists at the consulting firm The Trade Partnership estimated they would eliminate some 145,000 jobs in other sectors. </w:t>
      </w:r>
      <w:r w:rsidRPr="000F5032">
        <w:rPr>
          <w:u w:val="single"/>
        </w:rPr>
        <w:t xml:space="preserve">Our </w:t>
      </w:r>
      <w:r w:rsidRPr="000F5032">
        <w:rPr>
          <w:highlight w:val="cyan"/>
          <w:u w:val="single"/>
        </w:rPr>
        <w:t xml:space="preserve">trading partners </w:t>
      </w:r>
      <w:r w:rsidRPr="000F5032">
        <w:rPr>
          <w:b/>
          <w:bCs/>
          <w:highlight w:val="cyan"/>
          <w:u w:val="single"/>
        </w:rPr>
        <w:t>retaliated</w:t>
      </w:r>
      <w:r w:rsidRPr="000F5032">
        <w:rPr>
          <w:b/>
          <w:bCs/>
          <w:u w:val="single"/>
        </w:rPr>
        <w:t xml:space="preserve"> against U.S. companies</w:t>
      </w:r>
      <w:r w:rsidRPr="000F5032">
        <w:rPr>
          <w:u w:val="single"/>
        </w:rPr>
        <w:t xml:space="preserve"> with tariffs of their own.</w:t>
      </w:r>
      <w:r w:rsidRPr="000F5032">
        <w:rPr>
          <w:sz w:val="14"/>
        </w:rPr>
        <w:t xml:space="preserve"> American farmers were hit so hard that Trump had to come up with $23 billion to cushion the blow. Nor did his strategy reduce our trade deficits. The overall U.S. trade deficit last year was the biggest since 2008. China has not given up the practices Trump was trying to stop. In March, Gallup found that 63% of Americans — including 79% of Democrats — have a positive view of trade, with only 32% disagreeing. Biden was part of the Obama administration, which negotiated the Pacific trade deal and pressed hard to reach an agreement with the EU. But </w:t>
      </w:r>
      <w:r w:rsidRPr="000F5032">
        <w:rPr>
          <w:u w:val="single"/>
        </w:rPr>
        <w:t>th</w:t>
      </w:r>
      <w:r w:rsidRPr="000F5032">
        <w:rPr>
          <w:highlight w:val="cyan"/>
          <w:u w:val="single"/>
        </w:rPr>
        <w:t>e Democratic Party has</w:t>
      </w:r>
      <w:r w:rsidRPr="000F5032">
        <w:rPr>
          <w:u w:val="single"/>
        </w:rPr>
        <w:t xml:space="preserve"> somehow </w:t>
      </w:r>
      <w:r w:rsidRPr="000F5032">
        <w:rPr>
          <w:b/>
          <w:bCs/>
          <w:highlight w:val="cyan"/>
          <w:u w:val="single"/>
        </w:rPr>
        <w:t>fallen under the sway of protectionists</w:t>
      </w:r>
      <w:r w:rsidRPr="000F5032">
        <w:rPr>
          <w:u w:val="single"/>
        </w:rPr>
        <w:t>, and he’s shown little interest in resisting.</w:t>
      </w:r>
      <w:r w:rsidRPr="000F5032">
        <w:rPr>
          <w:sz w:val="14"/>
        </w:rPr>
        <w:t xml:space="preserve"> </w:t>
      </w:r>
      <w:r w:rsidRPr="000F5032">
        <w:rPr>
          <w:b/>
          <w:bCs/>
          <w:highlight w:val="cyan"/>
          <w:u w:val="single"/>
        </w:rPr>
        <w:t>He’s left most of Trump’s tariffs in place</w:t>
      </w:r>
      <w:r w:rsidRPr="000F5032">
        <w:rPr>
          <w:u w:val="single"/>
        </w:rPr>
        <w:t xml:space="preserve">, and his trade representative, Katherine </w:t>
      </w:r>
      <w:r w:rsidRPr="000F5032">
        <w:rPr>
          <w:highlight w:val="cyan"/>
          <w:u w:val="single"/>
        </w:rPr>
        <w:t>Tai</w:t>
      </w:r>
      <w:r w:rsidRPr="000F5032">
        <w:rPr>
          <w:u w:val="single"/>
        </w:rPr>
        <w:t xml:space="preserve">, said removing them would be a bad idea. She </w:t>
      </w:r>
      <w:r w:rsidRPr="000F5032">
        <w:rPr>
          <w:highlight w:val="cyan"/>
          <w:u w:val="single"/>
        </w:rPr>
        <w:t xml:space="preserve">vowed a </w:t>
      </w:r>
      <w:r w:rsidRPr="000F5032">
        <w:rPr>
          <w:b/>
          <w:bCs/>
          <w:highlight w:val="cyan"/>
          <w:u w:val="single"/>
        </w:rPr>
        <w:t>“</w:t>
      </w:r>
      <w:r w:rsidRPr="000F5032">
        <w:rPr>
          <w:b/>
          <w:bCs/>
          <w:szCs w:val="22"/>
          <w:highlight w:val="cyan"/>
          <w:u w:val="single"/>
        </w:rPr>
        <w:t>worker-centric” trade policy</w:t>
      </w:r>
      <w:r w:rsidRPr="000F5032">
        <w:rPr>
          <w:szCs w:val="22"/>
          <w:u w:val="single"/>
        </w:rPr>
        <w:t xml:space="preserve"> focused on raising wages, omitting such goals as expanding commerce and fostering competition. Her stance fits the prevailing progressive superstition that </w:t>
      </w:r>
      <w:r w:rsidRPr="000F5032">
        <w:rPr>
          <w:b/>
          <w:bCs/>
          <w:szCs w:val="22"/>
          <w:u w:val="single"/>
        </w:rPr>
        <w:t>commerce with the world makes us poorer.</w:t>
      </w:r>
      <w:r w:rsidRPr="000F5032">
        <w:rPr>
          <w:b/>
          <w:bCs/>
          <w:sz w:val="14"/>
        </w:rPr>
        <w:t xml:space="preserve"> </w:t>
      </w:r>
    </w:p>
    <w:p w14:paraId="3EA256BE" w14:textId="77777777" w:rsidR="00873C56" w:rsidRPr="000F5032" w:rsidRDefault="00873C56" w:rsidP="00873C56">
      <w:pPr>
        <w:rPr>
          <w:b/>
          <w:bCs/>
          <w:sz w:val="14"/>
        </w:rPr>
      </w:pPr>
    </w:p>
    <w:p w14:paraId="2691E3EF" w14:textId="77777777" w:rsidR="00873C56" w:rsidRPr="000F5032" w:rsidRDefault="00873C56" w:rsidP="00873C56">
      <w:pPr>
        <w:pStyle w:val="Heading4"/>
        <w:rPr>
          <w:rFonts w:cs="Calibri"/>
        </w:rPr>
      </w:pPr>
      <w:r>
        <w:rPr>
          <w:rFonts w:cs="Calibri"/>
        </w:rPr>
        <w:t>10---china</w:t>
      </w:r>
    </w:p>
    <w:p w14:paraId="45E21CCB" w14:textId="77777777" w:rsidR="00873C56" w:rsidRPr="000F5032" w:rsidRDefault="00873C56" w:rsidP="00873C56">
      <w:r w:rsidRPr="000F5032">
        <w:t xml:space="preserve">Anne O </w:t>
      </w:r>
      <w:r w:rsidRPr="000F5032">
        <w:rPr>
          <w:rStyle w:val="Style13ptBold"/>
        </w:rPr>
        <w:t>Krueger 21</w:t>
      </w:r>
      <w:r w:rsidRPr="000F5032">
        <w:t>. “US should re-engage as a constructive world leader” The Business Times. 09-28-21. https://www.businesstimes.com.sg/opinion/us-should-re-engage-as-a-constructive-world-leader</w:t>
      </w:r>
    </w:p>
    <w:p w14:paraId="0E7770D7" w14:textId="77777777" w:rsidR="00873C56" w:rsidRDefault="00873C56" w:rsidP="00873C56">
      <w:pPr>
        <w:rPr>
          <w:b/>
          <w:bCs/>
          <w:u w:val="single"/>
        </w:rPr>
      </w:pPr>
      <w:r w:rsidRPr="000F5032">
        <w:rPr>
          <w:sz w:val="12"/>
        </w:rPr>
        <w:t xml:space="preserve">DESPITE the cantankerous, polarised atmosphere in Washington, DC, </w:t>
      </w:r>
      <w:r w:rsidRPr="000F5032">
        <w:rPr>
          <w:highlight w:val="cyan"/>
          <w:u w:val="single"/>
        </w:rPr>
        <w:t xml:space="preserve">there seems to be </w:t>
      </w:r>
      <w:r w:rsidRPr="000F5032">
        <w:rPr>
          <w:b/>
          <w:bCs/>
          <w:highlight w:val="cyan"/>
          <w:u w:val="single"/>
        </w:rPr>
        <w:t>bipartisan agreement</w:t>
      </w:r>
      <w:r w:rsidRPr="000F5032">
        <w:rPr>
          <w:u w:val="single"/>
        </w:rPr>
        <w:t xml:space="preserve"> on one thing at least: that </w:t>
      </w:r>
      <w:r w:rsidRPr="000F5032">
        <w:rPr>
          <w:highlight w:val="cyan"/>
          <w:u w:val="single"/>
        </w:rPr>
        <w:t>China is a problem</w:t>
      </w:r>
      <w:r w:rsidRPr="000F5032">
        <w:rPr>
          <w:u w:val="single"/>
        </w:rPr>
        <w:t xml:space="preserve">, and that </w:t>
      </w:r>
      <w:r w:rsidRPr="000F5032">
        <w:rPr>
          <w:highlight w:val="cyan"/>
          <w:u w:val="single"/>
        </w:rPr>
        <w:t>the U</w:t>
      </w:r>
      <w:r w:rsidRPr="000F5032">
        <w:rPr>
          <w:u w:val="single"/>
        </w:rPr>
        <w:t xml:space="preserve">nited </w:t>
      </w:r>
      <w:r w:rsidRPr="000F5032">
        <w:rPr>
          <w:highlight w:val="cyan"/>
          <w:u w:val="single"/>
        </w:rPr>
        <w:t>S</w:t>
      </w:r>
      <w:r w:rsidRPr="000F5032">
        <w:rPr>
          <w:u w:val="single"/>
        </w:rPr>
        <w:t xml:space="preserve">tates </w:t>
      </w:r>
      <w:r w:rsidRPr="000F5032">
        <w:rPr>
          <w:highlight w:val="cyan"/>
          <w:u w:val="single"/>
        </w:rPr>
        <w:t>must respond</w:t>
      </w:r>
      <w:r w:rsidRPr="000F5032">
        <w:rPr>
          <w:u w:val="single"/>
        </w:rPr>
        <w:t xml:space="preserve"> to the competitive challenge it poses.</w:t>
      </w:r>
      <w:r w:rsidRPr="000F5032">
        <w:rPr>
          <w:sz w:val="12"/>
        </w:rPr>
        <w:t xml:space="preserve"> With military and economic strength as its main components, the Sino-American rivalry has come to be seen as a contest to determine who will lead the regional and global order. Economic dynamism is a necessary condition for establishing military strength. For the US to maintain and strengthen its leadership role in the world economy, it must have both allies and a vibrant domestic economy. Why, then, is US President Joe Biden's administration sponsoring policies that will help China reduce America's own economic advantage? Instead of asking how the US can improve its economic performance</w:t>
      </w:r>
      <w:r w:rsidRPr="000F5032">
        <w:rPr>
          <w:u w:val="single"/>
        </w:rPr>
        <w:t xml:space="preserve">, the </w:t>
      </w:r>
      <w:r w:rsidRPr="000F5032">
        <w:rPr>
          <w:highlight w:val="cyan"/>
          <w:u w:val="single"/>
        </w:rPr>
        <w:t>administration</w:t>
      </w:r>
      <w:r w:rsidRPr="000F5032">
        <w:rPr>
          <w:u w:val="single"/>
        </w:rPr>
        <w:t xml:space="preserve"> is imitating China by letting the government pick winners and losers among technologies and industries. In doing so, it </w:t>
      </w:r>
      <w:r w:rsidRPr="000F5032">
        <w:rPr>
          <w:highlight w:val="cyan"/>
          <w:u w:val="single"/>
        </w:rPr>
        <w:t xml:space="preserve">is </w:t>
      </w:r>
      <w:r w:rsidRPr="000F5032">
        <w:rPr>
          <w:b/>
          <w:bCs/>
          <w:highlight w:val="cyan"/>
          <w:u w:val="single"/>
        </w:rPr>
        <w:t xml:space="preserve">abandoning </w:t>
      </w:r>
      <w:r w:rsidRPr="000F5032">
        <w:rPr>
          <w:b/>
          <w:bCs/>
          <w:u w:val="single"/>
        </w:rPr>
        <w:t xml:space="preserve">traditional </w:t>
      </w:r>
      <w:r w:rsidRPr="000F5032">
        <w:rPr>
          <w:b/>
          <w:bCs/>
          <w:highlight w:val="cyan"/>
          <w:u w:val="single"/>
        </w:rPr>
        <w:t>US support for the open multilateral trading system</w:t>
      </w:r>
      <w:r w:rsidRPr="000F5032">
        <w:rPr>
          <w:u w:val="single"/>
        </w:rPr>
        <w:t xml:space="preserve">, the rule of law, and private enterprise within an appropriate governance framework. </w:t>
      </w:r>
      <w:r w:rsidRPr="000F5032">
        <w:rPr>
          <w:sz w:val="12"/>
        </w:rPr>
        <w:t xml:space="preserve">In any competition, there are always two basic strategies from which to choose. The more resources and attention that are directed towards one option, the less will be available for the other. The first strategy is offensive and consists of strengthening one's own capabilities; the second is defensive and consists of trying to weaken the competitor. </w:t>
      </w:r>
      <w:r w:rsidRPr="000F5032">
        <w:rPr>
          <w:u w:val="single"/>
        </w:rPr>
        <w:t xml:space="preserve">With respect to China, the </w:t>
      </w:r>
      <w:r w:rsidRPr="000F5032">
        <w:rPr>
          <w:highlight w:val="cyan"/>
          <w:u w:val="single"/>
        </w:rPr>
        <w:t>US</w:t>
      </w:r>
      <w:r w:rsidRPr="000F5032">
        <w:rPr>
          <w:u w:val="single"/>
        </w:rPr>
        <w:t xml:space="preserve"> has already tried a defensive strategy without success. This was the approach taken by former president Donald Trump, who </w:t>
      </w:r>
      <w:r w:rsidRPr="000F5032">
        <w:rPr>
          <w:b/>
          <w:bCs/>
          <w:highlight w:val="cyan"/>
          <w:u w:val="single"/>
        </w:rPr>
        <w:t>launched a "trade war"</w:t>
      </w:r>
      <w:r w:rsidRPr="000F5032">
        <w:rPr>
          <w:b/>
          <w:bCs/>
          <w:u w:val="single"/>
        </w:rPr>
        <w:t xml:space="preserve"> by </w:t>
      </w:r>
      <w:r w:rsidRPr="000F5032">
        <w:rPr>
          <w:b/>
          <w:bCs/>
          <w:highlight w:val="cyan"/>
          <w:u w:val="single"/>
        </w:rPr>
        <w:t>imposing tariffs</w:t>
      </w:r>
      <w:r w:rsidRPr="000F5032">
        <w:rPr>
          <w:b/>
          <w:bCs/>
          <w:u w:val="single"/>
        </w:rPr>
        <w:t xml:space="preserve"> and sanctions on China.</w:t>
      </w:r>
      <w:r w:rsidRPr="000F5032">
        <w:rPr>
          <w:sz w:val="12"/>
        </w:rPr>
        <w:t xml:space="preserve"> Despite those actions, China averaged over 6 per cent annual GDP growth in 2017-19, dwarfing the US economy's 2.5 per cent average annual growth during that period. In 2020, the year of the Covid-19 shock, the Chinese economy grew 2.3 per cent, while US GDP fell by more than 3.5 per cent. In the International Monetary Fund's most recent forecast for 2021, China is expected to grow by 8.1 per cent, compared to around 7 per cent for the US. PERPETUATING FAILURE </w:t>
      </w:r>
      <w:r w:rsidRPr="000F5032">
        <w:rPr>
          <w:u w:val="single"/>
        </w:rPr>
        <w:t xml:space="preserve">Though Mr Trump's protectionist strategy clearly failed, the </w:t>
      </w:r>
      <w:r w:rsidRPr="000F5032">
        <w:rPr>
          <w:highlight w:val="cyan"/>
          <w:u w:val="single"/>
        </w:rPr>
        <w:t>Biden</w:t>
      </w:r>
      <w:r w:rsidRPr="000F5032">
        <w:rPr>
          <w:u w:val="single"/>
        </w:rPr>
        <w:t xml:space="preserve"> administration is nonetheless </w:t>
      </w:r>
      <w:r w:rsidRPr="000F5032">
        <w:rPr>
          <w:b/>
          <w:bCs/>
          <w:u w:val="single"/>
        </w:rPr>
        <w:t xml:space="preserve">perpetuating it by </w:t>
      </w:r>
      <w:r w:rsidRPr="000F5032">
        <w:rPr>
          <w:b/>
          <w:bCs/>
          <w:highlight w:val="cyan"/>
          <w:u w:val="single"/>
        </w:rPr>
        <w:t>leaving th</w:t>
      </w:r>
      <w:r w:rsidRPr="000F5032">
        <w:rPr>
          <w:b/>
          <w:bCs/>
          <w:u w:val="single"/>
        </w:rPr>
        <w:t xml:space="preserve">e previous </w:t>
      </w:r>
      <w:r w:rsidRPr="000F5032">
        <w:rPr>
          <w:b/>
          <w:bCs/>
          <w:highlight w:val="cyan"/>
          <w:u w:val="single"/>
        </w:rPr>
        <w:t>administration's tariffs in place and adopting "buy American" policies of its own</w:t>
      </w:r>
      <w:r w:rsidRPr="000F5032">
        <w:rPr>
          <w:u w:val="single"/>
        </w:rPr>
        <w:t>.</w:t>
      </w:r>
      <w:r w:rsidRPr="000F5032">
        <w:rPr>
          <w:sz w:val="12"/>
        </w:rPr>
        <w:t xml:space="preserve"> By acting unilaterally, Mr </w:t>
      </w:r>
      <w:r w:rsidRPr="000F5032">
        <w:rPr>
          <w:u w:val="single"/>
        </w:rPr>
        <w:t>Trump weakened the open multilateral system</w:t>
      </w:r>
      <w:r w:rsidRPr="000F5032">
        <w:rPr>
          <w:sz w:val="12"/>
        </w:rPr>
        <w:t xml:space="preserve"> and harmed the US economy, along with those of its allies. Yet even if the US under Mr Biden secures the backing of most of its allies, it is not large or strong enough to do more than slow China's rise moderately. Since the end of World War II, no country has erected high protectionist walls and achieved satisfactory economic growth over any significant length of time. For decades, the US led much of the world down a better path. But </w:t>
      </w:r>
      <w:r w:rsidRPr="000F5032">
        <w:rPr>
          <w:u w:val="single"/>
        </w:rPr>
        <w:t xml:space="preserve">instead of adopting an offensive strategy based on strengthening this role and leading by example, </w:t>
      </w:r>
      <w:r w:rsidRPr="000F5032">
        <w:rPr>
          <w:highlight w:val="cyan"/>
          <w:u w:val="single"/>
        </w:rPr>
        <w:t xml:space="preserve">the US is </w:t>
      </w:r>
      <w:r w:rsidRPr="000F5032">
        <w:rPr>
          <w:u w:val="single"/>
        </w:rPr>
        <w:t xml:space="preserve">now </w:t>
      </w:r>
      <w:r w:rsidRPr="000F5032">
        <w:rPr>
          <w:b/>
          <w:bCs/>
          <w:highlight w:val="cyan"/>
          <w:u w:val="single"/>
        </w:rPr>
        <w:t xml:space="preserve">pursuing </w:t>
      </w:r>
      <w:r w:rsidRPr="000F5032">
        <w:rPr>
          <w:b/>
          <w:bCs/>
          <w:u w:val="single"/>
        </w:rPr>
        <w:t xml:space="preserve">the kind of </w:t>
      </w:r>
      <w:r w:rsidRPr="000F5032">
        <w:rPr>
          <w:b/>
          <w:bCs/>
          <w:highlight w:val="cyan"/>
          <w:u w:val="single"/>
        </w:rPr>
        <w:t xml:space="preserve">policies that </w:t>
      </w:r>
      <w:r w:rsidRPr="000F5032">
        <w:rPr>
          <w:b/>
          <w:bCs/>
          <w:u w:val="single"/>
        </w:rPr>
        <w:t xml:space="preserve">have long </w:t>
      </w:r>
      <w:r w:rsidRPr="000F5032">
        <w:rPr>
          <w:b/>
          <w:bCs/>
          <w:highlight w:val="cyan"/>
          <w:u w:val="single"/>
        </w:rPr>
        <w:t xml:space="preserve">failed </w:t>
      </w:r>
      <w:r w:rsidRPr="000F5032">
        <w:rPr>
          <w:b/>
          <w:bCs/>
          <w:u w:val="single"/>
        </w:rPr>
        <w:t>in many other countries.</w:t>
      </w:r>
    </w:p>
    <w:p w14:paraId="7DF171AD" w14:textId="77777777" w:rsidR="004A1CDC" w:rsidRPr="004A1CDC" w:rsidRDefault="004A1CDC" w:rsidP="004A1CDC"/>
    <w:sectPr w:rsidR="004A1CDC" w:rsidRPr="004A1CD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altName w:val="Arial"/>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entury Gothic"/>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altName w:val="Impact"/>
    <w:panose1 w:val="04020904020102020604"/>
    <w:charset w:val="00"/>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altName w:val="﷽﷽﷽﷽﷽﷽﷽﷽00}"/>
    <w:panose1 w:val="020B0602020204020303"/>
    <w:charset w:val="00"/>
    <w:family w:val="swiss"/>
    <w:pitch w:val="variable"/>
    <w:sig w:usb0="A00002AF" w:usb1="5000214A" w:usb2="00000000" w:usb3="00000000" w:csb0="0000009F" w:csb1="00000000"/>
  </w:font>
  <w:font w:name="Frutiger 45 Light">
    <w:altName w:val="Times New Roman"/>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Adobe Garamond Pro">
    <w:altName w:val="Garamond"/>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71086"/>
    <w:multiLevelType w:val="multilevel"/>
    <w:tmpl w:val="22B2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F5033F"/>
    <w:multiLevelType w:val="hybridMultilevel"/>
    <w:tmpl w:val="99F0F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6075E8E"/>
    <w:multiLevelType w:val="hybridMultilevel"/>
    <w:tmpl w:val="8BAA9E5C"/>
    <w:lvl w:ilvl="0" w:tplc="A31272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5E63EA"/>
    <w:multiLevelType w:val="hybridMultilevel"/>
    <w:tmpl w:val="3370A080"/>
    <w:lvl w:ilvl="0" w:tplc="B53A2692">
      <w:start w:val="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6B0702"/>
    <w:multiLevelType w:val="hybridMultilevel"/>
    <w:tmpl w:val="DFF0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D37C7E"/>
    <w:multiLevelType w:val="multilevel"/>
    <w:tmpl w:val="A1E2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60E68"/>
    <w:multiLevelType w:val="multilevel"/>
    <w:tmpl w:val="9AC6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3535F8"/>
    <w:multiLevelType w:val="multilevel"/>
    <w:tmpl w:val="67C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874F5D"/>
    <w:multiLevelType w:val="multilevel"/>
    <w:tmpl w:val="BEB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54655D"/>
    <w:multiLevelType w:val="multilevel"/>
    <w:tmpl w:val="D288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B35F7C"/>
    <w:multiLevelType w:val="multilevel"/>
    <w:tmpl w:val="D8E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0085CD7"/>
    <w:multiLevelType w:val="hybridMultilevel"/>
    <w:tmpl w:val="F2E49C88"/>
    <w:lvl w:ilvl="0" w:tplc="F76A23A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DB41E2"/>
    <w:multiLevelType w:val="multilevel"/>
    <w:tmpl w:val="8FD2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390ACC"/>
    <w:multiLevelType w:val="hybridMultilevel"/>
    <w:tmpl w:val="41827782"/>
    <w:lvl w:ilvl="0" w:tplc="1786E344">
      <w:start w:val="1"/>
      <w:numFmt w:val="decimal"/>
      <w:lvlText w:val="%1."/>
      <w:lvlJc w:val="left"/>
      <w:pPr>
        <w:ind w:left="720" w:hanging="360"/>
      </w:pPr>
      <w:rPr>
        <w:rFonts w:hint="default"/>
        <w:b/>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483E292A"/>
    <w:multiLevelType w:val="hybridMultilevel"/>
    <w:tmpl w:val="2FDC63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9866AE"/>
    <w:multiLevelType w:val="hybridMultilevel"/>
    <w:tmpl w:val="DE18D7FC"/>
    <w:lvl w:ilvl="0" w:tplc="508440F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C67A60"/>
    <w:multiLevelType w:val="hybridMultilevel"/>
    <w:tmpl w:val="2C40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087877"/>
    <w:multiLevelType w:val="hybridMultilevel"/>
    <w:tmpl w:val="0C1850AE"/>
    <w:lvl w:ilvl="0" w:tplc="5300BB9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DC1C9A"/>
    <w:multiLevelType w:val="hybridMultilevel"/>
    <w:tmpl w:val="A7061B1C"/>
    <w:lvl w:ilvl="0" w:tplc="0706B956">
      <w:start w:val="2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D96B36"/>
    <w:multiLevelType w:val="multilevel"/>
    <w:tmpl w:val="82B0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8E31721"/>
    <w:multiLevelType w:val="hybridMultilevel"/>
    <w:tmpl w:val="E1CE608C"/>
    <w:lvl w:ilvl="0" w:tplc="619E72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011415"/>
    <w:multiLevelType w:val="multilevel"/>
    <w:tmpl w:val="15BE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0E3F1F"/>
    <w:multiLevelType w:val="hybridMultilevel"/>
    <w:tmpl w:val="3F5879A2"/>
    <w:lvl w:ilvl="0" w:tplc="0D700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6"/>
  </w:num>
  <w:num w:numId="13">
    <w:abstractNumId w:val="29"/>
  </w:num>
  <w:num w:numId="14">
    <w:abstractNumId w:val="31"/>
  </w:num>
  <w:num w:numId="15">
    <w:abstractNumId w:val="11"/>
  </w:num>
  <w:num w:numId="16">
    <w:abstractNumId w:val="32"/>
  </w:num>
  <w:num w:numId="17">
    <w:abstractNumId w:val="27"/>
  </w:num>
  <w:num w:numId="18">
    <w:abstractNumId w:val="14"/>
  </w:num>
  <w:num w:numId="19">
    <w:abstractNumId w:val="34"/>
  </w:num>
  <w:num w:numId="20">
    <w:abstractNumId w:val="33"/>
  </w:num>
  <w:num w:numId="21">
    <w:abstractNumId w:val="19"/>
  </w:num>
  <w:num w:numId="22">
    <w:abstractNumId w:val="15"/>
  </w:num>
  <w:num w:numId="23">
    <w:abstractNumId w:val="17"/>
  </w:num>
  <w:num w:numId="24">
    <w:abstractNumId w:val="23"/>
  </w:num>
  <w:num w:numId="25">
    <w:abstractNumId w:val="39"/>
  </w:num>
  <w:num w:numId="26">
    <w:abstractNumId w:val="12"/>
  </w:num>
  <w:num w:numId="27">
    <w:abstractNumId w:val="41"/>
  </w:num>
  <w:num w:numId="28">
    <w:abstractNumId w:val="35"/>
  </w:num>
  <w:num w:numId="29">
    <w:abstractNumId w:val="28"/>
  </w:num>
  <w:num w:numId="30">
    <w:abstractNumId w:val="20"/>
  </w:num>
  <w:num w:numId="31">
    <w:abstractNumId w:val="37"/>
  </w:num>
  <w:num w:numId="32">
    <w:abstractNumId w:val="25"/>
  </w:num>
  <w:num w:numId="33">
    <w:abstractNumId w:val="24"/>
  </w:num>
  <w:num w:numId="34">
    <w:abstractNumId w:val="22"/>
  </w:num>
  <w:num w:numId="35">
    <w:abstractNumId w:val="40"/>
  </w:num>
  <w:num w:numId="36">
    <w:abstractNumId w:val="21"/>
  </w:num>
  <w:num w:numId="37">
    <w:abstractNumId w:val="30"/>
  </w:num>
  <w:num w:numId="38">
    <w:abstractNumId w:val="38"/>
  </w:num>
  <w:num w:numId="39">
    <w:abstractNumId w:val="26"/>
  </w:num>
  <w:num w:numId="40">
    <w:abstractNumId w:val="13"/>
  </w:num>
  <w:num w:numId="41">
    <w:abstractNumId w:val="16"/>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4A1CD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9BC"/>
    <w:rsid w:val="00052FB1"/>
    <w:rsid w:val="00054276"/>
    <w:rsid w:val="000547B1"/>
    <w:rsid w:val="00057336"/>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15AE"/>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25623"/>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1CDC"/>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24B"/>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3C56"/>
    <w:rsid w:val="0087459D"/>
    <w:rsid w:val="0087680F"/>
    <w:rsid w:val="00876D81"/>
    <w:rsid w:val="00881D86"/>
    <w:rsid w:val="00883306"/>
    <w:rsid w:val="008904F9"/>
    <w:rsid w:val="00890E4C"/>
    <w:rsid w:val="00890E74"/>
    <w:rsid w:val="00892798"/>
    <w:rsid w:val="00892D3E"/>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522F"/>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B08"/>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7D6"/>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9275B3"/>
  <w14:defaultImageDpi w14:val="300"/>
  <w15:docId w15:val="{FA65A5F0-D74A-8841-94FA-156B8366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4A1CDC"/>
    <w:pPr>
      <w:spacing w:after="160" w:line="259" w:lineRule="auto"/>
    </w:pPr>
    <w:rPr>
      <w:rFonts w:ascii="Calibri" w:hAnsi="Calibri" w:cs="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4A1CD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4A1CD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4A1CD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4A1CDC"/>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Normal"/>
    <w:next w:val="Normal"/>
    <w:link w:val="Heading5Char"/>
    <w:uiPriority w:val="9"/>
    <w:unhideWhenUsed/>
    <w:qFormat/>
    <w:rsid w:val="00873C5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Heading3"/>
    <w:next w:val="Normal"/>
    <w:link w:val="Heading6Char"/>
    <w:qFormat/>
    <w:rsid w:val="00873C56"/>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873C56"/>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uiPriority w:val="9"/>
    <w:qFormat/>
    <w:rsid w:val="00873C56"/>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qFormat/>
    <w:rsid w:val="00873C56"/>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4A1C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1CDC"/>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4A1CDC"/>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4A1CDC"/>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4A1CDC"/>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4A1CDC"/>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4A1CDC"/>
    <w:rPr>
      <w:b/>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1"/>
    <w:qFormat/>
    <w:rsid w:val="004A1CDC"/>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4A1CDC"/>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4A1CDC"/>
    <w:rPr>
      <w:color w:val="auto"/>
      <w:u w:val="none"/>
    </w:rPr>
  </w:style>
  <w:style w:type="character" w:styleId="Hyperlink">
    <w:name w:val="Hyperlink"/>
    <w:aliases w:val="No Spacing Char,Note Level 2 Char,Card Format Char,No Spacing31 Char,ClearFormatting Char,Clear Char,DDI Tag Char,Tag Title Char,No Spacing51 Char,No Spacing22 Char,card Char,Medium Grid 21 Char,Tags Char,Debate Text Char,No Spacing11 Char,Read"/>
    <w:basedOn w:val="DefaultParagraphFont"/>
    <w:link w:val="NoSpacing"/>
    <w:unhideWhenUsed/>
    <w:qFormat/>
    <w:rsid w:val="004A1CDC"/>
    <w:rPr>
      <w:color w:val="auto"/>
      <w:u w:val="none"/>
    </w:rPr>
  </w:style>
  <w:style w:type="paragraph" w:styleId="DocumentMap">
    <w:name w:val="Document Map"/>
    <w:basedOn w:val="Normal"/>
    <w:link w:val="DocumentMapChar"/>
    <w:uiPriority w:val="99"/>
    <w:unhideWhenUsed/>
    <w:rsid w:val="004A1CD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4A1CDC"/>
    <w:rPr>
      <w:rFonts w:ascii="Lucida Grande" w:hAnsi="Lucida Grande" w:cs="Lucida Grande"/>
    </w:rPr>
  </w:style>
  <w:style w:type="paragraph" w:customStyle="1" w:styleId="Yayanalytics">
    <w:name w:val="Yay analytics"/>
    <w:basedOn w:val="Heading4"/>
    <w:next w:val="Heading4"/>
    <w:qFormat/>
    <w:rsid w:val="004A1CDC"/>
    <w:rPr>
      <w:rFonts w:ascii="Times New Roman" w:hAnsi="Times New Roman" w:cs="Times New Roman"/>
      <w:color w:val="FF0000"/>
      <w:sz w:val="32"/>
      <w:szCs w:val="32"/>
    </w:rPr>
  </w:style>
  <w:style w:type="paragraph" w:customStyle="1" w:styleId="textbold">
    <w:name w:val="text bold"/>
    <w:basedOn w:val="Normal"/>
    <w:link w:val="Emphasis"/>
    <w:uiPriority w:val="20"/>
    <w:qFormat/>
    <w:rsid w:val="004A1CDC"/>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Note Level 2,Card Format,No Spacing31,ClearFormatting,Clear,DDI Tag,Tag Title,No Spacing51,No Spacing22,card,Medium Grid 21,Tags,Debate Text,No Spacing11,No Spacing111,No Spacing3,No Spacing2,Read stuff,No Spacing1111,No Spacing1121,Dont use,ca"/>
    <w:basedOn w:val="Heading1"/>
    <w:link w:val="Hyperlink"/>
    <w:autoRedefine/>
    <w:qFormat/>
    <w:rsid w:val="004A1CD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Analytic">
    <w:name w:val="Analytic"/>
    <w:basedOn w:val="Heading4"/>
    <w:link w:val="AnalyticChar"/>
    <w:autoRedefine/>
    <w:uiPriority w:val="4"/>
    <w:qFormat/>
    <w:rsid w:val="00873C56"/>
    <w:rPr>
      <w:color w:val="806000"/>
    </w:rPr>
  </w:style>
  <w:style w:type="character" w:customStyle="1" w:styleId="AnalyticChar">
    <w:name w:val="Analytic Char"/>
    <w:basedOn w:val="DefaultParagraphFont"/>
    <w:link w:val="Analytic"/>
    <w:uiPriority w:val="4"/>
    <w:rsid w:val="00873C56"/>
    <w:rPr>
      <w:rFonts w:ascii="Calibri" w:eastAsiaTheme="majorEastAsia" w:hAnsi="Calibri" w:cstheme="majorBidi"/>
      <w:b/>
      <w:bCs/>
      <w:color w:val="806000"/>
      <w:sz w:val="26"/>
      <w:szCs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6"/>
    <w:qFormat/>
    <w:rsid w:val="00873C56"/>
    <w:rPr>
      <w:sz w:val="22"/>
      <w:u w:val="single"/>
      <w:lang w:eastAsia="zh-CN"/>
    </w:rPr>
  </w:style>
  <w:style w:type="character" w:customStyle="1" w:styleId="Heading5Char">
    <w:name w:val="Heading 5 Char"/>
    <w:aliases w:val="Text Char,5: Underlined Char,Heading 5 - underlined Char,Blocks Char"/>
    <w:basedOn w:val="DefaultParagraphFont"/>
    <w:link w:val="Heading5"/>
    <w:uiPriority w:val="9"/>
    <w:rsid w:val="00873C56"/>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rsid w:val="00873C56"/>
    <w:rPr>
      <w:rFonts w:ascii="Calibri" w:eastAsia="Times New Roman" w:hAnsi="Calibri" w:cs="Arial"/>
      <w:b/>
      <w:bCs/>
      <w:kern w:val="32"/>
      <w:sz w:val="32"/>
      <w:szCs w:val="32"/>
      <w:u w:val="single"/>
    </w:rPr>
  </w:style>
  <w:style w:type="character" w:customStyle="1" w:styleId="Heading7Char">
    <w:name w:val="Heading 7 Char"/>
    <w:basedOn w:val="DefaultParagraphFont"/>
    <w:link w:val="Heading7"/>
    <w:rsid w:val="00873C56"/>
    <w:rPr>
      <w:rFonts w:ascii="Calibri" w:eastAsia="Times New Roman" w:hAnsi="Calibri" w:cs="Arial"/>
      <w:b/>
      <w:kern w:val="32"/>
    </w:rPr>
  </w:style>
  <w:style w:type="character" w:customStyle="1" w:styleId="Heading8Char">
    <w:name w:val="Heading 8 Char"/>
    <w:basedOn w:val="DefaultParagraphFont"/>
    <w:link w:val="Heading8"/>
    <w:uiPriority w:val="9"/>
    <w:rsid w:val="00873C56"/>
    <w:rPr>
      <w:rFonts w:ascii="Calibri" w:eastAsia="Times New Roman" w:hAnsi="Calibri" w:cs="Arial"/>
      <w:b/>
      <w:kern w:val="32"/>
      <w:u w:val="double"/>
    </w:rPr>
  </w:style>
  <w:style w:type="character" w:customStyle="1" w:styleId="Heading9Char">
    <w:name w:val="Heading 9 Char"/>
    <w:basedOn w:val="DefaultParagraphFont"/>
    <w:link w:val="Heading9"/>
    <w:rsid w:val="00873C56"/>
    <w:rPr>
      <w:rFonts w:ascii="Calibri" w:eastAsia="Times New Roman" w:hAnsi="Calibri" w:cs="Arial"/>
      <w:b/>
      <w:kern w:val="32"/>
      <w:sz w:val="32"/>
      <w:szCs w:val="32"/>
      <w:u w:val="single"/>
    </w:rPr>
  </w:style>
  <w:style w:type="character" w:customStyle="1" w:styleId="UnresolvedMention1">
    <w:name w:val="Unresolved Mention1"/>
    <w:basedOn w:val="DefaultParagraphFont"/>
    <w:uiPriority w:val="99"/>
    <w:unhideWhenUsed/>
    <w:rsid w:val="00873C56"/>
    <w:rPr>
      <w:color w:val="605E5C"/>
      <w:shd w:val="clear" w:color="auto" w:fill="E1DFDD"/>
    </w:rPr>
  </w:style>
  <w:style w:type="paragraph" w:styleId="ListParagraph">
    <w:name w:val="List Paragraph"/>
    <w:aliases w:val="6 font"/>
    <w:basedOn w:val="Normal"/>
    <w:uiPriority w:val="99"/>
    <w:qFormat/>
    <w:rsid w:val="00873C56"/>
    <w:pPr>
      <w:ind w:left="720"/>
      <w:contextualSpacing/>
    </w:pPr>
  </w:style>
  <w:style w:type="paragraph" w:customStyle="1" w:styleId="Emphasis1">
    <w:name w:val="Emphasis1"/>
    <w:basedOn w:val="Normal"/>
    <w:autoRedefine/>
    <w:uiPriority w:val="20"/>
    <w:qFormat/>
    <w:rsid w:val="00873C56"/>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Emphasize">
    <w:name w:val="Emphasize"/>
    <w:basedOn w:val="Normal"/>
    <w:uiPriority w:val="7"/>
    <w:qFormat/>
    <w:rsid w:val="00873C56"/>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character" w:customStyle="1" w:styleId="c-timestamplabel">
    <w:name w:val="c-timestamp__label"/>
    <w:basedOn w:val="DefaultParagraphFont"/>
    <w:rsid w:val="00873C56"/>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873C56"/>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873C56"/>
    <w:rPr>
      <w:b/>
      <w:bCs/>
    </w:rPr>
  </w:style>
  <w:style w:type="character" w:styleId="HTMLCite">
    <w:name w:val="HTML Cite"/>
    <w:basedOn w:val="DefaultParagraphFont"/>
    <w:uiPriority w:val="99"/>
    <w:unhideWhenUsed/>
    <w:rsid w:val="00873C56"/>
    <w:rPr>
      <w:i/>
      <w:iCs/>
    </w:rPr>
  </w:style>
  <w:style w:type="character" w:customStyle="1" w:styleId="article-aside-txt">
    <w:name w:val="article-aside-txt"/>
    <w:basedOn w:val="DefaultParagraphFont"/>
    <w:rsid w:val="00873C56"/>
  </w:style>
  <w:style w:type="character" w:customStyle="1" w:styleId="footnote-num">
    <w:name w:val="footnote-num"/>
    <w:basedOn w:val="DefaultParagraphFont"/>
    <w:rsid w:val="00873C56"/>
  </w:style>
  <w:style w:type="character" w:customStyle="1" w:styleId="small-caps">
    <w:name w:val="small-caps"/>
    <w:basedOn w:val="DefaultParagraphFont"/>
    <w:rsid w:val="00873C56"/>
  </w:style>
  <w:style w:type="paragraph" w:customStyle="1" w:styleId="p3">
    <w:name w:val="p3"/>
    <w:basedOn w:val="Normal"/>
    <w:rsid w:val="00873C56"/>
    <w:pPr>
      <w:spacing w:before="100" w:beforeAutospacing="1" w:after="100" w:afterAutospacing="1"/>
    </w:pPr>
  </w:style>
  <w:style w:type="character" w:customStyle="1" w:styleId="s1">
    <w:name w:val="s1"/>
    <w:basedOn w:val="DefaultParagraphFont"/>
    <w:rsid w:val="00873C56"/>
  </w:style>
  <w:style w:type="character" w:customStyle="1" w:styleId="s4">
    <w:name w:val="s4"/>
    <w:basedOn w:val="DefaultParagraphFont"/>
    <w:rsid w:val="00873C56"/>
  </w:style>
  <w:style w:type="character" w:customStyle="1" w:styleId="s2">
    <w:name w:val="s2"/>
    <w:basedOn w:val="DefaultParagraphFont"/>
    <w:rsid w:val="00873C56"/>
  </w:style>
  <w:style w:type="paragraph" w:customStyle="1" w:styleId="p1">
    <w:name w:val="p1"/>
    <w:basedOn w:val="Normal"/>
    <w:qFormat/>
    <w:rsid w:val="00873C56"/>
    <w:pPr>
      <w:spacing w:before="100" w:beforeAutospacing="1" w:after="100" w:afterAutospacing="1"/>
    </w:pPr>
  </w:style>
  <w:style w:type="character" w:customStyle="1" w:styleId="smallcaps">
    <w:name w:val="smallcaps"/>
    <w:basedOn w:val="DefaultParagraphFont"/>
    <w:rsid w:val="00873C56"/>
  </w:style>
  <w:style w:type="paragraph" w:customStyle="1" w:styleId="Analytik">
    <w:name w:val="Analytik"/>
    <w:basedOn w:val="Normal"/>
    <w:link w:val="AnalytikChar"/>
    <w:autoRedefine/>
    <w:uiPriority w:val="4"/>
    <w:qFormat/>
    <w:rsid w:val="00873C56"/>
    <w:pPr>
      <w:spacing w:line="240" w:lineRule="auto"/>
    </w:pPr>
    <w:rPr>
      <w:b/>
      <w14:ligatures w14:val="standard"/>
    </w:rPr>
  </w:style>
  <w:style w:type="character" w:customStyle="1" w:styleId="AnalytikChar">
    <w:name w:val="Analytik Char"/>
    <w:basedOn w:val="DefaultParagraphFont"/>
    <w:link w:val="Analytik"/>
    <w:uiPriority w:val="4"/>
    <w:rsid w:val="00873C56"/>
    <w:rPr>
      <w:rFonts w:ascii="Calibri" w:hAnsi="Calibri" w:cs="Calibri"/>
      <w:b/>
      <w:sz w:val="22"/>
      <w14:ligatures w14:val="standard"/>
    </w:rPr>
  </w:style>
  <w:style w:type="paragraph" w:customStyle="1" w:styleId="footnotedescription">
    <w:name w:val="footnote description"/>
    <w:next w:val="Normal"/>
    <w:link w:val="footnotedescriptionChar"/>
    <w:hidden/>
    <w:rsid w:val="00873C56"/>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873C56"/>
    <w:rPr>
      <w:rFonts w:ascii="Calibri" w:eastAsia="Calibri" w:hAnsi="Calibri" w:cs="Calibri"/>
      <w:color w:val="000000"/>
      <w:sz w:val="20"/>
      <w:szCs w:val="22"/>
    </w:rPr>
  </w:style>
  <w:style w:type="character" w:customStyle="1" w:styleId="footnotemark">
    <w:name w:val="footnote mark"/>
    <w:hidden/>
    <w:rsid w:val="00873C56"/>
    <w:rPr>
      <w:rFonts w:ascii="Calibri" w:eastAsia="Calibri" w:hAnsi="Calibri" w:cs="Calibri"/>
      <w:color w:val="000000"/>
      <w:sz w:val="12"/>
      <w:vertAlign w:val="superscript"/>
    </w:rPr>
  </w:style>
  <w:style w:type="table" w:styleId="TableGrid">
    <w:name w:val="Table Grid"/>
    <w:basedOn w:val="TableNormal"/>
    <w:rsid w:val="00873C5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873C56"/>
    <w:pPr>
      <w:spacing w:before="100" w:beforeAutospacing="1" w:after="100" w:afterAutospacing="1"/>
    </w:pPr>
  </w:style>
  <w:style w:type="paragraph" w:customStyle="1" w:styleId="Style4">
    <w:name w:val="Style4"/>
    <w:basedOn w:val="Normal"/>
    <w:link w:val="Style4Char"/>
    <w:qFormat/>
    <w:rsid w:val="00873C56"/>
    <w:rPr>
      <w:rFonts w:ascii="Arial Narrow" w:eastAsia="Times New Roman" w:hAnsi="Arial Narrow"/>
      <w:u w:val="single"/>
    </w:rPr>
  </w:style>
  <w:style w:type="character" w:customStyle="1" w:styleId="Style4Char">
    <w:name w:val="Style4 Char"/>
    <w:link w:val="Style4"/>
    <w:rsid w:val="00873C56"/>
    <w:rPr>
      <w:rFonts w:ascii="Arial Narrow" w:eastAsia="Times New Roman" w:hAnsi="Arial Narrow" w:cs="Calibri"/>
      <w:sz w:val="22"/>
      <w:u w:val="single"/>
    </w:rPr>
  </w:style>
  <w:style w:type="character" w:customStyle="1" w:styleId="underline">
    <w:name w:val="underline"/>
    <w:basedOn w:val="DefaultParagraphFont"/>
    <w:qFormat/>
    <w:rsid w:val="00873C56"/>
    <w:rPr>
      <w:u w:val="single"/>
    </w:rPr>
  </w:style>
  <w:style w:type="paragraph" w:customStyle="1" w:styleId="UnderlinePara">
    <w:name w:val="Underline Para"/>
    <w:basedOn w:val="Normal"/>
    <w:uiPriority w:val="6"/>
    <w:qFormat/>
    <w:rsid w:val="00873C56"/>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6"/>
    <w:qFormat/>
    <w:rsid w:val="00873C56"/>
    <w:rPr>
      <w:sz w:val="22"/>
      <w:u w:val="single"/>
      <w:lang w:eastAsia="zh-CN"/>
    </w:rPr>
  </w:style>
  <w:style w:type="character" w:styleId="PageNumber">
    <w:name w:val="page number"/>
    <w:aliases w:val="card ununderlined"/>
    <w:basedOn w:val="DefaultParagraphFont"/>
    <w:uiPriority w:val="99"/>
    <w:unhideWhenUsed/>
    <w:rsid w:val="00873C56"/>
  </w:style>
  <w:style w:type="paragraph" w:customStyle="1" w:styleId="RainwithanA">
    <w:name w:val="Rain with an A"/>
    <w:basedOn w:val="Normal"/>
    <w:link w:val="RainwithanAChar"/>
    <w:uiPriority w:val="4"/>
    <w:qFormat/>
    <w:rsid w:val="00873C56"/>
    <w:pPr>
      <w:outlineLvl w:val="3"/>
    </w:pPr>
    <w:rPr>
      <w:b/>
      <w:sz w:val="26"/>
    </w:rPr>
  </w:style>
  <w:style w:type="character" w:customStyle="1" w:styleId="RainwithanAChar">
    <w:name w:val="Rain with an A Char"/>
    <w:basedOn w:val="DefaultParagraphFont"/>
    <w:link w:val="RainwithanA"/>
    <w:uiPriority w:val="4"/>
    <w:rsid w:val="00873C56"/>
    <w:rPr>
      <w:rFonts w:ascii="Calibri" w:hAnsi="Calibri" w:cs="Calibri"/>
      <w:b/>
      <w:sz w:val="26"/>
    </w:rPr>
  </w:style>
  <w:style w:type="paragraph" w:customStyle="1" w:styleId="subhead">
    <w:name w:val="subhead"/>
    <w:basedOn w:val="Normal"/>
    <w:qFormat/>
    <w:rsid w:val="00873C56"/>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873C56"/>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873C56"/>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873C56"/>
  </w:style>
  <w:style w:type="character" w:customStyle="1" w:styleId="pb-caption">
    <w:name w:val="pb-caption"/>
    <w:basedOn w:val="DefaultParagraphFont"/>
    <w:rsid w:val="00873C56"/>
  </w:style>
  <w:style w:type="character" w:customStyle="1" w:styleId="longbio">
    <w:name w:val="long_bio"/>
    <w:basedOn w:val="DefaultParagraphFont"/>
    <w:rsid w:val="00873C56"/>
  </w:style>
  <w:style w:type="character" w:customStyle="1" w:styleId="hyperlink0">
    <w:name w:val="hyperlink0"/>
    <w:basedOn w:val="DefaultParagraphFont"/>
    <w:rsid w:val="00873C56"/>
  </w:style>
  <w:style w:type="character" w:customStyle="1" w:styleId="link">
    <w:name w:val="link"/>
    <w:basedOn w:val="DefaultParagraphFont"/>
    <w:rsid w:val="00873C56"/>
  </w:style>
  <w:style w:type="character" w:customStyle="1" w:styleId="add-country">
    <w:name w:val="add-country"/>
    <w:basedOn w:val="DefaultParagraphFont"/>
    <w:rsid w:val="00873C56"/>
  </w:style>
  <w:style w:type="character" w:customStyle="1" w:styleId="rte-quote">
    <w:name w:val="rte-quote"/>
    <w:basedOn w:val="DefaultParagraphFont"/>
    <w:rsid w:val="00873C56"/>
  </w:style>
  <w:style w:type="paragraph" w:styleId="z-TopofForm">
    <w:name w:val="HTML Top of Form"/>
    <w:basedOn w:val="Normal"/>
    <w:next w:val="Normal"/>
    <w:link w:val="z-TopofFormChar"/>
    <w:hidden/>
    <w:uiPriority w:val="99"/>
    <w:unhideWhenUsed/>
    <w:rsid w:val="00873C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873C5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873C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873C56"/>
    <w:rPr>
      <w:rFonts w:ascii="Arial" w:eastAsia="Times New Roman" w:hAnsi="Arial" w:cs="Arial"/>
      <w:vanish/>
      <w:sz w:val="16"/>
      <w:szCs w:val="16"/>
    </w:rPr>
  </w:style>
  <w:style w:type="character" w:customStyle="1" w:styleId="company-name-type">
    <w:name w:val="company-name-type"/>
    <w:basedOn w:val="DefaultParagraphFont"/>
    <w:rsid w:val="00873C56"/>
  </w:style>
  <w:style w:type="character" w:customStyle="1" w:styleId="Date1">
    <w:name w:val="Date1"/>
    <w:basedOn w:val="DefaultParagraphFont"/>
    <w:rsid w:val="00873C56"/>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10"/>
    <w:qFormat/>
    <w:rsid w:val="00873C56"/>
    <w:rPr>
      <w:u w:val="single"/>
    </w:rPr>
  </w:style>
  <w:style w:type="paragraph" w:styleId="Title">
    <w:name w:val="Title"/>
    <w:aliases w:val="Cites and Cards,UNDERLINE,Bold Underlined,title,Block Heading,Read This,Non Read Text,Debate Normal,Warrants"/>
    <w:basedOn w:val="Normal"/>
    <w:next w:val="Normal"/>
    <w:link w:val="TitleChar"/>
    <w:uiPriority w:val="10"/>
    <w:qFormat/>
    <w:rsid w:val="00873C56"/>
    <w:pPr>
      <w:pBdr>
        <w:bottom w:val="single" w:sz="8" w:space="4" w:color="4F81BD"/>
      </w:pBdr>
      <w:spacing w:after="300" w:line="240" w:lineRule="auto"/>
      <w:contextualSpacing/>
    </w:pPr>
    <w:rPr>
      <w:rFonts w:asciiTheme="minorHAnsi" w:hAnsiTheme="minorHAnsi" w:cstheme="minorBidi"/>
      <w:sz w:val="24"/>
      <w:u w:val="single"/>
    </w:rPr>
  </w:style>
  <w:style w:type="character" w:customStyle="1" w:styleId="TitleChar1">
    <w:name w:val="Title Char1"/>
    <w:aliases w:val="UNDERLINE Char1,Bold Underlined Char1,Cites and Cards Char1,Cites and Cards Char2,Bold Underlined Char2,title Char1,Block Heading Char1"/>
    <w:basedOn w:val="DefaultParagraphFont"/>
    <w:uiPriority w:val="99"/>
    <w:qFormat/>
    <w:rsid w:val="00873C56"/>
    <w:rPr>
      <w:rFonts w:asciiTheme="majorHAnsi" w:eastAsiaTheme="majorEastAsia" w:hAnsiTheme="majorHAnsi" w:cstheme="majorBidi"/>
      <w:spacing w:val="-10"/>
      <w:kern w:val="28"/>
      <w:sz w:val="56"/>
      <w:szCs w:val="56"/>
    </w:rPr>
  </w:style>
  <w:style w:type="paragraph" w:styleId="Revision">
    <w:name w:val="Revision"/>
    <w:hidden/>
    <w:uiPriority w:val="99"/>
    <w:semiHidden/>
    <w:rsid w:val="00873C56"/>
    <w:rPr>
      <w:rFonts w:ascii="Arial" w:hAnsi="Arial" w:cs="Arial"/>
      <w:sz w:val="22"/>
    </w:rPr>
  </w:style>
  <w:style w:type="character" w:customStyle="1" w:styleId="Style9pt">
    <w:name w:val="Style 9 pt"/>
    <w:basedOn w:val="DefaultParagraphFont"/>
    <w:rsid w:val="00873C56"/>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rsid w:val="00873C56"/>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873C56"/>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rsid w:val="00873C56"/>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873C56"/>
    <w:rPr>
      <w:rFonts w:ascii="Times New Roman" w:eastAsia="Times New Roman" w:hAnsi="Times New Roman" w:cs="Times New Roman"/>
      <w:b/>
      <w:bCs/>
      <w:sz w:val="20"/>
      <w:u w:val="single"/>
    </w:rPr>
  </w:style>
  <w:style w:type="paragraph" w:customStyle="1" w:styleId="flfc">
    <w:name w:val="flfc"/>
    <w:basedOn w:val="Normal"/>
    <w:rsid w:val="00873C56"/>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873C56"/>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873C56"/>
  </w:style>
  <w:style w:type="character" w:customStyle="1" w:styleId="StyleStyle4CharTimesNewRoman11pt1">
    <w:name w:val="Style Style4 Char + Times New Roman 11 pt1"/>
    <w:basedOn w:val="DefaultParagraphFont"/>
    <w:rsid w:val="00873C56"/>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873C56"/>
    <w:pPr>
      <w:spacing w:before="60" w:after="60"/>
    </w:pPr>
  </w:style>
  <w:style w:type="character" w:customStyle="1" w:styleId="UnderlineBold">
    <w:name w:val="Underline + Bold"/>
    <w:uiPriority w:val="1"/>
    <w:qFormat/>
    <w:rsid w:val="00873C56"/>
    <w:rPr>
      <w:b/>
      <w:sz w:val="20"/>
      <w:u w:val="single"/>
    </w:rPr>
  </w:style>
  <w:style w:type="character" w:customStyle="1" w:styleId="BoldUnderlineChar">
    <w:name w:val="Bold Underline Char"/>
    <w:locked/>
    <w:rsid w:val="00873C56"/>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873C56"/>
    <w:rPr>
      <w:sz w:val="20"/>
    </w:rPr>
  </w:style>
  <w:style w:type="character" w:customStyle="1" w:styleId="Style11ptUnderline">
    <w:name w:val="Style 11 pt Underline"/>
    <w:rsid w:val="00873C56"/>
    <w:rPr>
      <w:sz w:val="20"/>
      <w:u w:val="single"/>
    </w:rPr>
  </w:style>
  <w:style w:type="character" w:customStyle="1" w:styleId="StyleStyleUnderline311pt">
    <w:name w:val="Style Style Underline3 + 11 pt"/>
    <w:basedOn w:val="DefaultParagraphFont"/>
    <w:rsid w:val="00873C56"/>
    <w:rPr>
      <w:sz w:val="20"/>
      <w:u w:val="single"/>
    </w:rPr>
  </w:style>
  <w:style w:type="character" w:customStyle="1" w:styleId="StyleStyleUnderline311ptBold">
    <w:name w:val="Style Style Underline3 + 11 pt Bold"/>
    <w:basedOn w:val="DefaultParagraphFont"/>
    <w:rsid w:val="00873C56"/>
    <w:rPr>
      <w:b/>
      <w:bCs/>
      <w:sz w:val="20"/>
      <w:u w:val="single"/>
    </w:rPr>
  </w:style>
  <w:style w:type="character" w:customStyle="1" w:styleId="StyleStyleUnderline411pt">
    <w:name w:val="Style Style Underline4 + 11 pt"/>
    <w:basedOn w:val="DefaultParagraphFont"/>
    <w:rsid w:val="00873C56"/>
    <w:rPr>
      <w:sz w:val="20"/>
      <w:u w:val="single"/>
    </w:rPr>
  </w:style>
  <w:style w:type="character" w:customStyle="1" w:styleId="gmail-m5226785990326652285gmail-style13ptbold">
    <w:name w:val="gmail-m_5226785990326652285gmail-style13ptbold"/>
    <w:basedOn w:val="DefaultParagraphFont"/>
    <w:rsid w:val="00873C56"/>
  </w:style>
  <w:style w:type="character" w:customStyle="1" w:styleId="gmail-m5226785990326652285gmail-styleunderline">
    <w:name w:val="gmail-m_5226785990326652285gmail-styleunderline"/>
    <w:basedOn w:val="DefaultParagraphFont"/>
    <w:rsid w:val="00873C56"/>
  </w:style>
  <w:style w:type="character" w:customStyle="1" w:styleId="Style1Char">
    <w:name w:val="Style1 Char"/>
    <w:rsid w:val="00873C56"/>
    <w:rPr>
      <w:rFonts w:ascii="Times New Roman" w:eastAsia="SimSun" w:hAnsi="Times New Roman" w:cs="Times New Roman"/>
      <w:sz w:val="20"/>
      <w:szCs w:val="24"/>
      <w:u w:val="single"/>
      <w:lang w:eastAsia="zh-CN"/>
    </w:rPr>
  </w:style>
  <w:style w:type="character" w:customStyle="1" w:styleId="apple-style-span">
    <w:name w:val="apple-style-span"/>
    <w:rsid w:val="00873C56"/>
  </w:style>
  <w:style w:type="paragraph" w:customStyle="1" w:styleId="StyleUnderlined11pt">
    <w:name w:val="Style Underlined + 11 pt"/>
    <w:basedOn w:val="Normal"/>
    <w:link w:val="StyleUnderlined11ptChar"/>
    <w:qFormat/>
    <w:rsid w:val="00873C56"/>
    <w:rPr>
      <w:rFonts w:eastAsia="Times New Roman"/>
      <w:u w:val="single"/>
      <w:lang w:eastAsia="zh-CN"/>
    </w:rPr>
  </w:style>
  <w:style w:type="character" w:customStyle="1" w:styleId="StyleUnderlined11ptChar">
    <w:name w:val="Style Underlined + 11 pt Char"/>
    <w:basedOn w:val="DefaultParagraphFont"/>
    <w:link w:val="StyleUnderlined11pt"/>
    <w:rsid w:val="00873C56"/>
    <w:rPr>
      <w:rFonts w:ascii="Calibri" w:eastAsia="Times New Roman" w:hAnsi="Calibri" w:cs="Calibri"/>
      <w:sz w:val="22"/>
      <w:u w:val="single"/>
      <w:lang w:eastAsia="zh-CN"/>
    </w:rPr>
  </w:style>
  <w:style w:type="paragraph" w:customStyle="1" w:styleId="underlined">
    <w:name w:val="underlined"/>
    <w:next w:val="Normal"/>
    <w:link w:val="underlinedChar"/>
    <w:autoRedefine/>
    <w:qFormat/>
    <w:rsid w:val="00873C56"/>
    <w:pPr>
      <w:contextualSpacing/>
    </w:pPr>
    <w:rPr>
      <w:rFonts w:ascii="Times New Roman" w:eastAsia="Malgun Gothic" w:hAnsi="Times New Roman" w:cs="Times New Roman"/>
      <w:u w:val="single"/>
    </w:rPr>
  </w:style>
  <w:style w:type="character" w:customStyle="1" w:styleId="underlinedChar">
    <w:name w:val="underlined Char"/>
    <w:link w:val="underlined"/>
    <w:rsid w:val="00873C56"/>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873C56"/>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873C56"/>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873C56"/>
    <w:rPr>
      <w:u w:val="single"/>
    </w:rPr>
  </w:style>
  <w:style w:type="character" w:customStyle="1" w:styleId="apple-converted-space">
    <w:name w:val="apple-converted-space"/>
    <w:basedOn w:val="DefaultParagraphFont"/>
    <w:rsid w:val="00873C56"/>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873C56"/>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873C56"/>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873C56"/>
    <w:rPr>
      <w:u w:val="single"/>
    </w:rPr>
  </w:style>
  <w:style w:type="paragraph" w:customStyle="1" w:styleId="StyleStyle411pt">
    <w:name w:val="Style Style4 + 11 pt"/>
    <w:basedOn w:val="Normal"/>
    <w:link w:val="StyleStyle411ptChar"/>
    <w:qFormat/>
    <w:rsid w:val="00873C56"/>
    <w:rPr>
      <w:rFonts w:eastAsia="Times New Roman" w:cs="Times New Roman"/>
      <w:u w:val="single"/>
    </w:rPr>
  </w:style>
  <w:style w:type="character" w:customStyle="1" w:styleId="StyleStyle411ptChar">
    <w:name w:val="Style Style4 + 11 pt Char"/>
    <w:link w:val="StyleStyle411pt"/>
    <w:rsid w:val="00873C56"/>
    <w:rPr>
      <w:rFonts w:ascii="Calibri" w:eastAsia="Times New Roman" w:hAnsi="Calibri" w:cs="Times New Roman"/>
      <w:sz w:val="22"/>
      <w:u w:val="single"/>
    </w:rPr>
  </w:style>
  <w:style w:type="paragraph" w:customStyle="1" w:styleId="StyleStyle411ptBold">
    <w:name w:val="Style Style4 + 11 pt Bold"/>
    <w:basedOn w:val="Normal"/>
    <w:link w:val="StyleStyle411ptBoldChar"/>
    <w:qFormat/>
    <w:rsid w:val="00873C56"/>
    <w:rPr>
      <w:rFonts w:eastAsia="Times New Roman" w:cs="Times New Roman"/>
      <w:b/>
      <w:bCs/>
      <w:u w:val="single"/>
    </w:rPr>
  </w:style>
  <w:style w:type="character" w:customStyle="1" w:styleId="StyleStyle411ptBoldChar">
    <w:name w:val="Style Style4 + 11 pt Bold Char"/>
    <w:link w:val="StyleStyle411ptBold"/>
    <w:rsid w:val="00873C56"/>
    <w:rPr>
      <w:rFonts w:ascii="Calibri" w:eastAsia="Times New Roman" w:hAnsi="Calibri"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873C56"/>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873C56"/>
    <w:rPr>
      <w:rFonts w:ascii="Calibri" w:eastAsia="Times New Roman" w:hAnsi="Calibri" w:cs="Times New Roman"/>
      <w:sz w:val="22"/>
      <w:u w:val="single"/>
      <w:bdr w:val="single" w:sz="4" w:space="0" w:color="auto"/>
    </w:rPr>
  </w:style>
  <w:style w:type="character" w:customStyle="1" w:styleId="Style9ptUnderline">
    <w:name w:val="Style 9 pt Underline"/>
    <w:rsid w:val="00873C56"/>
    <w:rPr>
      <w:sz w:val="22"/>
      <w:u w:val="single"/>
    </w:rPr>
  </w:style>
  <w:style w:type="paragraph" w:customStyle="1" w:styleId="Cards">
    <w:name w:val="Cards"/>
    <w:next w:val="Normal"/>
    <w:link w:val="CardsChar"/>
    <w:uiPriority w:val="99"/>
    <w:qFormat/>
    <w:rsid w:val="00873C56"/>
    <w:pPr>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873C56"/>
    <w:rPr>
      <w:rFonts w:ascii="Times New Roman" w:eastAsia="Calibri" w:hAnsi="Times New Roman" w:cs="Times New Roman"/>
      <w:sz w:val="20"/>
      <w:szCs w:val="20"/>
    </w:rPr>
  </w:style>
  <w:style w:type="character" w:customStyle="1" w:styleId="DebateUnderline">
    <w:name w:val="Debate Underline"/>
    <w:qFormat/>
    <w:rsid w:val="00873C56"/>
    <w:rPr>
      <w:rFonts w:ascii="Times New Roman" w:hAnsi="Times New Roman"/>
      <w:sz w:val="20"/>
      <w:u w:val="thick"/>
    </w:rPr>
  </w:style>
  <w:style w:type="character" w:customStyle="1" w:styleId="Style1Char1">
    <w:name w:val="Style1 Char1"/>
    <w:rsid w:val="00873C56"/>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873C56"/>
    <w:pPr>
      <w:ind w:left="288"/>
    </w:pPr>
    <w:rPr>
      <w:rFonts w:eastAsia="Calibri"/>
    </w:rPr>
  </w:style>
  <w:style w:type="character" w:customStyle="1" w:styleId="CardIndentedChar">
    <w:name w:val="Card (Indented) Char"/>
    <w:link w:val="CardIndented"/>
    <w:rsid w:val="00873C56"/>
    <w:rPr>
      <w:rFonts w:ascii="Calibri" w:eastAsia="Calibri" w:hAnsi="Calibri" w:cs="Calibri"/>
      <w:sz w:val="22"/>
    </w:rPr>
  </w:style>
  <w:style w:type="character" w:customStyle="1" w:styleId="qlabel">
    <w:name w:val="q_label"/>
    <w:basedOn w:val="DefaultParagraphFont"/>
    <w:rsid w:val="00873C56"/>
  </w:style>
  <w:style w:type="character" w:customStyle="1" w:styleId="alabel">
    <w:name w:val="a_label"/>
    <w:basedOn w:val="DefaultParagraphFont"/>
    <w:rsid w:val="00873C56"/>
  </w:style>
  <w:style w:type="paragraph" w:customStyle="1" w:styleId="cardtext">
    <w:name w:val="card text"/>
    <w:basedOn w:val="Normal"/>
    <w:link w:val="cardtextChar"/>
    <w:qFormat/>
    <w:rsid w:val="00873C56"/>
    <w:pPr>
      <w:ind w:left="288" w:right="288"/>
    </w:pPr>
    <w:rPr>
      <w:rFonts w:ascii="Arial Narrow" w:hAnsi="Arial Narrow"/>
    </w:rPr>
  </w:style>
  <w:style w:type="character" w:customStyle="1" w:styleId="cardtextChar">
    <w:name w:val="card text Char"/>
    <w:basedOn w:val="DefaultParagraphFont"/>
    <w:link w:val="cardtext"/>
    <w:rsid w:val="00873C56"/>
    <w:rPr>
      <w:rFonts w:ascii="Arial Narrow" w:hAnsi="Arial Narrow" w:cs="Calibri"/>
      <w:sz w:val="22"/>
    </w:rPr>
  </w:style>
  <w:style w:type="paragraph" w:customStyle="1" w:styleId="Nothing">
    <w:name w:val="Nothing"/>
    <w:link w:val="NothingChar"/>
    <w:qFormat/>
    <w:rsid w:val="00873C56"/>
    <w:pPr>
      <w:jc w:val="both"/>
    </w:pPr>
    <w:rPr>
      <w:rFonts w:ascii="Times New Roman" w:eastAsia="Calibri" w:hAnsi="Times New Roman" w:cs="Times New Roman"/>
      <w:sz w:val="20"/>
      <w:szCs w:val="20"/>
    </w:rPr>
  </w:style>
  <w:style w:type="paragraph" w:customStyle="1" w:styleId="Cites">
    <w:name w:val="Cites"/>
    <w:next w:val="Cards"/>
    <w:link w:val="CitesChar"/>
    <w:uiPriority w:val="99"/>
    <w:qFormat/>
    <w:rsid w:val="00873C56"/>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873C56"/>
    <w:rPr>
      <w:rFonts w:ascii="Times New Roman" w:eastAsia="Calibri" w:hAnsi="Times New Roman" w:cs="Times New Roman"/>
      <w:sz w:val="20"/>
      <w:szCs w:val="20"/>
    </w:rPr>
  </w:style>
  <w:style w:type="character" w:customStyle="1" w:styleId="CitesChar">
    <w:name w:val="Cites Char"/>
    <w:basedOn w:val="DefaultParagraphFont"/>
    <w:link w:val="Cites"/>
    <w:uiPriority w:val="99"/>
    <w:rsid w:val="00873C56"/>
    <w:rPr>
      <w:rFonts w:ascii="Times New Roman" w:eastAsia="Calibri" w:hAnsi="Times New Roman" w:cs="Times New Roman"/>
      <w:b/>
      <w:sz w:val="20"/>
      <w:szCs w:val="20"/>
    </w:rPr>
  </w:style>
  <w:style w:type="paragraph" w:customStyle="1" w:styleId="AuthorDate">
    <w:name w:val="AuthorDate"/>
    <w:next w:val="Nothing"/>
    <w:link w:val="AuthorDateChar"/>
    <w:qFormat/>
    <w:rsid w:val="00873C56"/>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873C56"/>
    <w:rPr>
      <w:rFonts w:ascii="Times New Roman" w:eastAsia="Calibri" w:hAnsi="Times New Roman" w:cs="Times New Roman"/>
      <w:b/>
      <w:szCs w:val="20"/>
      <w:u w:val="single"/>
    </w:rPr>
  </w:style>
  <w:style w:type="character" w:customStyle="1" w:styleId="CardsFont12pt0">
    <w:name w:val="Cards + Font 12pt"/>
    <w:basedOn w:val="CardsChar"/>
    <w:uiPriority w:val="1"/>
    <w:rsid w:val="00873C56"/>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873C56"/>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873C56"/>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873C56"/>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873C56"/>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873C56"/>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873C56"/>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73C56"/>
    <w:rPr>
      <w:rFonts w:ascii="Georgia" w:eastAsia="SimSun" w:hAnsi="Georgia" w:cstheme="minorBidi"/>
      <w:b/>
      <w:bCs/>
      <w:sz w:val="24"/>
      <w:u w:val="single"/>
    </w:rPr>
  </w:style>
  <w:style w:type="paragraph" w:customStyle="1" w:styleId="Tag2">
    <w:name w:val="Tag2"/>
    <w:basedOn w:val="Normal"/>
    <w:qFormat/>
    <w:rsid w:val="00873C56"/>
    <w:rPr>
      <w:b/>
    </w:rPr>
  </w:style>
  <w:style w:type="paragraph" w:customStyle="1" w:styleId="MinimizedText">
    <w:name w:val="Minimized Text"/>
    <w:basedOn w:val="Normal"/>
    <w:link w:val="MinimizedTextChar"/>
    <w:qFormat/>
    <w:rsid w:val="00873C56"/>
    <w:rPr>
      <w:rFonts w:eastAsia="Times New Roman"/>
      <w:sz w:val="16"/>
    </w:rPr>
  </w:style>
  <w:style w:type="character" w:customStyle="1" w:styleId="MinimizedTextChar">
    <w:name w:val="Minimized Text Char"/>
    <w:basedOn w:val="DefaultParagraphFont"/>
    <w:link w:val="MinimizedText"/>
    <w:rsid w:val="00873C56"/>
    <w:rPr>
      <w:rFonts w:ascii="Calibri" w:eastAsia="Times New Roman" w:hAnsi="Calibri" w:cs="Calibri"/>
      <w:sz w:val="16"/>
    </w:rPr>
  </w:style>
  <w:style w:type="character" w:customStyle="1" w:styleId="UnresolvedMention3">
    <w:name w:val="Unresolved Mention3"/>
    <w:basedOn w:val="DefaultParagraphFont"/>
    <w:uiPriority w:val="99"/>
    <w:unhideWhenUsed/>
    <w:rsid w:val="00873C56"/>
    <w:rPr>
      <w:color w:val="605E5C"/>
      <w:shd w:val="clear" w:color="auto" w:fill="E1DFDD"/>
    </w:rPr>
  </w:style>
  <w:style w:type="character" w:customStyle="1" w:styleId="StyleBold">
    <w:name w:val="Style Bold"/>
    <w:uiPriority w:val="9"/>
    <w:semiHidden/>
    <w:rsid w:val="00873C56"/>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873C56"/>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873C56"/>
    <w:rPr>
      <w:rFonts w:ascii="Calibri" w:eastAsia="Calibri" w:hAnsi="Calibri" w:cs="Calibri"/>
      <w:sz w:val="22"/>
    </w:rPr>
  </w:style>
  <w:style w:type="paragraph" w:styleId="Footer">
    <w:name w:val="footer"/>
    <w:basedOn w:val="Normal"/>
    <w:link w:val="FooterChar"/>
    <w:uiPriority w:val="99"/>
    <w:rsid w:val="00873C56"/>
    <w:pPr>
      <w:tabs>
        <w:tab w:val="center" w:pos="4680"/>
        <w:tab w:val="right" w:pos="9360"/>
      </w:tabs>
    </w:pPr>
    <w:rPr>
      <w:rFonts w:eastAsia="Calibri"/>
    </w:rPr>
  </w:style>
  <w:style w:type="character" w:customStyle="1" w:styleId="FooterChar">
    <w:name w:val="Footer Char"/>
    <w:basedOn w:val="DefaultParagraphFont"/>
    <w:link w:val="Footer"/>
    <w:uiPriority w:val="99"/>
    <w:rsid w:val="00873C56"/>
    <w:rPr>
      <w:rFonts w:ascii="Calibri" w:eastAsia="Calibri" w:hAnsi="Calibri" w:cs="Calibri"/>
      <w:sz w:val="22"/>
    </w:rPr>
  </w:style>
  <w:style w:type="character" w:customStyle="1" w:styleId="Style8pt">
    <w:name w:val="Style 8 pt"/>
    <w:rsid w:val="00873C56"/>
    <w:rPr>
      <w:sz w:val="14"/>
    </w:rPr>
  </w:style>
  <w:style w:type="character" w:styleId="CommentReference">
    <w:name w:val="annotation reference"/>
    <w:uiPriority w:val="99"/>
    <w:unhideWhenUsed/>
    <w:rsid w:val="00873C56"/>
    <w:rPr>
      <w:sz w:val="16"/>
      <w:szCs w:val="16"/>
    </w:rPr>
  </w:style>
  <w:style w:type="paragraph" w:styleId="CommentText">
    <w:name w:val="annotation text"/>
    <w:basedOn w:val="Normal"/>
    <w:link w:val="CommentTextChar"/>
    <w:uiPriority w:val="99"/>
    <w:unhideWhenUsed/>
    <w:rsid w:val="00873C56"/>
    <w:rPr>
      <w:rFonts w:eastAsia="Calibri"/>
      <w:szCs w:val="20"/>
    </w:rPr>
  </w:style>
  <w:style w:type="character" w:customStyle="1" w:styleId="CommentTextChar">
    <w:name w:val="Comment Text Char"/>
    <w:basedOn w:val="DefaultParagraphFont"/>
    <w:link w:val="CommentText"/>
    <w:uiPriority w:val="99"/>
    <w:rsid w:val="00873C56"/>
    <w:rPr>
      <w:rFonts w:ascii="Calibri" w:eastAsia="Calibri" w:hAnsi="Calibri" w:cs="Calibri"/>
      <w:sz w:val="22"/>
      <w:szCs w:val="20"/>
    </w:rPr>
  </w:style>
  <w:style w:type="paragraph" w:styleId="CommentSubject">
    <w:name w:val="annotation subject"/>
    <w:basedOn w:val="CommentText"/>
    <w:next w:val="CommentText"/>
    <w:link w:val="CommentSubjectChar"/>
    <w:uiPriority w:val="99"/>
    <w:unhideWhenUsed/>
    <w:rsid w:val="00873C56"/>
    <w:rPr>
      <w:b/>
      <w:bCs/>
    </w:rPr>
  </w:style>
  <w:style w:type="character" w:customStyle="1" w:styleId="CommentSubjectChar">
    <w:name w:val="Comment Subject Char"/>
    <w:basedOn w:val="CommentTextChar"/>
    <w:link w:val="CommentSubject"/>
    <w:uiPriority w:val="99"/>
    <w:rsid w:val="00873C56"/>
    <w:rPr>
      <w:rFonts w:ascii="Calibri" w:eastAsia="Calibri" w:hAnsi="Calibri" w:cs="Calibri"/>
      <w:b/>
      <w:bCs/>
      <w:sz w:val="22"/>
      <w:szCs w:val="20"/>
    </w:rPr>
  </w:style>
  <w:style w:type="paragraph" w:styleId="BalloonText">
    <w:name w:val="Balloon Text"/>
    <w:basedOn w:val="Normal"/>
    <w:link w:val="BalloonTextChar"/>
    <w:uiPriority w:val="99"/>
    <w:unhideWhenUsed/>
    <w:rsid w:val="00873C56"/>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873C56"/>
    <w:rPr>
      <w:rFonts w:ascii="Segoe UI" w:eastAsia="Calibri" w:hAnsi="Segoe UI" w:cs="Segoe UI"/>
      <w:sz w:val="18"/>
      <w:szCs w:val="18"/>
    </w:rPr>
  </w:style>
  <w:style w:type="paragraph" w:customStyle="1" w:styleId="CiteReal">
    <w:name w:val="Cite Real"/>
    <w:basedOn w:val="Normal"/>
    <w:next w:val="Normal"/>
    <w:uiPriority w:val="99"/>
    <w:qFormat/>
    <w:rsid w:val="00873C56"/>
    <w:rPr>
      <w:rFonts w:eastAsia="MS Mincho"/>
      <w:b/>
      <w:sz w:val="24"/>
      <w:u w:val="single"/>
    </w:rPr>
  </w:style>
  <w:style w:type="paragraph" w:customStyle="1" w:styleId="TagText">
    <w:name w:val="TagText"/>
    <w:basedOn w:val="Normal"/>
    <w:qFormat/>
    <w:rsid w:val="00873C56"/>
    <w:pPr>
      <w:spacing w:before="200"/>
    </w:pPr>
    <w:rPr>
      <w:rFonts w:eastAsia="Times New Roman"/>
      <w:b/>
      <w:sz w:val="24"/>
    </w:rPr>
  </w:style>
  <w:style w:type="character" w:customStyle="1" w:styleId="BoldUnderline">
    <w:name w:val="BoldUnderline"/>
    <w:uiPriority w:val="1"/>
    <w:qFormat/>
    <w:rsid w:val="00873C56"/>
    <w:rPr>
      <w:rFonts w:ascii="Arial" w:hAnsi="Arial"/>
      <w:b/>
      <w:sz w:val="20"/>
      <w:u w:val="single"/>
    </w:rPr>
  </w:style>
  <w:style w:type="character" w:customStyle="1" w:styleId="tagChar1">
    <w:name w:val="tag Char1"/>
    <w:rsid w:val="00873C56"/>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873C56"/>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val="0"/>
      <w:kern w:val="32"/>
      <w:sz w:val="28"/>
    </w:rPr>
  </w:style>
  <w:style w:type="paragraph" w:customStyle="1" w:styleId="citenon-bold">
    <w:name w:val="cite non-bold"/>
    <w:basedOn w:val="Normal"/>
    <w:link w:val="citenon-boldChar"/>
    <w:qFormat/>
    <w:rsid w:val="00873C56"/>
    <w:rPr>
      <w:rFonts w:eastAsia="Times New Roman"/>
      <w:szCs w:val="20"/>
    </w:rPr>
  </w:style>
  <w:style w:type="character" w:customStyle="1" w:styleId="citenon-boldChar">
    <w:name w:val="cite non-bold Char"/>
    <w:link w:val="citenon-bold"/>
    <w:rsid w:val="00873C56"/>
    <w:rPr>
      <w:rFonts w:ascii="Calibri" w:eastAsia="Times New Roman" w:hAnsi="Calibri" w:cs="Calibri"/>
      <w:sz w:val="22"/>
      <w:szCs w:val="20"/>
    </w:rPr>
  </w:style>
  <w:style w:type="character" w:customStyle="1" w:styleId="pnumber">
    <w:name w:val="pnumber"/>
    <w:rsid w:val="00873C56"/>
  </w:style>
  <w:style w:type="character" w:customStyle="1" w:styleId="ital">
    <w:name w:val="ital"/>
    <w:rsid w:val="00873C56"/>
  </w:style>
  <w:style w:type="character" w:customStyle="1" w:styleId="orgdiv">
    <w:name w:val="orgdiv"/>
    <w:rsid w:val="00873C56"/>
  </w:style>
  <w:style w:type="character" w:customStyle="1" w:styleId="orgname">
    <w:name w:val="orgname"/>
    <w:rsid w:val="00873C56"/>
  </w:style>
  <w:style w:type="character" w:customStyle="1" w:styleId="city">
    <w:name w:val="city"/>
    <w:rsid w:val="00873C56"/>
  </w:style>
  <w:style w:type="character" w:customStyle="1" w:styleId="state">
    <w:name w:val="state"/>
    <w:rsid w:val="00873C56"/>
  </w:style>
  <w:style w:type="character" w:customStyle="1" w:styleId="country">
    <w:name w:val="country"/>
    <w:rsid w:val="00873C56"/>
  </w:style>
  <w:style w:type="character" w:customStyle="1" w:styleId="il">
    <w:name w:val="il"/>
    <w:rsid w:val="00873C56"/>
  </w:style>
  <w:style w:type="character" w:customStyle="1" w:styleId="Style8pt1">
    <w:name w:val="Style 8 pt1"/>
    <w:rsid w:val="00873C56"/>
    <w:rPr>
      <w:rFonts w:ascii="Georgia" w:hAnsi="Georgia" w:hint="default"/>
      <w:sz w:val="16"/>
    </w:rPr>
  </w:style>
  <w:style w:type="character" w:customStyle="1" w:styleId="SmallText">
    <w:name w:val="Small Text"/>
    <w:rsid w:val="00873C56"/>
    <w:rPr>
      <w:rFonts w:ascii="Times New Roman" w:hAnsi="Times New Roman" w:cs="Times New Roman" w:hint="default"/>
      <w:sz w:val="16"/>
    </w:rPr>
  </w:style>
  <w:style w:type="numbering" w:customStyle="1" w:styleId="NoList1">
    <w:name w:val="No List1"/>
    <w:next w:val="NoList"/>
    <w:uiPriority w:val="99"/>
    <w:semiHidden/>
    <w:unhideWhenUsed/>
    <w:rsid w:val="00873C56"/>
  </w:style>
  <w:style w:type="character" w:customStyle="1" w:styleId="TitleChar2">
    <w:name w:val="Title Char2"/>
    <w:uiPriority w:val="5"/>
    <w:qFormat/>
    <w:locked/>
    <w:rsid w:val="00873C56"/>
    <w:rPr>
      <w:rFonts w:ascii="Calibri" w:eastAsia="Calibri" w:hAnsi="Calibri" w:cs="Times New Roman"/>
      <w:sz w:val="20"/>
      <w:szCs w:val="20"/>
      <w:u w:val="single"/>
    </w:rPr>
  </w:style>
  <w:style w:type="paragraph" w:customStyle="1" w:styleId="2909F619802848F09E01365C32F34654">
    <w:name w:val="2909F619802848F09E01365C32F34654"/>
    <w:qFormat/>
    <w:rsid w:val="00873C56"/>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873C56"/>
    <w:pPr>
      <w:keepNext/>
      <w:keepLines/>
    </w:pPr>
    <w:rPr>
      <w:rFonts w:eastAsia="Calibri"/>
      <w:b/>
      <w:sz w:val="24"/>
    </w:rPr>
  </w:style>
  <w:style w:type="character" w:customStyle="1" w:styleId="TagtemplateChar">
    <w:name w:val="Tagtemplate Char"/>
    <w:link w:val="Tagtemplate"/>
    <w:rsid w:val="00873C56"/>
    <w:rPr>
      <w:rFonts w:ascii="Calibri" w:eastAsia="Calibri" w:hAnsi="Calibri" w:cs="Calibri"/>
      <w:b/>
    </w:rPr>
  </w:style>
  <w:style w:type="paragraph" w:customStyle="1" w:styleId="Cite2">
    <w:name w:val="Cite 2"/>
    <w:basedOn w:val="Normal"/>
    <w:qFormat/>
    <w:rsid w:val="00873C56"/>
    <w:rPr>
      <w:rFonts w:eastAsia="MS Mincho"/>
      <w:b/>
      <w:sz w:val="24"/>
      <w:u w:val="single"/>
    </w:rPr>
  </w:style>
  <w:style w:type="character" w:customStyle="1" w:styleId="texto1">
    <w:name w:val="texto1"/>
    <w:rsid w:val="00873C56"/>
  </w:style>
  <w:style w:type="character" w:customStyle="1" w:styleId="EmphasizeThis">
    <w:name w:val="EmphasizeThis"/>
    <w:rsid w:val="00873C56"/>
    <w:rPr>
      <w:rFonts w:ascii="Georgia" w:hAnsi="Georgia"/>
      <w:b/>
      <w:iCs/>
      <w:sz w:val="24"/>
      <w:u w:val="thick"/>
    </w:rPr>
  </w:style>
  <w:style w:type="character" w:customStyle="1" w:styleId="Author-Date">
    <w:name w:val="Author-Date"/>
    <w:qFormat/>
    <w:rsid w:val="00873C56"/>
    <w:rPr>
      <w:rFonts w:ascii="Georgia" w:hAnsi="Georgia"/>
      <w:b/>
      <w:sz w:val="24"/>
    </w:rPr>
  </w:style>
  <w:style w:type="character" w:customStyle="1" w:styleId="CardsChar1">
    <w:name w:val="Cards Char1"/>
    <w:uiPriority w:val="99"/>
    <w:locked/>
    <w:rsid w:val="00873C56"/>
  </w:style>
  <w:style w:type="character" w:customStyle="1" w:styleId="MicroTextChar">
    <w:name w:val="MicroText Char"/>
    <w:link w:val="MicroText"/>
    <w:rsid w:val="00873C56"/>
    <w:rPr>
      <w:rFonts w:ascii="Arial Narrow" w:hAnsi="Arial Narrow"/>
      <w:sz w:val="12"/>
    </w:rPr>
  </w:style>
  <w:style w:type="paragraph" w:customStyle="1" w:styleId="MicroText">
    <w:name w:val="MicroText"/>
    <w:basedOn w:val="Normal"/>
    <w:next w:val="Normal"/>
    <w:link w:val="MicroTextChar"/>
    <w:qFormat/>
    <w:rsid w:val="00873C56"/>
    <w:rPr>
      <w:rFonts w:ascii="Arial Narrow" w:hAnsi="Arial Narrow" w:cstheme="minorBidi"/>
      <w:sz w:val="12"/>
    </w:rPr>
  </w:style>
  <w:style w:type="character" w:customStyle="1" w:styleId="BoldUnderlineChar0">
    <w:name w:val="BoldUnderline Char"/>
    <w:locked/>
    <w:rsid w:val="00873C56"/>
    <w:rPr>
      <w:rFonts w:ascii="Times New Roman" w:eastAsia="Times New Roman" w:hAnsi="Times New Roman"/>
      <w:b/>
      <w:sz w:val="22"/>
      <w:szCs w:val="24"/>
      <w:u w:val="single"/>
    </w:rPr>
  </w:style>
  <w:style w:type="paragraph" w:customStyle="1" w:styleId="UnderlineS">
    <w:name w:val="Underline S"/>
    <w:basedOn w:val="Normal"/>
    <w:link w:val="UnderlineSChar"/>
    <w:qFormat/>
    <w:rsid w:val="00873C56"/>
    <w:pPr>
      <w:spacing w:after="200"/>
    </w:pPr>
    <w:rPr>
      <w:rFonts w:eastAsia="Calibri"/>
      <w:u w:val="single"/>
      <w:lang w:val="x-none" w:eastAsia="zh-CN"/>
    </w:rPr>
  </w:style>
  <w:style w:type="character" w:customStyle="1" w:styleId="UnderlineSChar">
    <w:name w:val="Underline S Char"/>
    <w:link w:val="UnderlineS"/>
    <w:rsid w:val="00873C56"/>
    <w:rPr>
      <w:rFonts w:ascii="Calibri" w:eastAsia="Calibri" w:hAnsi="Calibri" w:cs="Calibri"/>
      <w:sz w:val="22"/>
      <w:u w:val="single"/>
      <w:lang w:val="x-none" w:eastAsia="zh-CN"/>
    </w:rPr>
  </w:style>
  <w:style w:type="character" w:customStyle="1" w:styleId="BoldUnderlineCharChar">
    <w:name w:val="BoldUnderline Char Char"/>
    <w:locked/>
    <w:rsid w:val="00873C56"/>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semiHidden/>
    <w:rsid w:val="00873C56"/>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semiHidden/>
    <w:rsid w:val="00873C56"/>
    <w:rPr>
      <w:rFonts w:ascii="Calibri" w:eastAsia="Calibri" w:hAnsi="Calibri" w:cs="Calibri"/>
      <w:sz w:val="16"/>
      <w:szCs w:val="16"/>
    </w:rPr>
  </w:style>
  <w:style w:type="character" w:customStyle="1" w:styleId="A5">
    <w:name w:val="A5"/>
    <w:uiPriority w:val="99"/>
    <w:rsid w:val="00873C56"/>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873C56"/>
    <w:rPr>
      <w:rFonts w:eastAsia="Times New Roman"/>
      <w:sz w:val="16"/>
      <w:szCs w:val="20"/>
    </w:rPr>
  </w:style>
  <w:style w:type="character" w:customStyle="1" w:styleId="BodyTextChar">
    <w:name w:val="Body Text Char"/>
    <w:aliases w:val="BT Char"/>
    <w:basedOn w:val="DefaultParagraphFont"/>
    <w:link w:val="BodyText"/>
    <w:uiPriority w:val="99"/>
    <w:rsid w:val="00873C56"/>
    <w:rPr>
      <w:rFonts w:ascii="Calibri" w:eastAsia="Times New Roman" w:hAnsi="Calibri" w:cs="Calibri"/>
      <w:sz w:val="16"/>
      <w:szCs w:val="20"/>
    </w:rPr>
  </w:style>
  <w:style w:type="paragraph" w:styleId="BodyText2">
    <w:name w:val="Body Text 2"/>
    <w:basedOn w:val="Normal"/>
    <w:link w:val="BodyText2Char"/>
    <w:rsid w:val="00873C56"/>
    <w:rPr>
      <w:rFonts w:eastAsia="Times New Roman"/>
      <w:sz w:val="18"/>
      <w:szCs w:val="20"/>
    </w:rPr>
  </w:style>
  <w:style w:type="character" w:customStyle="1" w:styleId="BodyText2Char">
    <w:name w:val="Body Text 2 Char"/>
    <w:basedOn w:val="DefaultParagraphFont"/>
    <w:link w:val="BodyText2"/>
    <w:rsid w:val="00873C56"/>
    <w:rPr>
      <w:rFonts w:ascii="Calibri" w:eastAsia="Times New Roman" w:hAnsi="Calibri" w:cs="Calibri"/>
      <w:sz w:val="18"/>
      <w:szCs w:val="20"/>
    </w:rPr>
  </w:style>
  <w:style w:type="character" w:customStyle="1" w:styleId="smallChar">
    <w:name w:val="small Char"/>
    <w:rsid w:val="00873C56"/>
    <w:rPr>
      <w:rFonts w:eastAsia="Calibri"/>
      <w:sz w:val="16"/>
      <w:szCs w:val="22"/>
      <w:lang w:val="en-US" w:eastAsia="en-US" w:bidi="ar-SA"/>
    </w:rPr>
  </w:style>
  <w:style w:type="character" w:customStyle="1" w:styleId="CardTextChar0">
    <w:name w:val="Card Text Char"/>
    <w:rsid w:val="00873C56"/>
    <w:rPr>
      <w:rFonts w:ascii="Georgia" w:hAnsi="Georgia" w:cs="Times New Roman"/>
      <w:sz w:val="24"/>
    </w:rPr>
  </w:style>
  <w:style w:type="character" w:customStyle="1" w:styleId="underline2">
    <w:name w:val="underline2"/>
    <w:rsid w:val="00873C56"/>
    <w:rPr>
      <w:u w:val="single"/>
      <w:bdr w:val="none" w:sz="0" w:space="0" w:color="auto"/>
      <w:shd w:val="clear" w:color="auto" w:fill="B3B3B3"/>
    </w:rPr>
  </w:style>
  <w:style w:type="paragraph" w:styleId="TOC1">
    <w:name w:val="toc 1"/>
    <w:basedOn w:val="Normal"/>
    <w:next w:val="Normal"/>
    <w:autoRedefine/>
    <w:uiPriority w:val="39"/>
    <w:rsid w:val="00873C56"/>
    <w:rPr>
      <w:rFonts w:eastAsia="Times New Roman"/>
      <w:kern w:val="32"/>
      <w:szCs w:val="20"/>
    </w:rPr>
  </w:style>
  <w:style w:type="character" w:customStyle="1" w:styleId="StyleUnderlineBold">
    <w:name w:val="Style Underline + Bold"/>
    <w:rsid w:val="00873C56"/>
    <w:rPr>
      <w:b/>
      <w:bCs/>
      <w:u w:val="single"/>
    </w:rPr>
  </w:style>
  <w:style w:type="character" w:customStyle="1" w:styleId="st">
    <w:name w:val="st"/>
    <w:rsid w:val="00873C56"/>
  </w:style>
  <w:style w:type="character" w:customStyle="1" w:styleId="UnderliningChar">
    <w:name w:val="Underlining Char"/>
    <w:link w:val="Underlining"/>
    <w:locked/>
    <w:rsid w:val="00873C56"/>
    <w:rPr>
      <w:rFonts w:ascii="Arial Narrow" w:hAnsi="Arial Narrow"/>
      <w:u w:val="single"/>
    </w:rPr>
  </w:style>
  <w:style w:type="paragraph" w:customStyle="1" w:styleId="Underlining">
    <w:name w:val="Underlining"/>
    <w:basedOn w:val="Normal"/>
    <w:next w:val="Normal"/>
    <w:link w:val="UnderliningChar"/>
    <w:qFormat/>
    <w:rsid w:val="00873C56"/>
    <w:rPr>
      <w:rFonts w:ascii="Arial Narrow" w:hAnsi="Arial Narrow" w:cstheme="minorBidi"/>
      <w:sz w:val="24"/>
      <w:u w:val="single"/>
    </w:rPr>
  </w:style>
  <w:style w:type="paragraph" w:customStyle="1" w:styleId="Small">
    <w:name w:val="Small"/>
    <w:basedOn w:val="Normal"/>
    <w:next w:val="Normal"/>
    <w:qFormat/>
    <w:rsid w:val="00873C56"/>
    <w:pPr>
      <w:spacing w:after="200" w:line="276" w:lineRule="auto"/>
    </w:pPr>
    <w:rPr>
      <w:rFonts w:eastAsia="Calibri"/>
      <w:color w:val="000000"/>
      <w:sz w:val="16"/>
    </w:rPr>
  </w:style>
  <w:style w:type="character" w:customStyle="1" w:styleId="Underline-Highlighted">
    <w:name w:val="Underline-Highlighted"/>
    <w:uiPriority w:val="1"/>
    <w:qFormat/>
    <w:rsid w:val="00873C56"/>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873C56"/>
    <w:rPr>
      <w:rFonts w:ascii="Arial Narrow" w:hAnsi="Arial Narrow"/>
      <w:b/>
      <w:sz w:val="26"/>
    </w:rPr>
  </w:style>
  <w:style w:type="character" w:customStyle="1" w:styleId="CardText1Char">
    <w:name w:val="Card Text 1 Char"/>
    <w:link w:val="CardText1"/>
    <w:rsid w:val="00873C56"/>
    <w:rPr>
      <w:rFonts w:ascii="Arial Narrow" w:hAnsi="Arial Narrow"/>
      <w:color w:val="000000"/>
      <w:u w:val="single"/>
    </w:rPr>
  </w:style>
  <w:style w:type="character" w:customStyle="1" w:styleId="CardText2Char">
    <w:name w:val="Card Text 2 Char"/>
    <w:link w:val="CardText2"/>
    <w:rsid w:val="00873C56"/>
    <w:rPr>
      <w:rFonts w:ascii="Arial Narrow" w:hAnsi="Arial Narrow"/>
      <w:b/>
      <w:color w:val="000000"/>
      <w:u w:val="single"/>
    </w:rPr>
  </w:style>
  <w:style w:type="character" w:customStyle="1" w:styleId="SmallText0">
    <w:name w:val="SmallText"/>
    <w:rsid w:val="00873C56"/>
    <w:rPr>
      <w:color w:val="000000"/>
    </w:rPr>
  </w:style>
  <w:style w:type="character" w:customStyle="1" w:styleId="CitesChar1">
    <w:name w:val="Cites Char1"/>
    <w:rsid w:val="00873C56"/>
    <w:rPr>
      <w:b/>
      <w:szCs w:val="24"/>
      <w:u w:val="single"/>
      <w:lang w:val="en-US" w:eastAsia="en-US" w:bidi="ar-SA"/>
    </w:rPr>
  </w:style>
  <w:style w:type="character" w:customStyle="1" w:styleId="CardUnderlinedChar">
    <w:name w:val="Card Underlined Char"/>
    <w:rsid w:val="00873C56"/>
    <w:rPr>
      <w:rFonts w:ascii="Arial Narrow" w:hAnsi="Arial Narrow"/>
      <w:sz w:val="22"/>
      <w:szCs w:val="24"/>
      <w:u w:val="single"/>
      <w:lang w:val="en-US" w:eastAsia="en-US" w:bidi="ar-SA"/>
    </w:rPr>
  </w:style>
  <w:style w:type="paragraph" w:customStyle="1" w:styleId="TagCite">
    <w:name w:val="TagCite"/>
    <w:basedOn w:val="Normal"/>
    <w:qFormat/>
    <w:rsid w:val="00873C56"/>
    <w:rPr>
      <w:rFonts w:ascii="Garamond" w:eastAsia="Times New Roman" w:hAnsi="Garamond"/>
      <w:b/>
      <w:sz w:val="24"/>
    </w:rPr>
  </w:style>
  <w:style w:type="paragraph" w:customStyle="1" w:styleId="HeadingsBase">
    <w:name w:val="Headings Base"/>
    <w:basedOn w:val="Normal"/>
    <w:link w:val="HeadingsBaseChar"/>
    <w:qFormat/>
    <w:rsid w:val="00873C56"/>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873C56"/>
    <w:rPr>
      <w:rFonts w:ascii="Calibri" w:eastAsia="Times New Roman" w:hAnsi="Calibri" w:cs="Calibri"/>
      <w:b/>
      <w:kern w:val="32"/>
      <w:sz w:val="32"/>
      <w:szCs w:val="20"/>
    </w:rPr>
  </w:style>
  <w:style w:type="character" w:customStyle="1" w:styleId="underline3">
    <w:name w:val="underline3"/>
    <w:rsid w:val="00873C56"/>
    <w:rPr>
      <w:u w:val="single"/>
      <w:bdr w:val="none" w:sz="0" w:space="0" w:color="auto"/>
      <w:shd w:val="clear" w:color="auto" w:fill="FFFF00"/>
    </w:rPr>
  </w:style>
  <w:style w:type="paragraph" w:customStyle="1" w:styleId="HeadingFake">
    <w:name w:val="Heading Fake"/>
    <w:basedOn w:val="Heading3"/>
    <w:uiPriority w:val="99"/>
    <w:qFormat/>
    <w:rsid w:val="00873C56"/>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873C56"/>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873C56"/>
  </w:style>
  <w:style w:type="paragraph" w:customStyle="1" w:styleId="SchoolWorksCited">
    <w:name w:val="School Works Cited"/>
    <w:basedOn w:val="SchoolPaper"/>
    <w:uiPriority w:val="99"/>
    <w:qFormat/>
    <w:rsid w:val="00873C56"/>
  </w:style>
  <w:style w:type="paragraph" w:styleId="TOC2">
    <w:name w:val="toc 2"/>
    <w:basedOn w:val="Normal"/>
    <w:next w:val="Normal"/>
    <w:uiPriority w:val="39"/>
    <w:rsid w:val="00873C56"/>
    <w:pPr>
      <w:ind w:left="200"/>
    </w:pPr>
    <w:rPr>
      <w:rFonts w:eastAsia="Times New Roman"/>
      <w:b/>
      <w:kern w:val="32"/>
      <w:szCs w:val="20"/>
    </w:rPr>
  </w:style>
  <w:style w:type="paragraph" w:customStyle="1" w:styleId="BlockQuote">
    <w:name w:val="Block Quote"/>
    <w:basedOn w:val="Normal"/>
    <w:uiPriority w:val="99"/>
    <w:qFormat/>
    <w:rsid w:val="00873C56"/>
    <w:pPr>
      <w:ind w:left="720" w:right="720"/>
    </w:pPr>
    <w:rPr>
      <w:rFonts w:eastAsia="Times New Roman"/>
      <w:kern w:val="32"/>
      <w:sz w:val="24"/>
      <w:szCs w:val="20"/>
    </w:rPr>
  </w:style>
  <w:style w:type="character" w:customStyle="1" w:styleId="menu">
    <w:name w:val="menu"/>
    <w:rsid w:val="00873C56"/>
  </w:style>
  <w:style w:type="paragraph" w:customStyle="1" w:styleId="PaperBody">
    <w:name w:val="Paper Body"/>
    <w:basedOn w:val="Normal"/>
    <w:uiPriority w:val="99"/>
    <w:qFormat/>
    <w:rsid w:val="00873C56"/>
    <w:pPr>
      <w:spacing w:line="480" w:lineRule="auto"/>
      <w:ind w:firstLine="720"/>
    </w:pPr>
    <w:rPr>
      <w:rFonts w:eastAsia="Times New Roman"/>
      <w:kern w:val="32"/>
    </w:rPr>
  </w:style>
  <w:style w:type="paragraph" w:customStyle="1" w:styleId="PaperCitation">
    <w:name w:val="Paper Citation"/>
    <w:basedOn w:val="Normal"/>
    <w:uiPriority w:val="99"/>
    <w:qFormat/>
    <w:rsid w:val="00873C56"/>
    <w:pPr>
      <w:spacing w:line="480" w:lineRule="auto"/>
      <w:ind w:left="720" w:hanging="720"/>
    </w:pPr>
    <w:rPr>
      <w:rFonts w:eastAsia="Times New Roman"/>
      <w:kern w:val="32"/>
      <w:szCs w:val="20"/>
    </w:rPr>
  </w:style>
  <w:style w:type="character" w:customStyle="1" w:styleId="Emphasis2">
    <w:name w:val="Emphasis2"/>
    <w:rsid w:val="00873C56"/>
    <w:rPr>
      <w:rFonts w:ascii="Franklin Gothic Heavy" w:hAnsi="Franklin Gothic Heavy"/>
      <w:u w:val="single"/>
    </w:rPr>
  </w:style>
  <w:style w:type="paragraph" w:customStyle="1" w:styleId="hat">
    <w:name w:val="hat"/>
    <w:basedOn w:val="Heading1"/>
    <w:link w:val="hatChar"/>
    <w:qFormat/>
    <w:rsid w:val="00873C56"/>
    <w:pPr>
      <w:suppressAutoHyphens/>
      <w:spacing w:before="6600" w:after="240"/>
    </w:pPr>
    <w:rPr>
      <w:rFonts w:eastAsia="Times New Roman" w:cs="Arial"/>
      <w:bCs w:val="0"/>
      <w:kern w:val="32"/>
    </w:rPr>
  </w:style>
  <w:style w:type="character" w:customStyle="1" w:styleId="hatChar">
    <w:name w:val="hat Char"/>
    <w:link w:val="hat"/>
    <w:rsid w:val="00873C56"/>
    <w:rPr>
      <w:rFonts w:ascii="Calibri" w:eastAsia="Times New Roman" w:hAnsi="Calibri" w:cs="Arial"/>
      <w:b/>
      <w:kern w:val="32"/>
      <w:sz w:val="52"/>
      <w:szCs w:val="32"/>
    </w:rPr>
  </w:style>
  <w:style w:type="character" w:customStyle="1" w:styleId="BoldUnderlining">
    <w:name w:val="Bold Underlining"/>
    <w:rsid w:val="00873C56"/>
    <w:rPr>
      <w:b/>
      <w:u w:val="single"/>
    </w:rPr>
  </w:style>
  <w:style w:type="paragraph" w:styleId="TOC4">
    <w:name w:val="toc 4"/>
    <w:basedOn w:val="Normal"/>
    <w:next w:val="Normal"/>
    <w:autoRedefine/>
    <w:uiPriority w:val="39"/>
    <w:rsid w:val="00873C56"/>
    <w:pPr>
      <w:spacing w:after="100"/>
      <w:ind w:left="600"/>
    </w:pPr>
    <w:rPr>
      <w:rFonts w:eastAsia="Times New Roman"/>
      <w:kern w:val="32"/>
      <w:szCs w:val="20"/>
    </w:rPr>
  </w:style>
  <w:style w:type="paragraph" w:styleId="TOC5">
    <w:name w:val="toc 5"/>
    <w:basedOn w:val="Normal"/>
    <w:next w:val="Normal"/>
    <w:autoRedefine/>
    <w:uiPriority w:val="39"/>
    <w:rsid w:val="00873C56"/>
    <w:pPr>
      <w:spacing w:after="100"/>
      <w:ind w:left="800"/>
    </w:pPr>
    <w:rPr>
      <w:rFonts w:eastAsia="Times New Roman"/>
      <w:kern w:val="32"/>
      <w:szCs w:val="20"/>
    </w:rPr>
  </w:style>
  <w:style w:type="paragraph" w:styleId="TOC6">
    <w:name w:val="toc 6"/>
    <w:basedOn w:val="Normal"/>
    <w:next w:val="Normal"/>
    <w:autoRedefine/>
    <w:uiPriority w:val="39"/>
    <w:rsid w:val="00873C56"/>
    <w:pPr>
      <w:spacing w:after="100"/>
      <w:ind w:left="1000"/>
    </w:pPr>
    <w:rPr>
      <w:rFonts w:eastAsia="Times New Roman"/>
      <w:kern w:val="32"/>
      <w:szCs w:val="20"/>
    </w:rPr>
  </w:style>
  <w:style w:type="paragraph" w:styleId="TOC7">
    <w:name w:val="toc 7"/>
    <w:basedOn w:val="Normal"/>
    <w:next w:val="Normal"/>
    <w:autoRedefine/>
    <w:uiPriority w:val="39"/>
    <w:rsid w:val="00873C56"/>
    <w:pPr>
      <w:spacing w:after="100"/>
      <w:ind w:left="1200"/>
    </w:pPr>
    <w:rPr>
      <w:rFonts w:eastAsia="Times New Roman"/>
      <w:kern w:val="32"/>
      <w:szCs w:val="20"/>
    </w:rPr>
  </w:style>
  <w:style w:type="paragraph" w:styleId="TOC8">
    <w:name w:val="toc 8"/>
    <w:basedOn w:val="Normal"/>
    <w:next w:val="Normal"/>
    <w:autoRedefine/>
    <w:uiPriority w:val="39"/>
    <w:rsid w:val="00873C56"/>
    <w:pPr>
      <w:spacing w:after="100"/>
      <w:ind w:left="1400"/>
    </w:pPr>
    <w:rPr>
      <w:rFonts w:eastAsia="Times New Roman"/>
      <w:kern w:val="32"/>
      <w:szCs w:val="20"/>
    </w:rPr>
  </w:style>
  <w:style w:type="paragraph" w:styleId="TOC9">
    <w:name w:val="toc 9"/>
    <w:basedOn w:val="Normal"/>
    <w:next w:val="Normal"/>
    <w:autoRedefine/>
    <w:uiPriority w:val="39"/>
    <w:rsid w:val="00873C56"/>
    <w:pPr>
      <w:spacing w:after="100"/>
      <w:ind w:left="1600"/>
    </w:pPr>
    <w:rPr>
      <w:rFonts w:eastAsia="Times New Roman"/>
      <w:kern w:val="32"/>
      <w:szCs w:val="20"/>
    </w:rPr>
  </w:style>
  <w:style w:type="paragraph" w:customStyle="1" w:styleId="WW-Default">
    <w:name w:val="WW-Default"/>
    <w:uiPriority w:val="99"/>
    <w:qFormat/>
    <w:rsid w:val="00873C56"/>
    <w:pPr>
      <w:suppressAutoHyphens/>
    </w:pPr>
    <w:rPr>
      <w:rFonts w:ascii="Georgia" w:eastAsia="Calibri" w:hAnsi="Georgia" w:cs="Calibri"/>
      <w:sz w:val="22"/>
      <w:szCs w:val="22"/>
      <w:lang w:eastAsia="ar-SA"/>
    </w:rPr>
  </w:style>
  <w:style w:type="character" w:customStyle="1" w:styleId="pmterms1">
    <w:name w:val="pmterms1"/>
    <w:rsid w:val="00873C56"/>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873C56"/>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873C56"/>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873C56"/>
    <w:rPr>
      <w:rFonts w:ascii="Cambria" w:eastAsia="Times New Roman" w:hAnsi="Cambria" w:cs="Calibri"/>
      <w:i/>
      <w:iCs/>
      <w:color w:val="4F81BD"/>
      <w:spacing w:val="15"/>
    </w:rPr>
  </w:style>
  <w:style w:type="paragraph" w:styleId="TOC3">
    <w:name w:val="toc 3"/>
    <w:basedOn w:val="Normal"/>
    <w:next w:val="Normal"/>
    <w:uiPriority w:val="39"/>
    <w:rsid w:val="00873C56"/>
    <w:pPr>
      <w:ind w:left="400"/>
    </w:pPr>
    <w:rPr>
      <w:rFonts w:eastAsia="Times New Roman"/>
      <w:kern w:val="32"/>
      <w:szCs w:val="20"/>
    </w:rPr>
  </w:style>
  <w:style w:type="character" w:customStyle="1" w:styleId="standardcontent">
    <w:name w:val="standardcontent"/>
    <w:rsid w:val="00873C56"/>
  </w:style>
  <w:style w:type="character" w:customStyle="1" w:styleId="storyby">
    <w:name w:val="storyby"/>
    <w:rsid w:val="00873C56"/>
  </w:style>
  <w:style w:type="character" w:customStyle="1" w:styleId="7TimesNewRoman">
    <w:name w:val="7 Times New Roman"/>
    <w:rsid w:val="00873C56"/>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873C56"/>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873C56"/>
    <w:pPr>
      <w:spacing w:line="276" w:lineRule="auto"/>
      <w:jc w:val="left"/>
      <w:outlineLvl w:val="9"/>
    </w:pPr>
    <w:rPr>
      <w:rFonts w:ascii="Cambria" w:eastAsia="Times New Roman" w:hAnsi="Cambria" w:cs="Times New Roman"/>
      <w:bCs w:val="0"/>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873C56"/>
    <w:rPr>
      <w:kern w:val="32"/>
      <w:sz w:val="24"/>
    </w:rPr>
  </w:style>
  <w:style w:type="character" w:customStyle="1" w:styleId="CitesChar2">
    <w:name w:val="Cites Char2"/>
    <w:uiPriority w:val="99"/>
    <w:locked/>
    <w:rsid w:val="00873C56"/>
    <w:rPr>
      <w:rFonts w:ascii="Times New Roman" w:eastAsia="Times New Roman" w:hAnsi="Times New Roman"/>
      <w:b/>
      <w:bCs/>
    </w:rPr>
  </w:style>
  <w:style w:type="character" w:customStyle="1" w:styleId="itxtrst">
    <w:name w:val="itxtrst"/>
    <w:rsid w:val="00873C56"/>
  </w:style>
  <w:style w:type="character" w:customStyle="1" w:styleId="A-Underlining">
    <w:name w:val="A-Underlining"/>
    <w:rsid w:val="00873C56"/>
    <w:rPr>
      <w:rFonts w:ascii="Garamond" w:hAnsi="Garamond"/>
      <w:color w:val="auto"/>
      <w:sz w:val="24"/>
      <w:u w:val="single"/>
    </w:rPr>
  </w:style>
  <w:style w:type="paragraph" w:customStyle="1" w:styleId="B-TagCite">
    <w:name w:val="B-TagCite"/>
    <w:uiPriority w:val="99"/>
    <w:qFormat/>
    <w:rsid w:val="00873C56"/>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873C56"/>
    <w:rPr>
      <w:b/>
      <w:noProof w:val="0"/>
      <w:sz w:val="22"/>
      <w:lang w:val="en-US" w:eastAsia="en-US" w:bidi="ar-SA"/>
    </w:rPr>
  </w:style>
  <w:style w:type="character" w:customStyle="1" w:styleId="fn">
    <w:name w:val="fn"/>
    <w:rsid w:val="00873C56"/>
  </w:style>
  <w:style w:type="character" w:customStyle="1" w:styleId="newsmain">
    <w:name w:val="news_main"/>
    <w:rsid w:val="00873C56"/>
  </w:style>
  <w:style w:type="paragraph" w:customStyle="1" w:styleId="UnderlinedText">
    <w:name w:val="Underlined Text"/>
    <w:basedOn w:val="Normal"/>
    <w:link w:val="UnderlinedTextChar"/>
    <w:autoRedefine/>
    <w:uiPriority w:val="99"/>
    <w:qFormat/>
    <w:rsid w:val="00873C56"/>
    <w:pPr>
      <w:jc w:val="both"/>
    </w:pPr>
    <w:rPr>
      <w:rFonts w:eastAsia="Calibri"/>
      <w:b/>
      <w:sz w:val="24"/>
    </w:rPr>
  </w:style>
  <w:style w:type="character" w:customStyle="1" w:styleId="verdana">
    <w:name w:val="verdana"/>
    <w:rsid w:val="00873C56"/>
  </w:style>
  <w:style w:type="character" w:customStyle="1" w:styleId="vitstoryheadline">
    <w:name w:val="vitstoryheadline"/>
    <w:rsid w:val="00873C56"/>
  </w:style>
  <w:style w:type="paragraph" w:customStyle="1" w:styleId="NormalText">
    <w:name w:val="Normal Text"/>
    <w:basedOn w:val="Normal"/>
    <w:link w:val="NormalTextChar"/>
    <w:autoRedefine/>
    <w:qFormat/>
    <w:rsid w:val="00873C56"/>
    <w:pPr>
      <w:jc w:val="both"/>
    </w:pPr>
    <w:rPr>
      <w:rFonts w:eastAsia="Times New Roman"/>
      <w:szCs w:val="26"/>
      <w:lang w:val="x-none" w:eastAsia="ja-JP"/>
    </w:rPr>
  </w:style>
  <w:style w:type="character" w:customStyle="1" w:styleId="NormalTextChar">
    <w:name w:val="Normal Text Char"/>
    <w:link w:val="NormalText"/>
    <w:rsid w:val="00873C56"/>
    <w:rPr>
      <w:rFonts w:ascii="Calibri" w:eastAsia="Times New Roman" w:hAnsi="Calibri" w:cs="Calibri"/>
      <w:sz w:val="22"/>
      <w:szCs w:val="26"/>
      <w:lang w:val="x-none" w:eastAsia="ja-JP"/>
    </w:rPr>
  </w:style>
  <w:style w:type="character" w:customStyle="1" w:styleId="AuthorDate0">
    <w:name w:val="Author Date"/>
    <w:uiPriority w:val="1"/>
    <w:qFormat/>
    <w:rsid w:val="00873C56"/>
    <w:rPr>
      <w:b/>
      <w:sz w:val="24"/>
      <w:u w:val="thick"/>
    </w:rPr>
  </w:style>
  <w:style w:type="paragraph" w:customStyle="1" w:styleId="HotRoute">
    <w:name w:val="Hot Route!"/>
    <w:basedOn w:val="Normal"/>
    <w:uiPriority w:val="99"/>
    <w:qFormat/>
    <w:rsid w:val="00873C56"/>
    <w:pPr>
      <w:ind w:left="144"/>
    </w:pPr>
    <w:rPr>
      <w:rFonts w:eastAsia="Times New Roman"/>
    </w:rPr>
  </w:style>
  <w:style w:type="character" w:customStyle="1" w:styleId="UnderlinedTextCharChar">
    <w:name w:val="Underlined Text Char Char"/>
    <w:rsid w:val="00873C56"/>
    <w:rPr>
      <w:rFonts w:cs="Arial"/>
      <w:bCs/>
      <w:noProof w:val="0"/>
      <w:szCs w:val="26"/>
      <w:u w:val="single"/>
      <w:lang w:val="en-US" w:eastAsia="en-US" w:bidi="ar-SA"/>
    </w:rPr>
  </w:style>
  <w:style w:type="character" w:customStyle="1" w:styleId="DocumentMapChar1">
    <w:name w:val="Document Map Char1"/>
    <w:uiPriority w:val="99"/>
    <w:rsid w:val="00873C56"/>
    <w:rPr>
      <w:rFonts w:ascii="Tahoma" w:hAnsi="Tahoma" w:cs="Tahoma"/>
      <w:sz w:val="16"/>
      <w:szCs w:val="16"/>
    </w:rPr>
  </w:style>
  <w:style w:type="character" w:customStyle="1" w:styleId="Author">
    <w:name w:val="Author"/>
    <w:aliases w:val="Style Date"/>
    <w:qFormat/>
    <w:rsid w:val="00873C56"/>
    <w:rPr>
      <w:b/>
      <w:sz w:val="24"/>
    </w:rPr>
  </w:style>
  <w:style w:type="character" w:customStyle="1" w:styleId="author0">
    <w:name w:val="author"/>
    <w:rsid w:val="00873C56"/>
    <w:rPr>
      <w:rFonts w:ascii="Times New Roman" w:hAnsi="Times New Roman"/>
      <w:b/>
      <w:sz w:val="24"/>
    </w:rPr>
  </w:style>
  <w:style w:type="character" w:customStyle="1" w:styleId="articletitle">
    <w:name w:val="articletitle"/>
    <w:rsid w:val="00873C56"/>
    <w:rPr>
      <w:rFonts w:cs="Times New Roman"/>
    </w:rPr>
  </w:style>
  <w:style w:type="character" w:customStyle="1" w:styleId="6pointChar">
    <w:name w:val="6 point Char"/>
    <w:rsid w:val="00873C56"/>
    <w:rPr>
      <w:rFonts w:cs="Times New Roman"/>
      <w:sz w:val="12"/>
      <w:lang w:val="en-US" w:eastAsia="en-US"/>
    </w:rPr>
  </w:style>
  <w:style w:type="character" w:customStyle="1" w:styleId="term1">
    <w:name w:val="term1"/>
    <w:rsid w:val="00873C56"/>
    <w:rPr>
      <w:b/>
      <w:bCs/>
    </w:rPr>
  </w:style>
  <w:style w:type="paragraph" w:customStyle="1" w:styleId="Minimize">
    <w:name w:val="Minimize"/>
    <w:basedOn w:val="Normal"/>
    <w:next w:val="Normal"/>
    <w:qFormat/>
    <w:rsid w:val="00873C56"/>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873C56"/>
    <w:rPr>
      <w:sz w:val="12"/>
      <w:szCs w:val="24"/>
    </w:rPr>
  </w:style>
  <w:style w:type="character" w:customStyle="1" w:styleId="StyleThickunderline">
    <w:name w:val="Style Thick underline"/>
    <w:qFormat/>
    <w:rsid w:val="00873C56"/>
    <w:rPr>
      <w:u w:val="thick"/>
    </w:rPr>
  </w:style>
  <w:style w:type="character" w:customStyle="1" w:styleId="UnderlineTextChar">
    <w:name w:val="Underline Text Char"/>
    <w:link w:val="UnderlineText"/>
    <w:rsid w:val="00873C56"/>
    <w:rPr>
      <w:u w:val="single"/>
    </w:rPr>
  </w:style>
  <w:style w:type="numbering" w:customStyle="1" w:styleId="NoList2">
    <w:name w:val="No List2"/>
    <w:next w:val="NoList"/>
    <w:uiPriority w:val="99"/>
    <w:semiHidden/>
    <w:rsid w:val="00873C56"/>
  </w:style>
  <w:style w:type="character" w:customStyle="1" w:styleId="Box">
    <w:name w:val="Box!"/>
    <w:rsid w:val="00873C56"/>
    <w:rPr>
      <w:rFonts w:ascii="Garamond" w:hAnsi="Garamond"/>
      <w:sz w:val="24"/>
      <w:u w:val="single"/>
      <w:bdr w:val="single" w:sz="4" w:space="0" w:color="auto"/>
    </w:rPr>
  </w:style>
  <w:style w:type="character" w:customStyle="1" w:styleId="citechar">
    <w:name w:val="citechar"/>
    <w:rsid w:val="00873C56"/>
  </w:style>
  <w:style w:type="character" w:customStyle="1" w:styleId="underlinechar">
    <w:name w:val="underlinechar"/>
    <w:rsid w:val="00873C56"/>
  </w:style>
  <w:style w:type="character" w:customStyle="1" w:styleId="CardUnderlineChar">
    <w:name w:val="Card Underline Char"/>
    <w:rsid w:val="00873C56"/>
    <w:rPr>
      <w:szCs w:val="24"/>
      <w:u w:val="single"/>
      <w:lang w:val="en-US" w:eastAsia="en-US" w:bidi="ar-SA"/>
    </w:rPr>
  </w:style>
  <w:style w:type="paragraph" w:customStyle="1" w:styleId="Default">
    <w:name w:val="Default"/>
    <w:qFormat/>
    <w:rsid w:val="00873C56"/>
    <w:pPr>
      <w:autoSpaceDE w:val="0"/>
      <w:autoSpaceDN w:val="0"/>
      <w:adjustRightInd w:val="0"/>
    </w:pPr>
    <w:rPr>
      <w:rFonts w:ascii="Times New Roman" w:eastAsia="Times New Roman" w:hAnsi="Times New Roman" w:cs="Times New Roman"/>
      <w:color w:val="000000"/>
    </w:rPr>
  </w:style>
  <w:style w:type="character" w:customStyle="1" w:styleId="blue">
    <w:name w:val="blue"/>
    <w:rsid w:val="00873C56"/>
  </w:style>
  <w:style w:type="character" w:customStyle="1" w:styleId="tagciteChar">
    <w:name w:val="tag/cite Char"/>
    <w:rsid w:val="00873C56"/>
    <w:rPr>
      <w:b/>
      <w:sz w:val="24"/>
      <w:lang w:val="en-US" w:eastAsia="en-US" w:bidi="ar-SA"/>
    </w:rPr>
  </w:style>
  <w:style w:type="character" w:customStyle="1" w:styleId="8pointChar">
    <w:name w:val="8 point Char"/>
    <w:link w:val="8point"/>
    <w:rsid w:val="00873C56"/>
    <w:rPr>
      <w:sz w:val="16"/>
    </w:rPr>
  </w:style>
  <w:style w:type="character" w:customStyle="1" w:styleId="BoldText12pt">
    <w:name w:val="Bold Text 12 pt"/>
    <w:rsid w:val="00873C56"/>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873C56"/>
  </w:style>
  <w:style w:type="character" w:customStyle="1" w:styleId="person-name">
    <w:name w:val="person-name"/>
    <w:rsid w:val="00873C56"/>
  </w:style>
  <w:style w:type="paragraph" w:customStyle="1" w:styleId="CARD">
    <w:name w:val="CARD"/>
    <w:basedOn w:val="Normal"/>
    <w:link w:val="CARDChar"/>
    <w:qFormat/>
    <w:rsid w:val="00873C56"/>
    <w:rPr>
      <w:rFonts w:eastAsia="Times New Roman"/>
      <w:szCs w:val="20"/>
    </w:rPr>
  </w:style>
  <w:style w:type="character" w:customStyle="1" w:styleId="CARDChar">
    <w:name w:val="CARD Char"/>
    <w:link w:val="CARD"/>
    <w:rsid w:val="00873C56"/>
    <w:rPr>
      <w:rFonts w:ascii="Calibri" w:eastAsia="Times New Roman" w:hAnsi="Calibri" w:cs="Calibri"/>
      <w:sz w:val="22"/>
      <w:szCs w:val="20"/>
    </w:rPr>
  </w:style>
  <w:style w:type="paragraph" w:customStyle="1" w:styleId="Ununderlined">
    <w:name w:val="Ununderlined"/>
    <w:basedOn w:val="Normal"/>
    <w:link w:val="UnunderlinedChar"/>
    <w:qFormat/>
    <w:rsid w:val="00873C56"/>
    <w:pPr>
      <w:jc w:val="both"/>
    </w:pPr>
    <w:rPr>
      <w:rFonts w:eastAsia="SimSun"/>
      <w:sz w:val="12"/>
    </w:rPr>
  </w:style>
  <w:style w:type="character" w:customStyle="1" w:styleId="UnunderlinedChar">
    <w:name w:val="Ununderlined Char"/>
    <w:link w:val="Ununderlined"/>
    <w:rsid w:val="00873C56"/>
    <w:rPr>
      <w:rFonts w:ascii="Calibri" w:eastAsia="SimSun" w:hAnsi="Calibri" w:cs="Calibri"/>
      <w:sz w:val="12"/>
    </w:rPr>
  </w:style>
  <w:style w:type="paragraph" w:customStyle="1" w:styleId="Highlighting">
    <w:name w:val="Highlighting"/>
    <w:basedOn w:val="Normal"/>
    <w:link w:val="HighlightingChar"/>
    <w:autoRedefine/>
    <w:qFormat/>
    <w:rsid w:val="00873C56"/>
    <w:rPr>
      <w:rFonts w:eastAsia="SimSun"/>
      <w:sz w:val="24"/>
      <w:u w:val="thick"/>
    </w:rPr>
  </w:style>
  <w:style w:type="character" w:customStyle="1" w:styleId="HighlightingChar">
    <w:name w:val="Highlighting Char"/>
    <w:link w:val="Highlighting"/>
    <w:rsid w:val="00873C56"/>
    <w:rPr>
      <w:rFonts w:ascii="Calibri" w:eastAsia="SimSun" w:hAnsi="Calibri" w:cs="Calibri"/>
      <w:u w:val="thick"/>
    </w:rPr>
  </w:style>
  <w:style w:type="paragraph" w:customStyle="1" w:styleId="evidencetext">
    <w:name w:val="evidence text"/>
    <w:basedOn w:val="Normal"/>
    <w:next w:val="Normal"/>
    <w:link w:val="evidencetextChar1"/>
    <w:qFormat/>
    <w:rsid w:val="00873C56"/>
    <w:pPr>
      <w:ind w:left="432" w:right="432"/>
    </w:pPr>
    <w:rPr>
      <w:rFonts w:eastAsia="Times New Roman"/>
      <w:color w:val="000000"/>
      <w:sz w:val="16"/>
      <w:lang w:val="x-none" w:eastAsia="x-none"/>
    </w:rPr>
  </w:style>
  <w:style w:type="character" w:customStyle="1" w:styleId="evidencetextChar1">
    <w:name w:val="evidence text Char1"/>
    <w:link w:val="evidencetext"/>
    <w:rsid w:val="00873C56"/>
    <w:rPr>
      <w:rFonts w:ascii="Calibri" w:eastAsia="Times New Roman" w:hAnsi="Calibri" w:cs="Calibri"/>
      <w:color w:val="000000"/>
      <w:sz w:val="16"/>
      <w:lang w:val="x-none" w:eastAsia="x-none"/>
    </w:rPr>
  </w:style>
  <w:style w:type="character" w:customStyle="1" w:styleId="highlight2">
    <w:name w:val="highlight2"/>
    <w:rsid w:val="00873C56"/>
    <w:rPr>
      <w:rFonts w:ascii="Arial" w:hAnsi="Arial"/>
      <w:b/>
      <w:sz w:val="19"/>
      <w:u w:val="thick"/>
      <w:bdr w:val="none" w:sz="0" w:space="0" w:color="auto"/>
      <w:shd w:val="clear" w:color="auto" w:fill="auto"/>
    </w:rPr>
  </w:style>
  <w:style w:type="character" w:customStyle="1" w:styleId="box0">
    <w:name w:val="box"/>
    <w:rsid w:val="00873C56"/>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873C56"/>
    <w:pPr>
      <w:keepLines w:val="0"/>
      <w:pageBreakBefore w:val="0"/>
      <w:spacing w:before="60" w:after="60"/>
      <w:contextualSpacing/>
      <w:jc w:val="left"/>
    </w:pPr>
    <w:rPr>
      <w:rFonts w:eastAsia="Times New Roman" w:cs="Arial"/>
      <w:b w:val="0"/>
      <w:bCs w:val="0"/>
      <w:iCs/>
      <w:smallCaps/>
      <w:sz w:val="20"/>
      <w:szCs w:val="20"/>
    </w:rPr>
  </w:style>
  <w:style w:type="character" w:customStyle="1" w:styleId="CITEChar0">
    <w:name w:val="CITE Char"/>
    <w:link w:val="CITE"/>
    <w:rsid w:val="00873C56"/>
    <w:rPr>
      <w:rFonts w:ascii="Calibri" w:eastAsia="Times New Roman" w:hAnsi="Calibri" w:cs="Arial"/>
      <w:iCs/>
      <w:smallCaps/>
      <w:sz w:val="20"/>
      <w:szCs w:val="20"/>
      <w:u w:val="double"/>
    </w:rPr>
  </w:style>
  <w:style w:type="character" w:customStyle="1" w:styleId="CharacterStyle1">
    <w:name w:val="Character Style 1"/>
    <w:rsid w:val="00873C56"/>
    <w:rPr>
      <w:rFonts w:ascii="Tahoma" w:hAnsi="Tahoma" w:cs="Tahoma" w:hint="default"/>
      <w:sz w:val="18"/>
      <w:szCs w:val="18"/>
    </w:rPr>
  </w:style>
  <w:style w:type="character" w:customStyle="1" w:styleId="UnderlineStyleChar7">
    <w:name w:val="Underline Style Char7"/>
    <w:rsid w:val="00873C56"/>
    <w:rPr>
      <w:rFonts w:ascii="Garamond" w:hAnsi="Garamond" w:hint="default"/>
      <w:sz w:val="22"/>
      <w:szCs w:val="24"/>
      <w:u w:val="single"/>
      <w:lang w:val="en-US" w:eastAsia="en-US" w:bidi="ar-SA"/>
    </w:rPr>
  </w:style>
  <w:style w:type="character" w:customStyle="1" w:styleId="StyleArial6ptBold">
    <w:name w:val="Style Arial 6 pt Bold"/>
    <w:rsid w:val="00873C56"/>
    <w:rPr>
      <w:rFonts w:ascii="Arial" w:hAnsi="Arial" w:cs="Arial" w:hint="default"/>
      <w:bCs/>
      <w:sz w:val="12"/>
    </w:rPr>
  </w:style>
  <w:style w:type="character" w:customStyle="1" w:styleId="Style11ptBoldUnderline">
    <w:name w:val="Style 11 pt Bold Underline"/>
    <w:rsid w:val="00873C56"/>
    <w:rPr>
      <w:b/>
      <w:bCs/>
      <w:sz w:val="20"/>
      <w:u w:val="single"/>
    </w:rPr>
  </w:style>
  <w:style w:type="paragraph" w:customStyle="1" w:styleId="teaserpermalink">
    <w:name w:val="teaser_permalink"/>
    <w:basedOn w:val="Normal"/>
    <w:qFormat/>
    <w:rsid w:val="00873C56"/>
    <w:pPr>
      <w:spacing w:before="100" w:beforeAutospacing="1" w:after="100" w:afterAutospacing="1"/>
    </w:pPr>
    <w:rPr>
      <w:rFonts w:eastAsia="Times New Roman"/>
      <w:sz w:val="24"/>
      <w:lang w:eastAsia="zh-CN"/>
    </w:rPr>
  </w:style>
  <w:style w:type="character" w:customStyle="1" w:styleId="Heading2Char5">
    <w:name w:val="Heading 2 Char5"/>
    <w:rsid w:val="00873C56"/>
    <w:rPr>
      <w:rFonts w:ascii="Garamond" w:hAnsi="Garamond" w:cs="Arial" w:hint="default"/>
      <w:b/>
      <w:bCs/>
      <w:iCs/>
      <w:sz w:val="24"/>
      <w:szCs w:val="28"/>
      <w:lang w:val="en-US" w:eastAsia="en-US" w:bidi="ar-SA"/>
    </w:rPr>
  </w:style>
  <w:style w:type="paragraph" w:customStyle="1" w:styleId="Smalltext1">
    <w:name w:val="Small text"/>
    <w:aliases w:val="Quote1,Quote11,Quote2"/>
    <w:basedOn w:val="Normal"/>
    <w:link w:val="SmalltextChar"/>
    <w:qFormat/>
    <w:rsid w:val="00873C56"/>
    <w:rPr>
      <w:rFonts w:eastAsia="Calibri"/>
      <w:sz w:val="14"/>
    </w:rPr>
  </w:style>
  <w:style w:type="character" w:customStyle="1" w:styleId="SmalltextChar">
    <w:name w:val="Small text Char"/>
    <w:aliases w:val="Quote Char,Quote1 Char1"/>
    <w:link w:val="Smalltext1"/>
    <w:rsid w:val="00873C56"/>
    <w:rPr>
      <w:rFonts w:ascii="Calibri" w:eastAsia="Calibri" w:hAnsi="Calibri" w:cs="Calibri"/>
      <w:sz w:val="14"/>
    </w:rPr>
  </w:style>
  <w:style w:type="character" w:customStyle="1" w:styleId="TagGreg">
    <w:name w:val="TagGreg"/>
    <w:uiPriority w:val="1"/>
    <w:qFormat/>
    <w:rsid w:val="00873C56"/>
    <w:rPr>
      <w:b/>
      <w:sz w:val="24"/>
    </w:rPr>
  </w:style>
  <w:style w:type="character" w:customStyle="1" w:styleId="SmallText-New">
    <w:name w:val="Small Text - New"/>
    <w:rsid w:val="00873C56"/>
    <w:rPr>
      <w:rFonts w:ascii="Arial Narrow" w:hAnsi="Arial Narrow"/>
      <w:sz w:val="14"/>
    </w:rPr>
  </w:style>
  <w:style w:type="character" w:customStyle="1" w:styleId="Underlined-New">
    <w:name w:val="Underlined - New"/>
    <w:rsid w:val="00873C56"/>
    <w:rPr>
      <w:rFonts w:ascii="Arial Narrow" w:hAnsi="Arial Narrow"/>
      <w:sz w:val="16"/>
      <w:u w:val="single"/>
    </w:rPr>
  </w:style>
  <w:style w:type="character" w:customStyle="1" w:styleId="Boxing-New">
    <w:name w:val="Boxing - New"/>
    <w:rsid w:val="00873C56"/>
    <w:rPr>
      <w:rFonts w:ascii="Arial Narrow" w:hAnsi="Arial Narrow"/>
      <w:sz w:val="16"/>
      <w:u w:val="none"/>
      <w:bdr w:val="single" w:sz="4" w:space="0" w:color="auto"/>
    </w:rPr>
  </w:style>
  <w:style w:type="character" w:customStyle="1" w:styleId="hilite1">
    <w:name w:val="hilite1"/>
    <w:rsid w:val="00873C56"/>
    <w:rPr>
      <w:rFonts w:ascii="Arial Narrow" w:hAnsi="Arial Narrow"/>
      <w:sz w:val="18"/>
      <w:u w:val="single"/>
      <w:bdr w:val="none" w:sz="0" w:space="0" w:color="auto"/>
      <w:shd w:val="clear" w:color="auto" w:fill="00FF00"/>
    </w:rPr>
  </w:style>
  <w:style w:type="character" w:customStyle="1" w:styleId="term">
    <w:name w:val="term"/>
    <w:rsid w:val="00873C56"/>
  </w:style>
  <w:style w:type="character" w:customStyle="1" w:styleId="f">
    <w:name w:val="f"/>
    <w:rsid w:val="00873C56"/>
  </w:style>
  <w:style w:type="paragraph" w:customStyle="1" w:styleId="StyleStyle49pt">
    <w:name w:val="Style Style4 + 9 pt"/>
    <w:basedOn w:val="Style4"/>
    <w:link w:val="StyleStyle49ptChar"/>
    <w:qFormat/>
    <w:rsid w:val="00873C56"/>
    <w:rPr>
      <w:rFonts w:ascii="Calibri" w:hAnsi="Calibri"/>
    </w:rPr>
  </w:style>
  <w:style w:type="character" w:customStyle="1" w:styleId="StyleStyle49ptChar">
    <w:name w:val="Style Style4 + 9 pt Char"/>
    <w:link w:val="StyleStyle49pt"/>
    <w:rsid w:val="00873C56"/>
    <w:rPr>
      <w:rFonts w:ascii="Calibri" w:eastAsia="Times New Roman" w:hAnsi="Calibri" w:cs="Calibri"/>
      <w:sz w:val="22"/>
      <w:u w:val="single"/>
    </w:rPr>
  </w:style>
  <w:style w:type="paragraph" w:customStyle="1" w:styleId="StyleStyle49ptBold">
    <w:name w:val="Style Style4 + 9 pt Bold"/>
    <w:basedOn w:val="Style4"/>
    <w:link w:val="StyleStyle49ptBoldChar"/>
    <w:qFormat/>
    <w:rsid w:val="00873C56"/>
    <w:rPr>
      <w:rFonts w:ascii="Calibri" w:hAnsi="Calibri"/>
      <w:b/>
      <w:bCs/>
    </w:rPr>
  </w:style>
  <w:style w:type="character" w:customStyle="1" w:styleId="StyleStyle49ptBoldChar">
    <w:name w:val="Style Style4 + 9 pt Bold Char"/>
    <w:link w:val="StyleStyle49ptBold"/>
    <w:rsid w:val="00873C56"/>
    <w:rPr>
      <w:rFonts w:ascii="Calibri" w:eastAsia="Times New Roman" w:hAnsi="Calibri" w:cs="Calibri"/>
      <w:b/>
      <w:bCs/>
      <w:sz w:val="22"/>
      <w:u w:val="single"/>
    </w:rPr>
  </w:style>
  <w:style w:type="character" w:customStyle="1" w:styleId="StyleDebateUnderline10pt">
    <w:name w:val="Style Debate Underline + 10 pt"/>
    <w:rsid w:val="00873C56"/>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873C56"/>
    <w:rPr>
      <w:sz w:val="20"/>
      <w:u w:val="single"/>
      <w:bdr w:val="single" w:sz="4" w:space="0" w:color="auto"/>
    </w:rPr>
  </w:style>
  <w:style w:type="character" w:customStyle="1" w:styleId="a">
    <w:name w:val="a"/>
    <w:rsid w:val="00873C56"/>
  </w:style>
  <w:style w:type="paragraph" w:customStyle="1" w:styleId="StyleStyle411ptBoldBorderSinglesolidlineAuto0">
    <w:name w:val="Style Style4 + 11 pt Bold Border: : (Single solid line Auto  0...."/>
    <w:basedOn w:val="Normal"/>
    <w:link w:val="StyleStyle411ptBoldBorderSinglesolidlineAuto0Char"/>
    <w:qFormat/>
    <w:rsid w:val="00873C56"/>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73C56"/>
    <w:rPr>
      <w:rFonts w:ascii="Calibri" w:eastAsia="Times New Roman" w:hAnsi="Calibri" w:cs="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873C56"/>
    <w:rPr>
      <w:rFonts w:ascii="Calibri" w:hAnsi="Calibri" w:cs="Calibri"/>
      <w:sz w:val="22"/>
    </w:rPr>
  </w:style>
  <w:style w:type="character" w:customStyle="1" w:styleId="ssl01">
    <w:name w:val="ss_l01"/>
    <w:rsid w:val="00873C56"/>
    <w:rPr>
      <w:color w:val="000000"/>
      <w:sz w:val="32"/>
      <w:szCs w:val="32"/>
    </w:rPr>
  </w:style>
  <w:style w:type="paragraph" w:customStyle="1" w:styleId="Normaltag">
    <w:name w:val="Normal tag"/>
    <w:basedOn w:val="Normal"/>
    <w:link w:val="NormaltagChar"/>
    <w:uiPriority w:val="99"/>
    <w:qFormat/>
    <w:rsid w:val="00873C56"/>
    <w:rPr>
      <w:rFonts w:eastAsia="Times New Roman"/>
      <w:b/>
      <w:sz w:val="24"/>
      <w:szCs w:val="20"/>
    </w:rPr>
  </w:style>
  <w:style w:type="character" w:customStyle="1" w:styleId="NormaltagChar">
    <w:name w:val="Normal tag Char"/>
    <w:link w:val="Normaltag"/>
    <w:uiPriority w:val="99"/>
    <w:rsid w:val="00873C56"/>
    <w:rPr>
      <w:rFonts w:ascii="Calibri" w:eastAsia="Times New Roman" w:hAnsi="Calibri" w:cs="Calibri"/>
      <w:b/>
      <w:szCs w:val="20"/>
    </w:rPr>
  </w:style>
  <w:style w:type="paragraph" w:customStyle="1" w:styleId="Cardnon-underlined">
    <w:name w:val="Card non-underlined"/>
    <w:basedOn w:val="Normal"/>
    <w:link w:val="Cardnon-underlinedChar"/>
    <w:autoRedefine/>
    <w:uiPriority w:val="99"/>
    <w:qFormat/>
    <w:rsid w:val="00873C56"/>
    <w:rPr>
      <w:rFonts w:eastAsia="Times New Roman"/>
      <w:szCs w:val="20"/>
    </w:rPr>
  </w:style>
  <w:style w:type="character" w:customStyle="1" w:styleId="Cardnon-underlinedChar">
    <w:name w:val="Card non-underlined Char"/>
    <w:link w:val="Cardnon-underlined"/>
    <w:uiPriority w:val="99"/>
    <w:rsid w:val="00873C56"/>
    <w:rPr>
      <w:rFonts w:ascii="Calibri" w:eastAsia="Times New Roman" w:hAnsi="Calibri" w:cs="Calibri"/>
      <w:sz w:val="22"/>
      <w:szCs w:val="20"/>
    </w:rPr>
  </w:style>
  <w:style w:type="paragraph" w:customStyle="1" w:styleId="tiny">
    <w:name w:val="tiny"/>
    <w:next w:val="Normal"/>
    <w:link w:val="tinyChar"/>
    <w:autoRedefine/>
    <w:qFormat/>
    <w:rsid w:val="00873C56"/>
    <w:pPr>
      <w:contextualSpacing/>
    </w:pPr>
    <w:rPr>
      <w:rFonts w:ascii="Times New Roman" w:eastAsia="Malgun Gothic" w:hAnsi="Times New Roman" w:cs="Times New Roman"/>
      <w:sz w:val="20"/>
      <w:szCs w:val="20"/>
    </w:rPr>
  </w:style>
  <w:style w:type="character" w:customStyle="1" w:styleId="tinyChar">
    <w:name w:val="tiny Char"/>
    <w:link w:val="tiny"/>
    <w:rsid w:val="00873C56"/>
    <w:rPr>
      <w:rFonts w:ascii="Times New Roman" w:eastAsia="Malgun Gothic" w:hAnsi="Times New Roman" w:cs="Times New Roman"/>
      <w:sz w:val="20"/>
      <w:szCs w:val="20"/>
    </w:rPr>
  </w:style>
  <w:style w:type="character" w:customStyle="1" w:styleId="Style11Char">
    <w:name w:val="Style11 Char"/>
    <w:link w:val="Style11"/>
    <w:rsid w:val="00873C56"/>
    <w:rPr>
      <w:b/>
      <w:u w:val="thick"/>
    </w:rPr>
  </w:style>
  <w:style w:type="character" w:customStyle="1" w:styleId="Style12Char">
    <w:name w:val="Style12 Char"/>
    <w:link w:val="Style12"/>
    <w:rsid w:val="00873C56"/>
    <w:rPr>
      <w:b/>
      <w:u w:val="thick"/>
    </w:rPr>
  </w:style>
  <w:style w:type="character" w:customStyle="1" w:styleId="Heading4Char1">
    <w:name w:val="Heading 4 Char1"/>
    <w:aliases w:val="Heading 2 Char1 Char Char Char1,No Spacing111 Char1,No Spacing112 Char1"/>
    <w:uiPriority w:val="4"/>
    <w:qFormat/>
    <w:rsid w:val="00873C56"/>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873C56"/>
    <w:pPr>
      <w:spacing w:after="240"/>
      <w:jc w:val="center"/>
    </w:pPr>
    <w:rPr>
      <w:rFonts w:eastAsia="Times New Roman"/>
      <w:b/>
      <w:sz w:val="32"/>
      <w:szCs w:val="20"/>
      <w:u w:val="single"/>
    </w:rPr>
  </w:style>
  <w:style w:type="paragraph" w:customStyle="1" w:styleId="TxBrp1">
    <w:name w:val="TxBr_p1"/>
    <w:basedOn w:val="Normal"/>
    <w:qFormat/>
    <w:rsid w:val="00873C56"/>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873C56"/>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873C56"/>
    <w:rPr>
      <w:color w:val="auto"/>
    </w:rPr>
  </w:style>
  <w:style w:type="character" w:customStyle="1" w:styleId="BodyTextIndentChar">
    <w:name w:val="Body Text Indent Char"/>
    <w:basedOn w:val="DefaultParagraphFont"/>
    <w:link w:val="BodyTextIndent"/>
    <w:rsid w:val="00873C56"/>
    <w:rPr>
      <w:rFonts w:ascii="Times New Roman" w:eastAsia="Times New Roman" w:hAnsi="Times New Roman" w:cs="Times New Roman"/>
    </w:rPr>
  </w:style>
  <w:style w:type="character" w:styleId="FootnoteReference">
    <w:name w:val="footnote reference"/>
    <w:rsid w:val="00873C56"/>
    <w:rPr>
      <w:color w:val="000000"/>
    </w:rPr>
  </w:style>
  <w:style w:type="character" w:customStyle="1" w:styleId="allocatoragentsleft">
    <w:name w:val="al_locatoragentsleft"/>
    <w:rsid w:val="00873C56"/>
  </w:style>
  <w:style w:type="character" w:customStyle="1" w:styleId="grey10">
    <w:name w:val="grey10"/>
    <w:rsid w:val="00873C56"/>
  </w:style>
  <w:style w:type="character" w:styleId="HTMLTypewriter">
    <w:name w:val="HTML Typewriter"/>
    <w:unhideWhenUsed/>
    <w:rsid w:val="00873C56"/>
    <w:rPr>
      <w:rFonts w:ascii="Courier New" w:eastAsia="Times New Roman" w:hAnsi="Courier New" w:cs="Courier New"/>
      <w:sz w:val="20"/>
      <w:szCs w:val="20"/>
    </w:rPr>
  </w:style>
  <w:style w:type="character" w:customStyle="1" w:styleId="caps">
    <w:name w:val="caps"/>
    <w:rsid w:val="00873C56"/>
  </w:style>
  <w:style w:type="paragraph" w:styleId="HTMLPreformatted">
    <w:name w:val="HTML Preformatted"/>
    <w:basedOn w:val="Normal"/>
    <w:link w:val="HTMLPreformattedChar"/>
    <w:unhideWhenUsed/>
    <w:rsid w:val="0087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873C56"/>
    <w:rPr>
      <w:rFonts w:ascii="Courier New" w:eastAsia="Times New Roman" w:hAnsi="Courier New" w:cs="Courier New"/>
      <w:sz w:val="22"/>
      <w:szCs w:val="20"/>
    </w:rPr>
  </w:style>
  <w:style w:type="character" w:customStyle="1" w:styleId="hit">
    <w:name w:val="hit"/>
    <w:rsid w:val="00873C56"/>
    <w:rPr>
      <w:rFonts w:cs="Times New Roman"/>
    </w:rPr>
  </w:style>
  <w:style w:type="character" w:customStyle="1" w:styleId="Style12ptBoldUnderline1">
    <w:name w:val="Style 12 pt Bold Underline1"/>
    <w:rsid w:val="00873C56"/>
    <w:rPr>
      <w:b/>
      <w:bCs/>
      <w:sz w:val="24"/>
      <w:u w:val="single"/>
    </w:rPr>
  </w:style>
  <w:style w:type="character" w:customStyle="1" w:styleId="UnderlinesCharChar">
    <w:name w:val="Underlines Char Char"/>
    <w:rsid w:val="00873C56"/>
    <w:rPr>
      <w:rFonts w:cs="Arial"/>
      <w:b/>
      <w:bCs/>
      <w:noProof w:val="0"/>
      <w:sz w:val="22"/>
      <w:szCs w:val="26"/>
      <w:u w:val="single"/>
      <w:lang w:val="en-US" w:eastAsia="en-US" w:bidi="ar-SA"/>
    </w:rPr>
  </w:style>
  <w:style w:type="paragraph" w:customStyle="1" w:styleId="Carding">
    <w:name w:val="Carding"/>
    <w:basedOn w:val="Normal"/>
    <w:uiPriority w:val="99"/>
    <w:qFormat/>
    <w:rsid w:val="00873C56"/>
    <w:rPr>
      <w:rFonts w:eastAsia="Times New Roman"/>
      <w:sz w:val="18"/>
    </w:rPr>
  </w:style>
  <w:style w:type="paragraph" w:customStyle="1" w:styleId="Style3">
    <w:name w:val="Style3"/>
    <w:basedOn w:val="Normal"/>
    <w:link w:val="Style3Char"/>
    <w:qFormat/>
    <w:rsid w:val="00873C56"/>
    <w:rPr>
      <w:rFonts w:eastAsia="Times New Roman"/>
      <w:b/>
    </w:rPr>
  </w:style>
  <w:style w:type="character" w:customStyle="1" w:styleId="Style3Char">
    <w:name w:val="Style3 Char"/>
    <w:link w:val="Style3"/>
    <w:rsid w:val="00873C56"/>
    <w:rPr>
      <w:rFonts w:ascii="Calibri" w:eastAsia="Times New Roman" w:hAnsi="Calibri" w:cs="Calibri"/>
      <w:b/>
      <w:sz w:val="22"/>
    </w:rPr>
  </w:style>
  <w:style w:type="character" w:customStyle="1" w:styleId="TagsChar1">
    <w:name w:val="Tags Char1"/>
    <w:aliases w:val="Super Script Char1,TagStyle Char1"/>
    <w:rsid w:val="00873C56"/>
    <w:rPr>
      <w:rFonts w:ascii="Arial Narrow" w:hAnsi="Arial Narrow"/>
      <w:b/>
      <w:noProof w:val="0"/>
      <w:sz w:val="22"/>
      <w:szCs w:val="60"/>
      <w:lang w:val="en-US" w:eastAsia="en-US" w:bidi="ar-SA"/>
    </w:rPr>
  </w:style>
  <w:style w:type="character" w:customStyle="1" w:styleId="aunderline">
    <w:name w:val="aunderline"/>
    <w:qFormat/>
    <w:rsid w:val="00873C56"/>
    <w:rPr>
      <w:rFonts w:ascii="Times New Roman" w:hAnsi="Times New Roman"/>
      <w:sz w:val="20"/>
      <w:szCs w:val="24"/>
      <w:u w:val="thick"/>
    </w:rPr>
  </w:style>
  <w:style w:type="character" w:customStyle="1" w:styleId="Taggin-New">
    <w:name w:val="Taggin - New"/>
    <w:rsid w:val="00873C56"/>
    <w:rPr>
      <w:rFonts w:ascii="Arial Narrow" w:hAnsi="Arial Narrow"/>
      <w:b/>
      <w:sz w:val="22"/>
    </w:rPr>
  </w:style>
  <w:style w:type="character" w:customStyle="1" w:styleId="27">
    <w:name w:val="27"/>
    <w:rsid w:val="00873C56"/>
    <w:rPr>
      <w:rFonts w:cs="Arial"/>
      <w:bCs/>
      <w:sz w:val="20"/>
      <w:u w:val="single"/>
      <w:lang w:val="en-US" w:eastAsia="en-US" w:bidi="ar-SA"/>
    </w:rPr>
  </w:style>
  <w:style w:type="character" w:customStyle="1" w:styleId="ilad">
    <w:name w:val="il_ad"/>
    <w:rsid w:val="00873C56"/>
  </w:style>
  <w:style w:type="paragraph" w:customStyle="1" w:styleId="CardsHighlighted">
    <w:name w:val="Cards Highlighted"/>
    <w:next w:val="Normal"/>
    <w:link w:val="CardsHighlightedChar"/>
    <w:qFormat/>
    <w:rsid w:val="00873C56"/>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873C56"/>
    <w:rPr>
      <w:rFonts w:ascii="Times New Roman" w:eastAsia="Calibri" w:hAnsi="Times New Roman" w:cs="Times New Roman"/>
      <w:szCs w:val="20"/>
      <w:u w:val="single"/>
      <w:shd w:val="clear" w:color="auto" w:fill="00FFFF"/>
    </w:rPr>
  </w:style>
  <w:style w:type="character" w:customStyle="1" w:styleId="CardUnderlined">
    <w:name w:val="Card Underlined"/>
    <w:rsid w:val="00873C56"/>
    <w:rPr>
      <w:rFonts w:ascii="Garamond" w:hAnsi="Garamond"/>
      <w:sz w:val="22"/>
      <w:szCs w:val="24"/>
      <w:u w:val="single"/>
      <w:lang w:val="en-US" w:eastAsia="en-US" w:bidi="ar-SA"/>
    </w:rPr>
  </w:style>
  <w:style w:type="paragraph" w:customStyle="1" w:styleId="Style2">
    <w:name w:val="Style2"/>
    <w:basedOn w:val="Heading4"/>
    <w:uiPriority w:val="99"/>
    <w:qFormat/>
    <w:rsid w:val="00873C56"/>
    <w:pPr>
      <w:spacing w:before="0"/>
    </w:pPr>
    <w:rPr>
      <w:rFonts w:eastAsia="Times New Roman" w:cs="Times New Roman"/>
      <w:bCs w:val="0"/>
      <w:iCs/>
      <w:caps/>
      <w:szCs w:val="20"/>
    </w:rPr>
  </w:style>
  <w:style w:type="character" w:customStyle="1" w:styleId="StyleStyle4CharTimesNewRoman11pt">
    <w:name w:val="Style Style4 Char + Times New Roman 11 pt"/>
    <w:rsid w:val="00873C56"/>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873C56"/>
    <w:rPr>
      <w:rFonts w:ascii="Times New Roman" w:hAnsi="Times New Roman"/>
      <w:b/>
      <w:bCs/>
      <w:sz w:val="20"/>
      <w:szCs w:val="24"/>
      <w:u w:val="single"/>
      <w:lang w:val="en-US" w:eastAsia="en-US" w:bidi="ar-SA"/>
    </w:rPr>
  </w:style>
  <w:style w:type="character" w:customStyle="1" w:styleId="SmallFontChar">
    <w:name w:val="Small Font Char"/>
    <w:link w:val="SmallFont"/>
    <w:rsid w:val="00873C56"/>
    <w:rPr>
      <w:sz w:val="14"/>
      <w:szCs w:val="18"/>
    </w:rPr>
  </w:style>
  <w:style w:type="paragraph" w:customStyle="1" w:styleId="SmallFont">
    <w:name w:val="Small Font"/>
    <w:basedOn w:val="Normal"/>
    <w:link w:val="SmallFontChar"/>
    <w:qFormat/>
    <w:rsid w:val="00873C56"/>
    <w:pPr>
      <w:spacing w:after="200"/>
      <w:contextualSpacing/>
      <w:jc w:val="both"/>
    </w:pPr>
    <w:rPr>
      <w:rFonts w:asciiTheme="minorHAnsi" w:hAnsiTheme="minorHAnsi" w:cstheme="minorBidi"/>
      <w:sz w:val="14"/>
      <w:szCs w:val="18"/>
    </w:rPr>
  </w:style>
  <w:style w:type="paragraph" w:customStyle="1" w:styleId="cites0">
    <w:name w:val="cites"/>
    <w:next w:val="Normal"/>
    <w:link w:val="citesChar0"/>
    <w:autoRedefine/>
    <w:qFormat/>
    <w:rsid w:val="00873C56"/>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873C56"/>
    <w:rPr>
      <w:rFonts w:ascii="Times New Roman" w:eastAsia="Malgun Gothic" w:hAnsi="Times New Roman" w:cs="Times New Roman"/>
      <w:b/>
      <w:sz w:val="22"/>
      <w:u w:val="single"/>
    </w:rPr>
  </w:style>
  <w:style w:type="character" w:customStyle="1" w:styleId="TagsChar2">
    <w:name w:val="Tags Char2"/>
    <w:uiPriority w:val="99"/>
    <w:locked/>
    <w:rsid w:val="00873C56"/>
    <w:rPr>
      <w:b/>
      <w:sz w:val="22"/>
    </w:rPr>
  </w:style>
  <w:style w:type="character" w:customStyle="1" w:styleId="wikiexternallink">
    <w:name w:val="wikiexternallink"/>
    <w:rsid w:val="00873C56"/>
  </w:style>
  <w:style w:type="character" w:customStyle="1" w:styleId="senselabelstart">
    <w:name w:val="sense_label start"/>
    <w:rsid w:val="00873C56"/>
  </w:style>
  <w:style w:type="character" w:customStyle="1" w:styleId="sensecontent">
    <w:name w:val="sense_content"/>
    <w:rsid w:val="00873C56"/>
  </w:style>
  <w:style w:type="character" w:customStyle="1" w:styleId="vi">
    <w:name w:val="vi"/>
    <w:rsid w:val="00873C56"/>
  </w:style>
  <w:style w:type="character" w:customStyle="1" w:styleId="pagetitle">
    <w:name w:val="pagetitle"/>
    <w:rsid w:val="00873C56"/>
  </w:style>
  <w:style w:type="paragraph" w:customStyle="1" w:styleId="text">
    <w:name w:val="text"/>
    <w:basedOn w:val="Normal"/>
    <w:qFormat/>
    <w:rsid w:val="00873C56"/>
    <w:pPr>
      <w:spacing w:before="100" w:beforeAutospacing="1" w:after="100" w:afterAutospacing="1"/>
    </w:pPr>
    <w:rPr>
      <w:rFonts w:eastAsia="Times New Roman"/>
      <w:sz w:val="24"/>
    </w:rPr>
  </w:style>
  <w:style w:type="character" w:customStyle="1" w:styleId="wikigeneratedlinkcontent">
    <w:name w:val="wikigeneratedlinkcontent"/>
    <w:rsid w:val="00873C56"/>
  </w:style>
  <w:style w:type="character" w:customStyle="1" w:styleId="StyleUnderlineCharChar9ptBold1">
    <w:name w:val="Style Underline Char Char + 9 pt Bold1"/>
    <w:rsid w:val="00873C5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73C56"/>
    <w:rPr>
      <w:rFonts w:ascii="Times New Roman" w:hAnsi="Times New Roman"/>
      <w:sz w:val="20"/>
      <w:szCs w:val="24"/>
      <w:u w:val="single"/>
      <w:lang w:val="en-US" w:eastAsia="en-US" w:bidi="ar-SA"/>
    </w:rPr>
  </w:style>
  <w:style w:type="character" w:customStyle="1" w:styleId="StyleUnderlineChar9pt">
    <w:name w:val="Style Underline Char + 9 pt"/>
    <w:rsid w:val="00873C56"/>
    <w:rPr>
      <w:rFonts w:ascii="Times New Roman" w:hAnsi="Times New Roman"/>
      <w:sz w:val="20"/>
      <w:u w:val="single"/>
      <w:lang w:val="en-US" w:eastAsia="en-US" w:bidi="ar-SA"/>
    </w:rPr>
  </w:style>
  <w:style w:type="character" w:customStyle="1" w:styleId="Style9ptBoldUnderline">
    <w:name w:val="Style 9 pt Bold Underline"/>
    <w:rsid w:val="00873C56"/>
    <w:rPr>
      <w:b/>
      <w:bCs/>
      <w:sz w:val="20"/>
      <w:u w:val="single"/>
    </w:rPr>
  </w:style>
  <w:style w:type="paragraph" w:customStyle="1" w:styleId="StyleUnderline9pt">
    <w:name w:val="Style Underline + 9 pt"/>
    <w:link w:val="StyleUnderline9ptChar"/>
    <w:qFormat/>
    <w:rsid w:val="00873C56"/>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873C56"/>
    <w:rPr>
      <w:rFonts w:ascii="Calibri" w:eastAsia="Times New Roman" w:hAnsi="Calibri" w:cs="Times New Roman"/>
      <w:sz w:val="22"/>
      <w:szCs w:val="20"/>
      <w:u w:val="single"/>
    </w:rPr>
  </w:style>
  <w:style w:type="character" w:customStyle="1" w:styleId="StyleUnderlineChar9ptBold">
    <w:name w:val="Style Underline Char + 9 pt Bold"/>
    <w:rsid w:val="00873C56"/>
    <w:rPr>
      <w:rFonts w:ascii="Times New Roman" w:hAnsi="Times New Roman"/>
      <w:b/>
      <w:bCs/>
      <w:sz w:val="20"/>
      <w:u w:val="single"/>
      <w:lang w:val="en-US" w:eastAsia="en-US" w:bidi="ar-SA"/>
    </w:rPr>
  </w:style>
  <w:style w:type="character" w:customStyle="1" w:styleId="UnderlineChar1">
    <w:name w:val="Underline Char1"/>
    <w:rsid w:val="00873C56"/>
    <w:rPr>
      <w:rFonts w:ascii="Times New Roman" w:hAnsi="Times New Roman"/>
      <w:sz w:val="20"/>
      <w:szCs w:val="24"/>
      <w:u w:val="single"/>
      <w:lang w:val="en-US" w:eastAsia="en-US" w:bidi="ar-SA"/>
    </w:rPr>
  </w:style>
  <w:style w:type="character" w:customStyle="1" w:styleId="StyleUnderlineChar1Bold">
    <w:name w:val="Style Underline Char1 + Bold"/>
    <w:rsid w:val="00873C56"/>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73C56"/>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873C56"/>
    <w:rPr>
      <w:rFonts w:ascii="Arial Narrow" w:eastAsia="Times New Roman" w:hAnsi="Arial Narrow" w:cs="Calibri"/>
      <w:kern w:val="32"/>
      <w:sz w:val="22"/>
      <w:szCs w:val="20"/>
    </w:rPr>
  </w:style>
  <w:style w:type="paragraph" w:customStyle="1" w:styleId="TagsCharChar">
    <w:name w:val="Tags Char Char"/>
    <w:basedOn w:val="Normal"/>
    <w:uiPriority w:val="99"/>
    <w:qFormat/>
    <w:rsid w:val="00873C56"/>
    <w:rPr>
      <w:rFonts w:ascii="Times" w:eastAsia="Times" w:hAnsi="Times"/>
      <w:b/>
      <w:sz w:val="24"/>
    </w:rPr>
  </w:style>
  <w:style w:type="character" w:customStyle="1" w:styleId="TagsCharCharChar">
    <w:name w:val="Tags Char Char Char"/>
    <w:rsid w:val="00873C56"/>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873C56"/>
    <w:pPr>
      <w:spacing w:before="100" w:beforeAutospacing="1" w:after="100" w:afterAutospacing="1"/>
    </w:pPr>
    <w:rPr>
      <w:rFonts w:eastAsia="Times New Roman"/>
      <w:sz w:val="18"/>
      <w:szCs w:val="18"/>
    </w:rPr>
  </w:style>
  <w:style w:type="character" w:customStyle="1" w:styleId="Style11ptBlackUnderline">
    <w:name w:val="Style 11 pt Black Underline"/>
    <w:rsid w:val="00873C56"/>
    <w:rPr>
      <w:color w:val="000000"/>
      <w:sz w:val="20"/>
      <w:u w:val="single"/>
    </w:rPr>
  </w:style>
  <w:style w:type="character" w:customStyle="1" w:styleId="Style11ptBlack">
    <w:name w:val="Style 11 pt Black"/>
    <w:rsid w:val="00873C56"/>
    <w:rPr>
      <w:color w:val="000000"/>
      <w:sz w:val="20"/>
    </w:rPr>
  </w:style>
  <w:style w:type="character" w:customStyle="1" w:styleId="Heading2Char1CharCharCharCharCharC">
    <w:name w:val="Heading 2 Char1 Char Char Char Char Char C"/>
    <w:rsid w:val="00873C56"/>
    <w:rPr>
      <w:rFonts w:cs="Arial"/>
      <w:b/>
      <w:bCs/>
      <w:iCs/>
      <w:sz w:val="24"/>
      <w:szCs w:val="28"/>
      <w:lang w:val="en-US" w:eastAsia="en-US" w:bidi="ar-SA"/>
    </w:rPr>
  </w:style>
  <w:style w:type="character" w:customStyle="1" w:styleId="StyleUnderlineCharTimesBold">
    <w:name w:val="Style Underline Char + Times Bold"/>
    <w:rsid w:val="00873C56"/>
    <w:rPr>
      <w:rFonts w:ascii="Times" w:hAnsi="Times"/>
      <w:b w:val="0"/>
      <w:bCs/>
      <w:sz w:val="20"/>
      <w:u w:val="single"/>
    </w:rPr>
  </w:style>
  <w:style w:type="character" w:customStyle="1" w:styleId="blubigktbiz">
    <w:name w:val="blubigktbiz"/>
    <w:rsid w:val="00873C56"/>
  </w:style>
  <w:style w:type="character" w:customStyle="1" w:styleId="evidencetextChar">
    <w:name w:val="evidence text Char"/>
    <w:rsid w:val="00873C56"/>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73C56"/>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873C56"/>
    <w:rPr>
      <w:rFonts w:ascii="Calibri" w:eastAsia="Times New Roman" w:hAnsi="Calibri" w:cs="Calibri"/>
      <w:szCs w:val="20"/>
      <w:u w:val="thick"/>
      <w:bdr w:val="single" w:sz="4" w:space="0" w:color="auto"/>
    </w:rPr>
  </w:style>
  <w:style w:type="paragraph" w:styleId="Caption">
    <w:name w:val="caption"/>
    <w:aliases w:val="caption"/>
    <w:basedOn w:val="Normal"/>
    <w:next w:val="Normal"/>
    <w:uiPriority w:val="35"/>
    <w:qFormat/>
    <w:rsid w:val="00873C56"/>
    <w:rPr>
      <w:rFonts w:eastAsia="Times New Roman"/>
      <w:b/>
      <w:bCs/>
      <w:sz w:val="18"/>
      <w:szCs w:val="18"/>
      <w:lang w:bidi="en-US"/>
    </w:rPr>
  </w:style>
  <w:style w:type="character" w:customStyle="1" w:styleId="Style4CharChar">
    <w:name w:val="Style4 Char Char"/>
    <w:rsid w:val="00873C56"/>
    <w:rPr>
      <w:rFonts w:ascii="Arial Narrow" w:hAnsi="Arial Narrow"/>
      <w:noProof w:val="0"/>
      <w:szCs w:val="24"/>
      <w:u w:val="single"/>
      <w:lang w:val="en-US" w:eastAsia="en-US" w:bidi="ar-SA"/>
    </w:rPr>
  </w:style>
  <w:style w:type="character" w:customStyle="1" w:styleId="StyleUnderline4">
    <w:name w:val="Style Underline4"/>
    <w:rsid w:val="00873C56"/>
    <w:rPr>
      <w:u w:val="single"/>
    </w:rPr>
  </w:style>
  <w:style w:type="character" w:customStyle="1" w:styleId="BodyText3Char">
    <w:name w:val="Body Text 3 Char"/>
    <w:link w:val="BodyText3"/>
    <w:rsid w:val="00873C56"/>
    <w:rPr>
      <w:rFonts w:ascii="Arial Narrow" w:eastAsia="Times New Roman" w:hAnsi="Arial Narrow"/>
      <w:sz w:val="16"/>
      <w:szCs w:val="16"/>
    </w:rPr>
  </w:style>
  <w:style w:type="paragraph" w:styleId="BodyText3">
    <w:name w:val="Body Text 3"/>
    <w:basedOn w:val="Normal"/>
    <w:link w:val="BodyText3Char"/>
    <w:rsid w:val="00873C56"/>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semiHidden/>
    <w:rsid w:val="00873C56"/>
    <w:rPr>
      <w:rFonts w:ascii="Calibri" w:hAnsi="Calibri" w:cs="Calibri"/>
      <w:sz w:val="16"/>
      <w:szCs w:val="16"/>
    </w:rPr>
  </w:style>
  <w:style w:type="character" w:customStyle="1" w:styleId="StyleEmphasisArial12ptBold">
    <w:name w:val="Style Emphasis + Arial 12 pt Bold"/>
    <w:rsid w:val="00873C56"/>
    <w:rPr>
      <w:rFonts w:ascii="Arial" w:hAnsi="Arial"/>
      <w:b/>
      <w:bCs/>
      <w:i/>
      <w:iCs/>
      <w:sz w:val="24"/>
    </w:rPr>
  </w:style>
  <w:style w:type="character" w:customStyle="1" w:styleId="super">
    <w:name w:val="super"/>
    <w:rsid w:val="00873C56"/>
  </w:style>
  <w:style w:type="character" w:customStyle="1" w:styleId="text30">
    <w:name w:val="text30"/>
    <w:rsid w:val="00873C56"/>
  </w:style>
  <w:style w:type="character" w:customStyle="1" w:styleId="uppercase">
    <w:name w:val="uppercase"/>
    <w:rsid w:val="00873C56"/>
  </w:style>
  <w:style w:type="character" w:customStyle="1" w:styleId="bodytext0">
    <w:name w:val="bodytext"/>
    <w:rsid w:val="00873C56"/>
  </w:style>
  <w:style w:type="character" w:customStyle="1" w:styleId="entry-title">
    <w:name w:val="entry-title"/>
    <w:rsid w:val="00873C56"/>
  </w:style>
  <w:style w:type="character" w:customStyle="1" w:styleId="BodyTextIndentChar1">
    <w:name w:val="Body Text Indent Char1"/>
    <w:semiHidden/>
    <w:rsid w:val="00873C56"/>
    <w:rPr>
      <w:rFonts w:ascii="Times New Roman" w:hAnsi="Times New Roman" w:cs="Times New Roman"/>
      <w:sz w:val="20"/>
    </w:rPr>
  </w:style>
  <w:style w:type="character" w:customStyle="1" w:styleId="HTMLPreformattedChar1">
    <w:name w:val="HTML Preformatted Char1"/>
    <w:uiPriority w:val="99"/>
    <w:semiHidden/>
    <w:rsid w:val="00873C56"/>
    <w:rPr>
      <w:rFonts w:ascii="Consolas" w:hAnsi="Consolas" w:cs="Consolas"/>
      <w:sz w:val="20"/>
      <w:szCs w:val="20"/>
    </w:rPr>
  </w:style>
  <w:style w:type="character" w:customStyle="1" w:styleId="DebateHighlighted">
    <w:name w:val="Debate Highlighted"/>
    <w:qFormat/>
    <w:rsid w:val="00873C56"/>
    <w:rPr>
      <w:rFonts w:ascii="Times New Roman" w:hAnsi="Times New Roman"/>
      <w:sz w:val="20"/>
      <w:u w:val="thick"/>
      <w:bdr w:val="none" w:sz="0" w:space="0" w:color="auto"/>
      <w:shd w:val="clear" w:color="auto" w:fill="00FFFF"/>
    </w:rPr>
  </w:style>
  <w:style w:type="character" w:customStyle="1" w:styleId="Style6pt">
    <w:name w:val="Style 6 pt"/>
    <w:qFormat/>
    <w:rsid w:val="00873C56"/>
    <w:rPr>
      <w:sz w:val="12"/>
    </w:rPr>
  </w:style>
  <w:style w:type="character" w:customStyle="1" w:styleId="CiteCharCharCharCharCharChar">
    <w:name w:val="Cite Char Char Char Char Char Char"/>
    <w:link w:val="CiteCharCharCharCharChar"/>
    <w:rsid w:val="00873C56"/>
    <w:rPr>
      <w:b/>
      <w:u w:val="single"/>
    </w:rPr>
  </w:style>
  <w:style w:type="character" w:customStyle="1" w:styleId="mainbody1">
    <w:name w:val="mainbody1"/>
    <w:rsid w:val="00873C56"/>
    <w:rPr>
      <w:rFonts w:ascii="Verdana" w:hAnsi="Verdana" w:hint="default"/>
      <w:color w:val="000000"/>
      <w:sz w:val="22"/>
      <w:szCs w:val="22"/>
    </w:rPr>
  </w:style>
  <w:style w:type="paragraph" w:customStyle="1" w:styleId="author-name">
    <w:name w:val="author-name"/>
    <w:basedOn w:val="Normal"/>
    <w:qFormat/>
    <w:rsid w:val="00873C56"/>
    <w:pPr>
      <w:spacing w:before="100" w:beforeAutospacing="1" w:after="100" w:afterAutospacing="1"/>
    </w:pPr>
    <w:rPr>
      <w:rFonts w:eastAsia="Times New Roman"/>
      <w:sz w:val="24"/>
    </w:rPr>
  </w:style>
  <w:style w:type="paragraph" w:customStyle="1" w:styleId="author-credentials">
    <w:name w:val="author-credentials"/>
    <w:basedOn w:val="Normal"/>
    <w:qFormat/>
    <w:rsid w:val="00873C56"/>
    <w:pPr>
      <w:spacing w:before="100" w:beforeAutospacing="1" w:after="100" w:afterAutospacing="1"/>
    </w:pPr>
    <w:rPr>
      <w:rFonts w:eastAsia="Times New Roman"/>
      <w:sz w:val="24"/>
    </w:rPr>
  </w:style>
  <w:style w:type="paragraph" w:customStyle="1" w:styleId="Style23">
    <w:name w:val="Style23"/>
    <w:basedOn w:val="Normal"/>
    <w:uiPriority w:val="99"/>
    <w:qFormat/>
    <w:rsid w:val="00873C56"/>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873C56"/>
    <w:rPr>
      <w:u w:val="single"/>
    </w:rPr>
  </w:style>
  <w:style w:type="character" w:customStyle="1" w:styleId="StyleUnderlined11ptBoldChar">
    <w:name w:val="Style Underlined + 11 pt Bold Char"/>
    <w:link w:val="StyleUnderlined11ptBold"/>
    <w:locked/>
    <w:rsid w:val="00873C56"/>
    <w:rPr>
      <w:b/>
      <w:bCs/>
      <w:u w:val="single"/>
    </w:rPr>
  </w:style>
  <w:style w:type="paragraph" w:customStyle="1" w:styleId="StyleUnderlined11ptBold">
    <w:name w:val="Style Underlined + 11 pt Bold"/>
    <w:basedOn w:val="underlined"/>
    <w:link w:val="StyleUnderlined11ptBoldChar"/>
    <w:qFormat/>
    <w:rsid w:val="00873C56"/>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873C56"/>
    <w:rPr>
      <w:u w:val="single"/>
    </w:rPr>
  </w:style>
  <w:style w:type="paragraph" w:customStyle="1" w:styleId="StyleUnderlineChar11pt">
    <w:name w:val="Style Underline Char + 11 pt"/>
    <w:basedOn w:val="Normal"/>
    <w:link w:val="StyleUnderlineChar11ptChar"/>
    <w:qFormat/>
    <w:rsid w:val="00873C56"/>
    <w:rPr>
      <w:rFonts w:asciiTheme="minorHAnsi" w:hAnsiTheme="minorHAnsi" w:cstheme="minorBidi"/>
      <w:sz w:val="24"/>
      <w:u w:val="single"/>
    </w:rPr>
  </w:style>
  <w:style w:type="character" w:customStyle="1" w:styleId="StyleUnderlineChar11ptBoldChar">
    <w:name w:val="Style Underline Char + 11 pt Bold Char"/>
    <w:link w:val="StyleUnderlineChar11ptBold"/>
    <w:locked/>
    <w:rsid w:val="00873C56"/>
    <w:rPr>
      <w:b/>
      <w:bCs/>
      <w:u w:val="single"/>
    </w:rPr>
  </w:style>
  <w:style w:type="paragraph" w:customStyle="1" w:styleId="StyleUnderlineChar11ptBold">
    <w:name w:val="Style Underline Char + 11 pt Bold"/>
    <w:basedOn w:val="Normal"/>
    <w:link w:val="StyleUnderlineChar11ptBoldChar"/>
    <w:qFormat/>
    <w:rsid w:val="00873C56"/>
    <w:rPr>
      <w:rFonts w:asciiTheme="minorHAnsi" w:hAnsiTheme="minorHAnsi" w:cstheme="minorBidi"/>
      <w:b/>
      <w:bCs/>
      <w:sz w:val="24"/>
      <w:u w:val="single"/>
    </w:rPr>
  </w:style>
  <w:style w:type="character" w:customStyle="1" w:styleId="Heading3CharCharCharChar2">
    <w:name w:val="Heading 3 Char Char Char Char2"/>
    <w:rsid w:val="00873C56"/>
    <w:rPr>
      <w:rFonts w:cs="Arial"/>
      <w:bCs/>
      <w:szCs w:val="26"/>
      <w:u w:val="single"/>
      <w:lang w:val="en-US" w:eastAsia="en-US" w:bidi="ar-SA"/>
    </w:rPr>
  </w:style>
  <w:style w:type="character" w:customStyle="1" w:styleId="StyleUnderlinePatternClearYellow">
    <w:name w:val="Style Underline Pattern: Clear (Yellow)"/>
    <w:rsid w:val="00873C56"/>
    <w:rPr>
      <w:u w:val="single"/>
      <w:shd w:val="clear" w:color="auto" w:fill="00FF00"/>
    </w:rPr>
  </w:style>
  <w:style w:type="paragraph" w:customStyle="1" w:styleId="CardText0">
    <w:name w:val="CardText"/>
    <w:basedOn w:val="Normal"/>
    <w:link w:val="CardTextChar1"/>
    <w:qFormat/>
    <w:rsid w:val="00873C56"/>
    <w:pPr>
      <w:ind w:left="288"/>
    </w:pPr>
    <w:rPr>
      <w:rFonts w:eastAsia="Calibri"/>
    </w:rPr>
  </w:style>
  <w:style w:type="character" w:customStyle="1" w:styleId="CardTextChar1">
    <w:name w:val="CardText Char"/>
    <w:link w:val="CardText0"/>
    <w:rsid w:val="00873C56"/>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873C56"/>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873C56"/>
    <w:rPr>
      <w:rFonts w:ascii="Calibri" w:eastAsia="Calibri" w:hAnsi="Calibri" w:cs="Times New Roman"/>
      <w:sz w:val="22"/>
      <w:szCs w:val="22"/>
      <w:u w:val="single"/>
    </w:rPr>
  </w:style>
  <w:style w:type="paragraph" w:customStyle="1" w:styleId="Cards1">
    <w:name w:val="Cards1"/>
    <w:basedOn w:val="Normal"/>
    <w:link w:val="Cards1Char"/>
    <w:qFormat/>
    <w:rsid w:val="00873C56"/>
    <w:pPr>
      <w:ind w:left="288"/>
    </w:pPr>
    <w:rPr>
      <w:rFonts w:eastAsia="Times New Roman"/>
      <w:u w:val="single"/>
    </w:rPr>
  </w:style>
  <w:style w:type="character" w:customStyle="1" w:styleId="Cards1Char">
    <w:name w:val="Cards1 Char"/>
    <w:link w:val="Cards1"/>
    <w:rsid w:val="00873C56"/>
    <w:rPr>
      <w:rFonts w:ascii="Calibri" w:eastAsia="Times New Roman" w:hAnsi="Calibri" w:cs="Calibri"/>
      <w:sz w:val="22"/>
      <w:u w:val="single"/>
    </w:rPr>
  </w:style>
  <w:style w:type="paragraph" w:customStyle="1" w:styleId="StyleLeft02">
    <w:name w:val="Style Left:  0.2&quot;"/>
    <w:basedOn w:val="Normal"/>
    <w:uiPriority w:val="99"/>
    <w:qFormat/>
    <w:rsid w:val="00873C56"/>
    <w:rPr>
      <w:rFonts w:eastAsia="Calibri"/>
      <w:szCs w:val="20"/>
    </w:rPr>
  </w:style>
  <w:style w:type="paragraph" w:customStyle="1" w:styleId="Analytics">
    <w:name w:val="Analytics"/>
    <w:basedOn w:val="Normal"/>
    <w:link w:val="AnalyticsChar"/>
    <w:uiPriority w:val="4"/>
    <w:qFormat/>
    <w:rsid w:val="00873C56"/>
    <w:rPr>
      <w:rFonts w:eastAsia="Calibri"/>
      <w:b/>
      <w:sz w:val="24"/>
    </w:rPr>
  </w:style>
  <w:style w:type="paragraph" w:styleId="List">
    <w:name w:val="List"/>
    <w:basedOn w:val="Normal"/>
    <w:uiPriority w:val="99"/>
    <w:unhideWhenUsed/>
    <w:rsid w:val="00873C56"/>
    <w:pPr>
      <w:contextualSpacing/>
    </w:pPr>
    <w:rPr>
      <w:rFonts w:eastAsia="Calibri"/>
    </w:rPr>
  </w:style>
  <w:style w:type="paragraph" w:customStyle="1" w:styleId="PageHeaderLine1">
    <w:name w:val="PageHeaderLine1"/>
    <w:basedOn w:val="Normal"/>
    <w:qFormat/>
    <w:rsid w:val="00873C56"/>
    <w:pPr>
      <w:tabs>
        <w:tab w:val="right" w:pos="10800"/>
      </w:tabs>
    </w:pPr>
    <w:rPr>
      <w:rFonts w:eastAsia="Calibri"/>
      <w:b/>
      <w:sz w:val="28"/>
    </w:rPr>
  </w:style>
  <w:style w:type="paragraph" w:customStyle="1" w:styleId="PageHeaderLine2">
    <w:name w:val="PageHeaderLine2"/>
    <w:basedOn w:val="Normal"/>
    <w:next w:val="Normal"/>
    <w:link w:val="PageHeaderLine2Char"/>
    <w:qFormat/>
    <w:rsid w:val="00873C56"/>
    <w:pPr>
      <w:tabs>
        <w:tab w:val="right" w:pos="10800"/>
      </w:tabs>
      <w:spacing w:line="480" w:lineRule="auto"/>
    </w:pPr>
    <w:rPr>
      <w:rFonts w:eastAsia="Calibri"/>
      <w:b/>
    </w:rPr>
  </w:style>
  <w:style w:type="character" w:customStyle="1" w:styleId="EndnoteTextChar">
    <w:name w:val="Endnote Text Char"/>
    <w:link w:val="EndnoteText"/>
    <w:rsid w:val="00873C56"/>
    <w:rPr>
      <w:rFonts w:ascii="Arial" w:hAnsi="Arial" w:cs="Arial"/>
      <w:lang w:val="x-none" w:eastAsia="x-none"/>
    </w:rPr>
  </w:style>
  <w:style w:type="paragraph" w:styleId="EndnoteText">
    <w:name w:val="endnote text"/>
    <w:basedOn w:val="Normal"/>
    <w:link w:val="EndnoteTextChar"/>
    <w:unhideWhenUsed/>
    <w:rsid w:val="00873C56"/>
    <w:rPr>
      <w:rFonts w:ascii="Arial" w:hAnsi="Arial" w:cs="Arial"/>
      <w:sz w:val="24"/>
      <w:lang w:val="x-none" w:eastAsia="x-none"/>
    </w:rPr>
  </w:style>
  <w:style w:type="character" w:customStyle="1" w:styleId="EndnoteTextChar1">
    <w:name w:val="Endnote Text Char1"/>
    <w:basedOn w:val="DefaultParagraphFont"/>
    <w:rsid w:val="00873C56"/>
    <w:rPr>
      <w:rFonts w:ascii="Calibri" w:hAnsi="Calibri" w:cs="Calibri"/>
      <w:sz w:val="20"/>
      <w:szCs w:val="20"/>
    </w:rPr>
  </w:style>
  <w:style w:type="paragraph" w:customStyle="1" w:styleId="D345FF3D873148C5AE3FBF3267827368">
    <w:name w:val="D345FF3D873148C5AE3FBF3267827368"/>
    <w:qFormat/>
    <w:rsid w:val="00873C56"/>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873C56"/>
    <w:rPr>
      <w:rFonts w:ascii="Segoe UI" w:hAnsi="Segoe UI" w:cs="Segoe UI"/>
      <w:sz w:val="18"/>
      <w:szCs w:val="18"/>
    </w:rPr>
  </w:style>
  <w:style w:type="paragraph" w:customStyle="1" w:styleId="Normaltext0">
    <w:name w:val="Normal text"/>
    <w:basedOn w:val="Normal"/>
    <w:link w:val="NormaltextCharChar"/>
    <w:autoRedefine/>
    <w:qFormat/>
    <w:rsid w:val="00873C56"/>
    <w:pPr>
      <w:ind w:left="432"/>
    </w:pPr>
    <w:rPr>
      <w:rFonts w:eastAsia="SimSun"/>
      <w:color w:val="000000"/>
      <w:sz w:val="16"/>
      <w:szCs w:val="20"/>
      <w:lang w:val="x-none" w:eastAsia="x-none"/>
    </w:rPr>
  </w:style>
  <w:style w:type="character" w:customStyle="1" w:styleId="NormaltextCharChar">
    <w:name w:val="Normal text Char Char"/>
    <w:link w:val="Normaltext0"/>
    <w:rsid w:val="00873C56"/>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873C56"/>
    <w:rPr>
      <w:b/>
      <w:sz w:val="28"/>
    </w:rPr>
  </w:style>
  <w:style w:type="character" w:customStyle="1" w:styleId="TagofCardChar">
    <w:name w:val="Tag of Card Char"/>
    <w:link w:val="TagofCard"/>
    <w:rsid w:val="00873C56"/>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873C56"/>
    <w:rPr>
      <w:b/>
      <w:bCs/>
      <w:sz w:val="20"/>
    </w:rPr>
  </w:style>
  <w:style w:type="character" w:customStyle="1" w:styleId="SourcenameChar">
    <w:name w:val="Source name Char"/>
    <w:link w:val="Sourcename"/>
    <w:rsid w:val="00873C56"/>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873C56"/>
    <w:rPr>
      <w:sz w:val="22"/>
      <w:u w:val="single"/>
    </w:rPr>
  </w:style>
  <w:style w:type="character" w:customStyle="1" w:styleId="underlinedcardChar">
    <w:name w:val="underlined card Char"/>
    <w:link w:val="underlinedcard"/>
    <w:rsid w:val="00873C56"/>
    <w:rPr>
      <w:rFonts w:ascii="Calibri" w:eastAsia="SimSun" w:hAnsi="Calibri" w:cs="Calibri"/>
      <w:color w:val="000000"/>
      <w:sz w:val="22"/>
      <w:szCs w:val="20"/>
      <w:u w:val="single"/>
      <w:lang w:val="x-none" w:eastAsia="x-none"/>
    </w:rPr>
  </w:style>
  <w:style w:type="paragraph" w:customStyle="1" w:styleId="FullText">
    <w:name w:val="Full Text"/>
    <w:basedOn w:val="Normal"/>
    <w:qFormat/>
    <w:rsid w:val="00873C56"/>
    <w:rPr>
      <w:rFonts w:eastAsia="Times New Roman"/>
      <w:sz w:val="16"/>
    </w:rPr>
  </w:style>
  <w:style w:type="character" w:customStyle="1" w:styleId="SourceBold">
    <w:name w:val="Source Bold"/>
    <w:rsid w:val="00873C56"/>
    <w:rPr>
      <w:rFonts w:ascii="Arial Narrow" w:hAnsi="Arial Narrow"/>
      <w:b/>
      <w:sz w:val="24"/>
      <w:u w:val="none"/>
    </w:rPr>
  </w:style>
  <w:style w:type="paragraph" w:customStyle="1" w:styleId="TextUnderline">
    <w:name w:val="Text Underline"/>
    <w:basedOn w:val="Normal"/>
    <w:link w:val="TextUnderlineChar"/>
    <w:qFormat/>
    <w:rsid w:val="00873C56"/>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873C56"/>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873C56"/>
    <w:rPr>
      <w:rFonts w:ascii="Arial Narrow" w:hAnsi="Arial Narrow" w:cstheme="minorBidi"/>
      <w:b/>
      <w:sz w:val="26"/>
    </w:rPr>
  </w:style>
  <w:style w:type="paragraph" w:customStyle="1" w:styleId="CardText1">
    <w:name w:val="Card Text 1"/>
    <w:basedOn w:val="Normal"/>
    <w:link w:val="CardText1Char"/>
    <w:autoRedefine/>
    <w:qFormat/>
    <w:rsid w:val="00873C56"/>
    <w:rPr>
      <w:rFonts w:ascii="Arial Narrow" w:hAnsi="Arial Narrow" w:cstheme="minorBidi"/>
      <w:color w:val="000000"/>
      <w:sz w:val="24"/>
      <w:u w:val="single"/>
    </w:rPr>
  </w:style>
  <w:style w:type="paragraph" w:customStyle="1" w:styleId="CardText2">
    <w:name w:val="Card Text 2"/>
    <w:basedOn w:val="CardText1"/>
    <w:link w:val="CardText2Char"/>
    <w:qFormat/>
    <w:rsid w:val="00873C56"/>
    <w:rPr>
      <w:b/>
    </w:rPr>
  </w:style>
  <w:style w:type="character" w:customStyle="1" w:styleId="2xBoldUnderline">
    <w:name w:val="2x_Bold_Underline"/>
    <w:rsid w:val="00873C56"/>
    <w:rPr>
      <w:b/>
      <w:bCs/>
      <w:sz w:val="24"/>
      <w:u w:val="thick"/>
    </w:rPr>
  </w:style>
  <w:style w:type="character" w:customStyle="1" w:styleId="Dottedunderline">
    <w:name w:val="Dotted underline"/>
    <w:rsid w:val="00873C56"/>
    <w:rPr>
      <w:u w:val="dotted"/>
    </w:rPr>
  </w:style>
  <w:style w:type="character" w:customStyle="1" w:styleId="loose">
    <w:name w:val="loose"/>
    <w:rsid w:val="00873C56"/>
  </w:style>
  <w:style w:type="paragraph" w:customStyle="1" w:styleId="citeunread">
    <w:name w:val="cite unread"/>
    <w:basedOn w:val="Normal"/>
    <w:link w:val="citeunreadChar"/>
    <w:qFormat/>
    <w:rsid w:val="00873C56"/>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873C56"/>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873C56"/>
    <w:rPr>
      <w:rFonts w:eastAsia="Times New Roman"/>
      <w:b/>
      <w:szCs w:val="20"/>
      <w:u w:val="single"/>
      <w:lang w:val="x-none" w:eastAsia="x-none"/>
    </w:rPr>
  </w:style>
  <w:style w:type="character" w:customStyle="1" w:styleId="readCharChar">
    <w:name w:val="read Char Char"/>
    <w:link w:val="read"/>
    <w:locked/>
    <w:rsid w:val="00873C56"/>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qFormat/>
    <w:rsid w:val="00873C56"/>
    <w:pPr>
      <w:spacing w:before="240"/>
      <w:outlineLvl w:val="2"/>
    </w:pPr>
    <w:rPr>
      <w:rFonts w:eastAsia="Times New Roman"/>
      <w:b/>
    </w:rPr>
  </w:style>
  <w:style w:type="character" w:customStyle="1" w:styleId="readChar">
    <w:name w:val="read Char"/>
    <w:rsid w:val="00873C56"/>
    <w:rPr>
      <w:szCs w:val="22"/>
      <w:u w:val="single"/>
      <w:lang w:val="en-US" w:eastAsia="en-US" w:bidi="ar-SA"/>
    </w:rPr>
  </w:style>
  <w:style w:type="character" w:customStyle="1" w:styleId="underlining0">
    <w:name w:val="underlining"/>
    <w:rsid w:val="00873C56"/>
    <w:rPr>
      <w:u w:val="single"/>
    </w:rPr>
  </w:style>
  <w:style w:type="paragraph" w:styleId="BodyTextIndent2">
    <w:name w:val="Body Text Indent 2"/>
    <w:basedOn w:val="Normal"/>
    <w:link w:val="BodyTextIndent2Char"/>
    <w:rsid w:val="00873C56"/>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873C56"/>
    <w:rPr>
      <w:rFonts w:ascii="HGSSoeiKakugothicUB" w:eastAsia="MS Mincho" w:hAnsi="Calibri" w:cs="Calibri"/>
      <w:sz w:val="22"/>
      <w:szCs w:val="20"/>
      <w:lang w:val="x-none" w:eastAsia="ja-JP"/>
    </w:rPr>
  </w:style>
  <w:style w:type="character" w:customStyle="1" w:styleId="A6">
    <w:name w:val="A6"/>
    <w:uiPriority w:val="99"/>
    <w:rsid w:val="00873C56"/>
    <w:rPr>
      <w:rFonts w:ascii="Times New Roman" w:hAnsi="Times New Roman"/>
      <w:color w:val="000000"/>
      <w:sz w:val="14"/>
      <w:szCs w:val="14"/>
    </w:rPr>
  </w:style>
  <w:style w:type="paragraph" w:customStyle="1" w:styleId="CiteCard">
    <w:name w:val="Cite_Card"/>
    <w:link w:val="CiteCardChar"/>
    <w:qFormat/>
    <w:rsid w:val="00873C56"/>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873C56"/>
    <w:rPr>
      <w:rFonts w:ascii="Times New Roman" w:eastAsia="Times New Roman" w:hAnsi="Times New Roman" w:cs="Arial"/>
      <w:bCs/>
      <w:sz w:val="20"/>
      <w:szCs w:val="20"/>
    </w:rPr>
  </w:style>
  <w:style w:type="character" w:customStyle="1" w:styleId="btitle">
    <w:name w:val="btitle"/>
    <w:rsid w:val="00873C56"/>
  </w:style>
  <w:style w:type="character" w:customStyle="1" w:styleId="green">
    <w:name w:val="green"/>
    <w:rsid w:val="00873C56"/>
  </w:style>
  <w:style w:type="paragraph" w:customStyle="1" w:styleId="CM5">
    <w:name w:val="CM5"/>
    <w:basedOn w:val="Default"/>
    <w:next w:val="Default"/>
    <w:qFormat/>
    <w:rsid w:val="00873C56"/>
    <w:pPr>
      <w:widowControl w:val="0"/>
    </w:pPr>
    <w:rPr>
      <w:rFonts w:eastAsia="MS Mincho"/>
      <w:color w:val="auto"/>
    </w:rPr>
  </w:style>
  <w:style w:type="paragraph" w:customStyle="1" w:styleId="CM14">
    <w:name w:val="CM14"/>
    <w:basedOn w:val="Default"/>
    <w:next w:val="Default"/>
    <w:uiPriority w:val="99"/>
    <w:qFormat/>
    <w:rsid w:val="00873C56"/>
    <w:pPr>
      <w:widowControl w:val="0"/>
    </w:pPr>
    <w:rPr>
      <w:rFonts w:eastAsia="MS Mincho"/>
      <w:color w:val="auto"/>
    </w:rPr>
  </w:style>
  <w:style w:type="character" w:customStyle="1" w:styleId="BodyText1">
    <w:name w:val="Body Text1"/>
    <w:rsid w:val="00873C5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873C5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873C5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873C5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73C5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73C5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73C5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73C5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873C56"/>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873C56"/>
    <w:rPr>
      <w:rFonts w:ascii="Sylfaen" w:hAnsi="Sylfaen" w:cs="Sylfaen"/>
      <w:i/>
      <w:iCs/>
      <w:sz w:val="19"/>
      <w:szCs w:val="19"/>
      <w:u w:val="none"/>
      <w:shd w:val="clear" w:color="auto" w:fill="FFFFFF"/>
    </w:rPr>
  </w:style>
  <w:style w:type="character" w:customStyle="1" w:styleId="AuthorYear">
    <w:name w:val="AuthorYear"/>
    <w:uiPriority w:val="1"/>
    <w:qFormat/>
    <w:rsid w:val="00873C56"/>
    <w:rPr>
      <w:rFonts w:ascii="Georgia" w:hAnsi="Georgia"/>
      <w:b/>
      <w:sz w:val="24"/>
    </w:rPr>
  </w:style>
  <w:style w:type="character" w:customStyle="1" w:styleId="CommentTextChar1">
    <w:name w:val="Comment Text Char1"/>
    <w:basedOn w:val="DefaultParagraphFont"/>
    <w:uiPriority w:val="99"/>
    <w:rsid w:val="00873C56"/>
    <w:rPr>
      <w:rFonts w:ascii="Georgia" w:hAnsi="Georgia" w:cs="Calibri"/>
      <w:sz w:val="20"/>
      <w:szCs w:val="20"/>
    </w:rPr>
  </w:style>
  <w:style w:type="character" w:customStyle="1" w:styleId="CommentSubjectChar1">
    <w:name w:val="Comment Subject Char1"/>
    <w:basedOn w:val="CommentTextChar1"/>
    <w:uiPriority w:val="99"/>
    <w:semiHidden/>
    <w:rsid w:val="00873C56"/>
    <w:rPr>
      <w:rFonts w:ascii="Georgia" w:hAnsi="Georgia" w:cs="Calibri"/>
      <w:b/>
      <w:bCs/>
      <w:sz w:val="20"/>
      <w:szCs w:val="20"/>
    </w:rPr>
  </w:style>
  <w:style w:type="character" w:customStyle="1" w:styleId="AnalyticsChar">
    <w:name w:val="Analytics Char"/>
    <w:basedOn w:val="DefaultParagraphFont"/>
    <w:link w:val="Analytics"/>
    <w:uiPriority w:val="4"/>
    <w:rsid w:val="00873C56"/>
    <w:rPr>
      <w:rFonts w:ascii="Calibri" w:eastAsia="Calibri" w:hAnsi="Calibri" w:cs="Calibri"/>
      <w:b/>
    </w:rPr>
  </w:style>
  <w:style w:type="character" w:customStyle="1" w:styleId="ssl4">
    <w:name w:val="ss_l4"/>
    <w:rsid w:val="00873C56"/>
  </w:style>
  <w:style w:type="character" w:customStyle="1" w:styleId="italic">
    <w:name w:val="italic"/>
    <w:rsid w:val="00873C56"/>
  </w:style>
  <w:style w:type="character" w:customStyle="1" w:styleId="tl8wme">
    <w:name w:val="tl8wme"/>
    <w:basedOn w:val="DefaultParagraphFont"/>
    <w:rsid w:val="00873C56"/>
  </w:style>
  <w:style w:type="character" w:customStyle="1" w:styleId="Emph">
    <w:name w:val="Emph"/>
    <w:basedOn w:val="DefaultParagraphFont"/>
    <w:uiPriority w:val="1"/>
    <w:qFormat/>
    <w:rsid w:val="00873C56"/>
    <w:rPr>
      <w:rFonts w:ascii="Arial" w:hAnsi="Arial"/>
      <w:b/>
      <w:sz w:val="20"/>
      <w:u w:val="single"/>
      <w:bdr w:val="single" w:sz="8" w:space="0" w:color="auto"/>
    </w:rPr>
  </w:style>
  <w:style w:type="character" w:customStyle="1" w:styleId="cardchar0">
    <w:name w:val="cardchar0"/>
    <w:basedOn w:val="DefaultParagraphFont"/>
    <w:rsid w:val="00873C56"/>
  </w:style>
  <w:style w:type="character" w:customStyle="1" w:styleId="UnderlineNon-bold">
    <w:name w:val="Underline Non - bold"/>
    <w:rsid w:val="00873C56"/>
    <w:rPr>
      <w:rFonts w:ascii="Times New Roman" w:hAnsi="Times New Roman"/>
      <w:iCs/>
      <w:sz w:val="22"/>
      <w:u w:val="single"/>
    </w:rPr>
  </w:style>
  <w:style w:type="character" w:customStyle="1" w:styleId="UnderlineBold0">
    <w:name w:val="Underline Bold"/>
    <w:uiPriority w:val="6"/>
    <w:qFormat/>
    <w:rsid w:val="00873C56"/>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873C56"/>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873C56"/>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
    <w:rsid w:val="00873C56"/>
    <w:rPr>
      <w:rFonts w:ascii="Bell MT" w:eastAsia="Times New Roman" w:hAnsi="Bell MT"/>
      <w:bCs/>
      <w:iCs/>
      <w:sz w:val="22"/>
      <w:u w:val="single"/>
    </w:rPr>
  </w:style>
  <w:style w:type="character" w:customStyle="1" w:styleId="Heading5Char2">
    <w:name w:val="Heading 5 Char2"/>
    <w:rsid w:val="00873C56"/>
    <w:rPr>
      <w:rFonts w:ascii="Bell MT" w:eastAsia="Times New Roman" w:hAnsi="Bell MT"/>
      <w:bCs/>
      <w:iCs/>
      <w:sz w:val="10"/>
      <w:szCs w:val="26"/>
    </w:rPr>
  </w:style>
  <w:style w:type="character" w:customStyle="1" w:styleId="Boxed">
    <w:name w:val="Boxed"/>
    <w:qFormat/>
    <w:rsid w:val="00873C56"/>
    <w:rPr>
      <w:rFonts w:ascii="Garamond" w:hAnsi="Garamond"/>
      <w:b/>
      <w:sz w:val="22"/>
      <w:bdr w:val="single" w:sz="6" w:space="0" w:color="auto"/>
    </w:rPr>
  </w:style>
  <w:style w:type="paragraph" w:customStyle="1" w:styleId="Heading2-NotBold">
    <w:name w:val="Heading 2 - Not Bold"/>
    <w:basedOn w:val="Heading2"/>
    <w:autoRedefine/>
    <w:uiPriority w:val="99"/>
    <w:qFormat/>
    <w:rsid w:val="00873C56"/>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873C56"/>
    <w:rPr>
      <w:rFonts w:ascii="Arial" w:hAnsi="Arial" w:cs="Arial"/>
      <w:vanish/>
      <w:sz w:val="16"/>
      <w:szCs w:val="16"/>
    </w:rPr>
  </w:style>
  <w:style w:type="character" w:customStyle="1" w:styleId="z-BottomofFormChar1">
    <w:name w:val="z-Bottom of Form Char1"/>
    <w:basedOn w:val="DefaultParagraphFont"/>
    <w:uiPriority w:val="99"/>
    <w:rsid w:val="00873C56"/>
    <w:rPr>
      <w:rFonts w:ascii="Arial" w:hAnsi="Arial" w:cs="Arial"/>
      <w:vanish/>
      <w:sz w:val="16"/>
      <w:szCs w:val="16"/>
    </w:rPr>
  </w:style>
  <w:style w:type="paragraph" w:customStyle="1" w:styleId="Heading2-Bold">
    <w:name w:val="Heading 2 - Bold"/>
    <w:basedOn w:val="Normal"/>
    <w:autoRedefine/>
    <w:uiPriority w:val="99"/>
    <w:qFormat/>
    <w:rsid w:val="00873C56"/>
    <w:rPr>
      <w:rFonts w:ascii="Garamond" w:eastAsia="Calibri" w:hAnsi="Garamond"/>
      <w:b/>
    </w:rPr>
  </w:style>
  <w:style w:type="paragraph" w:customStyle="1" w:styleId="Microtext0">
    <w:name w:val="Microtext"/>
    <w:basedOn w:val="Normal"/>
    <w:next w:val="Normal"/>
    <w:link w:val="MicrotextChar0"/>
    <w:qFormat/>
    <w:rsid w:val="00873C56"/>
    <w:rPr>
      <w:rFonts w:eastAsia="Calibri"/>
      <w:sz w:val="12"/>
      <w:lang w:val="x-none" w:eastAsia="x-none"/>
    </w:rPr>
  </w:style>
  <w:style w:type="character" w:customStyle="1" w:styleId="MicrotextChar0">
    <w:name w:val="Microtext Char"/>
    <w:link w:val="Microtext0"/>
    <w:rsid w:val="00873C56"/>
    <w:rPr>
      <w:rFonts w:ascii="Calibri" w:eastAsia="Calibri" w:hAnsi="Calibri" w:cs="Calibri"/>
      <w:sz w:val="12"/>
      <w:lang w:val="x-none" w:eastAsia="x-none"/>
    </w:rPr>
  </w:style>
  <w:style w:type="character" w:customStyle="1" w:styleId="Style2CharChar">
    <w:name w:val="Style2 Char Char"/>
    <w:rsid w:val="00873C56"/>
    <w:rPr>
      <w:u w:val="thick"/>
      <w:lang w:val="en-US" w:eastAsia="en-US" w:bidi="ar-SA"/>
    </w:rPr>
  </w:style>
  <w:style w:type="character" w:customStyle="1" w:styleId="authordate1">
    <w:name w:val="authordate"/>
    <w:rsid w:val="00873C56"/>
  </w:style>
  <w:style w:type="paragraph" w:customStyle="1" w:styleId="tag">
    <w:name w:val="%tag"/>
    <w:basedOn w:val="Normal"/>
    <w:next w:val="Normal"/>
    <w:link w:val="tagChar"/>
    <w:qFormat/>
    <w:rsid w:val="00873C56"/>
    <w:rPr>
      <w:rFonts w:ascii="Garamond" w:eastAsia="Calibri" w:hAnsi="Garamond"/>
      <w:bCs/>
      <w:sz w:val="18"/>
    </w:rPr>
  </w:style>
  <w:style w:type="character" w:customStyle="1" w:styleId="underline0">
    <w:name w:val="%underline"/>
    <w:qFormat/>
    <w:rsid w:val="00873C56"/>
    <w:rPr>
      <w:rFonts w:ascii="Times New Roman" w:hAnsi="Times New Roman"/>
      <w:sz w:val="16"/>
      <w:u w:val="none"/>
    </w:rPr>
  </w:style>
  <w:style w:type="character" w:customStyle="1" w:styleId="AUNDERLINE0">
    <w:name w:val="AUNDERLINE"/>
    <w:qFormat/>
    <w:rsid w:val="00873C56"/>
    <w:rPr>
      <w:rFonts w:ascii="Times New Roman" w:hAnsi="Times New Roman"/>
      <w:sz w:val="20"/>
      <w:u w:val="single"/>
    </w:rPr>
  </w:style>
  <w:style w:type="paragraph" w:customStyle="1" w:styleId="Style20">
    <w:name w:val="Style 2"/>
    <w:basedOn w:val="Normal"/>
    <w:link w:val="Style2Char"/>
    <w:qFormat/>
    <w:rsid w:val="00873C56"/>
    <w:pPr>
      <w:ind w:left="432"/>
    </w:pPr>
    <w:rPr>
      <w:rFonts w:eastAsia="Times New Roman"/>
      <w:szCs w:val="20"/>
      <w:u w:val="single"/>
      <w:lang w:val="x-none" w:eastAsia="x-none"/>
    </w:rPr>
  </w:style>
  <w:style w:type="character" w:customStyle="1" w:styleId="Style2Char">
    <w:name w:val="Style 2 Char"/>
    <w:link w:val="Style20"/>
    <w:rsid w:val="00873C56"/>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873C56"/>
    <w:rPr>
      <w:rFonts w:ascii="Garamond" w:eastAsia="Times New Roman" w:hAnsi="Garamond"/>
      <w:szCs w:val="20"/>
      <w:u w:val="single"/>
      <w:lang w:val="x-none" w:eastAsia="x-none"/>
    </w:rPr>
  </w:style>
  <w:style w:type="character" w:customStyle="1" w:styleId="GAUnderlineChar">
    <w:name w:val="GA Underline Char"/>
    <w:link w:val="GAUnderline"/>
    <w:rsid w:val="00873C56"/>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873C56"/>
    <w:rPr>
      <w:rFonts w:eastAsia="Times New Roman"/>
      <w:sz w:val="18"/>
      <w:szCs w:val="20"/>
      <w:lang w:val="x-none" w:eastAsia="x-none"/>
    </w:rPr>
  </w:style>
  <w:style w:type="character" w:customStyle="1" w:styleId="textsmallChar">
    <w:name w:val="textsmall Char"/>
    <w:link w:val="textsmall"/>
    <w:rsid w:val="00873C56"/>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873C56"/>
    <w:rPr>
      <w:rFonts w:eastAsia="Times New Roman"/>
      <w:szCs w:val="20"/>
      <w:u w:val="single"/>
      <w:lang w:val="x-none" w:eastAsia="x-none"/>
    </w:rPr>
  </w:style>
  <w:style w:type="character" w:customStyle="1" w:styleId="cardtextChar2">
    <w:name w:val="cardtext Char"/>
    <w:link w:val="cardtext3"/>
    <w:rsid w:val="00873C56"/>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873C56"/>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873C56"/>
    <w:rPr>
      <w:rFonts w:ascii="Arial Narrow" w:eastAsia="Calibri" w:hAnsi="Arial Narrow" w:cs="Calibri"/>
      <w:b/>
      <w:sz w:val="18"/>
      <w:u w:val="single"/>
      <w:lang w:val="x-none" w:eastAsia="x-none"/>
    </w:rPr>
  </w:style>
  <w:style w:type="paragraph" w:customStyle="1" w:styleId="Micro">
    <w:name w:val="Micro"/>
    <w:basedOn w:val="Normal"/>
    <w:next w:val="Normal"/>
    <w:link w:val="MicroChar"/>
    <w:qFormat/>
    <w:rsid w:val="00873C56"/>
    <w:rPr>
      <w:rFonts w:eastAsia="Times New Roman"/>
      <w:sz w:val="12"/>
    </w:rPr>
  </w:style>
  <w:style w:type="character" w:customStyle="1" w:styleId="MicroChar">
    <w:name w:val="Micro Char"/>
    <w:link w:val="Micro"/>
    <w:rsid w:val="00873C56"/>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873C56"/>
    <w:rPr>
      <w:rFonts w:ascii="Bell MT" w:eastAsia="Calibri" w:hAnsi="Bell MT"/>
      <w:szCs w:val="20"/>
    </w:rPr>
  </w:style>
  <w:style w:type="character" w:customStyle="1" w:styleId="UnderlinedCharChar0">
    <w:name w:val="Underlined Char Char"/>
    <w:rsid w:val="00873C56"/>
    <w:rPr>
      <w:rFonts w:ascii="Garamond" w:hAnsi="Garamond"/>
      <w:szCs w:val="28"/>
      <w:u w:val="single"/>
      <w:lang w:val="en-US" w:eastAsia="en-US" w:bidi="ar-SA"/>
    </w:rPr>
  </w:style>
  <w:style w:type="character" w:customStyle="1" w:styleId="ssl0">
    <w:name w:val="ss_l0"/>
    <w:basedOn w:val="DefaultParagraphFont"/>
    <w:rsid w:val="00873C56"/>
  </w:style>
  <w:style w:type="paragraph" w:customStyle="1" w:styleId="h-lead">
    <w:name w:val="h-lead"/>
    <w:basedOn w:val="Normal"/>
    <w:uiPriority w:val="99"/>
    <w:qFormat/>
    <w:rsid w:val="00873C56"/>
    <w:pPr>
      <w:spacing w:before="100" w:beforeAutospacing="1" w:after="100" w:afterAutospacing="1"/>
    </w:pPr>
    <w:rPr>
      <w:rFonts w:eastAsia="Times New Roman"/>
      <w:sz w:val="24"/>
    </w:rPr>
  </w:style>
  <w:style w:type="character" w:customStyle="1" w:styleId="slug-doi">
    <w:name w:val="slug-doi"/>
    <w:basedOn w:val="DefaultParagraphFont"/>
    <w:rsid w:val="00873C56"/>
  </w:style>
  <w:style w:type="character" w:customStyle="1" w:styleId="slug-pub-date">
    <w:name w:val="slug-pub-date"/>
    <w:basedOn w:val="DefaultParagraphFont"/>
    <w:rsid w:val="00873C56"/>
  </w:style>
  <w:style w:type="character" w:customStyle="1" w:styleId="slug-vol">
    <w:name w:val="slug-vol"/>
    <w:basedOn w:val="DefaultParagraphFont"/>
    <w:rsid w:val="00873C56"/>
  </w:style>
  <w:style w:type="character" w:customStyle="1" w:styleId="slug-issue">
    <w:name w:val="slug-issue"/>
    <w:basedOn w:val="DefaultParagraphFont"/>
    <w:rsid w:val="00873C56"/>
  </w:style>
  <w:style w:type="character" w:customStyle="1" w:styleId="slug-pages">
    <w:name w:val="slug-pages"/>
    <w:basedOn w:val="DefaultParagraphFont"/>
    <w:rsid w:val="00873C56"/>
  </w:style>
  <w:style w:type="paragraph" w:customStyle="1" w:styleId="intro">
    <w:name w:val="intro"/>
    <w:basedOn w:val="Normal"/>
    <w:uiPriority w:val="99"/>
    <w:qFormat/>
    <w:rsid w:val="00873C56"/>
    <w:pPr>
      <w:spacing w:before="100" w:beforeAutospacing="1" w:after="100" w:afterAutospacing="1"/>
    </w:pPr>
    <w:rPr>
      <w:rFonts w:eastAsia="Times New Roman"/>
      <w:sz w:val="24"/>
    </w:rPr>
  </w:style>
  <w:style w:type="character" w:customStyle="1" w:styleId="af">
    <w:name w:val="af"/>
    <w:basedOn w:val="DefaultParagraphFont"/>
    <w:rsid w:val="00873C56"/>
  </w:style>
  <w:style w:type="character" w:customStyle="1" w:styleId="ab">
    <w:name w:val="ab"/>
    <w:basedOn w:val="DefaultParagraphFont"/>
    <w:rsid w:val="00873C56"/>
  </w:style>
  <w:style w:type="character" w:customStyle="1" w:styleId="em">
    <w:name w:val="em"/>
    <w:basedOn w:val="DefaultParagraphFont"/>
    <w:rsid w:val="00873C56"/>
  </w:style>
  <w:style w:type="character" w:customStyle="1" w:styleId="au">
    <w:name w:val="au"/>
    <w:basedOn w:val="DefaultParagraphFont"/>
    <w:rsid w:val="00873C56"/>
  </w:style>
  <w:style w:type="character" w:customStyle="1" w:styleId="ti">
    <w:name w:val="ti"/>
    <w:basedOn w:val="DefaultParagraphFont"/>
    <w:rsid w:val="00873C56"/>
  </w:style>
  <w:style w:type="character" w:customStyle="1" w:styleId="subheadblue">
    <w:name w:val="subhead_blue"/>
    <w:basedOn w:val="DefaultParagraphFont"/>
    <w:rsid w:val="00873C56"/>
  </w:style>
  <w:style w:type="paragraph" w:customStyle="1" w:styleId="body-paragraph">
    <w:name w:val="body-paragraph"/>
    <w:basedOn w:val="Normal"/>
    <w:qFormat/>
    <w:rsid w:val="00873C56"/>
    <w:pPr>
      <w:spacing w:before="100" w:beforeAutospacing="1" w:after="100" w:afterAutospacing="1"/>
    </w:pPr>
    <w:rPr>
      <w:rFonts w:eastAsia="Times New Roman"/>
      <w:sz w:val="24"/>
    </w:rPr>
  </w:style>
  <w:style w:type="character" w:customStyle="1" w:styleId="affiliation">
    <w:name w:val="affiliation"/>
    <w:basedOn w:val="DefaultParagraphFont"/>
    <w:rsid w:val="00873C56"/>
  </w:style>
  <w:style w:type="character" w:customStyle="1" w:styleId="slug-doi-wrapper">
    <w:name w:val="slug-doi-wrapper"/>
    <w:basedOn w:val="DefaultParagraphFont"/>
    <w:rsid w:val="00873C56"/>
  </w:style>
  <w:style w:type="character" w:customStyle="1" w:styleId="slug-metadata-noteahead-of-print">
    <w:name w:val="slug-metadata-note ahead-of-print"/>
    <w:basedOn w:val="DefaultParagraphFont"/>
    <w:rsid w:val="00873C56"/>
  </w:style>
  <w:style w:type="character" w:customStyle="1" w:styleId="slug-ahead-of-print-date">
    <w:name w:val="slug-ahead-of-print-date"/>
    <w:basedOn w:val="DefaultParagraphFont"/>
    <w:rsid w:val="00873C56"/>
  </w:style>
  <w:style w:type="character" w:customStyle="1" w:styleId="medium-bold">
    <w:name w:val="medium-bold"/>
    <w:basedOn w:val="DefaultParagraphFont"/>
    <w:rsid w:val="00873C56"/>
  </w:style>
  <w:style w:type="character" w:customStyle="1" w:styleId="updated-short-citation">
    <w:name w:val="updated-short-citation"/>
    <w:basedOn w:val="DefaultParagraphFont"/>
    <w:rsid w:val="00873C56"/>
  </w:style>
  <w:style w:type="character" w:customStyle="1" w:styleId="goohl0">
    <w:name w:val="goohl0"/>
    <w:basedOn w:val="DefaultParagraphFont"/>
    <w:rsid w:val="00873C56"/>
  </w:style>
  <w:style w:type="character" w:customStyle="1" w:styleId="CharChar6">
    <w:name w:val="Char Char6"/>
    <w:rsid w:val="00873C56"/>
    <w:rPr>
      <w:rFonts w:cs="Arial"/>
      <w:bCs/>
      <w:sz w:val="16"/>
      <w:szCs w:val="26"/>
      <w:lang w:val="en-US" w:eastAsia="en-US" w:bidi="ar-SA"/>
    </w:rPr>
  </w:style>
  <w:style w:type="character" w:customStyle="1" w:styleId="CharChar3">
    <w:name w:val="Char Char3"/>
    <w:rsid w:val="00873C56"/>
    <w:rPr>
      <w:szCs w:val="24"/>
    </w:rPr>
  </w:style>
  <w:style w:type="character" w:customStyle="1" w:styleId="TagCharChar1">
    <w:name w:val="Tag Char Char1"/>
    <w:rsid w:val="00873C56"/>
    <w:rPr>
      <w:b/>
      <w:sz w:val="24"/>
      <w:szCs w:val="24"/>
      <w:lang w:val="en-US" w:eastAsia="en-US" w:bidi="ar-SA"/>
    </w:rPr>
  </w:style>
  <w:style w:type="numbering" w:customStyle="1" w:styleId="NoList3">
    <w:name w:val="No List3"/>
    <w:next w:val="NoList"/>
    <w:uiPriority w:val="99"/>
    <w:semiHidden/>
    <w:unhideWhenUsed/>
    <w:rsid w:val="00873C56"/>
  </w:style>
  <w:style w:type="numbering" w:customStyle="1" w:styleId="NoList4">
    <w:name w:val="No List4"/>
    <w:next w:val="NoList"/>
    <w:uiPriority w:val="99"/>
    <w:semiHidden/>
    <w:unhideWhenUsed/>
    <w:rsid w:val="00873C56"/>
  </w:style>
  <w:style w:type="character" w:customStyle="1" w:styleId="12TimesNewRoman">
    <w:name w:val="12 Times New Roman"/>
    <w:rsid w:val="00873C56"/>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873C56"/>
    <w:pPr>
      <w:keepNext w:val="0"/>
      <w:keepLines w:val="0"/>
      <w:pageBreakBefore w:val="0"/>
      <w:widowControl w:val="0"/>
      <w:spacing w:before="60" w:after="60"/>
      <w:jc w:val="left"/>
    </w:pPr>
    <w:rPr>
      <w:rFonts w:ascii="Bell MT" w:eastAsia="Times New Roman" w:hAnsi="Bell MT" w:cs="Times New Roman"/>
      <w:bCs w:val="0"/>
      <w:sz w:val="22"/>
      <w:szCs w:val="28"/>
      <w:u w:val="none"/>
    </w:rPr>
  </w:style>
  <w:style w:type="character" w:customStyle="1" w:styleId="StyleHeading2TagHEADING2TagCite11ptChar">
    <w:name w:val="Style Heading 2TagHEADING 2Tag&amp;Cite + 11 pt Char"/>
    <w:link w:val="StyleHeading2TagHEADING2TagCite11pt"/>
    <w:rsid w:val="00873C56"/>
    <w:rPr>
      <w:rFonts w:ascii="Bell MT" w:eastAsia="Times New Roman" w:hAnsi="Bell MT" w:cs="Times New Roman"/>
      <w:b/>
      <w:sz w:val="22"/>
      <w:szCs w:val="28"/>
    </w:rPr>
  </w:style>
  <w:style w:type="paragraph" w:customStyle="1" w:styleId="F4-NormalText">
    <w:name w:val="F4 - Normal Text"/>
    <w:basedOn w:val="Normal"/>
    <w:qFormat/>
    <w:rsid w:val="00873C56"/>
    <w:rPr>
      <w:rFonts w:eastAsia="Calibri"/>
    </w:rPr>
  </w:style>
  <w:style w:type="character" w:customStyle="1" w:styleId="berief">
    <w:name w:val="berief"/>
    <w:rsid w:val="00873C56"/>
    <w:rPr>
      <w:rFonts w:ascii="Times New Roman" w:eastAsia="Times New Roman" w:hAnsi="Times New Roman" w:cs="Times New Roman"/>
      <w:sz w:val="20"/>
      <w:u w:val="none"/>
    </w:rPr>
  </w:style>
  <w:style w:type="numbering" w:customStyle="1" w:styleId="NoList5">
    <w:name w:val="No List5"/>
    <w:next w:val="NoList"/>
    <w:semiHidden/>
    <w:unhideWhenUsed/>
    <w:rsid w:val="00873C56"/>
  </w:style>
  <w:style w:type="character" w:customStyle="1" w:styleId="Brief-Smalltext">
    <w:name w:val="Brief - Small text"/>
    <w:rsid w:val="00873C56"/>
    <w:rPr>
      <w:rFonts w:ascii="Times New Roman" w:hAnsi="Times New Roman" w:cs="Times New Roman"/>
      <w:sz w:val="14"/>
      <w:u w:val="none"/>
    </w:rPr>
  </w:style>
  <w:style w:type="paragraph" w:customStyle="1" w:styleId="F3-TagAuthor">
    <w:name w:val="F3 - Tag/Author"/>
    <w:basedOn w:val="Normal"/>
    <w:uiPriority w:val="99"/>
    <w:qFormat/>
    <w:rsid w:val="00873C56"/>
    <w:rPr>
      <w:rFonts w:eastAsia="Times New Roman"/>
      <w:b/>
    </w:rPr>
  </w:style>
  <w:style w:type="paragraph" w:customStyle="1" w:styleId="F5-UnderlineNormal">
    <w:name w:val="F5 - Underline Normal"/>
    <w:basedOn w:val="Normal"/>
    <w:uiPriority w:val="99"/>
    <w:qFormat/>
    <w:rsid w:val="00873C56"/>
    <w:rPr>
      <w:rFonts w:eastAsia="Calibri"/>
      <w:u w:val="single"/>
    </w:rPr>
  </w:style>
  <w:style w:type="character" w:customStyle="1" w:styleId="F8-UnderlineBold">
    <w:name w:val="F8 - Underline/Bold"/>
    <w:rsid w:val="00873C56"/>
    <w:rPr>
      <w:rFonts w:ascii="Times New Roman" w:hAnsi="Times New Roman"/>
      <w:b/>
      <w:sz w:val="20"/>
      <w:u w:val="single"/>
    </w:rPr>
  </w:style>
  <w:style w:type="character" w:customStyle="1" w:styleId="F7-SmallFont">
    <w:name w:val="F7 - Small Font"/>
    <w:rsid w:val="00873C56"/>
    <w:rPr>
      <w:rFonts w:ascii="Times New Roman" w:hAnsi="Times New Roman"/>
      <w:sz w:val="14"/>
    </w:rPr>
  </w:style>
  <w:style w:type="paragraph" w:customStyle="1" w:styleId="Brief-PrimarySource">
    <w:name w:val="Brief - Primary Source"/>
    <w:basedOn w:val="Normal"/>
    <w:uiPriority w:val="99"/>
    <w:qFormat/>
    <w:rsid w:val="00873C56"/>
    <w:rPr>
      <w:rFonts w:eastAsia="Times New Roman"/>
      <w:b/>
      <w:sz w:val="24"/>
      <w:u w:val="single"/>
    </w:rPr>
  </w:style>
  <w:style w:type="paragraph" w:customStyle="1" w:styleId="Brief-Underline">
    <w:name w:val="Brief - Underline"/>
    <w:basedOn w:val="Normal"/>
    <w:uiPriority w:val="99"/>
    <w:qFormat/>
    <w:rsid w:val="00873C56"/>
    <w:rPr>
      <w:rFonts w:eastAsia="Times New Roman"/>
      <w:u w:val="single"/>
    </w:rPr>
  </w:style>
  <w:style w:type="character" w:customStyle="1" w:styleId="Brief-Bold">
    <w:name w:val="Brief - Bold"/>
    <w:rsid w:val="00873C56"/>
    <w:rPr>
      <w:rFonts w:cs="Times New Roman"/>
      <w:b/>
    </w:rPr>
  </w:style>
  <w:style w:type="character" w:customStyle="1" w:styleId="Card-Underline">
    <w:name w:val="Card - Underline"/>
    <w:rsid w:val="00873C56"/>
    <w:rPr>
      <w:rFonts w:cs="Times New Roman"/>
      <w:u w:val="single"/>
    </w:rPr>
  </w:style>
  <w:style w:type="character" w:customStyle="1" w:styleId="beriefunderline">
    <w:name w:val="berief = underline"/>
    <w:rsid w:val="00873C56"/>
    <w:rPr>
      <w:rFonts w:ascii="Times New Roman" w:eastAsia="Times New Roman" w:hAnsi="Times New Roman" w:cs="Times New Roman"/>
      <w:sz w:val="20"/>
      <w:u w:val="single"/>
    </w:rPr>
  </w:style>
  <w:style w:type="paragraph" w:customStyle="1" w:styleId="Brief">
    <w:name w:val="Brief"/>
    <w:basedOn w:val="Brief-PrimarySource"/>
    <w:uiPriority w:val="99"/>
    <w:qFormat/>
    <w:rsid w:val="00873C56"/>
    <w:rPr>
      <w:b w:val="0"/>
    </w:rPr>
  </w:style>
  <w:style w:type="character" w:customStyle="1" w:styleId="BoldText10pt">
    <w:name w:val="Bold Text 10 pt"/>
    <w:rsid w:val="00873C56"/>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873C56"/>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873C56"/>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873C56"/>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873C56"/>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873C56"/>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873C56"/>
    <w:pPr>
      <w:widowControl w:val="0"/>
      <w:spacing w:line="276" w:lineRule="atLeast"/>
    </w:pPr>
    <w:rPr>
      <w:color w:val="auto"/>
    </w:rPr>
  </w:style>
  <w:style w:type="paragraph" w:customStyle="1" w:styleId="CM34">
    <w:name w:val="CM34"/>
    <w:basedOn w:val="Default"/>
    <w:next w:val="Default"/>
    <w:uiPriority w:val="99"/>
    <w:qFormat/>
    <w:rsid w:val="00873C56"/>
    <w:pPr>
      <w:widowControl w:val="0"/>
    </w:pPr>
    <w:rPr>
      <w:color w:val="auto"/>
    </w:rPr>
  </w:style>
  <w:style w:type="paragraph" w:customStyle="1" w:styleId="CM56">
    <w:name w:val="CM56"/>
    <w:basedOn w:val="Default"/>
    <w:next w:val="Default"/>
    <w:uiPriority w:val="99"/>
    <w:qFormat/>
    <w:rsid w:val="00873C56"/>
    <w:pPr>
      <w:widowControl w:val="0"/>
    </w:pPr>
    <w:rPr>
      <w:rFonts w:eastAsia="Calibri"/>
      <w:color w:val="auto"/>
    </w:rPr>
  </w:style>
  <w:style w:type="paragraph" w:customStyle="1" w:styleId="CM58">
    <w:name w:val="CM58"/>
    <w:basedOn w:val="Default"/>
    <w:next w:val="Default"/>
    <w:uiPriority w:val="99"/>
    <w:qFormat/>
    <w:rsid w:val="00873C56"/>
    <w:pPr>
      <w:widowControl w:val="0"/>
    </w:pPr>
    <w:rPr>
      <w:rFonts w:eastAsia="Calibri"/>
      <w:color w:val="auto"/>
    </w:rPr>
  </w:style>
  <w:style w:type="paragraph" w:customStyle="1" w:styleId="CM57">
    <w:name w:val="CM57"/>
    <w:basedOn w:val="Default"/>
    <w:next w:val="Default"/>
    <w:uiPriority w:val="99"/>
    <w:qFormat/>
    <w:rsid w:val="00873C56"/>
    <w:pPr>
      <w:widowControl w:val="0"/>
    </w:pPr>
    <w:rPr>
      <w:rFonts w:eastAsia="Calibri"/>
      <w:color w:val="auto"/>
    </w:rPr>
  </w:style>
  <w:style w:type="paragraph" w:customStyle="1" w:styleId="CM1">
    <w:name w:val="CM1"/>
    <w:basedOn w:val="Default"/>
    <w:next w:val="Default"/>
    <w:uiPriority w:val="99"/>
    <w:qFormat/>
    <w:rsid w:val="00873C56"/>
    <w:pPr>
      <w:widowControl w:val="0"/>
    </w:pPr>
    <w:rPr>
      <w:rFonts w:eastAsia="Calibri"/>
      <w:color w:val="auto"/>
    </w:rPr>
  </w:style>
  <w:style w:type="paragraph" w:customStyle="1" w:styleId="CM49">
    <w:name w:val="CM49"/>
    <w:basedOn w:val="Default"/>
    <w:next w:val="Default"/>
    <w:uiPriority w:val="99"/>
    <w:qFormat/>
    <w:rsid w:val="00873C56"/>
    <w:pPr>
      <w:widowControl w:val="0"/>
    </w:pPr>
    <w:rPr>
      <w:rFonts w:eastAsia="Calibri"/>
      <w:color w:val="auto"/>
    </w:rPr>
  </w:style>
  <w:style w:type="paragraph" w:customStyle="1" w:styleId="CM41">
    <w:name w:val="CM41"/>
    <w:basedOn w:val="Default"/>
    <w:next w:val="Default"/>
    <w:uiPriority w:val="99"/>
    <w:qFormat/>
    <w:rsid w:val="00873C56"/>
    <w:pPr>
      <w:widowControl w:val="0"/>
    </w:pPr>
    <w:rPr>
      <w:rFonts w:eastAsia="Calibri"/>
      <w:color w:val="auto"/>
    </w:rPr>
  </w:style>
  <w:style w:type="paragraph" w:customStyle="1" w:styleId="3rdOrderPara">
    <w:name w:val="3rd Order Para"/>
    <w:basedOn w:val="Default"/>
    <w:next w:val="Default"/>
    <w:uiPriority w:val="99"/>
    <w:qFormat/>
    <w:rsid w:val="00873C56"/>
    <w:pPr>
      <w:widowControl w:val="0"/>
    </w:pPr>
    <w:rPr>
      <w:rFonts w:eastAsia="Calibri"/>
      <w:color w:val="auto"/>
    </w:rPr>
  </w:style>
  <w:style w:type="paragraph" w:customStyle="1" w:styleId="2ndOrderPara">
    <w:name w:val="2nd Order Para"/>
    <w:basedOn w:val="Default"/>
    <w:next w:val="Default"/>
    <w:uiPriority w:val="99"/>
    <w:qFormat/>
    <w:rsid w:val="00873C56"/>
    <w:pPr>
      <w:widowControl w:val="0"/>
    </w:pPr>
    <w:rPr>
      <w:rFonts w:eastAsia="Calibri"/>
      <w:color w:val="auto"/>
    </w:rPr>
  </w:style>
  <w:style w:type="paragraph" w:customStyle="1" w:styleId="Normal-SIGN2">
    <w:name w:val="Normal-SIGN2"/>
    <w:basedOn w:val="Default"/>
    <w:next w:val="Default"/>
    <w:uiPriority w:val="99"/>
    <w:qFormat/>
    <w:rsid w:val="00873C56"/>
    <w:pPr>
      <w:widowControl w:val="0"/>
    </w:pPr>
    <w:rPr>
      <w:rFonts w:eastAsia="Calibri"/>
      <w:color w:val="auto"/>
    </w:rPr>
  </w:style>
  <w:style w:type="paragraph" w:customStyle="1" w:styleId="Normal-SIGN1">
    <w:name w:val="Normal-SIGN1"/>
    <w:basedOn w:val="Default"/>
    <w:next w:val="Default"/>
    <w:uiPriority w:val="99"/>
    <w:qFormat/>
    <w:rsid w:val="00873C56"/>
    <w:pPr>
      <w:widowControl w:val="0"/>
    </w:pPr>
    <w:rPr>
      <w:rFonts w:eastAsia="Calibri"/>
      <w:color w:val="auto"/>
    </w:rPr>
  </w:style>
  <w:style w:type="paragraph" w:customStyle="1" w:styleId="CM3">
    <w:name w:val="CM3"/>
    <w:basedOn w:val="Default"/>
    <w:next w:val="Default"/>
    <w:uiPriority w:val="99"/>
    <w:qFormat/>
    <w:rsid w:val="00873C56"/>
    <w:pPr>
      <w:widowControl w:val="0"/>
      <w:spacing w:line="553" w:lineRule="atLeast"/>
    </w:pPr>
    <w:rPr>
      <w:rFonts w:eastAsia="Calibri"/>
      <w:color w:val="auto"/>
    </w:rPr>
  </w:style>
  <w:style w:type="paragraph" w:customStyle="1" w:styleId="CM33">
    <w:name w:val="CM33"/>
    <w:basedOn w:val="Default"/>
    <w:next w:val="Default"/>
    <w:uiPriority w:val="99"/>
    <w:qFormat/>
    <w:rsid w:val="00873C56"/>
    <w:pPr>
      <w:widowControl w:val="0"/>
    </w:pPr>
    <w:rPr>
      <w:rFonts w:eastAsia="Calibri"/>
      <w:color w:val="auto"/>
    </w:rPr>
  </w:style>
  <w:style w:type="paragraph" w:customStyle="1" w:styleId="CM37">
    <w:name w:val="CM37"/>
    <w:basedOn w:val="Default"/>
    <w:next w:val="Default"/>
    <w:uiPriority w:val="99"/>
    <w:qFormat/>
    <w:rsid w:val="00873C56"/>
    <w:pPr>
      <w:widowControl w:val="0"/>
    </w:pPr>
    <w:rPr>
      <w:rFonts w:eastAsia="Calibri"/>
      <w:color w:val="auto"/>
    </w:rPr>
  </w:style>
  <w:style w:type="paragraph" w:customStyle="1" w:styleId="CM7">
    <w:name w:val="CM7"/>
    <w:basedOn w:val="Default"/>
    <w:next w:val="Default"/>
    <w:uiPriority w:val="99"/>
    <w:qFormat/>
    <w:rsid w:val="00873C56"/>
    <w:pPr>
      <w:widowControl w:val="0"/>
      <w:spacing w:line="553" w:lineRule="atLeast"/>
    </w:pPr>
    <w:rPr>
      <w:rFonts w:eastAsia="Calibri"/>
      <w:color w:val="auto"/>
    </w:rPr>
  </w:style>
  <w:style w:type="paragraph" w:styleId="PlainText">
    <w:name w:val="Plain Text"/>
    <w:basedOn w:val="Normal"/>
    <w:next w:val="Normal"/>
    <w:link w:val="PlainTextChar"/>
    <w:rsid w:val="00873C56"/>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873C56"/>
    <w:rPr>
      <w:rFonts w:ascii="IJGCNM+Arial" w:eastAsia="Times New Roman" w:hAnsi="IJGCNM+Arial" w:cs="Calibri"/>
    </w:rPr>
  </w:style>
  <w:style w:type="paragraph" w:customStyle="1" w:styleId="Brief-SecondarySource">
    <w:name w:val="Brief - Secondary Source"/>
    <w:basedOn w:val="Normal"/>
    <w:uiPriority w:val="99"/>
    <w:qFormat/>
    <w:rsid w:val="00873C56"/>
    <w:rPr>
      <w:rFonts w:eastAsia="Times New Roman"/>
      <w:sz w:val="14"/>
      <w:szCs w:val="20"/>
    </w:rPr>
  </w:style>
  <w:style w:type="paragraph" w:customStyle="1" w:styleId="Brief-Card">
    <w:name w:val="Brief - Card"/>
    <w:basedOn w:val="Normal"/>
    <w:uiPriority w:val="99"/>
    <w:qFormat/>
    <w:rsid w:val="00873C56"/>
    <w:rPr>
      <w:rFonts w:eastAsia="Times New Roman"/>
    </w:rPr>
  </w:style>
  <w:style w:type="paragraph" w:customStyle="1" w:styleId="Pa2">
    <w:name w:val="Pa2"/>
    <w:basedOn w:val="Default"/>
    <w:next w:val="Default"/>
    <w:uiPriority w:val="99"/>
    <w:qFormat/>
    <w:rsid w:val="00873C56"/>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873C56"/>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873C56"/>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873C56"/>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873C56"/>
    <w:pPr>
      <w:widowControl w:val="0"/>
    </w:pPr>
    <w:rPr>
      <w:rFonts w:ascii="Arial Black" w:hAnsi="Arial Black"/>
      <w:color w:val="auto"/>
    </w:rPr>
  </w:style>
  <w:style w:type="character" w:customStyle="1" w:styleId="eoeaheader">
    <w:name w:val="eoea_header"/>
    <w:basedOn w:val="DefaultParagraphFont"/>
    <w:rsid w:val="00873C56"/>
  </w:style>
  <w:style w:type="character" w:customStyle="1" w:styleId="SC4208902">
    <w:name w:val="SC.4.208902"/>
    <w:rsid w:val="00873C56"/>
    <w:rPr>
      <w:rFonts w:cs="Century"/>
      <w:color w:val="000000"/>
      <w:sz w:val="22"/>
      <w:szCs w:val="22"/>
    </w:rPr>
  </w:style>
  <w:style w:type="character" w:customStyle="1" w:styleId="SC4208915">
    <w:name w:val="SC.4.208915"/>
    <w:rsid w:val="00873C56"/>
    <w:rPr>
      <w:rFonts w:cs="Century"/>
      <w:color w:val="000000"/>
      <w:sz w:val="13"/>
      <w:szCs w:val="13"/>
    </w:rPr>
  </w:style>
  <w:style w:type="character" w:customStyle="1" w:styleId="SC273764">
    <w:name w:val="SC.2.73764"/>
    <w:rsid w:val="00873C56"/>
    <w:rPr>
      <w:rFonts w:cs="Century"/>
      <w:color w:val="000000"/>
      <w:sz w:val="72"/>
      <w:szCs w:val="72"/>
    </w:rPr>
  </w:style>
  <w:style w:type="character" w:customStyle="1" w:styleId="SC273779">
    <w:name w:val="SC.2.73779"/>
    <w:rsid w:val="00873C56"/>
    <w:rPr>
      <w:rFonts w:cs="Century"/>
      <w:color w:val="000000"/>
      <w:sz w:val="40"/>
      <w:szCs w:val="40"/>
    </w:rPr>
  </w:style>
  <w:style w:type="character" w:customStyle="1" w:styleId="SC273763">
    <w:name w:val="SC.2.73763"/>
    <w:rsid w:val="00873C56"/>
    <w:rPr>
      <w:rFonts w:cs="Century"/>
      <w:b/>
      <w:bCs/>
      <w:color w:val="000000"/>
    </w:rPr>
  </w:style>
  <w:style w:type="character" w:customStyle="1" w:styleId="SC4208910">
    <w:name w:val="SC.4.208910"/>
    <w:rsid w:val="00873C56"/>
    <w:rPr>
      <w:rFonts w:cs="Century"/>
      <w:color w:val="000000"/>
      <w:sz w:val="28"/>
      <w:szCs w:val="28"/>
    </w:rPr>
  </w:style>
  <w:style w:type="character" w:customStyle="1" w:styleId="SC4208911">
    <w:name w:val="SC.4.208911"/>
    <w:rsid w:val="00873C56"/>
    <w:rPr>
      <w:rFonts w:cs="Century"/>
      <w:color w:val="000000"/>
    </w:rPr>
  </w:style>
  <w:style w:type="paragraph" w:customStyle="1" w:styleId="Cover1">
    <w:name w:val="Cover 1"/>
    <w:basedOn w:val="Normal"/>
    <w:next w:val="Normal"/>
    <w:uiPriority w:val="99"/>
    <w:qFormat/>
    <w:rsid w:val="00873C56"/>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873C56"/>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873C56"/>
    <w:pPr>
      <w:widowControl w:val="0"/>
    </w:pPr>
    <w:rPr>
      <w:color w:val="auto"/>
    </w:rPr>
  </w:style>
  <w:style w:type="paragraph" w:customStyle="1" w:styleId="Pa11">
    <w:name w:val="Pa11"/>
    <w:basedOn w:val="Normal"/>
    <w:next w:val="Normal"/>
    <w:qFormat/>
    <w:rsid w:val="00873C56"/>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873C56"/>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873C56"/>
    <w:pPr>
      <w:widowControl w:val="0"/>
    </w:pPr>
    <w:rPr>
      <w:rFonts w:eastAsia="Calibri"/>
      <w:color w:val="auto"/>
    </w:rPr>
  </w:style>
  <w:style w:type="paragraph" w:customStyle="1" w:styleId="CM28">
    <w:name w:val="CM28"/>
    <w:basedOn w:val="Default"/>
    <w:next w:val="Default"/>
    <w:uiPriority w:val="99"/>
    <w:qFormat/>
    <w:rsid w:val="00873C56"/>
    <w:pPr>
      <w:widowControl w:val="0"/>
    </w:pPr>
    <w:rPr>
      <w:rFonts w:eastAsia="Calibri"/>
      <w:color w:val="auto"/>
    </w:rPr>
  </w:style>
  <w:style w:type="paragraph" w:customStyle="1" w:styleId="CM8">
    <w:name w:val="CM8"/>
    <w:basedOn w:val="Default"/>
    <w:next w:val="Default"/>
    <w:uiPriority w:val="99"/>
    <w:qFormat/>
    <w:rsid w:val="00873C56"/>
    <w:pPr>
      <w:widowControl w:val="0"/>
    </w:pPr>
    <w:rPr>
      <w:rFonts w:eastAsia="Calibri"/>
      <w:color w:val="auto"/>
    </w:rPr>
  </w:style>
  <w:style w:type="paragraph" w:customStyle="1" w:styleId="CM6">
    <w:name w:val="CM6"/>
    <w:basedOn w:val="Default"/>
    <w:next w:val="Default"/>
    <w:uiPriority w:val="99"/>
    <w:qFormat/>
    <w:rsid w:val="00873C56"/>
    <w:pPr>
      <w:widowControl w:val="0"/>
      <w:spacing w:line="553" w:lineRule="atLeast"/>
    </w:pPr>
    <w:rPr>
      <w:rFonts w:eastAsia="Calibri"/>
      <w:color w:val="auto"/>
    </w:rPr>
  </w:style>
  <w:style w:type="paragraph" w:customStyle="1" w:styleId="CM22">
    <w:name w:val="CM22"/>
    <w:basedOn w:val="Default"/>
    <w:next w:val="Default"/>
    <w:uiPriority w:val="99"/>
    <w:qFormat/>
    <w:rsid w:val="00873C56"/>
    <w:pPr>
      <w:widowControl w:val="0"/>
    </w:pPr>
    <w:rPr>
      <w:rFonts w:eastAsia="Calibri"/>
      <w:color w:val="auto"/>
    </w:rPr>
  </w:style>
  <w:style w:type="character" w:customStyle="1" w:styleId="articlesubtitle">
    <w:name w:val="article_sub_title"/>
    <w:basedOn w:val="DefaultParagraphFont"/>
    <w:rsid w:val="00873C56"/>
  </w:style>
  <w:style w:type="character" w:customStyle="1" w:styleId="newsdate2">
    <w:name w:val="news_date2"/>
    <w:basedOn w:val="DefaultParagraphFont"/>
    <w:rsid w:val="00873C56"/>
  </w:style>
  <w:style w:type="character" w:customStyle="1" w:styleId="readarticleheader">
    <w:name w:val="readarticleheader"/>
    <w:basedOn w:val="DefaultParagraphFont"/>
    <w:rsid w:val="00873C56"/>
  </w:style>
  <w:style w:type="paragraph" w:customStyle="1" w:styleId="DoubleUnderlined">
    <w:name w:val="Double Underlined"/>
    <w:basedOn w:val="Heading2"/>
    <w:autoRedefine/>
    <w:uiPriority w:val="99"/>
    <w:qFormat/>
    <w:rsid w:val="00873C56"/>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873C56"/>
    <w:rPr>
      <w:rFonts w:ascii="Trebuchet MS" w:hAnsi="Trebuchet MS"/>
      <w:u w:val="thick"/>
      <w:lang w:val="en-US" w:eastAsia="zh-CN" w:bidi="ar-SA"/>
    </w:rPr>
  </w:style>
  <w:style w:type="paragraph" w:customStyle="1" w:styleId="IndexFixer">
    <w:name w:val="Index Fixer"/>
    <w:basedOn w:val="Heading1"/>
    <w:uiPriority w:val="99"/>
    <w:qFormat/>
    <w:rsid w:val="00873C56"/>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qFormat/>
    <w:rsid w:val="00873C56"/>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873C56"/>
    <w:rPr>
      <w:rFonts w:ascii="Arial Narrow" w:eastAsia="Times New Roman" w:hAnsi="Arial Narrow"/>
      <w:b/>
      <w:szCs w:val="24"/>
      <w:u w:val="single"/>
      <w:lang w:val="en-GB" w:eastAsia="en-US" w:bidi="ar-SA"/>
    </w:rPr>
  </w:style>
  <w:style w:type="character" w:customStyle="1" w:styleId="medium-normal1">
    <w:name w:val="medium-normal1"/>
    <w:rsid w:val="00873C56"/>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873C56"/>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873C56"/>
    <w:pPr>
      <w:ind w:left="720" w:right="720"/>
    </w:pPr>
    <w:rPr>
      <w:rFonts w:ascii="Palatino Linotype" w:eastAsia="Times New Roman" w:hAnsi="Palatino Linotype"/>
      <w:szCs w:val="20"/>
      <w:u w:val="single"/>
    </w:rPr>
  </w:style>
  <w:style w:type="character" w:customStyle="1" w:styleId="UnderlinedCardChar0">
    <w:name w:val="Underlined Card Char"/>
    <w:rsid w:val="00873C56"/>
    <w:rPr>
      <w:rFonts w:ascii="Palatino Linotype" w:hAnsi="Palatino Linotype"/>
      <w:u w:val="single"/>
      <w:lang w:val="en-US" w:eastAsia="en-US" w:bidi="ar-SA"/>
    </w:rPr>
  </w:style>
  <w:style w:type="character" w:customStyle="1" w:styleId="Style10ptUnderline">
    <w:name w:val="Style 10 pt Underline"/>
    <w:rsid w:val="00873C56"/>
    <w:rPr>
      <w:sz w:val="20"/>
      <w:u w:val="single"/>
    </w:rPr>
  </w:style>
  <w:style w:type="character" w:customStyle="1" w:styleId="char">
    <w:name w:val="char"/>
    <w:basedOn w:val="DefaultParagraphFont"/>
    <w:rsid w:val="00873C56"/>
  </w:style>
  <w:style w:type="character" w:customStyle="1" w:styleId="UnderlineCharCharCharCharCharChar">
    <w:name w:val="Underline Char Char Char Char Char Char"/>
    <w:rsid w:val="00873C56"/>
    <w:rPr>
      <w:rFonts w:ascii="Arial Narrow" w:hAnsi="Arial Narrow"/>
      <w:szCs w:val="24"/>
      <w:u w:val="single"/>
      <w:lang w:val="en-US" w:eastAsia="en-US" w:bidi="ar-SA"/>
    </w:rPr>
  </w:style>
  <w:style w:type="paragraph" w:customStyle="1" w:styleId="PageHeader-Underline18pt">
    <w:name w:val="Page Header - Underline 18 pt"/>
    <w:uiPriority w:val="99"/>
    <w:qFormat/>
    <w:rsid w:val="00873C56"/>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73C56"/>
    <w:pPr>
      <w:keepLines w:val="0"/>
      <w:pageBreakBefore w:val="0"/>
      <w:suppressAutoHyphens/>
      <w:jc w:val="left"/>
    </w:pPr>
    <w:rPr>
      <w:rFonts w:eastAsia="Times New Roman" w:cs="Arial"/>
      <w:bCs w:val="0"/>
      <w:iCs/>
      <w:sz w:val="24"/>
      <w:szCs w:val="28"/>
      <w:u w:val="none"/>
    </w:rPr>
  </w:style>
  <w:style w:type="character" w:customStyle="1" w:styleId="klink">
    <w:name w:val="klink"/>
    <w:basedOn w:val="DefaultParagraphFont"/>
    <w:rsid w:val="00873C56"/>
  </w:style>
  <w:style w:type="character" w:customStyle="1" w:styleId="hdr">
    <w:name w:val="hdr"/>
    <w:basedOn w:val="DefaultParagraphFont"/>
    <w:rsid w:val="00873C56"/>
  </w:style>
  <w:style w:type="character" w:customStyle="1" w:styleId="date10">
    <w:name w:val="date1"/>
    <w:basedOn w:val="DefaultParagraphFont"/>
    <w:rsid w:val="00873C56"/>
  </w:style>
  <w:style w:type="character" w:customStyle="1" w:styleId="bolding1">
    <w:name w:val="bolding1"/>
    <w:rsid w:val="00873C56"/>
    <w:rPr>
      <w:b/>
      <w:bCs/>
    </w:rPr>
  </w:style>
  <w:style w:type="character" w:customStyle="1" w:styleId="bookoptions1">
    <w:name w:val="book_options1"/>
    <w:rsid w:val="00873C56"/>
    <w:rPr>
      <w:b/>
      <w:bCs/>
      <w:color w:val="333366"/>
    </w:rPr>
  </w:style>
  <w:style w:type="character" w:customStyle="1" w:styleId="descriptionblock">
    <w:name w:val="description block"/>
    <w:basedOn w:val="DefaultParagraphFont"/>
    <w:rsid w:val="00873C56"/>
  </w:style>
  <w:style w:type="character" w:customStyle="1" w:styleId="detailsboxblock">
    <w:name w:val="detailsbox block"/>
    <w:basedOn w:val="DefaultParagraphFont"/>
    <w:rsid w:val="00873C56"/>
  </w:style>
  <w:style w:type="character" w:customStyle="1" w:styleId="Char3">
    <w:name w:val="Char3"/>
    <w:rsid w:val="00873C56"/>
    <w:rPr>
      <w:rFonts w:cs="Arial"/>
      <w:bCs/>
      <w:u w:val="thick"/>
      <w:lang w:val="en-US" w:eastAsia="en-US" w:bidi="ar-SA"/>
    </w:rPr>
  </w:style>
  <w:style w:type="paragraph" w:customStyle="1" w:styleId="StyleHeading110pt">
    <w:name w:val="Style Heading 1 + 10 pt"/>
    <w:basedOn w:val="Heading1"/>
    <w:uiPriority w:val="99"/>
    <w:qFormat/>
    <w:rsid w:val="00873C56"/>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873C56"/>
  </w:style>
  <w:style w:type="paragraph" w:customStyle="1" w:styleId="StyleUnderliningTimesNewRomanBoldNounderlineKernat16">
    <w:name w:val="Style Underlining + Times New Roman Bold No underline Kern at 16..."/>
    <w:basedOn w:val="Normal"/>
    <w:uiPriority w:val="99"/>
    <w:qFormat/>
    <w:rsid w:val="00873C56"/>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873C56"/>
    <w:rPr>
      <w:rFonts w:eastAsia="Times New Roman"/>
      <w:b/>
      <w:bCs/>
      <w:kern w:val="32"/>
      <w:sz w:val="32"/>
      <w:szCs w:val="32"/>
    </w:rPr>
  </w:style>
  <w:style w:type="paragraph" w:customStyle="1" w:styleId="StyleBoldUnderliningKernat16pt">
    <w:name w:val="Style Bold Underlining + Kern at 16 pt"/>
    <w:uiPriority w:val="99"/>
    <w:qFormat/>
    <w:rsid w:val="00873C56"/>
    <w:pPr>
      <w:spacing w:after="160" w:line="259" w:lineRule="auto"/>
    </w:pPr>
    <w:rPr>
      <w:rFonts w:eastAsiaTheme="minorHAnsi"/>
      <w:sz w:val="22"/>
      <w:szCs w:val="22"/>
    </w:rPr>
  </w:style>
  <w:style w:type="paragraph" w:customStyle="1" w:styleId="boldy">
    <w:name w:val="boldy"/>
    <w:basedOn w:val="Heading2"/>
    <w:uiPriority w:val="99"/>
    <w:qFormat/>
    <w:rsid w:val="00873C56"/>
    <w:pPr>
      <w:keepLines w:val="0"/>
      <w:pageBreakBefore w:val="0"/>
      <w:suppressAutoHyphens/>
      <w:jc w:val="left"/>
    </w:pPr>
    <w:rPr>
      <w:rFonts w:eastAsia="Times New Roman" w:cs="Arial"/>
      <w:bCs w:val="0"/>
      <w:iCs/>
      <w:sz w:val="22"/>
      <w:szCs w:val="20"/>
      <w:u w:val="none"/>
    </w:rPr>
  </w:style>
  <w:style w:type="paragraph" w:customStyle="1" w:styleId="CardsFont6pt">
    <w:name w:val="Cards + Font: 6 pt"/>
    <w:basedOn w:val="Cards"/>
    <w:link w:val="CardsFont6ptChar1"/>
    <w:autoRedefine/>
    <w:uiPriority w:val="99"/>
    <w:qFormat/>
    <w:rsid w:val="00873C56"/>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873C56"/>
    <w:rPr>
      <w:sz w:val="12"/>
      <w:szCs w:val="24"/>
      <w:lang w:val="en-US" w:eastAsia="en-US" w:bidi="ar-SA"/>
    </w:rPr>
  </w:style>
  <w:style w:type="paragraph" w:customStyle="1" w:styleId="TxBr6p1">
    <w:name w:val="TxBr_6p1"/>
    <w:basedOn w:val="Normal"/>
    <w:uiPriority w:val="99"/>
    <w:qFormat/>
    <w:rsid w:val="00873C56"/>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73C56"/>
    <w:pPr>
      <w:ind w:left="400"/>
    </w:pPr>
    <w:rPr>
      <w:rFonts w:eastAsia="Times New Roman"/>
      <w:szCs w:val="20"/>
    </w:rPr>
  </w:style>
  <w:style w:type="character" w:customStyle="1" w:styleId="texto11">
    <w:name w:val="texto11"/>
    <w:rsid w:val="00873C56"/>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873C56"/>
    <w:rPr>
      <w:rFonts w:ascii="Arial Narrow" w:eastAsia="Times New Roman" w:hAnsi="Arial Narrow"/>
      <w:sz w:val="16"/>
      <w:szCs w:val="20"/>
      <w:lang w:val="x-none" w:eastAsia="x-none"/>
    </w:rPr>
  </w:style>
  <w:style w:type="character" w:customStyle="1" w:styleId="CardTagChar">
    <w:name w:val="Card Tag Char"/>
    <w:rsid w:val="00873C56"/>
    <w:rPr>
      <w:rFonts w:ascii="Arial Narrow" w:hAnsi="Arial Narrow"/>
      <w:b/>
      <w:sz w:val="24"/>
      <w:szCs w:val="24"/>
      <w:lang w:val="en-US" w:eastAsia="en-US" w:bidi="ar-SA"/>
    </w:rPr>
  </w:style>
  <w:style w:type="character" w:customStyle="1" w:styleId="CardtextChar3">
    <w:name w:val="Card text Char"/>
    <w:link w:val="Cardtext4"/>
    <w:rsid w:val="00873C56"/>
    <w:rPr>
      <w:rFonts w:ascii="Arial Narrow" w:hAnsi="Arial Narrow"/>
      <w:u w:val="single"/>
    </w:rPr>
  </w:style>
  <w:style w:type="paragraph" w:customStyle="1" w:styleId="Normalization">
    <w:name w:val="Normalization"/>
    <w:basedOn w:val="Normal"/>
    <w:uiPriority w:val="99"/>
    <w:qFormat/>
    <w:rsid w:val="00873C56"/>
    <w:rPr>
      <w:rFonts w:eastAsia="Times New Roman"/>
      <w:sz w:val="18"/>
    </w:rPr>
  </w:style>
  <w:style w:type="paragraph" w:customStyle="1" w:styleId="BreifTitle">
    <w:name w:val="Breif Title"/>
    <w:basedOn w:val="Normal"/>
    <w:autoRedefine/>
    <w:qFormat/>
    <w:rsid w:val="00873C56"/>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873C5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873C56"/>
    <w:rPr>
      <w:b/>
      <w:sz w:val="32"/>
      <w:szCs w:val="32"/>
      <w:lang w:val="en-US" w:eastAsia="en-US" w:bidi="ar-SA"/>
    </w:rPr>
  </w:style>
  <w:style w:type="paragraph" w:styleId="BodyTextFirstIndent">
    <w:name w:val="Body Text First Indent"/>
    <w:basedOn w:val="BodyText"/>
    <w:link w:val="BodyTextFirstIndentChar"/>
    <w:rsid w:val="00873C56"/>
    <w:pPr>
      <w:spacing w:after="120"/>
      <w:ind w:firstLine="210"/>
    </w:pPr>
    <w:rPr>
      <w:sz w:val="24"/>
      <w:szCs w:val="24"/>
    </w:rPr>
  </w:style>
  <w:style w:type="character" w:customStyle="1" w:styleId="BodyTextFirstIndentChar">
    <w:name w:val="Body Text First Indent Char"/>
    <w:basedOn w:val="BodyTextChar"/>
    <w:link w:val="BodyTextFirstIndent"/>
    <w:rsid w:val="00873C56"/>
    <w:rPr>
      <w:rFonts w:ascii="Calibri" w:eastAsia="Times New Roman" w:hAnsi="Calibri" w:cs="Calibri"/>
      <w:sz w:val="16"/>
      <w:szCs w:val="20"/>
    </w:rPr>
  </w:style>
  <w:style w:type="character" w:customStyle="1" w:styleId="TagChar3">
    <w:name w:val="Tag Char3"/>
    <w:rsid w:val="00873C56"/>
    <w:rPr>
      <w:rFonts w:ascii="Palatino Linotype" w:hAnsi="Palatino Linotype"/>
      <w:b/>
      <w:sz w:val="24"/>
      <w:szCs w:val="24"/>
      <w:lang w:val="en-US" w:eastAsia="en-US" w:bidi="ar-SA"/>
    </w:rPr>
  </w:style>
  <w:style w:type="paragraph" w:customStyle="1" w:styleId="TagCite0">
    <w:name w:val="Tag/Cite"/>
    <w:basedOn w:val="Normal"/>
    <w:qFormat/>
    <w:rsid w:val="00873C56"/>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qFormat/>
    <w:rsid w:val="00873C56"/>
    <w:pPr>
      <w:jc w:val="center"/>
      <w:outlineLvl w:val="0"/>
    </w:pPr>
    <w:rPr>
      <w:b/>
      <w:kern w:val="0"/>
      <w:sz w:val="32"/>
      <w:szCs w:val="32"/>
      <w:u w:val="single"/>
    </w:rPr>
  </w:style>
  <w:style w:type="paragraph" w:customStyle="1" w:styleId="Tagandcite">
    <w:name w:val="Tag and cite"/>
    <w:basedOn w:val="Normal"/>
    <w:autoRedefine/>
    <w:qFormat/>
    <w:rsid w:val="00873C56"/>
    <w:rPr>
      <w:rFonts w:eastAsia="Times New Roman"/>
      <w:color w:val="333333"/>
    </w:rPr>
  </w:style>
  <w:style w:type="character" w:customStyle="1" w:styleId="TagandCiteChar">
    <w:name w:val="Tag and Cite Char"/>
    <w:rsid w:val="00873C56"/>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873C56"/>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873C56"/>
  </w:style>
  <w:style w:type="character" w:customStyle="1" w:styleId="Style10ptBold">
    <w:name w:val="Style 10 pt Bold"/>
    <w:rsid w:val="00873C56"/>
    <w:rPr>
      <w:b/>
      <w:bCs/>
      <w:sz w:val="20"/>
    </w:rPr>
  </w:style>
  <w:style w:type="paragraph" w:styleId="Date">
    <w:name w:val="Date"/>
    <w:aliases w:val="date"/>
    <w:basedOn w:val="Normal"/>
    <w:next w:val="Normal"/>
    <w:link w:val="DateChar"/>
    <w:rsid w:val="00873C56"/>
    <w:rPr>
      <w:rFonts w:eastAsia="Times New Roman"/>
      <w:sz w:val="24"/>
    </w:rPr>
  </w:style>
  <w:style w:type="character" w:customStyle="1" w:styleId="DateChar">
    <w:name w:val="Date Char"/>
    <w:aliases w:val="date Char"/>
    <w:basedOn w:val="DefaultParagraphFont"/>
    <w:link w:val="Date"/>
    <w:rsid w:val="00873C56"/>
    <w:rPr>
      <w:rFonts w:ascii="Calibri" w:eastAsia="Times New Roman" w:hAnsi="Calibri" w:cs="Calibri"/>
    </w:rPr>
  </w:style>
  <w:style w:type="character" w:customStyle="1" w:styleId="text9">
    <w:name w:val="text9"/>
    <w:basedOn w:val="DefaultParagraphFont"/>
    <w:rsid w:val="00873C56"/>
  </w:style>
  <w:style w:type="character" w:customStyle="1" w:styleId="text21">
    <w:name w:val="text21"/>
    <w:basedOn w:val="DefaultParagraphFont"/>
    <w:rsid w:val="00873C56"/>
  </w:style>
  <w:style w:type="character" w:customStyle="1" w:styleId="text19">
    <w:name w:val="text19"/>
    <w:basedOn w:val="DefaultParagraphFont"/>
    <w:rsid w:val="00873C56"/>
  </w:style>
  <w:style w:type="paragraph" w:customStyle="1" w:styleId="CiteCard0">
    <w:name w:val="Cite/Card"/>
    <w:basedOn w:val="Normal"/>
    <w:qFormat/>
    <w:rsid w:val="00873C56"/>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873C56"/>
    <w:rPr>
      <w:b/>
      <w:bCs/>
      <w:i w:val="0"/>
      <w:iCs w:val="0"/>
      <w:color w:val="000000"/>
    </w:rPr>
  </w:style>
  <w:style w:type="paragraph" w:customStyle="1" w:styleId="tagCharCharCharCharCharCharChar">
    <w:name w:val="tag Char Char Char Char Char Char Char"/>
    <w:basedOn w:val="Normal"/>
    <w:qFormat/>
    <w:rsid w:val="00873C56"/>
    <w:rPr>
      <w:rFonts w:eastAsia="Times New Roman"/>
      <w:b/>
      <w:sz w:val="24"/>
      <w:szCs w:val="20"/>
    </w:rPr>
  </w:style>
  <w:style w:type="character" w:customStyle="1" w:styleId="term2">
    <w:name w:val="term2"/>
    <w:rsid w:val="00873C56"/>
    <w:rPr>
      <w:b/>
      <w:bCs/>
    </w:rPr>
  </w:style>
  <w:style w:type="paragraph" w:customStyle="1" w:styleId="title-bold-medium">
    <w:name w:val="title-bold-medium"/>
    <w:basedOn w:val="Normal"/>
    <w:qFormat/>
    <w:rsid w:val="00873C56"/>
    <w:pPr>
      <w:spacing w:before="100" w:beforeAutospacing="1" w:after="100" w:afterAutospacing="1"/>
    </w:pPr>
    <w:rPr>
      <w:rFonts w:eastAsia="Arial Unicode MS"/>
      <w:b/>
      <w:bCs/>
      <w:color w:val="000000"/>
      <w:szCs w:val="20"/>
    </w:rPr>
  </w:style>
  <w:style w:type="character" w:customStyle="1" w:styleId="pmterms12">
    <w:name w:val="pmterms12"/>
    <w:rsid w:val="00873C56"/>
    <w:rPr>
      <w:b/>
      <w:bCs/>
      <w:i w:val="0"/>
      <w:iCs w:val="0"/>
      <w:color w:val="000000"/>
    </w:rPr>
  </w:style>
  <w:style w:type="paragraph" w:customStyle="1" w:styleId="lact">
    <w:name w:val="lact"/>
    <w:basedOn w:val="Normal"/>
    <w:qFormat/>
    <w:rsid w:val="00873C56"/>
    <w:pPr>
      <w:spacing w:before="100" w:beforeAutospacing="1" w:after="100" w:afterAutospacing="1"/>
    </w:pPr>
    <w:rPr>
      <w:rFonts w:eastAsia="Arial Unicode MS"/>
      <w:b/>
      <w:bCs/>
      <w:color w:val="000000"/>
      <w:szCs w:val="20"/>
    </w:rPr>
  </w:style>
  <w:style w:type="paragraph" w:styleId="BlockText">
    <w:name w:val="Block Text"/>
    <w:basedOn w:val="Normal"/>
    <w:rsid w:val="00873C56"/>
    <w:pPr>
      <w:ind w:left="229" w:right="229"/>
    </w:pPr>
    <w:rPr>
      <w:rFonts w:ascii="Verdana" w:eastAsia="Times New Roman" w:hAnsi="Verdana"/>
      <w:sz w:val="16"/>
      <w:szCs w:val="20"/>
    </w:rPr>
  </w:style>
  <w:style w:type="paragraph" w:customStyle="1" w:styleId="CardTag">
    <w:name w:val="Card Tag"/>
    <w:basedOn w:val="Normal"/>
    <w:autoRedefine/>
    <w:qFormat/>
    <w:rsid w:val="00873C56"/>
    <w:rPr>
      <w:rFonts w:ascii="Arial Narrow" w:eastAsia="Times New Roman" w:hAnsi="Arial Narrow"/>
      <w:b/>
      <w:sz w:val="24"/>
    </w:rPr>
  </w:style>
  <w:style w:type="paragraph" w:styleId="NormalIndent">
    <w:name w:val="Normal Indent"/>
    <w:basedOn w:val="Normal"/>
    <w:rsid w:val="00873C56"/>
    <w:pPr>
      <w:ind w:left="720"/>
    </w:pPr>
    <w:rPr>
      <w:rFonts w:eastAsia="Times New Roman"/>
      <w:szCs w:val="20"/>
    </w:rPr>
  </w:style>
  <w:style w:type="character" w:customStyle="1" w:styleId="ToReadChar">
    <w:name w:val="To Read Char"/>
    <w:rsid w:val="00873C56"/>
    <w:rPr>
      <w:rFonts w:ascii="Verdana" w:hAnsi="Verdana"/>
      <w:b/>
      <w:szCs w:val="24"/>
      <w:u w:val="single"/>
      <w:lang w:val="en-US" w:eastAsia="en-US" w:bidi="ar-SA"/>
    </w:rPr>
  </w:style>
  <w:style w:type="character" w:customStyle="1" w:styleId="ToReadCharChar">
    <w:name w:val="To Read Char Char"/>
    <w:rsid w:val="00873C56"/>
    <w:rPr>
      <w:rFonts w:ascii="Verdana" w:hAnsi="Verdana"/>
      <w:b/>
      <w:szCs w:val="24"/>
      <w:u w:val="single"/>
      <w:lang w:val="en-US" w:eastAsia="en-US" w:bidi="ar-SA"/>
    </w:rPr>
  </w:style>
  <w:style w:type="paragraph" w:customStyle="1" w:styleId="BLOCKTITLE0">
    <w:name w:val="BLOCK TITLE"/>
    <w:basedOn w:val="Heading1"/>
    <w:qFormat/>
    <w:rsid w:val="00873C56"/>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val="0"/>
      <w:caps/>
      <w:kern w:val="32"/>
      <w:sz w:val="32"/>
    </w:rPr>
  </w:style>
  <w:style w:type="character" w:customStyle="1" w:styleId="BoldandUnderlineChar1Char2Char">
    <w:name w:val="Bold and Underline Char1 Char2 Char"/>
    <w:rsid w:val="00873C56"/>
    <w:rPr>
      <w:b/>
      <w:szCs w:val="24"/>
      <w:u w:val="single"/>
      <w:lang w:val="en-US" w:eastAsia="en-US" w:bidi="ar-SA"/>
    </w:rPr>
  </w:style>
  <w:style w:type="paragraph" w:styleId="EnvelopeReturn">
    <w:name w:val="envelope return"/>
    <w:basedOn w:val="Normal"/>
    <w:rsid w:val="00873C56"/>
    <w:rPr>
      <w:rFonts w:eastAsia="Times New Roman"/>
      <w:sz w:val="24"/>
      <w:szCs w:val="20"/>
    </w:rPr>
  </w:style>
  <w:style w:type="paragraph" w:styleId="EnvelopeAddress">
    <w:name w:val="envelope address"/>
    <w:basedOn w:val="Normal"/>
    <w:rsid w:val="00873C56"/>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873C56"/>
  </w:style>
  <w:style w:type="character" w:customStyle="1" w:styleId="bio">
    <w:name w:val="bio"/>
    <w:basedOn w:val="DefaultParagraphFont"/>
    <w:rsid w:val="00873C56"/>
  </w:style>
  <w:style w:type="character" w:customStyle="1" w:styleId="storytextstyle">
    <w:name w:val="storytextstyle"/>
    <w:basedOn w:val="DefaultParagraphFont"/>
    <w:rsid w:val="00873C56"/>
  </w:style>
  <w:style w:type="character" w:customStyle="1" w:styleId="cardunderlinedCharChar">
    <w:name w:val="card underlined Char Char"/>
    <w:rsid w:val="00873C56"/>
    <w:rPr>
      <w:rFonts w:ascii="Arial" w:hAnsi="Arial"/>
      <w:sz w:val="22"/>
      <w:szCs w:val="24"/>
      <w:u w:val="single"/>
      <w:lang w:val="en-US" w:eastAsia="en-US" w:bidi="ar-SA"/>
    </w:rPr>
  </w:style>
  <w:style w:type="character" w:customStyle="1" w:styleId="Style2Char0">
    <w:name w:val="Style2 Char"/>
    <w:uiPriority w:val="99"/>
    <w:rsid w:val="00873C56"/>
    <w:rPr>
      <w:rFonts w:ascii="Book Antiqua" w:hAnsi="Book Antiqua"/>
      <w:u w:val="thick"/>
      <w:lang w:val="en-US" w:eastAsia="en-US" w:bidi="ar-SA"/>
    </w:rPr>
  </w:style>
  <w:style w:type="character" w:customStyle="1" w:styleId="Style2Char1">
    <w:name w:val="Style2 Char1"/>
    <w:rsid w:val="00873C56"/>
    <w:rPr>
      <w:rFonts w:ascii="Book Antiqua" w:hAnsi="Book Antiqua"/>
      <w:szCs w:val="24"/>
      <w:u w:val="thick"/>
      <w:lang w:val="en-US" w:eastAsia="en-US" w:bidi="ar-SA"/>
    </w:rPr>
  </w:style>
  <w:style w:type="character" w:customStyle="1" w:styleId="articlehead21">
    <w:name w:val="articlehead21"/>
    <w:rsid w:val="00873C56"/>
    <w:rPr>
      <w:rFonts w:ascii="Arial" w:hAnsi="Arial" w:cs="Arial" w:hint="default"/>
      <w:b/>
      <w:bCs/>
      <w:color w:val="660000"/>
      <w:sz w:val="20"/>
      <w:szCs w:val="20"/>
    </w:rPr>
  </w:style>
  <w:style w:type="paragraph" w:customStyle="1" w:styleId="shellscontentions">
    <w:name w:val="shells/contentions"/>
    <w:basedOn w:val="TagCite0"/>
    <w:qFormat/>
    <w:rsid w:val="00873C56"/>
  </w:style>
  <w:style w:type="character" w:customStyle="1" w:styleId="BoldandUnderlineChar2Char1">
    <w:name w:val="Bold and Underline Char2 Char1"/>
    <w:rsid w:val="00873C56"/>
    <w:rPr>
      <w:b/>
      <w:szCs w:val="24"/>
      <w:u w:val="single"/>
      <w:lang w:val="en-US" w:eastAsia="en-US" w:bidi="ar-SA"/>
    </w:rPr>
  </w:style>
  <w:style w:type="character" w:customStyle="1" w:styleId="TagCiteChar1">
    <w:name w:val="Tag/Cite Char1"/>
    <w:rsid w:val="00873C56"/>
    <w:rPr>
      <w:b/>
      <w:lang w:val="en-US" w:eastAsia="en-US" w:bidi="ar-SA"/>
    </w:rPr>
  </w:style>
  <w:style w:type="character" w:customStyle="1" w:styleId="goohl2">
    <w:name w:val="goohl2"/>
    <w:basedOn w:val="DefaultParagraphFont"/>
    <w:rsid w:val="00873C56"/>
  </w:style>
  <w:style w:type="character" w:customStyle="1" w:styleId="Normal10">
    <w:name w:val="Normal1"/>
    <w:basedOn w:val="DefaultParagraphFont"/>
    <w:rsid w:val="00873C56"/>
  </w:style>
  <w:style w:type="paragraph" w:customStyle="1" w:styleId="BriefTitle1">
    <w:name w:val="Brief Title 1"/>
    <w:basedOn w:val="Normal"/>
    <w:qFormat/>
    <w:rsid w:val="00873C56"/>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873C56"/>
    <w:pPr>
      <w:widowControl w:val="0"/>
      <w:autoSpaceDE w:val="0"/>
      <w:autoSpaceDN w:val="0"/>
      <w:adjustRightInd w:val="0"/>
    </w:pPr>
    <w:rPr>
      <w:rFonts w:eastAsia="Times New Roman"/>
      <w:b/>
      <w:szCs w:val="20"/>
    </w:rPr>
  </w:style>
  <w:style w:type="character" w:customStyle="1" w:styleId="CardCharChar">
    <w:name w:val="Card Char Char"/>
    <w:rsid w:val="00873C56"/>
    <w:rPr>
      <w:lang w:val="en-US" w:eastAsia="en-US" w:bidi="ar-SA"/>
    </w:rPr>
  </w:style>
  <w:style w:type="character" w:customStyle="1" w:styleId="BriefTitle1Char">
    <w:name w:val="Brief Title 1 Char"/>
    <w:rsid w:val="00873C56"/>
    <w:rPr>
      <w:b/>
      <w:u w:val="single"/>
      <w:lang w:val="en-US" w:eastAsia="en-US" w:bidi="ar-SA"/>
    </w:rPr>
  </w:style>
  <w:style w:type="character" w:customStyle="1" w:styleId="TagCiteCharChar">
    <w:name w:val="Tag/Cite Char Char"/>
    <w:rsid w:val="00873C56"/>
    <w:rPr>
      <w:b/>
      <w:lang w:val="en-US" w:eastAsia="en-US" w:bidi="ar-SA"/>
    </w:rPr>
  </w:style>
  <w:style w:type="paragraph" w:customStyle="1" w:styleId="ShellTitles">
    <w:name w:val="ShellTitles"/>
    <w:basedOn w:val="Normal"/>
    <w:qFormat/>
    <w:rsid w:val="00873C56"/>
    <w:pPr>
      <w:widowControl w:val="0"/>
      <w:autoSpaceDE w:val="0"/>
      <w:autoSpaceDN w:val="0"/>
      <w:adjustRightInd w:val="0"/>
    </w:pPr>
    <w:rPr>
      <w:rFonts w:eastAsia="Times New Roman"/>
      <w:b/>
      <w:szCs w:val="20"/>
    </w:rPr>
  </w:style>
  <w:style w:type="paragraph" w:customStyle="1" w:styleId="maintext">
    <w:name w:val="maintext"/>
    <w:basedOn w:val="Normal"/>
    <w:qFormat/>
    <w:rsid w:val="00873C56"/>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873C56"/>
    <w:pPr>
      <w:spacing w:before="100" w:beforeAutospacing="1" w:after="100" w:afterAutospacing="1"/>
    </w:pPr>
    <w:rPr>
      <w:rFonts w:eastAsia="Times New Roman"/>
    </w:rPr>
  </w:style>
  <w:style w:type="character" w:customStyle="1" w:styleId="btx">
    <w:name w:val="btx"/>
    <w:basedOn w:val="DefaultParagraphFont"/>
    <w:rsid w:val="00873C56"/>
  </w:style>
  <w:style w:type="character" w:customStyle="1" w:styleId="CardChar1">
    <w:name w:val="Card Char1"/>
    <w:rsid w:val="00873C56"/>
    <w:rPr>
      <w:lang w:val="en-US" w:eastAsia="en-US" w:bidi="ar-SA"/>
    </w:rPr>
  </w:style>
  <w:style w:type="character" w:customStyle="1" w:styleId="prodgeneral1">
    <w:name w:val="prodgeneral1"/>
    <w:rsid w:val="00873C56"/>
    <w:rPr>
      <w:rFonts w:ascii="Verdana" w:hAnsi="Verdana" w:hint="default"/>
      <w:b w:val="0"/>
      <w:bCs w:val="0"/>
      <w:caps w:val="0"/>
      <w:color w:val="000000"/>
      <w:spacing w:val="0"/>
      <w:sz w:val="16"/>
      <w:szCs w:val="16"/>
    </w:rPr>
  </w:style>
  <w:style w:type="character" w:customStyle="1" w:styleId="summary1">
    <w:name w:val="summary1"/>
    <w:rsid w:val="00873C56"/>
    <w:rPr>
      <w:rFonts w:ascii="Arial" w:hAnsi="Arial" w:cs="Arial" w:hint="default"/>
      <w:sz w:val="18"/>
      <w:szCs w:val="18"/>
    </w:rPr>
  </w:style>
  <w:style w:type="paragraph" w:customStyle="1" w:styleId="ToRead">
    <w:name w:val="To Read"/>
    <w:basedOn w:val="Normal"/>
    <w:qFormat/>
    <w:rsid w:val="00873C56"/>
    <w:pPr>
      <w:ind w:left="720"/>
    </w:pPr>
    <w:rPr>
      <w:rFonts w:ascii="Verdana" w:eastAsia="Times New Roman" w:hAnsi="Verdana"/>
      <w:b/>
      <w:u w:val="single"/>
    </w:rPr>
  </w:style>
  <w:style w:type="character" w:customStyle="1" w:styleId="text3">
    <w:name w:val="text3"/>
    <w:basedOn w:val="DefaultParagraphFont"/>
    <w:rsid w:val="00873C56"/>
  </w:style>
  <w:style w:type="paragraph" w:customStyle="1" w:styleId="Style1">
    <w:name w:val="Style 1"/>
    <w:basedOn w:val="Normal"/>
    <w:qFormat/>
    <w:rsid w:val="00873C56"/>
    <w:pPr>
      <w:widowControl w:val="0"/>
      <w:ind w:firstLine="216"/>
    </w:pPr>
    <w:rPr>
      <w:rFonts w:eastAsia="Times New Roman"/>
      <w:noProof/>
      <w:color w:val="000000"/>
      <w:szCs w:val="20"/>
    </w:rPr>
  </w:style>
  <w:style w:type="paragraph" w:customStyle="1" w:styleId="Style40">
    <w:name w:val="Style 4"/>
    <w:basedOn w:val="Normal"/>
    <w:qFormat/>
    <w:rsid w:val="00873C56"/>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873C56"/>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873C56"/>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873C56"/>
  </w:style>
  <w:style w:type="paragraph" w:customStyle="1" w:styleId="PageNumber1">
    <w:name w:val="Page Number1"/>
    <w:basedOn w:val="Normal"/>
    <w:next w:val="Normal"/>
    <w:uiPriority w:val="99"/>
    <w:qFormat/>
    <w:rsid w:val="00873C56"/>
    <w:rPr>
      <w:rFonts w:eastAsia="Times New Roman"/>
    </w:rPr>
  </w:style>
  <w:style w:type="paragraph" w:customStyle="1" w:styleId="Cite1">
    <w:name w:val="Cite1"/>
    <w:uiPriority w:val="99"/>
    <w:qFormat/>
    <w:rsid w:val="00873C56"/>
    <w:rPr>
      <w:rFonts w:ascii="Palatino Linotype" w:eastAsia="Times New Roman" w:hAnsi="Palatino Linotype" w:cs="Times New Roman"/>
      <w:bCs/>
      <w:sz w:val="20"/>
      <w:szCs w:val="20"/>
      <w:lang w:val="en-AU"/>
    </w:rPr>
  </w:style>
  <w:style w:type="paragraph" w:customStyle="1" w:styleId="Card1">
    <w:name w:val="Card1"/>
    <w:uiPriority w:val="99"/>
    <w:qFormat/>
    <w:rsid w:val="00873C56"/>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873C56"/>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873C56"/>
    <w:pPr>
      <w:ind w:left="288" w:right="288"/>
    </w:pPr>
    <w:rPr>
      <w:rFonts w:eastAsia="Times New Roman"/>
    </w:rPr>
  </w:style>
  <w:style w:type="paragraph" w:customStyle="1" w:styleId="cite21">
    <w:name w:val="cite2"/>
    <w:qFormat/>
    <w:rsid w:val="00873C56"/>
    <w:rPr>
      <w:rFonts w:ascii="Times New Roman" w:eastAsia="Times New Roman" w:hAnsi="Times New Roman" w:cs="Times New Roman"/>
      <w:color w:val="000000"/>
      <w:sz w:val="20"/>
    </w:rPr>
  </w:style>
  <w:style w:type="character" w:customStyle="1" w:styleId="underline1">
    <w:name w:val="underline1"/>
    <w:rsid w:val="00873C56"/>
    <w:rPr>
      <w:rFonts w:ascii="Times New Roman" w:hAnsi="Times New Roman"/>
      <w:sz w:val="20"/>
      <w:u w:val="single"/>
      <w:lang w:eastAsia="en-US"/>
    </w:rPr>
  </w:style>
  <w:style w:type="paragraph" w:customStyle="1" w:styleId="articletext">
    <w:name w:val="articletext"/>
    <w:basedOn w:val="Normal"/>
    <w:uiPriority w:val="99"/>
    <w:qFormat/>
    <w:rsid w:val="00873C56"/>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873C56"/>
    <w:rPr>
      <w:rFonts w:ascii="Arial Narrow" w:hAnsi="Arial Narrow"/>
      <w:sz w:val="24"/>
      <w:szCs w:val="24"/>
      <w:u w:val="single"/>
      <w:lang w:val="en-US" w:eastAsia="en-US" w:bidi="ar-SA"/>
    </w:rPr>
  </w:style>
  <w:style w:type="character" w:customStyle="1" w:styleId="cardtextsmallChar">
    <w:name w:val="card text small Char"/>
    <w:rsid w:val="00873C56"/>
    <w:rPr>
      <w:rFonts w:ascii="Arial Narrow" w:hAnsi="Arial Narrow"/>
      <w:sz w:val="16"/>
      <w:szCs w:val="24"/>
      <w:lang w:val="en-US" w:eastAsia="en-US" w:bidi="ar-SA"/>
    </w:rPr>
  </w:style>
  <w:style w:type="paragraph" w:customStyle="1" w:styleId="cardtextsmall">
    <w:name w:val="card text small"/>
    <w:basedOn w:val="Normal"/>
    <w:qFormat/>
    <w:rsid w:val="00873C56"/>
    <w:rPr>
      <w:rFonts w:ascii="Arial Narrow" w:eastAsia="Times New Roman" w:hAnsi="Arial Narrow"/>
      <w:sz w:val="16"/>
    </w:rPr>
  </w:style>
  <w:style w:type="paragraph" w:customStyle="1" w:styleId="CaseListNormal">
    <w:name w:val="Case List Normal"/>
    <w:basedOn w:val="Normal"/>
    <w:qFormat/>
    <w:rsid w:val="00873C56"/>
    <w:rPr>
      <w:rFonts w:ascii="Times" w:eastAsia="Times New Roman" w:hAnsi="Times"/>
      <w:szCs w:val="26"/>
    </w:rPr>
  </w:style>
  <w:style w:type="paragraph" w:customStyle="1" w:styleId="Body">
    <w:name w:val="Body"/>
    <w:basedOn w:val="Normal"/>
    <w:uiPriority w:val="99"/>
    <w:qFormat/>
    <w:rsid w:val="00873C56"/>
    <w:pPr>
      <w:outlineLvl w:val="3"/>
    </w:pPr>
    <w:rPr>
      <w:rFonts w:eastAsia="Times New Roman"/>
      <w:szCs w:val="20"/>
    </w:rPr>
  </w:style>
  <w:style w:type="paragraph" w:customStyle="1" w:styleId="3text">
    <w:name w:val="3text"/>
    <w:basedOn w:val="Normal"/>
    <w:uiPriority w:val="99"/>
    <w:qFormat/>
    <w:rsid w:val="00873C56"/>
    <w:pPr>
      <w:spacing w:before="100" w:beforeAutospacing="1" w:after="100" w:afterAutospacing="1"/>
    </w:pPr>
    <w:rPr>
      <w:rFonts w:eastAsia="Times New Roman"/>
      <w:sz w:val="24"/>
    </w:rPr>
  </w:style>
  <w:style w:type="character" w:customStyle="1" w:styleId="countrytitle1">
    <w:name w:val="countrytitle1"/>
    <w:rsid w:val="00873C56"/>
    <w:rPr>
      <w:rFonts w:ascii="Verdana" w:hAnsi="Verdana" w:hint="default"/>
      <w:b/>
      <w:bCs/>
      <w:color w:val="293643"/>
      <w:sz w:val="24"/>
      <w:szCs w:val="24"/>
    </w:rPr>
  </w:style>
  <w:style w:type="character" w:customStyle="1" w:styleId="storyheader1">
    <w:name w:val="storyheader1"/>
    <w:rsid w:val="00873C56"/>
    <w:rPr>
      <w:rFonts w:ascii="Verdana" w:hAnsi="Verdana" w:hint="default"/>
      <w:b/>
      <w:bCs/>
      <w:color w:val="000000"/>
      <w:sz w:val="21"/>
      <w:szCs w:val="21"/>
    </w:rPr>
  </w:style>
  <w:style w:type="paragraph" w:customStyle="1" w:styleId="TimesNewRoman12">
    <w:name w:val="TimesNewRoman12"/>
    <w:uiPriority w:val="99"/>
    <w:qFormat/>
    <w:rsid w:val="00873C56"/>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873C56"/>
    <w:pPr>
      <w:spacing w:before="100" w:beforeAutospacing="1" w:after="100" w:afterAutospacing="1"/>
    </w:pPr>
    <w:rPr>
      <w:rFonts w:eastAsia="Times New Roman"/>
      <w:sz w:val="24"/>
    </w:rPr>
  </w:style>
  <w:style w:type="character" w:customStyle="1" w:styleId="cardunderlinedChar0">
    <w:name w:val="card underlined Char"/>
    <w:rsid w:val="00873C56"/>
    <w:rPr>
      <w:rFonts w:ascii="Arial" w:hAnsi="Arial"/>
      <w:sz w:val="22"/>
      <w:szCs w:val="24"/>
      <w:u w:val="single"/>
      <w:lang w:val="en-US" w:eastAsia="en-US" w:bidi="ar-SA"/>
    </w:rPr>
  </w:style>
  <w:style w:type="paragraph" w:customStyle="1" w:styleId="medium-normal">
    <w:name w:val="medium-normal"/>
    <w:basedOn w:val="Normal"/>
    <w:qFormat/>
    <w:rsid w:val="00873C56"/>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873C56"/>
    <w:rPr>
      <w:rFonts w:eastAsia="Times New Roman"/>
      <w:color w:val="000000"/>
      <w:sz w:val="18"/>
    </w:rPr>
  </w:style>
  <w:style w:type="paragraph" w:customStyle="1" w:styleId="text1">
    <w:name w:val="text1"/>
    <w:basedOn w:val="Normal"/>
    <w:autoRedefine/>
    <w:uiPriority w:val="99"/>
    <w:qFormat/>
    <w:rsid w:val="00873C56"/>
    <w:rPr>
      <w:rFonts w:eastAsia="Times New Roman"/>
      <w:szCs w:val="20"/>
    </w:rPr>
  </w:style>
  <w:style w:type="character" w:customStyle="1" w:styleId="article1">
    <w:name w:val="article1"/>
    <w:rsid w:val="00873C56"/>
    <w:rPr>
      <w:rFonts w:ascii="Verdana" w:hAnsi="Verdana" w:hint="default"/>
      <w:color w:val="333333"/>
      <w:sz w:val="16"/>
      <w:szCs w:val="16"/>
    </w:rPr>
  </w:style>
  <w:style w:type="paragraph" w:customStyle="1" w:styleId="RepeatBlockHeading">
    <w:name w:val="Repeat Block Heading"/>
    <w:basedOn w:val="Normal"/>
    <w:autoRedefine/>
    <w:qFormat/>
    <w:rsid w:val="00873C56"/>
    <w:pPr>
      <w:jc w:val="center"/>
    </w:pPr>
    <w:rPr>
      <w:rFonts w:eastAsia="Times New Roman"/>
      <w:b/>
      <w:smallCaps/>
      <w:color w:val="000000"/>
      <w:sz w:val="24"/>
      <w:u w:val="thick"/>
    </w:rPr>
  </w:style>
  <w:style w:type="character" w:customStyle="1" w:styleId="Hyperlink6">
    <w:name w:val="Hyperlink6"/>
    <w:rsid w:val="00873C56"/>
    <w:rPr>
      <w:color w:val="3300CC"/>
      <w:u w:val="single"/>
    </w:rPr>
  </w:style>
  <w:style w:type="paragraph" w:customStyle="1" w:styleId="story-headline">
    <w:name w:val="story-headline"/>
    <w:basedOn w:val="Normal"/>
    <w:uiPriority w:val="99"/>
    <w:qFormat/>
    <w:rsid w:val="00873C56"/>
    <w:pPr>
      <w:spacing w:before="72" w:after="72"/>
    </w:pPr>
    <w:rPr>
      <w:rFonts w:eastAsia="Times New Roman"/>
      <w:b/>
      <w:bCs/>
      <w:sz w:val="26"/>
      <w:szCs w:val="26"/>
    </w:rPr>
  </w:style>
  <w:style w:type="paragraph" w:customStyle="1" w:styleId="story-body">
    <w:name w:val="story-body"/>
    <w:basedOn w:val="Normal"/>
    <w:uiPriority w:val="99"/>
    <w:qFormat/>
    <w:rsid w:val="00873C56"/>
    <w:pPr>
      <w:spacing w:before="100" w:beforeAutospacing="1" w:after="100" w:afterAutospacing="1"/>
    </w:pPr>
    <w:rPr>
      <w:rFonts w:eastAsia="Times New Roman"/>
    </w:rPr>
  </w:style>
  <w:style w:type="character" w:customStyle="1" w:styleId="story-posted-date1">
    <w:name w:val="story-posted-date1"/>
    <w:rsid w:val="00873C56"/>
    <w:rPr>
      <w:rFonts w:ascii="Arial" w:hAnsi="Arial" w:cs="Arial" w:hint="default"/>
      <w:b w:val="0"/>
      <w:bCs w:val="0"/>
      <w:sz w:val="19"/>
      <w:szCs w:val="19"/>
    </w:rPr>
  </w:style>
  <w:style w:type="paragraph" w:customStyle="1" w:styleId="story-dateline">
    <w:name w:val="story-dateline"/>
    <w:basedOn w:val="Normal"/>
    <w:uiPriority w:val="99"/>
    <w:qFormat/>
    <w:rsid w:val="00873C56"/>
    <w:rPr>
      <w:rFonts w:eastAsia="Times New Roman"/>
      <w:b/>
      <w:bCs/>
    </w:rPr>
  </w:style>
  <w:style w:type="paragraph" w:customStyle="1" w:styleId="TextofCards">
    <w:name w:val="Text of Cards"/>
    <w:basedOn w:val="Normal"/>
    <w:uiPriority w:val="99"/>
    <w:qFormat/>
    <w:rsid w:val="00873C56"/>
    <w:rPr>
      <w:rFonts w:eastAsia="Times New Roman"/>
      <w:color w:val="000000"/>
      <w:spacing w:val="6"/>
      <w:szCs w:val="23"/>
    </w:rPr>
  </w:style>
  <w:style w:type="paragraph" w:customStyle="1" w:styleId="Corpotesto">
    <w:name w:val="Corpo testo"/>
    <w:basedOn w:val="Normal"/>
    <w:uiPriority w:val="99"/>
    <w:qFormat/>
    <w:rsid w:val="00873C56"/>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873C56"/>
    <w:rPr>
      <w:rFonts w:eastAsia="SimSun" w:cs="Arial"/>
      <w:b/>
      <w:bCs/>
      <w:iCs/>
      <w:sz w:val="24"/>
      <w:szCs w:val="28"/>
      <w:lang w:val="en-US" w:eastAsia="zh-CN" w:bidi="ar-SA"/>
    </w:rPr>
  </w:style>
  <w:style w:type="paragraph" w:customStyle="1" w:styleId="PageHeading">
    <w:name w:val="Page Heading"/>
    <w:basedOn w:val="Heading2"/>
    <w:qFormat/>
    <w:rsid w:val="00873C56"/>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873C56"/>
  </w:style>
  <w:style w:type="paragraph" w:customStyle="1" w:styleId="tagCharChar1Char">
    <w:name w:val="tag Char Char1 Char"/>
    <w:uiPriority w:val="99"/>
    <w:qFormat/>
    <w:rsid w:val="00873C56"/>
    <w:pPr>
      <w:spacing w:after="160" w:line="259" w:lineRule="auto"/>
    </w:pPr>
    <w:rPr>
      <w:rFonts w:eastAsia="Times New Roman"/>
      <w:b/>
      <w:bCs/>
    </w:rPr>
  </w:style>
  <w:style w:type="character" w:customStyle="1" w:styleId="textmedium">
    <w:name w:val="textmedium"/>
    <w:basedOn w:val="DefaultParagraphFont"/>
    <w:rsid w:val="00873C56"/>
  </w:style>
  <w:style w:type="character" w:customStyle="1" w:styleId="citation1">
    <w:name w:val="citation1"/>
    <w:rsid w:val="00873C56"/>
    <w:rPr>
      <w:rFonts w:ascii="Verdana" w:hAnsi="Verdana" w:hint="default"/>
      <w:sz w:val="17"/>
      <w:szCs w:val="17"/>
    </w:rPr>
  </w:style>
  <w:style w:type="character" w:customStyle="1" w:styleId="hithighlite">
    <w:name w:val="hithighlite"/>
    <w:basedOn w:val="DefaultParagraphFont"/>
    <w:rsid w:val="00873C56"/>
  </w:style>
  <w:style w:type="character" w:customStyle="1" w:styleId="articlecontent">
    <w:name w:val="articlecontent"/>
    <w:basedOn w:val="DefaultParagraphFont"/>
    <w:rsid w:val="00873C56"/>
  </w:style>
  <w:style w:type="paragraph" w:styleId="FootnoteText">
    <w:name w:val="footnote text"/>
    <w:basedOn w:val="Normal"/>
    <w:link w:val="FootnoteTextChar"/>
    <w:rsid w:val="00873C56"/>
    <w:rPr>
      <w:rFonts w:ascii="Times" w:eastAsia="Times" w:hAnsi="Times"/>
      <w:szCs w:val="20"/>
    </w:rPr>
  </w:style>
  <w:style w:type="character" w:customStyle="1" w:styleId="FootnoteTextChar">
    <w:name w:val="Footnote Text Char"/>
    <w:basedOn w:val="DefaultParagraphFont"/>
    <w:link w:val="FootnoteText"/>
    <w:rsid w:val="00873C56"/>
    <w:rPr>
      <w:rFonts w:ascii="Times" w:eastAsia="Times" w:hAnsi="Times" w:cs="Calibri"/>
      <w:sz w:val="22"/>
      <w:szCs w:val="20"/>
    </w:rPr>
  </w:style>
  <w:style w:type="paragraph" w:customStyle="1" w:styleId="inside-copy">
    <w:name w:val="inside-copy"/>
    <w:basedOn w:val="Normal"/>
    <w:qFormat/>
    <w:rsid w:val="00873C56"/>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873C56"/>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873C56"/>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873C56"/>
  </w:style>
  <w:style w:type="paragraph" w:customStyle="1" w:styleId="ProjectTitleLine">
    <w:name w:val="Project Title Line"/>
    <w:basedOn w:val="Normal"/>
    <w:next w:val="Normal"/>
    <w:autoRedefine/>
    <w:uiPriority w:val="99"/>
    <w:qFormat/>
    <w:rsid w:val="00873C56"/>
    <w:pPr>
      <w:jc w:val="center"/>
    </w:pPr>
    <w:rPr>
      <w:rFonts w:eastAsia="Times New Roman"/>
      <w:caps/>
      <w:szCs w:val="20"/>
    </w:rPr>
  </w:style>
  <w:style w:type="character" w:customStyle="1" w:styleId="fource1">
    <w:name w:val="fource1"/>
    <w:rsid w:val="00873C56"/>
    <w:rPr>
      <w:sz w:val="34"/>
      <w:szCs w:val="34"/>
    </w:rPr>
  </w:style>
  <w:style w:type="paragraph" w:customStyle="1" w:styleId="LanguageStrike">
    <w:name w:val="Language Strike"/>
    <w:basedOn w:val="Normal"/>
    <w:next w:val="Normal"/>
    <w:qFormat/>
    <w:rsid w:val="00873C56"/>
    <w:rPr>
      <w:rFonts w:ascii="Arial Narrow" w:eastAsia="Times New Roman" w:hAnsi="Arial Narrow"/>
      <w:strike/>
    </w:rPr>
  </w:style>
  <w:style w:type="character" w:customStyle="1" w:styleId="LanguageStrikeChar">
    <w:name w:val="Language Strike Char"/>
    <w:rsid w:val="00873C56"/>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873C56"/>
    <w:rPr>
      <w:rFonts w:eastAsia="Times New Roman"/>
      <w:szCs w:val="20"/>
      <w:u w:val="single"/>
    </w:rPr>
  </w:style>
  <w:style w:type="paragraph" w:customStyle="1" w:styleId="Normal10pt">
    <w:name w:val="Normal + 10 pt"/>
    <w:basedOn w:val="Normal"/>
    <w:qFormat/>
    <w:rsid w:val="00873C56"/>
    <w:rPr>
      <w:rFonts w:eastAsia="Times New Roman"/>
      <w:szCs w:val="20"/>
    </w:rPr>
  </w:style>
  <w:style w:type="paragraph" w:customStyle="1" w:styleId="cardChar1Char">
    <w:name w:val="card Char1 Char"/>
    <w:basedOn w:val="Normal"/>
    <w:uiPriority w:val="99"/>
    <w:qFormat/>
    <w:rsid w:val="00873C56"/>
    <w:pPr>
      <w:ind w:left="288" w:right="288"/>
    </w:pPr>
    <w:rPr>
      <w:rFonts w:eastAsia="Times New Roman"/>
      <w:szCs w:val="20"/>
    </w:rPr>
  </w:style>
  <w:style w:type="character" w:customStyle="1" w:styleId="normal11">
    <w:name w:val="normal1"/>
    <w:basedOn w:val="DefaultParagraphFont"/>
    <w:rsid w:val="00873C56"/>
  </w:style>
  <w:style w:type="character" w:customStyle="1" w:styleId="ds">
    <w:name w:val="ds"/>
    <w:basedOn w:val="DefaultParagraphFont"/>
    <w:rsid w:val="00873C56"/>
  </w:style>
  <w:style w:type="character" w:customStyle="1" w:styleId="UnderliningChar1">
    <w:name w:val="Underlining Char1"/>
    <w:rsid w:val="00873C56"/>
    <w:rPr>
      <w:rFonts w:ascii="Arial Narrow" w:hAnsi="Arial Narrow"/>
      <w:szCs w:val="24"/>
      <w:u w:val="single"/>
      <w:lang w:val="en-US" w:eastAsia="en-US" w:bidi="ar-SA"/>
    </w:rPr>
  </w:style>
  <w:style w:type="character" w:customStyle="1" w:styleId="UnderliningChar2">
    <w:name w:val="Underlining Char2"/>
    <w:rsid w:val="00873C56"/>
    <w:rPr>
      <w:rFonts w:ascii="Arial Narrow" w:hAnsi="Arial Narrow"/>
      <w:szCs w:val="24"/>
      <w:u w:val="single"/>
      <w:lang w:val="en-US" w:eastAsia="en-US" w:bidi="ar-SA"/>
    </w:rPr>
  </w:style>
  <w:style w:type="character" w:customStyle="1" w:styleId="MicroTextChar1">
    <w:name w:val="MicroText Char1"/>
    <w:rsid w:val="00873C56"/>
    <w:rPr>
      <w:rFonts w:ascii="Arial Narrow" w:hAnsi="Arial Narrow"/>
      <w:sz w:val="12"/>
      <w:szCs w:val="24"/>
      <w:lang w:val="en-US" w:eastAsia="en-US" w:bidi="ar-SA"/>
    </w:rPr>
  </w:style>
  <w:style w:type="paragraph" w:customStyle="1" w:styleId="CM12">
    <w:name w:val="CM12"/>
    <w:basedOn w:val="Default"/>
    <w:next w:val="Default"/>
    <w:uiPriority w:val="99"/>
    <w:qFormat/>
    <w:rsid w:val="00873C56"/>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873C56"/>
    <w:pPr>
      <w:widowControl w:val="0"/>
      <w:spacing w:after="480"/>
    </w:pPr>
    <w:rPr>
      <w:rFonts w:ascii="Granjon LT Std" w:hAnsi="Granjon LT Std"/>
      <w:color w:val="auto"/>
    </w:rPr>
  </w:style>
  <w:style w:type="paragraph" w:customStyle="1" w:styleId="CM10">
    <w:name w:val="CM10"/>
    <w:basedOn w:val="Default"/>
    <w:next w:val="Default"/>
    <w:qFormat/>
    <w:rsid w:val="00873C56"/>
    <w:pPr>
      <w:widowControl w:val="0"/>
      <w:spacing w:line="320" w:lineRule="atLeast"/>
    </w:pPr>
    <w:rPr>
      <w:rFonts w:ascii="Granjon LT Std" w:hAnsi="Granjon LT Std"/>
      <w:color w:val="auto"/>
    </w:rPr>
  </w:style>
  <w:style w:type="character" w:styleId="EndnoteReference">
    <w:name w:val="endnote reference"/>
    <w:rsid w:val="00873C56"/>
    <w:rPr>
      <w:vertAlign w:val="baseline"/>
    </w:rPr>
  </w:style>
  <w:style w:type="paragraph" w:customStyle="1" w:styleId="bold">
    <w:name w:val="bold"/>
    <w:basedOn w:val="Normal"/>
    <w:qFormat/>
    <w:rsid w:val="00873C56"/>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873C56"/>
    <w:rPr>
      <w:rFonts w:ascii="Arial Narrow" w:eastAsia="Times New Roman" w:hAnsi="Arial Narrow"/>
      <w:strike/>
      <w:szCs w:val="20"/>
    </w:rPr>
  </w:style>
  <w:style w:type="paragraph" w:customStyle="1" w:styleId="textbodyblack">
    <w:name w:val="textbodyblack"/>
    <w:basedOn w:val="Normal"/>
    <w:qFormat/>
    <w:rsid w:val="00873C56"/>
    <w:pPr>
      <w:spacing w:before="100" w:beforeAutospacing="1" w:after="100" w:afterAutospacing="1"/>
    </w:pPr>
    <w:rPr>
      <w:rFonts w:eastAsia="Times New Roman"/>
      <w:sz w:val="24"/>
    </w:rPr>
  </w:style>
  <w:style w:type="character" w:customStyle="1" w:styleId="DefaultPara">
    <w:name w:val="Default Para"/>
    <w:rsid w:val="00873C56"/>
    <w:rPr>
      <w:sz w:val="20"/>
    </w:rPr>
  </w:style>
  <w:style w:type="character" w:customStyle="1" w:styleId="SYSHYPERTEXT">
    <w:name w:val="SYS_HYPERTEXT"/>
    <w:rsid w:val="00873C56"/>
    <w:rPr>
      <w:color w:val="0000FF"/>
      <w:u w:val="single"/>
    </w:rPr>
  </w:style>
  <w:style w:type="character" w:customStyle="1" w:styleId="Hyperlink1">
    <w:name w:val="Hyperlink1"/>
    <w:rsid w:val="00873C56"/>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73C5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73C56"/>
    <w:rPr>
      <w:rFonts w:ascii="Arial Narrow" w:hAnsi="Arial Narrow"/>
      <w:noProof w:val="0"/>
      <w:szCs w:val="24"/>
      <w:u w:val="single"/>
      <w:lang w:val="en-US" w:eastAsia="en-US" w:bidi="ar-SA"/>
    </w:rPr>
  </w:style>
  <w:style w:type="paragraph" w:customStyle="1" w:styleId="BlockHeading1">
    <w:name w:val="Block Heading 1"/>
    <w:basedOn w:val="Normal"/>
    <w:qFormat/>
    <w:rsid w:val="00873C56"/>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873C56"/>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873C56"/>
    <w:rPr>
      <w:b/>
      <w:u w:val="single"/>
    </w:rPr>
  </w:style>
  <w:style w:type="character" w:customStyle="1" w:styleId="StyleTagTimesNewRomanChar">
    <w:name w:val="Style Tag + Times New Roman Char"/>
    <w:rsid w:val="00873C56"/>
    <w:rPr>
      <w:b/>
      <w:bCs/>
      <w:noProof w:val="0"/>
      <w:sz w:val="24"/>
      <w:szCs w:val="24"/>
      <w:lang w:val="en-US" w:eastAsia="en-US" w:bidi="ar-SA"/>
    </w:rPr>
  </w:style>
  <w:style w:type="character" w:customStyle="1" w:styleId="ShrinkChar">
    <w:name w:val="Shrink Char"/>
    <w:link w:val="Shrink"/>
    <w:rsid w:val="00873C56"/>
    <w:rPr>
      <w:rFonts w:cs="Courier"/>
      <w:bCs/>
      <w:sz w:val="16"/>
      <w:szCs w:val="16"/>
    </w:rPr>
  </w:style>
  <w:style w:type="paragraph" w:customStyle="1" w:styleId="SmallCard">
    <w:name w:val="Small Card"/>
    <w:basedOn w:val="Normal"/>
    <w:uiPriority w:val="99"/>
    <w:qFormat/>
    <w:rsid w:val="00873C56"/>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73C56"/>
    <w:rPr>
      <w:rFonts w:ascii="Arial Narrow" w:hAnsi="Arial Narrow" w:cs="Arial"/>
      <w:b/>
      <w:bCs/>
      <w:iCs/>
      <w:sz w:val="24"/>
      <w:szCs w:val="28"/>
      <w:lang w:val="en-US" w:eastAsia="en-US" w:bidi="ar-SA"/>
    </w:rPr>
  </w:style>
  <w:style w:type="character" w:customStyle="1" w:styleId="UnderliningCharChar">
    <w:name w:val="Underlining Char Char"/>
    <w:rsid w:val="00873C56"/>
    <w:rPr>
      <w:rFonts w:ascii="Arial Narrow" w:hAnsi="Arial Narrow"/>
      <w:szCs w:val="24"/>
      <w:u w:val="single"/>
      <w:lang w:val="en-US" w:eastAsia="en-US" w:bidi="ar-SA"/>
    </w:rPr>
  </w:style>
  <w:style w:type="character" w:customStyle="1" w:styleId="StyleArialNarrow12ptBold">
    <w:name w:val="Style Arial Narrow 12 pt Bold"/>
    <w:rsid w:val="00873C56"/>
    <w:rPr>
      <w:rFonts w:ascii="Arial Narrow" w:hAnsi="Arial Narrow"/>
      <w:b/>
      <w:bCs/>
      <w:sz w:val="24"/>
    </w:rPr>
  </w:style>
  <w:style w:type="character" w:customStyle="1" w:styleId="Style1CharChar">
    <w:name w:val="Style1 Char Char"/>
    <w:rsid w:val="00873C56"/>
    <w:rPr>
      <w:sz w:val="16"/>
      <w:szCs w:val="16"/>
      <w:lang w:val="en-US" w:eastAsia="en-US" w:bidi="ar-SA"/>
    </w:rPr>
  </w:style>
  <w:style w:type="character" w:customStyle="1" w:styleId="UnderlinedCharChar1">
    <w:name w:val="Underlined Char Char1"/>
    <w:rsid w:val="00873C56"/>
    <w:rPr>
      <w:rFonts w:ascii="Bell MT" w:eastAsia="Times New Roman" w:hAnsi="Bell MT"/>
      <w:bCs/>
      <w:iCs/>
      <w:sz w:val="22"/>
      <w:u w:val="single"/>
    </w:rPr>
  </w:style>
  <w:style w:type="character" w:customStyle="1" w:styleId="Heading2CharChar2">
    <w:name w:val="Heading 2 Char Char2"/>
    <w:rsid w:val="00873C56"/>
    <w:rPr>
      <w:rFonts w:cs="Arial"/>
      <w:b/>
      <w:bCs/>
      <w:iCs/>
      <w:sz w:val="22"/>
      <w:szCs w:val="28"/>
      <w:lang w:val="en-US" w:eastAsia="en-US" w:bidi="ar-SA"/>
    </w:rPr>
  </w:style>
  <w:style w:type="character" w:customStyle="1" w:styleId="doctitle">
    <w:name w:val="doctitle"/>
    <w:rsid w:val="00873C56"/>
  </w:style>
  <w:style w:type="character" w:customStyle="1" w:styleId="FooterChar1">
    <w:name w:val="Footer Char1"/>
    <w:uiPriority w:val="99"/>
    <w:semiHidden/>
    <w:rsid w:val="00873C56"/>
    <w:rPr>
      <w:rFonts w:ascii="Garamond" w:eastAsia="Calibri" w:hAnsi="Garamond" w:cs="Times New Roman"/>
      <w:szCs w:val="22"/>
    </w:rPr>
  </w:style>
  <w:style w:type="paragraph" w:customStyle="1" w:styleId="CiteCorrected">
    <w:name w:val="Cite Corrected"/>
    <w:basedOn w:val="Normal"/>
    <w:link w:val="CiteCorrectedChar"/>
    <w:qFormat/>
    <w:rsid w:val="00873C56"/>
    <w:rPr>
      <w:rFonts w:eastAsia="Times New Roman"/>
      <w:b/>
      <w:bCs/>
      <w:sz w:val="24"/>
      <w:szCs w:val="16"/>
      <w:u w:val="single"/>
    </w:rPr>
  </w:style>
  <w:style w:type="character" w:customStyle="1" w:styleId="CiteCorrectedChar">
    <w:name w:val="Cite Corrected Char"/>
    <w:link w:val="CiteCorrected"/>
    <w:rsid w:val="00873C56"/>
    <w:rPr>
      <w:rFonts w:ascii="Calibri" w:eastAsia="Times New Roman" w:hAnsi="Calibri" w:cs="Calibri"/>
      <w:b/>
      <w:bCs/>
      <w:szCs w:val="16"/>
      <w:u w:val="single"/>
    </w:rPr>
  </w:style>
  <w:style w:type="character" w:customStyle="1" w:styleId="cardtext-underlined">
    <w:name w:val="card text- underlined"/>
    <w:rsid w:val="00873C56"/>
    <w:rPr>
      <w:rFonts w:ascii="Garamond" w:hAnsi="Garamond"/>
      <w:u w:val="single"/>
    </w:rPr>
  </w:style>
  <w:style w:type="numbering" w:customStyle="1" w:styleId="NoList6">
    <w:name w:val="No List6"/>
    <w:next w:val="NoList"/>
    <w:uiPriority w:val="99"/>
    <w:semiHidden/>
    <w:unhideWhenUsed/>
    <w:rsid w:val="00873C56"/>
  </w:style>
  <w:style w:type="numbering" w:customStyle="1" w:styleId="NoList7">
    <w:name w:val="No List7"/>
    <w:next w:val="NoList"/>
    <w:semiHidden/>
    <w:unhideWhenUsed/>
    <w:rsid w:val="00873C56"/>
  </w:style>
  <w:style w:type="character" w:customStyle="1" w:styleId="stylestylebold12pt">
    <w:name w:val="stylestylebold12pt"/>
    <w:basedOn w:val="DefaultParagraphFont"/>
    <w:rsid w:val="00873C56"/>
  </w:style>
  <w:style w:type="character" w:customStyle="1" w:styleId="styleboldunderline">
    <w:name w:val="styleboldunderline"/>
    <w:basedOn w:val="DefaultParagraphFont"/>
    <w:rsid w:val="00873C56"/>
  </w:style>
  <w:style w:type="character" w:customStyle="1" w:styleId="Styleunderline11pt">
    <w:name w:val="Style underline + 11 pt"/>
    <w:rsid w:val="00873C56"/>
    <w:rPr>
      <w:rFonts w:ascii="Times New Roman" w:hAnsi="Times New Roman"/>
      <w:b w:val="0"/>
      <w:bCs w:val="0"/>
      <w:sz w:val="20"/>
      <w:u w:val="single"/>
    </w:rPr>
  </w:style>
  <w:style w:type="character" w:customStyle="1" w:styleId="Styleunderline11ptBold">
    <w:name w:val="Style underline + 11 pt Bold"/>
    <w:rsid w:val="00873C56"/>
    <w:rPr>
      <w:rFonts w:ascii="Times New Roman" w:hAnsi="Times New Roman"/>
      <w:b/>
      <w:bCs w:val="0"/>
      <w:sz w:val="20"/>
      <w:u w:val="single"/>
    </w:rPr>
  </w:style>
  <w:style w:type="paragraph" w:customStyle="1" w:styleId="story-body-text">
    <w:name w:val="story-body-text"/>
    <w:basedOn w:val="Normal"/>
    <w:uiPriority w:val="99"/>
    <w:qFormat/>
    <w:rsid w:val="00873C56"/>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873C56"/>
  </w:style>
  <w:style w:type="character" w:customStyle="1" w:styleId="BriefTitleChar">
    <w:name w:val="Brief Title Char"/>
    <w:basedOn w:val="DefaultParagraphFont"/>
    <w:rsid w:val="00873C56"/>
    <w:rPr>
      <w:b/>
      <w:sz w:val="24"/>
      <w:szCs w:val="24"/>
      <w:u w:val="single"/>
      <w:lang w:val="en-US" w:eastAsia="en-US" w:bidi="ar-SA"/>
    </w:rPr>
  </w:style>
  <w:style w:type="paragraph" w:customStyle="1" w:styleId="BriefTitle2">
    <w:name w:val="Brief Title 2"/>
    <w:basedOn w:val="Heading1"/>
    <w:uiPriority w:val="99"/>
    <w:qFormat/>
    <w:rsid w:val="00873C56"/>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873C56"/>
    <w:rPr>
      <w:b/>
      <w:sz w:val="24"/>
      <w:szCs w:val="24"/>
      <w:u w:val="single"/>
      <w:lang w:val="en-US" w:eastAsia="en-US" w:bidi="ar-SA"/>
    </w:rPr>
  </w:style>
  <w:style w:type="paragraph" w:customStyle="1" w:styleId="cards0">
    <w:name w:val="cards"/>
    <w:basedOn w:val="Normal"/>
    <w:qFormat/>
    <w:rsid w:val="00873C56"/>
    <w:rPr>
      <w:rFonts w:eastAsia="Calibri"/>
    </w:rPr>
  </w:style>
  <w:style w:type="character" w:customStyle="1" w:styleId="StyleStyleUnderline411ptBold">
    <w:name w:val="Style Style Underline4 + 11 pt Bold"/>
    <w:basedOn w:val="DefaultParagraphFont"/>
    <w:rsid w:val="00873C56"/>
    <w:rPr>
      <w:b/>
      <w:bCs/>
      <w:sz w:val="20"/>
      <w:u w:val="single"/>
    </w:rPr>
  </w:style>
  <w:style w:type="character" w:customStyle="1" w:styleId="Style9ptUnderline2">
    <w:name w:val="Style 9 pt Underline2"/>
    <w:rsid w:val="00873C56"/>
    <w:rPr>
      <w:sz w:val="20"/>
      <w:u w:val="single"/>
    </w:rPr>
  </w:style>
  <w:style w:type="character" w:customStyle="1" w:styleId="FootnoteTextChar1">
    <w:name w:val="Footnote Text Char1"/>
    <w:basedOn w:val="DefaultParagraphFont"/>
    <w:uiPriority w:val="99"/>
    <w:semiHidden/>
    <w:rsid w:val="00873C56"/>
    <w:rPr>
      <w:rFonts w:ascii="Georgia" w:hAnsi="Georgia"/>
      <w:sz w:val="20"/>
      <w:szCs w:val="20"/>
    </w:rPr>
  </w:style>
  <w:style w:type="character" w:customStyle="1" w:styleId="SubtitleChar1">
    <w:name w:val="Subtitle Char1"/>
    <w:aliases w:val="Underlined card text Char1"/>
    <w:basedOn w:val="DefaultParagraphFont"/>
    <w:uiPriority w:val="99"/>
    <w:rsid w:val="00873C56"/>
    <w:rPr>
      <w:rFonts w:eastAsiaTheme="minorEastAsia"/>
      <w:color w:val="5A5A5A" w:themeColor="text1" w:themeTint="A5"/>
      <w:spacing w:val="15"/>
    </w:rPr>
  </w:style>
  <w:style w:type="character" w:customStyle="1" w:styleId="DateChar1">
    <w:name w:val="Date Char1"/>
    <w:basedOn w:val="DefaultParagraphFont"/>
    <w:uiPriority w:val="99"/>
    <w:semiHidden/>
    <w:rsid w:val="00873C56"/>
    <w:rPr>
      <w:rFonts w:ascii="Georgia" w:hAnsi="Georgia"/>
    </w:rPr>
  </w:style>
  <w:style w:type="character" w:customStyle="1" w:styleId="BodyText2Char1">
    <w:name w:val="Body Text 2 Char1"/>
    <w:basedOn w:val="DefaultParagraphFont"/>
    <w:uiPriority w:val="99"/>
    <w:semiHidden/>
    <w:rsid w:val="00873C56"/>
    <w:rPr>
      <w:rFonts w:ascii="Georgia" w:hAnsi="Georgia"/>
    </w:rPr>
  </w:style>
  <w:style w:type="character" w:customStyle="1" w:styleId="PlainTextChar1">
    <w:name w:val="Plain Text Char1"/>
    <w:basedOn w:val="DefaultParagraphFont"/>
    <w:uiPriority w:val="99"/>
    <w:semiHidden/>
    <w:rsid w:val="00873C56"/>
    <w:rPr>
      <w:rFonts w:ascii="Consolas" w:hAnsi="Consolas"/>
      <w:sz w:val="21"/>
      <w:szCs w:val="21"/>
    </w:rPr>
  </w:style>
  <w:style w:type="character" w:customStyle="1" w:styleId="StyleCardText11ptUnderlineChar">
    <w:name w:val="Style Card Text + 11 pt Underline Char"/>
    <w:link w:val="StyleCardText11ptUnderline"/>
    <w:locked/>
    <w:rsid w:val="00873C56"/>
    <w:rPr>
      <w:u w:val="single"/>
    </w:rPr>
  </w:style>
  <w:style w:type="paragraph" w:customStyle="1" w:styleId="StyleCardText11ptUnderline">
    <w:name w:val="Style Card Text + 11 pt Underline"/>
    <w:link w:val="StyleCardText11ptUnderlineChar"/>
    <w:qFormat/>
    <w:rsid w:val="00873C56"/>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873C56"/>
    <w:rPr>
      <w:rFonts w:ascii="Georgia" w:hAnsi="Georgia"/>
      <w:sz w:val="16"/>
    </w:rPr>
  </w:style>
  <w:style w:type="paragraph" w:customStyle="1" w:styleId="StyleMinimizedText11pt">
    <w:name w:val="Style Minimized Text + 11 pt"/>
    <w:basedOn w:val="Normal"/>
    <w:link w:val="StyleMinimizedText11ptChar"/>
    <w:qFormat/>
    <w:rsid w:val="00873C56"/>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873C56"/>
    <w:rPr>
      <w:rFonts w:ascii="Georgia" w:hAnsi="Georgia"/>
      <w:sz w:val="16"/>
    </w:rPr>
  </w:style>
  <w:style w:type="paragraph" w:customStyle="1" w:styleId="StyleMinimizedText11pt1">
    <w:name w:val="Style Minimized Text + 11 pt1"/>
    <w:basedOn w:val="Normal"/>
    <w:link w:val="StyleMinimizedText11pt1Char"/>
    <w:qFormat/>
    <w:rsid w:val="00873C56"/>
    <w:rPr>
      <w:rFonts w:ascii="Georgia" w:hAnsi="Georgia" w:cstheme="minorBidi"/>
      <w:sz w:val="16"/>
    </w:rPr>
  </w:style>
  <w:style w:type="character" w:customStyle="1" w:styleId="Debate-CardSmalltextF2Char">
    <w:name w:val="Debate- Card Small text F2 Char"/>
    <w:link w:val="Debate-CardSmalltextF2"/>
    <w:locked/>
    <w:rsid w:val="00873C56"/>
    <w:rPr>
      <w:rFonts w:ascii="Arial Narrow" w:hAnsi="Arial Narrow"/>
      <w:sz w:val="16"/>
    </w:rPr>
  </w:style>
  <w:style w:type="paragraph" w:customStyle="1" w:styleId="Debate-CardSmalltextF2">
    <w:name w:val="Debate- Card Small text F2"/>
    <w:basedOn w:val="Normal"/>
    <w:next w:val="Normal"/>
    <w:link w:val="Debate-CardSmalltextF2Char"/>
    <w:qFormat/>
    <w:rsid w:val="00873C56"/>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873C56"/>
    <w:rPr>
      <w:rFonts w:ascii="Arial Narrow" w:hAnsi="Arial Narrow"/>
      <w:b/>
      <w:sz w:val="18"/>
      <w:u w:val="single"/>
    </w:rPr>
  </w:style>
  <w:style w:type="paragraph" w:customStyle="1" w:styleId="Debate-EmphasizedText-F5">
    <w:name w:val="Debate- Emphasized Text- F5"/>
    <w:basedOn w:val="Normal"/>
    <w:link w:val="Debate-EmphasizedText-F5Char"/>
    <w:qFormat/>
    <w:rsid w:val="00873C56"/>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873C5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73C56"/>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873C56"/>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873C56"/>
    <w:rPr>
      <w:rFonts w:ascii="Times New Roman" w:eastAsia="Times New Roman" w:hAnsi="Times New Roman"/>
      <w:sz w:val="16"/>
    </w:rPr>
  </w:style>
  <w:style w:type="character" w:customStyle="1" w:styleId="StyleStyle112ptChar">
    <w:name w:val="Style Style1 + 12 pt Char"/>
    <w:basedOn w:val="DefaultParagraphFont"/>
    <w:link w:val="StyleStyle112pt"/>
    <w:locked/>
    <w:rsid w:val="00873C56"/>
    <w:rPr>
      <w:rFonts w:ascii="Georgia" w:eastAsia="SimSun" w:hAnsi="Georgia"/>
      <w:u w:val="single"/>
      <w:lang w:eastAsia="zh-CN"/>
    </w:rPr>
  </w:style>
  <w:style w:type="paragraph" w:customStyle="1" w:styleId="StyleStyle112pt">
    <w:name w:val="Style Style1 + 12 pt"/>
    <w:basedOn w:val="Normal"/>
    <w:link w:val="StyleStyle112ptChar"/>
    <w:qFormat/>
    <w:rsid w:val="00873C56"/>
    <w:rPr>
      <w:rFonts w:ascii="Georgia" w:eastAsia="SimSun" w:hAnsi="Georgia" w:cstheme="minorBidi"/>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873C56"/>
    <w:rPr>
      <w:rFonts w:ascii="Georgia" w:eastAsia="Times New Roman" w:hAnsi="Georgia" w:cs="Calibri"/>
      <w:sz w:val="20"/>
    </w:rPr>
  </w:style>
  <w:style w:type="paragraph" w:customStyle="1" w:styleId="StyleMinimizedTextArialNarrow10pt">
    <w:name w:val="Style Minimized Text + Arial Narrow 10 pt"/>
    <w:basedOn w:val="MinimizedText"/>
    <w:link w:val="StyleMinimizedTextArialNarrow10ptChar"/>
    <w:qFormat/>
    <w:rsid w:val="00873C56"/>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873C56"/>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873C56"/>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873C56"/>
    <w:rPr>
      <w:rFonts w:ascii="Calibri" w:eastAsia="Times New Roman" w:hAnsi="Calibri" w:cs="Calibri"/>
      <w:sz w:val="22"/>
      <w:u w:val="single"/>
    </w:rPr>
  </w:style>
  <w:style w:type="paragraph" w:customStyle="1" w:styleId="StyleStyle49pt3">
    <w:name w:val="Style Style4 + 9 pt3"/>
    <w:basedOn w:val="Style4"/>
    <w:link w:val="StyleStyle49pt3Char"/>
    <w:qFormat/>
    <w:rsid w:val="00873C56"/>
    <w:rPr>
      <w:rFonts w:ascii="Calibri" w:hAnsi="Calibri"/>
    </w:rPr>
  </w:style>
  <w:style w:type="character" w:customStyle="1" w:styleId="StyleStyle4BoldChar">
    <w:name w:val="Style Style4 + Bold Char"/>
    <w:basedOn w:val="Style4Char"/>
    <w:link w:val="StyleStyle4Bold"/>
    <w:locked/>
    <w:rsid w:val="00873C56"/>
    <w:rPr>
      <w:rFonts w:ascii="Calibri" w:eastAsia="Times New Roman" w:hAnsi="Calibri" w:cs="Calibri"/>
      <w:sz w:val="22"/>
      <w:u w:val="single"/>
    </w:rPr>
  </w:style>
  <w:style w:type="paragraph" w:customStyle="1" w:styleId="StyleStyle4Bold">
    <w:name w:val="Style Style4 + Bold"/>
    <w:basedOn w:val="Style4"/>
    <w:link w:val="StyleStyle4BoldChar"/>
    <w:qFormat/>
    <w:rsid w:val="00873C56"/>
    <w:rPr>
      <w:rFonts w:ascii="Calibri" w:hAnsi="Calibri"/>
    </w:rPr>
  </w:style>
  <w:style w:type="character" w:customStyle="1" w:styleId="CircledChar">
    <w:name w:val="Circled Char"/>
    <w:basedOn w:val="CardTextChar0"/>
    <w:link w:val="Circled"/>
    <w:locked/>
    <w:rsid w:val="00873C56"/>
    <w:rPr>
      <w:rFonts w:ascii="MS Mincho" w:eastAsia="MS Mincho" w:hAnsi="Garamond" w:cs="Times New Roman"/>
      <w:b/>
      <w:sz w:val="18"/>
      <w:szCs w:val="20"/>
      <w:u w:val="single"/>
      <w:lang w:val="x-none" w:eastAsia="ja-JP"/>
    </w:rPr>
  </w:style>
  <w:style w:type="paragraph" w:customStyle="1" w:styleId="Circled">
    <w:name w:val="Circled"/>
    <w:link w:val="CircledChar"/>
    <w:qFormat/>
    <w:rsid w:val="00873C56"/>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873C56"/>
    <w:rPr>
      <w:rFonts w:ascii="Calibri" w:eastAsia="Times New Roman" w:hAnsi="Calibri" w:cs="Calibri"/>
      <w:sz w:val="22"/>
      <w:u w:val="single"/>
    </w:rPr>
  </w:style>
  <w:style w:type="paragraph" w:customStyle="1" w:styleId="StyleStyle411pt1">
    <w:name w:val="Style Style4 + 11 pt1"/>
    <w:basedOn w:val="Style4"/>
    <w:link w:val="StyleStyle411pt1Char"/>
    <w:qFormat/>
    <w:rsid w:val="00873C56"/>
    <w:rPr>
      <w:rFonts w:ascii="Calibri" w:hAnsi="Calibri"/>
    </w:rPr>
  </w:style>
  <w:style w:type="character" w:customStyle="1" w:styleId="StyleBoldandUnderlineChar11ptChar">
    <w:name w:val="Style Bold and Underline Char + 11 pt Char"/>
    <w:basedOn w:val="BoldandUnderlineCharChar2"/>
    <w:link w:val="StyleBoldandUnderlineChar11pt"/>
    <w:locked/>
    <w:rsid w:val="00873C56"/>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873C56"/>
    <w:rPr>
      <w:b/>
      <w:bCs w:val="0"/>
      <w:u w:val="single"/>
      <w:lang w:val="en-US" w:eastAsia="en-US" w:bidi="ar-SA"/>
    </w:rPr>
  </w:style>
  <w:style w:type="paragraph" w:customStyle="1" w:styleId="StyleBoldandUnderlineChar11pt">
    <w:name w:val="Style Bold and Underline Char + 11 pt"/>
    <w:link w:val="StyleBoldandUnderlineChar11ptChar"/>
    <w:qFormat/>
    <w:rsid w:val="00873C56"/>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873C56"/>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873C56"/>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873C56"/>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873C56"/>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873C56"/>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873C56"/>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873C56"/>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873C56"/>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873C56"/>
    <w:rPr>
      <w:rFonts w:ascii="Georgia" w:eastAsia="Times New Roman" w:hAnsi="Georgia"/>
      <w:szCs w:val="20"/>
    </w:rPr>
  </w:style>
  <w:style w:type="paragraph" w:customStyle="1" w:styleId="cardCharChar0">
    <w:name w:val="card Char Char"/>
    <w:basedOn w:val="Normal"/>
    <w:link w:val="cardCharCharChar"/>
    <w:qFormat/>
    <w:rsid w:val="00873C56"/>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873C56"/>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873C56"/>
  </w:style>
  <w:style w:type="character" w:customStyle="1" w:styleId="StyleCardTextArialNarrow9ptChar">
    <w:name w:val="Style Card Text + Arial Narrow 9 pt Char"/>
    <w:basedOn w:val="CardTextChar10"/>
    <w:link w:val="StyleCardTextArialNarrow9pt"/>
    <w:locked/>
    <w:rsid w:val="00873C56"/>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873C56"/>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873C56"/>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873C56"/>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873C56"/>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873C56"/>
    <w:rPr>
      <w:rFonts w:ascii="Georgia" w:eastAsia="Times New Roman" w:hAnsi="Georgia"/>
      <w:sz w:val="16"/>
    </w:rPr>
  </w:style>
  <w:style w:type="paragraph" w:customStyle="1" w:styleId="Textsmall0">
    <w:name w:val="Textsmall"/>
    <w:basedOn w:val="Normal"/>
    <w:next w:val="Normal"/>
    <w:link w:val="TextsmallChar0"/>
    <w:qFormat/>
    <w:rsid w:val="00873C56"/>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873C56"/>
    <w:rPr>
      <w:rFonts w:ascii="Calibri" w:eastAsia="Times New Roman" w:hAnsi="Calibri" w:cs="Calibri"/>
      <w:sz w:val="22"/>
      <w:u w:val="single"/>
    </w:rPr>
  </w:style>
  <w:style w:type="paragraph" w:customStyle="1" w:styleId="StyleStyle49pt10">
    <w:name w:val="Style Style4 + 9 pt10"/>
    <w:basedOn w:val="Style4"/>
    <w:link w:val="StyleStyle49pt10Char"/>
    <w:qFormat/>
    <w:rsid w:val="00873C56"/>
    <w:rPr>
      <w:rFonts w:ascii="Calibri" w:hAnsi="Calibri"/>
    </w:rPr>
  </w:style>
  <w:style w:type="character" w:customStyle="1" w:styleId="StyleStyle49ptBold7Char">
    <w:name w:val="Style Style4 + 9 pt Bold7 Char"/>
    <w:link w:val="StyleStyle49ptBold7"/>
    <w:locked/>
    <w:rsid w:val="00873C56"/>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873C56"/>
    <w:rPr>
      <w:rFonts w:ascii="Times New Roman" w:hAnsi="Times New Roman" w:cs="Times New Roman"/>
      <w:b/>
      <w:bCs/>
      <w:sz w:val="24"/>
    </w:rPr>
  </w:style>
  <w:style w:type="character" w:customStyle="1" w:styleId="NormalUnderlineChar">
    <w:name w:val="Normal Underline Char"/>
    <w:link w:val="NormalUnderline"/>
    <w:locked/>
    <w:rsid w:val="00873C56"/>
    <w:rPr>
      <w:rFonts w:ascii="Georgia" w:eastAsia="Times New Roman" w:hAnsi="Georgia"/>
      <w:u w:val="single"/>
    </w:rPr>
  </w:style>
  <w:style w:type="paragraph" w:customStyle="1" w:styleId="NormalUnderline">
    <w:name w:val="Normal Underline"/>
    <w:basedOn w:val="Normal"/>
    <w:link w:val="NormalUnderlineChar"/>
    <w:qFormat/>
    <w:rsid w:val="00873C56"/>
    <w:pPr>
      <w:ind w:left="288"/>
    </w:pPr>
    <w:rPr>
      <w:rFonts w:ascii="Georgia" w:eastAsia="Times New Roman" w:hAnsi="Georgia" w:cstheme="minorBidi"/>
      <w:sz w:val="24"/>
      <w:u w:val="single"/>
    </w:rPr>
  </w:style>
  <w:style w:type="paragraph" w:customStyle="1" w:styleId="Underlinestyle">
    <w:name w:val="Underline style"/>
    <w:basedOn w:val="Normal"/>
    <w:qFormat/>
    <w:rsid w:val="00873C56"/>
    <w:rPr>
      <w:rFonts w:eastAsia="Times New Roman"/>
      <w:u w:val="single"/>
    </w:rPr>
  </w:style>
  <w:style w:type="paragraph" w:customStyle="1" w:styleId="WW-Default1">
    <w:name w:val="WW-Default1"/>
    <w:basedOn w:val="Normal"/>
    <w:qFormat/>
    <w:rsid w:val="00873C56"/>
    <w:pPr>
      <w:suppressAutoHyphens/>
    </w:pPr>
    <w:rPr>
      <w:rFonts w:eastAsia="Times New Roman"/>
      <w:b/>
      <w:bCs/>
      <w:szCs w:val="20"/>
      <w:lang w:eastAsia="ar-SA"/>
    </w:rPr>
  </w:style>
  <w:style w:type="paragraph" w:customStyle="1" w:styleId="CardStyle">
    <w:name w:val="Card Style"/>
    <w:basedOn w:val="Normal"/>
    <w:link w:val="CardStyleChar"/>
    <w:qFormat/>
    <w:rsid w:val="00873C56"/>
    <w:rPr>
      <w:rFonts w:eastAsia="Times New Roman"/>
    </w:rPr>
  </w:style>
  <w:style w:type="character" w:customStyle="1" w:styleId="Stylecard11ptChar">
    <w:name w:val="Style card + 11 pt Char"/>
    <w:link w:val="Stylecard11pt"/>
    <w:locked/>
    <w:rsid w:val="00873C56"/>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873C56"/>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873C56"/>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873C56"/>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873C56"/>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73C56"/>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qFormat/>
    <w:rsid w:val="00873C56"/>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873C56"/>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873C56"/>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873C56"/>
    <w:rPr>
      <w:b/>
      <w:u w:val="single"/>
    </w:rPr>
  </w:style>
  <w:style w:type="paragraph" w:customStyle="1" w:styleId="BoldandUnderline">
    <w:name w:val="Bold and Underline"/>
    <w:basedOn w:val="Normal"/>
    <w:link w:val="BoldandUnderlineChar"/>
    <w:qFormat/>
    <w:rsid w:val="00873C56"/>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873C56"/>
    <w:rPr>
      <w:rFonts w:ascii="Calibri" w:eastAsia="Times New Roman" w:hAnsi="Calibri" w:cs="Calibri"/>
      <w:sz w:val="22"/>
      <w:u w:val="single"/>
    </w:rPr>
  </w:style>
  <w:style w:type="paragraph" w:customStyle="1" w:styleId="StyleStyle49ptBold3">
    <w:name w:val="Style Style4 + 9 pt Bold3"/>
    <w:basedOn w:val="Style4"/>
    <w:link w:val="StyleStyle49ptBold3Char"/>
    <w:qFormat/>
    <w:rsid w:val="00873C56"/>
    <w:rPr>
      <w:rFonts w:ascii="Calibri" w:hAnsi="Calibri"/>
    </w:rPr>
  </w:style>
  <w:style w:type="character" w:customStyle="1" w:styleId="StyleUnderlining11ptChar">
    <w:name w:val="Style Underlining + 11 pt Char"/>
    <w:basedOn w:val="UnderliningChar"/>
    <w:link w:val="StyleUnderlining11pt"/>
    <w:locked/>
    <w:rsid w:val="00873C56"/>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873C56"/>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873C56"/>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873C56"/>
    <w:rPr>
      <w:rFonts w:ascii="Georgia" w:eastAsia="Times New Roman" w:hAnsi="Georgia" w:cstheme="minorBidi"/>
      <w:sz w:val="24"/>
    </w:rPr>
  </w:style>
  <w:style w:type="character" w:customStyle="1" w:styleId="Stylecard11ptBoldUnderlineChar">
    <w:name w:val="Style card + 11 pt Bold Underline Char"/>
    <w:basedOn w:val="DefaultParagraphFont"/>
    <w:link w:val="Stylecard11ptBoldUnderline"/>
    <w:locked/>
    <w:rsid w:val="00873C56"/>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873C56"/>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DefaultParagraphFont"/>
    <w:link w:val="Stylecard8pt"/>
    <w:locked/>
    <w:rsid w:val="00873C56"/>
    <w:rPr>
      <w:rFonts w:cs="Arial"/>
      <w:u w:val="single"/>
      <w:lang w:val="x-none" w:eastAsia="ar-SA"/>
    </w:rPr>
  </w:style>
  <w:style w:type="paragraph" w:customStyle="1" w:styleId="Stylecard8pt">
    <w:name w:val="Style card + 8 pt"/>
    <w:basedOn w:val="Normal"/>
    <w:link w:val="Stylecard8ptChar"/>
    <w:qFormat/>
    <w:rsid w:val="00873C56"/>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873C56"/>
    <w:pPr>
      <w:spacing w:before="100" w:beforeAutospacing="1" w:after="100" w:afterAutospacing="1"/>
    </w:pPr>
    <w:rPr>
      <w:rFonts w:eastAsia="Times New Roman"/>
      <w:sz w:val="24"/>
    </w:rPr>
  </w:style>
  <w:style w:type="paragraph" w:customStyle="1" w:styleId="emready">
    <w:name w:val="emready"/>
    <w:basedOn w:val="Normal"/>
    <w:uiPriority w:val="99"/>
    <w:qFormat/>
    <w:rsid w:val="00873C56"/>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873C56"/>
    <w:rPr>
      <w:rFonts w:ascii="Times New Roman" w:hAnsi="Times New Roman" w:cs="Times New Roman"/>
      <w:u w:val="single"/>
    </w:rPr>
  </w:style>
  <w:style w:type="paragraph" w:customStyle="1" w:styleId="UnderlinedCardText">
    <w:name w:val="Underlined Card Text"/>
    <w:basedOn w:val="Normal"/>
    <w:link w:val="UnderlinedCardTextChar"/>
    <w:qFormat/>
    <w:rsid w:val="00873C56"/>
    <w:pPr>
      <w:spacing w:after="200"/>
      <w:contextualSpacing/>
    </w:pPr>
    <w:rPr>
      <w:rFonts w:ascii="Times New Roman" w:hAnsi="Times New Roman" w:cs="Times New Roman"/>
      <w:sz w:val="24"/>
      <w:u w:val="single"/>
    </w:rPr>
  </w:style>
  <w:style w:type="paragraph" w:customStyle="1" w:styleId="Shrink">
    <w:name w:val="Shrink"/>
    <w:link w:val="ShrinkChar"/>
    <w:qFormat/>
    <w:rsid w:val="00873C56"/>
    <w:pPr>
      <w:ind w:left="288" w:right="288"/>
    </w:pPr>
    <w:rPr>
      <w:rFonts w:cs="Courier"/>
      <w:bCs/>
      <w:sz w:val="16"/>
      <w:szCs w:val="16"/>
    </w:rPr>
  </w:style>
  <w:style w:type="character" w:customStyle="1" w:styleId="UnderlineCharCharCharCharChar">
    <w:name w:val="Underline Char Char Char Char Char"/>
    <w:link w:val="UnderlineCharCharCharChar"/>
    <w:locked/>
    <w:rsid w:val="00873C56"/>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873C56"/>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873C56"/>
    <w:rPr>
      <w:rFonts w:ascii="Georgia" w:eastAsia="Times New Roman" w:hAnsi="Georgia" w:cs="Times New Roman"/>
      <w:b/>
      <w:sz w:val="24"/>
      <w:u w:val="single"/>
    </w:rPr>
  </w:style>
  <w:style w:type="character" w:customStyle="1" w:styleId="CardHighlightChar">
    <w:name w:val="Card Highlight Char"/>
    <w:link w:val="CardHighlight"/>
    <w:locked/>
    <w:rsid w:val="00873C56"/>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873C56"/>
    <w:pPr>
      <w:shd w:val="clear" w:color="auto" w:fill="66FFFF"/>
    </w:pPr>
    <w:rPr>
      <w:rFonts w:eastAsia="Calibri"/>
      <w:sz w:val="24"/>
      <w:u w:val="single"/>
    </w:rPr>
  </w:style>
  <w:style w:type="paragraph" w:customStyle="1" w:styleId="BlockHeaderHidden">
    <w:name w:val="Block Header Hidden"/>
    <w:link w:val="BlockHeaderHiddenChar"/>
    <w:qFormat/>
    <w:rsid w:val="00873C56"/>
    <w:pPr>
      <w:pageBreakBefore/>
    </w:pPr>
    <w:rPr>
      <w:rFonts w:ascii="Georgia" w:eastAsia="Times New Roman" w:hAnsi="Georgia" w:cs="Times New Roman"/>
      <w:b/>
      <w:bCs/>
      <w:sz w:val="32"/>
      <w:szCs w:val="26"/>
      <w:u w:val="single"/>
    </w:rPr>
  </w:style>
  <w:style w:type="paragraph" w:customStyle="1" w:styleId="departments">
    <w:name w:val="departments"/>
    <w:basedOn w:val="Normal"/>
    <w:qFormat/>
    <w:rsid w:val="00873C56"/>
    <w:pPr>
      <w:spacing w:before="100" w:beforeAutospacing="1" w:after="100" w:afterAutospacing="1"/>
    </w:pPr>
    <w:rPr>
      <w:rFonts w:eastAsia="Times New Roman"/>
      <w:sz w:val="24"/>
    </w:rPr>
  </w:style>
  <w:style w:type="paragraph" w:customStyle="1" w:styleId="norma">
    <w:name w:val="norma"/>
    <w:basedOn w:val="Heading3"/>
    <w:uiPriority w:val="99"/>
    <w:qFormat/>
    <w:rsid w:val="00873C56"/>
    <w:rPr>
      <w:rFonts w:eastAsia="MS Gothic" w:cs="Arial"/>
      <w:bCs w:val="0"/>
      <w:sz w:val="24"/>
    </w:rPr>
  </w:style>
  <w:style w:type="character" w:customStyle="1" w:styleId="Emphasis20">
    <w:name w:val="Emphasis 2"/>
    <w:uiPriority w:val="1"/>
    <w:qFormat/>
    <w:rsid w:val="00873C56"/>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873C56"/>
  </w:style>
  <w:style w:type="character" w:customStyle="1" w:styleId="CharacterStyle2">
    <w:name w:val="Character Style 2"/>
    <w:uiPriority w:val="99"/>
    <w:rsid w:val="00873C56"/>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873C56"/>
    <w:rPr>
      <w:rFonts w:ascii="Arial" w:hAnsi="Arial" w:cs="Arial" w:hint="default"/>
      <w:bCs/>
      <w:szCs w:val="26"/>
      <w:u w:val="single"/>
      <w:lang w:val="en-US" w:eastAsia="en-US" w:bidi="ar-SA"/>
    </w:rPr>
  </w:style>
  <w:style w:type="character" w:customStyle="1" w:styleId="Styleunderline9pt0">
    <w:name w:val="Style underline + 9 pt"/>
    <w:basedOn w:val="underline"/>
    <w:rsid w:val="00873C56"/>
    <w:rPr>
      <w:u w:val="single"/>
    </w:rPr>
  </w:style>
  <w:style w:type="character" w:customStyle="1" w:styleId="StyleTimesNewRoman9pt">
    <w:name w:val="Style Times New Roman 9 pt"/>
    <w:basedOn w:val="DefaultParagraphFont"/>
    <w:rsid w:val="00873C56"/>
    <w:rPr>
      <w:rFonts w:ascii="Times New Roman" w:hAnsi="Times New Roman" w:cs="Times New Roman" w:hint="default"/>
      <w:sz w:val="20"/>
    </w:rPr>
  </w:style>
  <w:style w:type="character" w:customStyle="1" w:styleId="Styleunderline9pt1">
    <w:name w:val="Style underline + 9 pt1"/>
    <w:basedOn w:val="underline"/>
    <w:rsid w:val="00873C56"/>
    <w:rPr>
      <w:u w:val="single"/>
    </w:rPr>
  </w:style>
  <w:style w:type="character" w:customStyle="1" w:styleId="Hyperlink23">
    <w:name w:val="Hyperlink23"/>
    <w:basedOn w:val="DefaultParagraphFont"/>
    <w:rsid w:val="00873C56"/>
    <w:rPr>
      <w:color w:val="3300CC"/>
      <w:u w:val="single"/>
    </w:rPr>
  </w:style>
  <w:style w:type="character" w:customStyle="1" w:styleId="body-text">
    <w:name w:val="body-text"/>
    <w:basedOn w:val="DefaultParagraphFont"/>
    <w:rsid w:val="00873C56"/>
  </w:style>
  <w:style w:type="character" w:customStyle="1" w:styleId="globalcontentbody">
    <w:name w:val="globalcontentbody"/>
    <w:basedOn w:val="DefaultParagraphFont"/>
    <w:rsid w:val="00873C56"/>
  </w:style>
  <w:style w:type="character" w:customStyle="1" w:styleId="Styleterm111ptUnderline">
    <w:name w:val="Style term1 + 11 pt Underline"/>
    <w:basedOn w:val="term1"/>
    <w:rsid w:val="00873C56"/>
    <w:rPr>
      <w:b/>
      <w:bCs/>
    </w:rPr>
  </w:style>
  <w:style w:type="character" w:customStyle="1" w:styleId="CharChar11">
    <w:name w:val="Char Char11"/>
    <w:basedOn w:val="DefaultParagraphFont"/>
    <w:rsid w:val="00873C56"/>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873C56"/>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873C56"/>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873C56"/>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873C56"/>
    <w:rPr>
      <w:sz w:val="20"/>
      <w:u w:val="single"/>
    </w:rPr>
  </w:style>
  <w:style w:type="character" w:customStyle="1" w:styleId="base">
    <w:name w:val="base"/>
    <w:basedOn w:val="DefaultParagraphFont"/>
    <w:rsid w:val="00873C56"/>
  </w:style>
  <w:style w:type="character" w:customStyle="1" w:styleId="part-of-speech">
    <w:name w:val="part-of-speech"/>
    <w:basedOn w:val="DefaultParagraphFont"/>
    <w:rsid w:val="00873C56"/>
  </w:style>
  <w:style w:type="character" w:customStyle="1" w:styleId="sep">
    <w:name w:val="sep"/>
    <w:basedOn w:val="DefaultParagraphFont"/>
    <w:rsid w:val="00873C56"/>
  </w:style>
  <w:style w:type="character" w:customStyle="1" w:styleId="pron">
    <w:name w:val="pron"/>
    <w:basedOn w:val="DefaultParagraphFont"/>
    <w:rsid w:val="00873C56"/>
  </w:style>
  <w:style w:type="character" w:customStyle="1" w:styleId="UnderlineCharChar1">
    <w:name w:val="Underline Char Char1"/>
    <w:basedOn w:val="DefaultParagraphFont"/>
    <w:rsid w:val="00873C56"/>
    <w:rPr>
      <w:u w:val="single"/>
      <w:lang w:val="en-US" w:eastAsia="en-US" w:bidi="ar-SA"/>
    </w:rPr>
  </w:style>
  <w:style w:type="character" w:customStyle="1" w:styleId="StyleUnderlineCharChar111pt">
    <w:name w:val="Style Underline Char Char1 + 11 pt"/>
    <w:basedOn w:val="UnderlineCharChar1"/>
    <w:rsid w:val="00873C56"/>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73C56"/>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873C56"/>
    <w:rPr>
      <w:b/>
      <w:bCs/>
      <w:noProof w:val="0"/>
      <w:sz w:val="20"/>
      <w:u w:val="single"/>
      <w:lang w:val="en-US" w:eastAsia="en-US" w:bidi="ar-SA"/>
    </w:rPr>
  </w:style>
  <w:style w:type="character" w:customStyle="1" w:styleId="StyleunderlineArialNarrow9ptBold">
    <w:name w:val="Style underline + Arial Narrow 9 pt Bold"/>
    <w:basedOn w:val="underline"/>
    <w:rsid w:val="00873C56"/>
    <w:rPr>
      <w:u w:val="single"/>
    </w:rPr>
  </w:style>
  <w:style w:type="character" w:customStyle="1" w:styleId="StyleBoldandUnderlineCharCharCharChar9pt">
    <w:name w:val="Style Bold and Underline Char Char Char Char + 9 pt"/>
    <w:basedOn w:val="DefaultParagraphFont"/>
    <w:rsid w:val="00873C56"/>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873C56"/>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873C56"/>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873C56"/>
    <w:rPr>
      <w:rFonts w:ascii="Arial" w:hAnsi="Arial" w:cs="Arial" w:hint="default"/>
      <w:color w:val="000000"/>
      <w:sz w:val="10"/>
      <w:szCs w:val="22"/>
    </w:rPr>
  </w:style>
  <w:style w:type="character" w:customStyle="1" w:styleId="CharChar111">
    <w:name w:val="Char Char111"/>
    <w:basedOn w:val="DefaultParagraphFont"/>
    <w:rsid w:val="00873C56"/>
    <w:rPr>
      <w:rFonts w:ascii="Arial" w:hAnsi="Arial" w:cs="Arial" w:hint="default"/>
      <w:bCs/>
      <w:szCs w:val="26"/>
      <w:u w:val="single"/>
      <w:lang w:val="en-US" w:eastAsia="en-US" w:bidi="ar-SA"/>
    </w:rPr>
  </w:style>
  <w:style w:type="character" w:customStyle="1" w:styleId="AUnterdline">
    <w:name w:val="AUnterdline"/>
    <w:qFormat/>
    <w:rsid w:val="00873C56"/>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873C56"/>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873C56"/>
  </w:style>
  <w:style w:type="character" w:customStyle="1" w:styleId="StyleUnderline1">
    <w:name w:val="Style Underline1"/>
    <w:basedOn w:val="DefaultParagraphFont"/>
    <w:rsid w:val="00873C56"/>
    <w:rPr>
      <w:rFonts w:ascii="Times New Roman" w:hAnsi="Times New Roman" w:cs="Times New Roman" w:hint="default"/>
      <w:sz w:val="20"/>
      <w:u w:val="single"/>
    </w:rPr>
  </w:style>
  <w:style w:type="character" w:customStyle="1" w:styleId="DontRead">
    <w:name w:val="Don't Read"/>
    <w:qFormat/>
    <w:rsid w:val="00873C56"/>
    <w:rPr>
      <w:rFonts w:ascii="Times New Roman" w:hAnsi="Times New Roman" w:cs="Times New Roman" w:hint="default"/>
      <w:sz w:val="16"/>
    </w:rPr>
  </w:style>
  <w:style w:type="character" w:customStyle="1" w:styleId="Style11ptUnderline3">
    <w:name w:val="Style 11 pt Underline3"/>
    <w:rsid w:val="00873C56"/>
    <w:rPr>
      <w:sz w:val="20"/>
      <w:u w:val="single"/>
    </w:rPr>
  </w:style>
  <w:style w:type="character" w:customStyle="1" w:styleId="2">
    <w:name w:val="2"/>
    <w:rsid w:val="00873C56"/>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873C56"/>
    <w:rPr>
      <w:sz w:val="20"/>
      <w:u w:val="single"/>
    </w:rPr>
  </w:style>
  <w:style w:type="character" w:customStyle="1" w:styleId="Style9ptBoldUnderline5">
    <w:name w:val="Style 9 pt Bold Underline5"/>
    <w:basedOn w:val="DefaultParagraphFont"/>
    <w:rsid w:val="00873C56"/>
    <w:rPr>
      <w:b/>
      <w:bCs/>
      <w:sz w:val="20"/>
      <w:u w:val="single"/>
    </w:rPr>
  </w:style>
  <w:style w:type="character" w:customStyle="1" w:styleId="CharChar114">
    <w:name w:val="Char Char114"/>
    <w:basedOn w:val="DefaultParagraphFont"/>
    <w:rsid w:val="00873C56"/>
    <w:rPr>
      <w:rFonts w:ascii="Arial" w:hAnsi="Arial" w:cs="Arial" w:hint="default"/>
      <w:bCs/>
      <w:szCs w:val="26"/>
      <w:u w:val="single"/>
      <w:lang w:val="en-US" w:eastAsia="en-US" w:bidi="ar-SA"/>
    </w:rPr>
  </w:style>
  <w:style w:type="character" w:customStyle="1" w:styleId="CharChar113">
    <w:name w:val="Char Char113"/>
    <w:basedOn w:val="DefaultParagraphFont"/>
    <w:rsid w:val="00873C56"/>
    <w:rPr>
      <w:rFonts w:ascii="Arial" w:hAnsi="Arial" w:cs="Arial" w:hint="default"/>
      <w:bCs/>
      <w:szCs w:val="26"/>
      <w:u w:val="single"/>
      <w:lang w:val="en-US" w:eastAsia="en-US" w:bidi="ar-SA"/>
    </w:rPr>
  </w:style>
  <w:style w:type="character" w:customStyle="1" w:styleId="CharChar112">
    <w:name w:val="Char Char112"/>
    <w:basedOn w:val="DefaultParagraphFont"/>
    <w:rsid w:val="00873C56"/>
    <w:rPr>
      <w:rFonts w:ascii="Arial" w:hAnsi="Arial" w:cs="Arial" w:hint="default"/>
      <w:bCs/>
      <w:szCs w:val="26"/>
      <w:u w:val="single"/>
      <w:lang w:val="en-US" w:eastAsia="en-US" w:bidi="ar-SA"/>
    </w:rPr>
  </w:style>
  <w:style w:type="character" w:customStyle="1" w:styleId="zoomme">
    <w:name w:val="zoomme"/>
    <w:basedOn w:val="DefaultParagraphFont"/>
    <w:rsid w:val="00873C56"/>
  </w:style>
  <w:style w:type="character" w:customStyle="1" w:styleId="classauthor">
    <w:name w:val="class=&quot;author&quot;"/>
    <w:basedOn w:val="DefaultParagraphFont"/>
    <w:rsid w:val="00873C56"/>
  </w:style>
  <w:style w:type="character" w:customStyle="1" w:styleId="officialstitle-">
    <w:name w:val="official_s_title-"/>
    <w:basedOn w:val="DefaultParagraphFont"/>
    <w:rsid w:val="00873C56"/>
  </w:style>
  <w:style w:type="character" w:customStyle="1" w:styleId="officialsbureau">
    <w:name w:val="official_s_bureau"/>
    <w:basedOn w:val="DefaultParagraphFont"/>
    <w:rsid w:val="00873C56"/>
  </w:style>
  <w:style w:type="character" w:customStyle="1" w:styleId="gray">
    <w:name w:val="gray"/>
    <w:basedOn w:val="DefaultParagraphFont"/>
    <w:rsid w:val="00873C56"/>
  </w:style>
  <w:style w:type="character" w:customStyle="1" w:styleId="Styleunderline11ptBorderSinglesolidlineAuto05p">
    <w:name w:val="Style underline + 11 pt Border: : (Single solid line Auto  0.5 p..."/>
    <w:rsid w:val="00873C56"/>
    <w:rPr>
      <w:sz w:val="20"/>
      <w:u w:val="single"/>
      <w:bdr w:val="single" w:sz="4" w:space="0" w:color="auto" w:frame="1"/>
    </w:rPr>
  </w:style>
  <w:style w:type="character" w:customStyle="1" w:styleId="CardText-Underlined0">
    <w:name w:val="Card Text - Underlined"/>
    <w:rsid w:val="00873C56"/>
    <w:rPr>
      <w:b/>
      <w:bCs w:val="0"/>
      <w:sz w:val="20"/>
      <w:u w:val="single"/>
    </w:rPr>
  </w:style>
  <w:style w:type="character" w:customStyle="1" w:styleId="Style11ptItalicUnderline">
    <w:name w:val="Style 11 pt Italic Underline"/>
    <w:basedOn w:val="DefaultParagraphFont"/>
    <w:rsid w:val="00873C56"/>
    <w:rPr>
      <w:i/>
      <w:iCs/>
      <w:sz w:val="20"/>
      <w:u w:val="single"/>
    </w:rPr>
  </w:style>
  <w:style w:type="character" w:customStyle="1" w:styleId="Style11ptItalic">
    <w:name w:val="Style 11 pt Italic"/>
    <w:basedOn w:val="DefaultParagraphFont"/>
    <w:rsid w:val="00873C56"/>
    <w:rPr>
      <w:rFonts w:ascii="Times New Roman" w:hAnsi="Times New Roman" w:cs="Times New Roman" w:hint="default"/>
      <w:i/>
      <w:iCs/>
      <w:sz w:val="20"/>
    </w:rPr>
  </w:style>
  <w:style w:type="character" w:customStyle="1" w:styleId="Style9ptUnderline6">
    <w:name w:val="Style 9 pt Underline6"/>
    <w:basedOn w:val="DefaultParagraphFont"/>
    <w:rsid w:val="00873C56"/>
    <w:rPr>
      <w:sz w:val="20"/>
      <w:u w:val="single"/>
    </w:rPr>
  </w:style>
  <w:style w:type="character" w:customStyle="1" w:styleId="ct-with-fmlt">
    <w:name w:val="ct-with-fmlt"/>
    <w:basedOn w:val="DefaultParagraphFont"/>
    <w:rsid w:val="00873C56"/>
  </w:style>
  <w:style w:type="character" w:customStyle="1" w:styleId="ital-inline">
    <w:name w:val="ital-inline"/>
    <w:basedOn w:val="DefaultParagraphFont"/>
    <w:rsid w:val="00873C56"/>
  </w:style>
  <w:style w:type="character" w:customStyle="1" w:styleId="cross-head">
    <w:name w:val="cross-head"/>
    <w:rsid w:val="00873C56"/>
  </w:style>
  <w:style w:type="character" w:customStyle="1" w:styleId="dateline">
    <w:name w:val="dateline"/>
    <w:rsid w:val="00873C56"/>
  </w:style>
  <w:style w:type="character" w:customStyle="1" w:styleId="Subtitle1">
    <w:name w:val="Subtitle1"/>
    <w:rsid w:val="00873C56"/>
  </w:style>
  <w:style w:type="character" w:customStyle="1" w:styleId="metaorigin">
    <w:name w:val="meta_origin"/>
    <w:rsid w:val="00873C56"/>
  </w:style>
  <w:style w:type="character" w:customStyle="1" w:styleId="mandelbrotrefrag">
    <w:name w:val="mandelbrot_refrag"/>
    <w:rsid w:val="00873C56"/>
  </w:style>
  <w:style w:type="character" w:customStyle="1" w:styleId="eminfo">
    <w:name w:val="eminfo"/>
    <w:rsid w:val="00873C56"/>
  </w:style>
  <w:style w:type="character" w:customStyle="1" w:styleId="emhighlight">
    <w:name w:val="emhighlight"/>
    <w:rsid w:val="00873C56"/>
  </w:style>
  <w:style w:type="character" w:customStyle="1" w:styleId="at">
    <w:name w:val="at"/>
    <w:rsid w:val="00873C56"/>
  </w:style>
  <w:style w:type="character" w:customStyle="1" w:styleId="name">
    <w:name w:val="name"/>
    <w:rsid w:val="00873C56"/>
  </w:style>
  <w:style w:type="character" w:customStyle="1" w:styleId="tkrname">
    <w:name w:val="tkrname"/>
    <w:rsid w:val="00873C56"/>
  </w:style>
  <w:style w:type="character" w:customStyle="1" w:styleId="tkrchange">
    <w:name w:val="tkrchange"/>
    <w:rsid w:val="00873C56"/>
  </w:style>
  <w:style w:type="character" w:customStyle="1" w:styleId="source-org">
    <w:name w:val="source-org"/>
    <w:rsid w:val="00873C56"/>
  </w:style>
  <w:style w:type="character" w:customStyle="1" w:styleId="updated">
    <w:name w:val="updated"/>
    <w:rsid w:val="00873C56"/>
  </w:style>
  <w:style w:type="character" w:customStyle="1" w:styleId="last">
    <w:name w:val="last"/>
    <w:rsid w:val="00873C56"/>
  </w:style>
  <w:style w:type="character" w:customStyle="1" w:styleId="institution">
    <w:name w:val="institution"/>
    <w:rsid w:val="00873C56"/>
  </w:style>
  <w:style w:type="character" w:customStyle="1" w:styleId="CharChar5">
    <w:name w:val="Char Char5"/>
    <w:rsid w:val="00873C56"/>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873C56"/>
  </w:style>
  <w:style w:type="character" w:customStyle="1" w:styleId="Style11ptBoldUnderline1">
    <w:name w:val="Style 11 pt Bold Underline1"/>
    <w:rsid w:val="00873C56"/>
    <w:rPr>
      <w:b/>
      <w:bCs/>
      <w:sz w:val="20"/>
      <w:u w:val="single"/>
    </w:rPr>
  </w:style>
  <w:style w:type="character" w:customStyle="1" w:styleId="StyleStyleunderlineBold11pt">
    <w:name w:val="Style Style underline + Bold + 11 pt"/>
    <w:rsid w:val="00873C56"/>
    <w:rPr>
      <w:bCs/>
      <w:sz w:val="20"/>
      <w:u w:val="single"/>
    </w:rPr>
  </w:style>
  <w:style w:type="character" w:customStyle="1" w:styleId="StyleunderlineAsianTimesNewRomanBold">
    <w:name w:val="Style underline + (Asian) Times New Roman Bold"/>
    <w:rsid w:val="00873C56"/>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873C56"/>
    <w:rPr>
      <w:b/>
      <w:bCs/>
      <w:sz w:val="20"/>
      <w:u w:val="single"/>
      <w:bdr w:val="single" w:sz="4" w:space="0" w:color="auto" w:frame="1"/>
    </w:rPr>
  </w:style>
  <w:style w:type="character" w:customStyle="1" w:styleId="Style9ptBoldUnderline1">
    <w:name w:val="Style 9 pt Bold Underline1"/>
    <w:rsid w:val="00873C56"/>
    <w:rPr>
      <w:bCs/>
      <w:sz w:val="22"/>
      <w:u w:val="single"/>
    </w:rPr>
  </w:style>
  <w:style w:type="character" w:customStyle="1" w:styleId="Style11ptBoldUnderlineBorderSinglesolidlineAuto1">
    <w:name w:val="Style 11 pt Bold Underline Border: : (Single solid line Auto  ...1"/>
    <w:rsid w:val="00873C56"/>
    <w:rPr>
      <w:b/>
      <w:bCs/>
      <w:sz w:val="20"/>
      <w:u w:val="single"/>
      <w:bdr w:val="single" w:sz="4" w:space="0" w:color="auto" w:frame="1"/>
    </w:rPr>
  </w:style>
  <w:style w:type="character" w:customStyle="1" w:styleId="quotepeekbase">
    <w:name w:val="quotepeekbase"/>
    <w:rsid w:val="00873C56"/>
  </w:style>
  <w:style w:type="character" w:customStyle="1" w:styleId="cardChar10">
    <w:name w:val="card Char1"/>
    <w:rsid w:val="00873C56"/>
    <w:rPr>
      <w:rFonts w:ascii="Calibri" w:eastAsia="Calibri" w:hAnsi="Calibri" w:hint="default"/>
      <w:sz w:val="24"/>
      <w:szCs w:val="22"/>
      <w:lang w:val="x-none" w:eastAsia="x-none"/>
    </w:rPr>
  </w:style>
  <w:style w:type="character" w:customStyle="1" w:styleId="NormalCard">
    <w:name w:val="Normal Card"/>
    <w:uiPriority w:val="1"/>
    <w:qFormat/>
    <w:rsid w:val="00873C56"/>
    <w:rPr>
      <w:rFonts w:ascii="Times New Roman" w:hAnsi="Times New Roman" w:cs="Times New Roman" w:hint="default"/>
      <w:sz w:val="24"/>
    </w:rPr>
  </w:style>
  <w:style w:type="character" w:customStyle="1" w:styleId="HighlightedUnderline">
    <w:name w:val="Highlighted Underline"/>
    <w:uiPriority w:val="1"/>
    <w:qFormat/>
    <w:rsid w:val="00873C56"/>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873C56"/>
    <w:rPr>
      <w:rFonts w:ascii="Times New Roman" w:hAnsi="Times New Roman" w:cs="Times New Roman" w:hint="default"/>
      <w:sz w:val="16"/>
      <w:szCs w:val="16"/>
    </w:rPr>
  </w:style>
  <w:style w:type="character" w:customStyle="1" w:styleId="timebox">
    <w:name w:val="timebox"/>
    <w:rsid w:val="00873C56"/>
  </w:style>
  <w:style w:type="character" w:customStyle="1" w:styleId="Heading2Subtext">
    <w:name w:val="Heading 2 Subtext"/>
    <w:rsid w:val="00873C56"/>
    <w:rPr>
      <w:rFonts w:ascii="Times New Roman" w:hAnsi="Times New Roman" w:cs="Times New Roman" w:hint="default"/>
      <w:sz w:val="16"/>
    </w:rPr>
  </w:style>
  <w:style w:type="character" w:customStyle="1" w:styleId="-SmallText-">
    <w:name w:val="-Small Text-"/>
    <w:rsid w:val="00873C56"/>
    <w:rPr>
      <w:rFonts w:ascii="Garamond" w:hAnsi="Garamond" w:hint="default"/>
      <w:sz w:val="16"/>
    </w:rPr>
  </w:style>
  <w:style w:type="character" w:customStyle="1" w:styleId="citation">
    <w:name w:val="citation"/>
    <w:rsid w:val="00873C56"/>
  </w:style>
  <w:style w:type="character" w:customStyle="1" w:styleId="tagchar0">
    <w:name w:val="tagchar"/>
    <w:basedOn w:val="DefaultParagraphFont"/>
    <w:rsid w:val="00873C56"/>
  </w:style>
  <w:style w:type="character" w:customStyle="1" w:styleId="StyleBoldUnderline1">
    <w:name w:val="Style Bold Underline1"/>
    <w:basedOn w:val="DefaultParagraphFont"/>
    <w:rsid w:val="00873C56"/>
    <w:rPr>
      <w:b w:val="0"/>
      <w:bCs/>
      <w:u w:val="single"/>
    </w:rPr>
  </w:style>
  <w:style w:type="character" w:customStyle="1" w:styleId="label">
    <w:name w:val="label"/>
    <w:rsid w:val="00873C56"/>
  </w:style>
  <w:style w:type="paragraph" w:customStyle="1" w:styleId="nromal">
    <w:name w:val="nromal"/>
    <w:basedOn w:val="Normal"/>
    <w:uiPriority w:val="99"/>
    <w:qFormat/>
    <w:rsid w:val="00873C56"/>
    <w:pPr>
      <w:keepNext/>
      <w:keepLines/>
      <w:spacing w:before="200"/>
      <w:outlineLvl w:val="3"/>
    </w:pPr>
    <w:rPr>
      <w:rFonts w:eastAsia="Times New Roman" w:cs="Cambria"/>
      <w:b/>
      <w:iCs/>
    </w:rPr>
  </w:style>
  <w:style w:type="paragraph" w:customStyle="1" w:styleId="natural">
    <w:name w:val="natural"/>
    <w:basedOn w:val="Normal"/>
    <w:uiPriority w:val="99"/>
    <w:qFormat/>
    <w:rsid w:val="00873C56"/>
    <w:pPr>
      <w:keepNext/>
      <w:keepLines/>
      <w:spacing w:before="200"/>
      <w:outlineLvl w:val="3"/>
    </w:pPr>
    <w:rPr>
      <w:rFonts w:eastAsia="Times New Roman"/>
      <w:b/>
      <w:iCs/>
    </w:rPr>
  </w:style>
  <w:style w:type="paragraph" w:customStyle="1" w:styleId="nroaml">
    <w:name w:val="nroaml"/>
    <w:basedOn w:val="Normal"/>
    <w:uiPriority w:val="99"/>
    <w:qFormat/>
    <w:rsid w:val="00873C56"/>
    <w:pPr>
      <w:keepNext/>
      <w:keepLines/>
      <w:spacing w:before="200"/>
      <w:outlineLvl w:val="3"/>
    </w:pPr>
    <w:rPr>
      <w:rFonts w:eastAsia="Times New Roman"/>
      <w:b/>
      <w:iCs/>
    </w:rPr>
  </w:style>
  <w:style w:type="paragraph" w:customStyle="1" w:styleId="noraml">
    <w:name w:val="noraml"/>
    <w:basedOn w:val="Normal"/>
    <w:uiPriority w:val="99"/>
    <w:qFormat/>
    <w:rsid w:val="00873C56"/>
    <w:pPr>
      <w:keepNext/>
      <w:keepLines/>
      <w:spacing w:before="200"/>
      <w:outlineLvl w:val="3"/>
    </w:pPr>
    <w:rPr>
      <w:rFonts w:eastAsia="Times New Roman"/>
      <w:b/>
      <w:iCs/>
      <w:sz w:val="24"/>
    </w:rPr>
  </w:style>
  <w:style w:type="paragraph" w:styleId="ListBullet">
    <w:name w:val="List Bullet"/>
    <w:basedOn w:val="Normal"/>
    <w:link w:val="ListBulletChar"/>
    <w:unhideWhenUsed/>
    <w:rsid w:val="00873C56"/>
    <w:pPr>
      <w:tabs>
        <w:tab w:val="num" w:pos="360"/>
      </w:tabs>
      <w:ind w:left="360" w:hanging="360"/>
      <w:contextualSpacing/>
    </w:pPr>
    <w:rPr>
      <w:rFonts w:eastAsia="Calibri"/>
    </w:rPr>
  </w:style>
  <w:style w:type="table" w:styleId="MediumGrid1">
    <w:name w:val="Medium Grid 1"/>
    <w:basedOn w:val="TableNormal"/>
    <w:uiPriority w:val="67"/>
    <w:rsid w:val="00873C56"/>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873C56"/>
    <w:rPr>
      <w:rFonts w:eastAsia="Calibri"/>
      <w:sz w:val="16"/>
      <w:szCs w:val="16"/>
    </w:rPr>
  </w:style>
  <w:style w:type="character" w:customStyle="1" w:styleId="SmallSizeParagraphChar">
    <w:name w:val="Small Size Paragraph Char"/>
    <w:link w:val="SmallSizeParagraph"/>
    <w:rsid w:val="00873C56"/>
    <w:rPr>
      <w:rFonts w:ascii="Calibri" w:eastAsia="Calibri" w:hAnsi="Calibri" w:cs="Calibri"/>
      <w:sz w:val="16"/>
      <w:szCs w:val="16"/>
    </w:rPr>
  </w:style>
  <w:style w:type="character" w:customStyle="1" w:styleId="lede">
    <w:name w:val="lede"/>
    <w:basedOn w:val="DefaultParagraphFont"/>
    <w:rsid w:val="00873C56"/>
  </w:style>
  <w:style w:type="character" w:customStyle="1" w:styleId="Heading7Char1">
    <w:name w:val="Heading 7 Char1"/>
    <w:basedOn w:val="DefaultParagraphFont"/>
    <w:semiHidden/>
    <w:rsid w:val="00873C56"/>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873C56"/>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73C56"/>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873C56"/>
    <w:rPr>
      <w:rFonts w:eastAsia="MS Mincho"/>
      <w:szCs w:val="20"/>
      <w:u w:val="single"/>
    </w:rPr>
  </w:style>
  <w:style w:type="character" w:customStyle="1" w:styleId="UnderlineChar2CharCharChar">
    <w:name w:val="Underline Char2 Char Char Char"/>
    <w:link w:val="UnderlineChar2CharChar"/>
    <w:rsid w:val="00873C56"/>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873C56"/>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DefaultParagraphFont"/>
    <w:link w:val="StylecardLatinVerdana-BoldUnderline"/>
    <w:rsid w:val="00873C56"/>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873C56"/>
    <w:pPr>
      <w:spacing w:after="200"/>
      <w:contextualSpacing/>
    </w:pPr>
    <w:rPr>
      <w:rFonts w:eastAsia="Calibri"/>
    </w:rPr>
  </w:style>
  <w:style w:type="character" w:customStyle="1" w:styleId="StyleCardText9ptChar">
    <w:name w:val="Style Card Text + 9 pt Char"/>
    <w:basedOn w:val="DefaultParagraphFont"/>
    <w:link w:val="StyleCardText9pt"/>
    <w:rsid w:val="00873C56"/>
    <w:rPr>
      <w:rFonts w:ascii="Calibri" w:eastAsia="Calibri" w:hAnsi="Calibri" w:cs="Calibri"/>
      <w:sz w:val="22"/>
    </w:rPr>
  </w:style>
  <w:style w:type="paragraph" w:styleId="Quote">
    <w:name w:val="Quote"/>
    <w:basedOn w:val="Normal"/>
    <w:next w:val="Normal"/>
    <w:link w:val="QuoteChar1"/>
    <w:uiPriority w:val="29"/>
    <w:qFormat/>
    <w:rsid w:val="00873C56"/>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873C56"/>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873C56"/>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73C56"/>
    <w:rPr>
      <w:rFonts w:ascii="Calibri" w:eastAsiaTheme="minorHAnsi" w:hAnsi="Calibri" w:cs="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873C56"/>
    <w:rPr>
      <w:rFonts w:ascii="Century Gothic" w:hAnsi="Century Gothic"/>
      <w:sz w:val="24"/>
      <w:u w:val="thick"/>
    </w:rPr>
  </w:style>
  <w:style w:type="character" w:customStyle="1" w:styleId="StyleTimesNewRoman12ptBold">
    <w:name w:val="Style Times New Roman 12 pt Bold"/>
    <w:rsid w:val="00873C56"/>
    <w:rPr>
      <w:b/>
      <w:bCs/>
      <w:sz w:val="24"/>
    </w:rPr>
  </w:style>
  <w:style w:type="character" w:customStyle="1" w:styleId="Intemphasis">
    <w:name w:val="Intemphasis"/>
    <w:uiPriority w:val="1"/>
    <w:qFormat/>
    <w:rsid w:val="00873C56"/>
    <w:rPr>
      <w:rFonts w:ascii="Cambria" w:hAnsi="Cambria"/>
      <w:b/>
      <w:sz w:val="20"/>
      <w:u w:val="single"/>
      <w:bdr w:val="single" w:sz="4" w:space="0" w:color="auto"/>
      <w:shd w:val="pct25" w:color="auto" w:fill="auto"/>
    </w:rPr>
  </w:style>
  <w:style w:type="character" w:customStyle="1" w:styleId="BoldUnderlineChar1">
    <w:name w:val="BoldUnderline Char1"/>
    <w:rsid w:val="00873C56"/>
    <w:rPr>
      <w:rFonts w:ascii="Times New Roman" w:eastAsia="Times New Roman" w:hAnsi="Times New Roman" w:cs="Times New Roman"/>
      <w:b/>
      <w:sz w:val="20"/>
      <w:szCs w:val="24"/>
      <w:u w:val="single"/>
    </w:rPr>
  </w:style>
  <w:style w:type="paragraph" w:customStyle="1" w:styleId="Tag12">
    <w:name w:val="Tag12"/>
    <w:basedOn w:val="Normal"/>
    <w:qFormat/>
    <w:rsid w:val="00873C56"/>
    <w:pPr>
      <w:contextualSpacing/>
    </w:pPr>
    <w:rPr>
      <w:rFonts w:eastAsia="Cambria"/>
      <w:b/>
      <w:sz w:val="24"/>
    </w:rPr>
  </w:style>
  <w:style w:type="paragraph" w:customStyle="1" w:styleId="Shrink8">
    <w:name w:val="Shrink8"/>
    <w:basedOn w:val="Normal"/>
    <w:qFormat/>
    <w:rsid w:val="00873C56"/>
    <w:rPr>
      <w:rFonts w:eastAsia="Cambria"/>
    </w:rPr>
  </w:style>
  <w:style w:type="paragraph" w:customStyle="1" w:styleId="UnderlineText">
    <w:name w:val="Underline Text"/>
    <w:basedOn w:val="Normal"/>
    <w:link w:val="UnderlineTextChar"/>
    <w:qFormat/>
    <w:rsid w:val="00873C56"/>
    <w:pPr>
      <w:ind w:left="288"/>
    </w:pPr>
    <w:rPr>
      <w:rFonts w:asciiTheme="minorHAnsi" w:hAnsiTheme="minorHAnsi" w:cstheme="minorBidi"/>
      <w:sz w:val="24"/>
      <w:u w:val="single"/>
    </w:rPr>
  </w:style>
  <w:style w:type="paragraph" w:customStyle="1" w:styleId="HotRoute0">
    <w:name w:val="Hot Route"/>
    <w:basedOn w:val="Normal"/>
    <w:link w:val="HotRouteChar"/>
    <w:qFormat/>
    <w:rsid w:val="00873C56"/>
    <w:pPr>
      <w:ind w:left="288"/>
    </w:pPr>
    <w:rPr>
      <w:rFonts w:eastAsia="Cambria"/>
      <w:iCs/>
      <w:color w:val="000000"/>
      <w:sz w:val="18"/>
    </w:rPr>
  </w:style>
  <w:style w:type="character" w:customStyle="1" w:styleId="commentstext">
    <w:name w:val="comments_text"/>
    <w:uiPriority w:val="99"/>
    <w:rsid w:val="00873C56"/>
    <w:rPr>
      <w:rFonts w:cs="Times New Roman"/>
    </w:rPr>
  </w:style>
  <w:style w:type="paragraph" w:customStyle="1" w:styleId="Heading42">
    <w:name w:val="Heading 42"/>
    <w:basedOn w:val="Normal"/>
    <w:qFormat/>
    <w:rsid w:val="00873C56"/>
    <w:rPr>
      <w:rFonts w:eastAsia="Times New Roman"/>
    </w:rPr>
  </w:style>
  <w:style w:type="paragraph" w:customStyle="1" w:styleId="DebateNormal">
    <w:name w:val="DebateNormal"/>
    <w:basedOn w:val="Normal"/>
    <w:link w:val="DebateNormalChar"/>
    <w:qFormat/>
    <w:rsid w:val="00873C56"/>
    <w:pPr>
      <w:spacing w:line="276" w:lineRule="auto"/>
    </w:pPr>
    <w:rPr>
      <w:rFonts w:eastAsia="Calibri"/>
      <w:szCs w:val="20"/>
    </w:rPr>
  </w:style>
  <w:style w:type="character" w:customStyle="1" w:styleId="DebateNormalChar">
    <w:name w:val="DebateNormal Char"/>
    <w:basedOn w:val="DefaultParagraphFont"/>
    <w:link w:val="DebateNormal"/>
    <w:rsid w:val="00873C56"/>
    <w:rPr>
      <w:rFonts w:ascii="Calibri" w:eastAsia="Calibri" w:hAnsi="Calibri" w:cs="Calibri"/>
      <w:sz w:val="22"/>
      <w:szCs w:val="20"/>
    </w:rPr>
  </w:style>
  <w:style w:type="paragraph" w:customStyle="1" w:styleId="DebateEmphasis">
    <w:name w:val="DebateEmphasis"/>
    <w:basedOn w:val="Normal"/>
    <w:link w:val="DebateEmphasisChar"/>
    <w:qFormat/>
    <w:rsid w:val="00873C56"/>
    <w:pPr>
      <w:spacing w:line="276" w:lineRule="auto"/>
    </w:pPr>
    <w:rPr>
      <w:rFonts w:eastAsia="Calibri"/>
      <w:b/>
      <w:szCs w:val="20"/>
      <w:u w:val="single"/>
    </w:rPr>
  </w:style>
  <w:style w:type="character" w:customStyle="1" w:styleId="DebateEmphasisChar">
    <w:name w:val="DebateEmphasis Char"/>
    <w:basedOn w:val="DefaultParagraphFont"/>
    <w:link w:val="DebateEmphasis"/>
    <w:rsid w:val="00873C56"/>
    <w:rPr>
      <w:rFonts w:ascii="Calibri" w:eastAsia="Calibri" w:hAnsi="Calibri" w:cs="Calibri"/>
      <w:b/>
      <w:sz w:val="22"/>
      <w:szCs w:val="20"/>
      <w:u w:val="single"/>
    </w:rPr>
  </w:style>
  <w:style w:type="paragraph" w:customStyle="1" w:styleId="NormalCite">
    <w:name w:val="NormalCite"/>
    <w:link w:val="NormalCiteChar"/>
    <w:qFormat/>
    <w:rsid w:val="00873C56"/>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873C56"/>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873C56"/>
    <w:pPr>
      <w:spacing w:after="160" w:line="259" w:lineRule="auto"/>
    </w:pPr>
    <w:rPr>
      <w:rFonts w:ascii="Arial Narrow" w:eastAsia="Times New Roman" w:hAnsi="Arial Narrow"/>
      <w:sz w:val="22"/>
      <w:u w:val="single"/>
      <w:lang w:eastAsia="zh-CN"/>
    </w:rPr>
  </w:style>
  <w:style w:type="character" w:customStyle="1" w:styleId="StyleUnderlineChar11pt3Char">
    <w:name w:val="Style Underline Char + 11 pt3 Char"/>
    <w:basedOn w:val="IntenseEmphasis"/>
    <w:link w:val="StyleUnderlineChar11pt3"/>
    <w:rsid w:val="00873C56"/>
    <w:rPr>
      <w:rFonts w:ascii="Arial Narrow" w:eastAsia="Times New Roman" w:hAnsi="Arial Narrow"/>
      <w:sz w:val="22"/>
      <w:u w:val="single"/>
      <w:lang w:eastAsia="zh-CN"/>
    </w:rPr>
  </w:style>
  <w:style w:type="character" w:customStyle="1" w:styleId="date-display-single">
    <w:name w:val="date-display-single"/>
    <w:basedOn w:val="DefaultParagraphFont"/>
    <w:rsid w:val="00873C56"/>
  </w:style>
  <w:style w:type="character" w:customStyle="1" w:styleId="StyleunderlineBold0">
    <w:name w:val="Style underline + Bold"/>
    <w:basedOn w:val="underline"/>
    <w:rsid w:val="00873C56"/>
    <w:rPr>
      <w:u w:val="single"/>
    </w:rPr>
  </w:style>
  <w:style w:type="character" w:customStyle="1" w:styleId="BodyTextIndent3Char1">
    <w:name w:val="Body Text Indent 3 Char1"/>
    <w:basedOn w:val="DefaultParagraphFont"/>
    <w:uiPriority w:val="99"/>
    <w:semiHidden/>
    <w:rsid w:val="00873C56"/>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873C56"/>
    <w:rPr>
      <w:b/>
      <w:bCs/>
      <w:strike w:val="0"/>
      <w:dstrike w:val="0"/>
      <w:sz w:val="24"/>
      <w:u w:val="none"/>
      <w:effect w:val="none"/>
    </w:rPr>
  </w:style>
  <w:style w:type="character" w:customStyle="1" w:styleId="UnderlineChar5Char">
    <w:name w:val="Underline Char5 Char"/>
    <w:basedOn w:val="DefaultParagraphFont"/>
    <w:rsid w:val="00873C56"/>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73C56"/>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73C56"/>
    <w:rPr>
      <w:szCs w:val="24"/>
      <w:u w:val="single"/>
      <w:lang w:val="en-US" w:eastAsia="en-US" w:bidi="ar-SA"/>
    </w:rPr>
  </w:style>
  <w:style w:type="character" w:customStyle="1" w:styleId="UnderlineChar4Char">
    <w:name w:val="Underline Char4 Char"/>
    <w:basedOn w:val="DefaultParagraphFont"/>
    <w:link w:val="UnderlineChar4"/>
    <w:rsid w:val="00873C56"/>
    <w:rPr>
      <w:u w:val="single"/>
    </w:rPr>
  </w:style>
  <w:style w:type="paragraph" w:customStyle="1" w:styleId="UnderlineChar4">
    <w:name w:val="Underline Char4"/>
    <w:basedOn w:val="Normal"/>
    <w:link w:val="UnderlineChar4Char"/>
    <w:qFormat/>
    <w:rsid w:val="00873C56"/>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873C56"/>
    <w:rPr>
      <w:b/>
      <w:u w:val="single"/>
    </w:rPr>
  </w:style>
  <w:style w:type="paragraph" w:customStyle="1" w:styleId="BoldandUnderlineChar3">
    <w:name w:val="Bold and Underline Char3"/>
    <w:basedOn w:val="Normal"/>
    <w:link w:val="BoldandUnderlineChar3Char2"/>
    <w:qFormat/>
    <w:rsid w:val="00873C56"/>
    <w:rPr>
      <w:rFonts w:asciiTheme="minorHAnsi" w:hAnsiTheme="minorHAnsi" w:cstheme="minorBidi"/>
      <w:b/>
      <w:sz w:val="24"/>
      <w:u w:val="single"/>
    </w:rPr>
  </w:style>
  <w:style w:type="paragraph" w:customStyle="1" w:styleId="Language">
    <w:name w:val="Language"/>
    <w:basedOn w:val="Normal"/>
    <w:link w:val="LanguageChar"/>
    <w:qFormat/>
    <w:rsid w:val="00873C56"/>
    <w:rPr>
      <w:rFonts w:eastAsia="Times New Roman"/>
      <w:strike/>
      <w:szCs w:val="20"/>
    </w:rPr>
  </w:style>
  <w:style w:type="character" w:customStyle="1" w:styleId="LanguageChar">
    <w:name w:val="Language Char"/>
    <w:basedOn w:val="DefaultParagraphFont"/>
    <w:link w:val="Language"/>
    <w:rsid w:val="00873C56"/>
    <w:rPr>
      <w:rFonts w:ascii="Calibri" w:eastAsia="Times New Roman" w:hAnsi="Calibri" w:cs="Calibri"/>
      <w:strike/>
      <w:sz w:val="22"/>
      <w:szCs w:val="20"/>
    </w:rPr>
  </w:style>
  <w:style w:type="paragraph" w:customStyle="1" w:styleId="UnderlineChar3">
    <w:name w:val="Underline Char3"/>
    <w:basedOn w:val="Normal"/>
    <w:link w:val="UnderlineChar3Char"/>
    <w:qFormat/>
    <w:rsid w:val="00873C56"/>
    <w:rPr>
      <w:rFonts w:eastAsia="Times New Roman"/>
      <w:u w:val="single"/>
    </w:rPr>
  </w:style>
  <w:style w:type="character" w:customStyle="1" w:styleId="UnderlineChar3Char">
    <w:name w:val="Underline Char3 Char"/>
    <w:basedOn w:val="DefaultParagraphFont"/>
    <w:link w:val="UnderlineChar3"/>
    <w:rsid w:val="00873C56"/>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873C56"/>
    <w:rPr>
      <w:rFonts w:eastAsia="Times New Roman"/>
      <w:b/>
      <w:u w:val="single"/>
    </w:rPr>
  </w:style>
  <w:style w:type="character" w:customStyle="1" w:styleId="BoldandUnderlineChar3CharChar">
    <w:name w:val="Bold and Underline Char3 Char Char"/>
    <w:basedOn w:val="DefaultParagraphFont"/>
    <w:link w:val="BoldandUnderlineChar3Char"/>
    <w:rsid w:val="00873C56"/>
    <w:rPr>
      <w:rFonts w:ascii="Calibri" w:eastAsia="Times New Roman" w:hAnsi="Calibri" w:cs="Calibri"/>
      <w:b/>
      <w:sz w:val="22"/>
      <w:u w:val="single"/>
    </w:rPr>
  </w:style>
  <w:style w:type="character" w:customStyle="1" w:styleId="FontStyle477">
    <w:name w:val="Font Style477"/>
    <w:basedOn w:val="DefaultParagraphFont"/>
    <w:uiPriority w:val="99"/>
    <w:rsid w:val="00873C56"/>
    <w:rPr>
      <w:rFonts w:ascii="Times New Roman" w:hAnsi="Times New Roman" w:cs="Times New Roman"/>
      <w:sz w:val="18"/>
      <w:szCs w:val="18"/>
    </w:rPr>
  </w:style>
  <w:style w:type="character" w:customStyle="1" w:styleId="FontStyle505">
    <w:name w:val="Font Style505"/>
    <w:basedOn w:val="DefaultParagraphFont"/>
    <w:uiPriority w:val="99"/>
    <w:rsid w:val="00873C56"/>
    <w:rPr>
      <w:rFonts w:ascii="Times New Roman" w:hAnsi="Times New Roman" w:cs="Times New Roman"/>
      <w:sz w:val="18"/>
      <w:szCs w:val="18"/>
    </w:rPr>
  </w:style>
  <w:style w:type="character" w:customStyle="1" w:styleId="FontStyle514">
    <w:name w:val="Font Style514"/>
    <w:basedOn w:val="DefaultParagraphFont"/>
    <w:uiPriority w:val="99"/>
    <w:rsid w:val="00873C56"/>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873C56"/>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873C56"/>
    <w:rPr>
      <w:rFonts w:ascii="Calibri" w:eastAsia="Times New Roman" w:hAnsi="Calibri" w:cs="Calibri"/>
      <w:b/>
      <w:bCs/>
      <w:i/>
      <w:iCs/>
      <w:sz w:val="22"/>
      <w:u w:val="single"/>
    </w:rPr>
  </w:style>
  <w:style w:type="character" w:customStyle="1" w:styleId="FontStyle500">
    <w:name w:val="Font Style500"/>
    <w:basedOn w:val="DefaultParagraphFont"/>
    <w:uiPriority w:val="99"/>
    <w:rsid w:val="00873C56"/>
    <w:rPr>
      <w:rFonts w:ascii="Times New Roman" w:hAnsi="Times New Roman" w:cs="Times New Roman"/>
      <w:b/>
      <w:bCs/>
      <w:sz w:val="16"/>
      <w:szCs w:val="16"/>
    </w:rPr>
  </w:style>
  <w:style w:type="character" w:customStyle="1" w:styleId="LanguageEditingChar">
    <w:name w:val="Language Editing Char"/>
    <w:link w:val="LanguageEditing"/>
    <w:locked/>
    <w:rsid w:val="00873C56"/>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873C56"/>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873C56"/>
    <w:rPr>
      <w:rFonts w:ascii="Times New Roman" w:eastAsia="Times New Roman" w:hAnsi="Times New Roman" w:cs="Times New Roman"/>
      <w:b/>
      <w:szCs w:val="24"/>
      <w:u w:val="single"/>
    </w:rPr>
  </w:style>
  <w:style w:type="paragraph" w:customStyle="1" w:styleId="CardT1">
    <w:name w:val="CardT1"/>
    <w:basedOn w:val="Normal"/>
    <w:link w:val="CardT1Char"/>
    <w:qFormat/>
    <w:rsid w:val="00873C56"/>
    <w:rPr>
      <w:rFonts w:eastAsia="Calibri"/>
      <w:kern w:val="2"/>
      <w:sz w:val="14"/>
      <w:szCs w:val="14"/>
      <w:lang w:eastAsia="zh-TW"/>
    </w:rPr>
  </w:style>
  <w:style w:type="character" w:customStyle="1" w:styleId="CardT1Char">
    <w:name w:val="CardT1 Char"/>
    <w:link w:val="CardT1"/>
    <w:rsid w:val="00873C56"/>
    <w:rPr>
      <w:rFonts w:ascii="Calibri" w:eastAsia="Calibri" w:hAnsi="Calibri" w:cs="Calibri"/>
      <w:kern w:val="2"/>
      <w:sz w:val="14"/>
      <w:szCs w:val="14"/>
      <w:lang w:eastAsia="zh-TW"/>
    </w:rPr>
  </w:style>
  <w:style w:type="character" w:customStyle="1" w:styleId="CardCite1">
    <w:name w:val="CardCite1"/>
    <w:qFormat/>
    <w:rsid w:val="00873C56"/>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873C56"/>
    <w:rPr>
      <w:rFonts w:ascii="Times New Roman" w:hAnsi="Times New Roman" w:cs="Times New Roman"/>
      <w:sz w:val="14"/>
      <w:szCs w:val="14"/>
    </w:rPr>
  </w:style>
  <w:style w:type="character" w:customStyle="1" w:styleId="FontStyle212">
    <w:name w:val="Font Style212"/>
    <w:basedOn w:val="DefaultParagraphFont"/>
    <w:uiPriority w:val="99"/>
    <w:rsid w:val="00873C56"/>
    <w:rPr>
      <w:rFonts w:ascii="Times New Roman" w:hAnsi="Times New Roman" w:cs="Times New Roman"/>
      <w:b/>
      <w:bCs/>
      <w:sz w:val="18"/>
      <w:szCs w:val="18"/>
    </w:rPr>
  </w:style>
  <w:style w:type="character" w:customStyle="1" w:styleId="FontStyle275">
    <w:name w:val="Font Style275"/>
    <w:basedOn w:val="DefaultParagraphFont"/>
    <w:uiPriority w:val="99"/>
    <w:rsid w:val="00873C56"/>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873C56"/>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873C56"/>
    <w:rPr>
      <w:rFonts w:eastAsia="Times New Roman"/>
      <w:b/>
      <w:bCs/>
      <w:sz w:val="22"/>
      <w:u w:val="single"/>
    </w:rPr>
  </w:style>
  <w:style w:type="paragraph" w:customStyle="1" w:styleId="Underline20">
    <w:name w:val="Underline2"/>
    <w:basedOn w:val="Normal"/>
    <w:link w:val="Underline2Char"/>
    <w:uiPriority w:val="4"/>
    <w:qFormat/>
    <w:rsid w:val="00873C56"/>
    <w:rPr>
      <w:rFonts w:eastAsia="Calibri"/>
      <w:u w:val="single"/>
    </w:rPr>
  </w:style>
  <w:style w:type="character" w:customStyle="1" w:styleId="Underline2Char">
    <w:name w:val="Underline2 Char"/>
    <w:link w:val="Underline20"/>
    <w:uiPriority w:val="4"/>
    <w:rsid w:val="00873C56"/>
    <w:rPr>
      <w:rFonts w:ascii="Calibri" w:eastAsia="Calibri" w:hAnsi="Calibri" w:cs="Calibri"/>
      <w:sz w:val="22"/>
      <w:u w:val="single"/>
    </w:rPr>
  </w:style>
  <w:style w:type="character" w:customStyle="1" w:styleId="CharacterStyle3">
    <w:name w:val="Character Style 3"/>
    <w:rsid w:val="00873C56"/>
    <w:rPr>
      <w:rFonts w:ascii="Bookman Old Style" w:hAnsi="Bookman Old Style" w:cs="Bookman Old Style"/>
      <w:spacing w:val="-5"/>
      <w:sz w:val="18"/>
      <w:szCs w:val="18"/>
    </w:rPr>
  </w:style>
  <w:style w:type="paragraph" w:customStyle="1" w:styleId="p0">
    <w:name w:val="p0"/>
    <w:basedOn w:val="Normal"/>
    <w:qFormat/>
    <w:rsid w:val="00873C56"/>
    <w:pPr>
      <w:spacing w:before="100" w:beforeAutospacing="1" w:after="100" w:afterAutospacing="1"/>
    </w:pPr>
    <w:rPr>
      <w:rFonts w:eastAsia="Times New Roman"/>
      <w:sz w:val="24"/>
    </w:rPr>
  </w:style>
  <w:style w:type="paragraph" w:customStyle="1" w:styleId="dropcap">
    <w:name w:val="dropcap"/>
    <w:basedOn w:val="Normal"/>
    <w:uiPriority w:val="99"/>
    <w:qFormat/>
    <w:rsid w:val="00873C56"/>
    <w:pPr>
      <w:spacing w:before="100" w:beforeAutospacing="1" w:after="100" w:afterAutospacing="1"/>
    </w:pPr>
    <w:rPr>
      <w:rFonts w:eastAsia="Times New Roman"/>
      <w:sz w:val="24"/>
    </w:rPr>
  </w:style>
  <w:style w:type="character" w:customStyle="1" w:styleId="BodyTextIndent2Char1">
    <w:name w:val="Body Text Indent 2 Char1"/>
    <w:basedOn w:val="DefaultParagraphFont"/>
    <w:semiHidden/>
    <w:rsid w:val="00873C56"/>
    <w:rPr>
      <w:rFonts w:ascii="Georgia" w:hAnsi="Georgia"/>
    </w:rPr>
  </w:style>
  <w:style w:type="paragraph" w:customStyle="1" w:styleId="StyleStyle49pt6">
    <w:name w:val="Style Style4 + 9 pt6"/>
    <w:basedOn w:val="Style4"/>
    <w:link w:val="StyleStyle49pt6Char"/>
    <w:qFormat/>
    <w:rsid w:val="00873C56"/>
    <w:rPr>
      <w:rFonts w:ascii="Calibri" w:hAnsi="Calibri"/>
    </w:rPr>
  </w:style>
  <w:style w:type="character" w:customStyle="1" w:styleId="StyleStyle49pt6Char">
    <w:name w:val="Style Style4 + 9 pt6 Char"/>
    <w:basedOn w:val="Style4Char"/>
    <w:link w:val="StyleStyle49pt6"/>
    <w:rsid w:val="00873C56"/>
    <w:rPr>
      <w:rFonts w:ascii="Calibri" w:eastAsia="Times New Roman" w:hAnsi="Calibri" w:cs="Calibri"/>
      <w:sz w:val="22"/>
      <w:u w:val="single"/>
    </w:rPr>
  </w:style>
  <w:style w:type="paragraph" w:customStyle="1" w:styleId="UnderlineCharCharCharChar">
    <w:name w:val="Underline Char Char Char Char"/>
    <w:basedOn w:val="Normal"/>
    <w:link w:val="UnderlineCharCharCharCharChar"/>
    <w:qFormat/>
    <w:rsid w:val="00873C56"/>
    <w:rPr>
      <w:rFonts w:ascii="Georgia" w:eastAsia="Times New Roman" w:hAnsi="Georgia" w:cs="Times New Roman"/>
      <w:sz w:val="24"/>
      <w:u w:val="single"/>
    </w:rPr>
  </w:style>
  <w:style w:type="character" w:customStyle="1" w:styleId="CharChar31">
    <w:name w:val="Char Char31"/>
    <w:rsid w:val="00873C56"/>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873C56"/>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73C56"/>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73C56"/>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73C56"/>
    <w:rPr>
      <w:rFonts w:ascii="Georgia" w:hAnsi="Georgia"/>
      <w:b/>
      <w:bCs/>
      <w:sz w:val="24"/>
      <w:u w:val="single"/>
    </w:rPr>
  </w:style>
  <w:style w:type="character" w:customStyle="1" w:styleId="Subtitle2">
    <w:name w:val="Subtitle2"/>
    <w:rsid w:val="00873C56"/>
  </w:style>
  <w:style w:type="character" w:customStyle="1" w:styleId="drop">
    <w:name w:val="drop"/>
    <w:rsid w:val="00873C56"/>
  </w:style>
  <w:style w:type="character" w:customStyle="1" w:styleId="bioline">
    <w:name w:val="bioline"/>
    <w:rsid w:val="00873C56"/>
  </w:style>
  <w:style w:type="character" w:customStyle="1" w:styleId="articletitle0">
    <w:name w:val="article_title"/>
    <w:rsid w:val="00873C56"/>
  </w:style>
  <w:style w:type="character" w:customStyle="1" w:styleId="A4">
    <w:name w:val="A4"/>
    <w:rsid w:val="00873C56"/>
    <w:rPr>
      <w:color w:val="000000"/>
    </w:rPr>
  </w:style>
  <w:style w:type="character" w:customStyle="1" w:styleId="DebatenoramlChar">
    <w:name w:val="Debatenoraml Char"/>
    <w:link w:val="Debatenoraml"/>
    <w:locked/>
    <w:rsid w:val="00873C56"/>
    <w:rPr>
      <w:rFonts w:ascii="Times New Roman" w:hAnsi="Times New Roman"/>
    </w:rPr>
  </w:style>
  <w:style w:type="paragraph" w:customStyle="1" w:styleId="Debatenoraml">
    <w:name w:val="Debatenoraml"/>
    <w:basedOn w:val="NoSpacing"/>
    <w:link w:val="DebatenoramlChar"/>
    <w:qFormat/>
    <w:rsid w:val="00873C56"/>
    <w:pPr>
      <w:spacing w:line="240" w:lineRule="auto"/>
    </w:pPr>
    <w:rPr>
      <w:rFonts w:ascii="Times New Roman" w:hAnsi="Times New Roman"/>
    </w:rPr>
  </w:style>
  <w:style w:type="character" w:customStyle="1" w:styleId="s5">
    <w:name w:val="s5"/>
    <w:rsid w:val="00873C56"/>
  </w:style>
  <w:style w:type="paragraph" w:customStyle="1" w:styleId="SynergyTag">
    <w:name w:val="SynergyTag"/>
    <w:basedOn w:val="Normal"/>
    <w:uiPriority w:val="99"/>
    <w:qFormat/>
    <w:rsid w:val="00873C56"/>
    <w:rPr>
      <w:rFonts w:eastAsia="Calibri"/>
      <w:b/>
    </w:rPr>
  </w:style>
  <w:style w:type="paragraph" w:customStyle="1" w:styleId="Quals">
    <w:name w:val="Quals"/>
    <w:basedOn w:val="Normal"/>
    <w:link w:val="QualsChar"/>
    <w:qFormat/>
    <w:rsid w:val="00873C56"/>
    <w:rPr>
      <w:rFonts w:eastAsia="Calibri"/>
      <w:sz w:val="18"/>
    </w:rPr>
  </w:style>
  <w:style w:type="character" w:customStyle="1" w:styleId="QualsChar">
    <w:name w:val="Quals Char"/>
    <w:link w:val="Quals"/>
    <w:rsid w:val="00873C56"/>
    <w:rPr>
      <w:rFonts w:ascii="Calibri" w:eastAsia="Calibri" w:hAnsi="Calibri" w:cs="Calibri"/>
      <w:sz w:val="18"/>
    </w:rPr>
  </w:style>
  <w:style w:type="character" w:customStyle="1" w:styleId="cap">
    <w:name w:val="cap"/>
    <w:rsid w:val="00873C56"/>
  </w:style>
  <w:style w:type="character" w:customStyle="1" w:styleId="rightsnotice">
    <w:name w:val="rightsnotice"/>
    <w:rsid w:val="00873C56"/>
  </w:style>
  <w:style w:type="paragraph" w:customStyle="1" w:styleId="times">
    <w:name w:val="times"/>
    <w:basedOn w:val="Normal"/>
    <w:uiPriority w:val="99"/>
    <w:qFormat/>
    <w:rsid w:val="00873C56"/>
    <w:pPr>
      <w:spacing w:before="100" w:beforeAutospacing="1" w:after="100" w:afterAutospacing="1"/>
    </w:pPr>
    <w:rPr>
      <w:rFonts w:eastAsia="Times New Roman"/>
      <w:sz w:val="24"/>
    </w:rPr>
  </w:style>
  <w:style w:type="character" w:customStyle="1" w:styleId="Caption1">
    <w:name w:val="Caption1"/>
    <w:rsid w:val="00873C56"/>
  </w:style>
  <w:style w:type="character" w:customStyle="1" w:styleId="credit">
    <w:name w:val="credit"/>
    <w:rsid w:val="00873C56"/>
  </w:style>
  <w:style w:type="character" w:customStyle="1" w:styleId="scaps">
    <w:name w:val="scaps"/>
    <w:rsid w:val="00873C56"/>
  </w:style>
  <w:style w:type="character" w:customStyle="1" w:styleId="current-article">
    <w:name w:val="current-article"/>
    <w:rsid w:val="00873C56"/>
  </w:style>
  <w:style w:type="character" w:customStyle="1" w:styleId="related-current-indicator">
    <w:name w:val="related-current-indicator"/>
    <w:rsid w:val="00873C56"/>
  </w:style>
  <w:style w:type="character" w:customStyle="1" w:styleId="bylclear">
    <w:name w:val="bylclear"/>
    <w:rsid w:val="00873C56"/>
  </w:style>
  <w:style w:type="character" w:customStyle="1" w:styleId="timestamp">
    <w:name w:val="timestamp"/>
    <w:rsid w:val="00873C56"/>
  </w:style>
  <w:style w:type="character" w:customStyle="1" w:styleId="comments">
    <w:name w:val="comments"/>
    <w:rsid w:val="00873C56"/>
  </w:style>
  <w:style w:type="character" w:customStyle="1" w:styleId="essaytext">
    <w:name w:val="essaytext"/>
    <w:rsid w:val="00873C56"/>
  </w:style>
  <w:style w:type="character" w:customStyle="1" w:styleId="byline">
    <w:name w:val="byline"/>
    <w:rsid w:val="00873C56"/>
  </w:style>
  <w:style w:type="character" w:customStyle="1" w:styleId="username">
    <w:name w:val="username"/>
    <w:rsid w:val="00873C56"/>
  </w:style>
  <w:style w:type="character" w:customStyle="1" w:styleId="toplinks">
    <w:name w:val="toplinks"/>
    <w:rsid w:val="00873C56"/>
  </w:style>
  <w:style w:type="paragraph" w:customStyle="1" w:styleId="BodyA">
    <w:name w:val="Body A"/>
    <w:uiPriority w:val="99"/>
    <w:qFormat/>
    <w:rsid w:val="00873C56"/>
    <w:rPr>
      <w:rFonts w:ascii="Helvetica" w:eastAsia="ヒラギノ角ゴ Pro W3" w:hAnsi="Helvetica" w:cs="Times New Roman"/>
      <w:color w:val="000000"/>
      <w:szCs w:val="20"/>
    </w:rPr>
  </w:style>
  <w:style w:type="paragraph" w:customStyle="1" w:styleId="Starred">
    <w:name w:val="Starred"/>
    <w:basedOn w:val="Normal"/>
    <w:link w:val="StarredChar"/>
    <w:qFormat/>
    <w:rsid w:val="00873C56"/>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873C56"/>
    <w:rPr>
      <w:rFonts w:ascii="Calibri" w:eastAsia="Times New Roman" w:hAnsi="Calibri" w:cs="Calibri"/>
      <w:b/>
      <w:caps/>
      <w:sz w:val="22"/>
      <w:szCs w:val="28"/>
      <w:u w:val="single"/>
    </w:rPr>
  </w:style>
  <w:style w:type="paragraph" w:customStyle="1" w:styleId="NotStarred">
    <w:name w:val="NotStarred"/>
    <w:basedOn w:val="Normal"/>
    <w:link w:val="NotStarredChar"/>
    <w:qFormat/>
    <w:rsid w:val="00873C56"/>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873C56"/>
    <w:rPr>
      <w:rFonts w:ascii="Calibri" w:eastAsia="Times New Roman" w:hAnsi="Calibri" w:cs="Calibri"/>
      <w:b/>
      <w:caps/>
      <w:sz w:val="22"/>
      <w:szCs w:val="28"/>
      <w:u w:val="single"/>
    </w:rPr>
  </w:style>
  <w:style w:type="character" w:customStyle="1" w:styleId="A3">
    <w:name w:val="A3"/>
    <w:uiPriority w:val="99"/>
    <w:rsid w:val="00873C56"/>
    <w:rPr>
      <w:rFonts w:cs="Perpetua"/>
      <w:color w:val="000000"/>
      <w:sz w:val="15"/>
      <w:szCs w:val="15"/>
    </w:rPr>
  </w:style>
  <w:style w:type="character" w:customStyle="1" w:styleId="see">
    <w:name w:val="see"/>
    <w:rsid w:val="00873C56"/>
  </w:style>
  <w:style w:type="character" w:customStyle="1" w:styleId="first-letter">
    <w:name w:val="first-letter"/>
    <w:rsid w:val="00873C56"/>
  </w:style>
  <w:style w:type="character" w:customStyle="1" w:styleId="focusparagraph">
    <w:name w:val="focusparagraph"/>
    <w:rsid w:val="00873C56"/>
  </w:style>
  <w:style w:type="character" w:customStyle="1" w:styleId="lightblue">
    <w:name w:val="lightblue"/>
    <w:rsid w:val="00873C56"/>
  </w:style>
  <w:style w:type="character" w:customStyle="1" w:styleId="StyleUnderlineCharChar9pt">
    <w:name w:val="Style Underline Char Char + 9 pt"/>
    <w:rsid w:val="00873C56"/>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873C56"/>
    <w:pPr>
      <w:spacing w:after="200" w:line="276" w:lineRule="auto"/>
    </w:pPr>
    <w:rPr>
      <w:rFonts w:eastAsia="Times New Roman"/>
      <w:b/>
      <w:sz w:val="24"/>
    </w:rPr>
  </w:style>
  <w:style w:type="character" w:customStyle="1" w:styleId="tagCharCharChar">
    <w:name w:val="tag Char Char Char"/>
    <w:link w:val="tagCharChar"/>
    <w:rsid w:val="00873C56"/>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873C56"/>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73C56"/>
    <w:rPr>
      <w:rFonts w:ascii="Calibri" w:eastAsiaTheme="minorHAnsi" w:hAnsi="Calibri" w:cs="Calibri"/>
      <w:sz w:val="22"/>
      <w:u w:val="single"/>
      <w:bdr w:val="single" w:sz="4" w:space="0" w:color="auto"/>
    </w:rPr>
  </w:style>
  <w:style w:type="character" w:customStyle="1" w:styleId="Header1">
    <w:name w:val="Header1"/>
    <w:rsid w:val="00873C56"/>
  </w:style>
  <w:style w:type="paragraph" w:customStyle="1" w:styleId="H4Tag">
    <w:name w:val="H4 (Tag)"/>
    <w:basedOn w:val="Normal"/>
    <w:link w:val="H4TagChar1"/>
    <w:qFormat/>
    <w:rsid w:val="00873C56"/>
    <w:rPr>
      <w:rFonts w:eastAsia="Calibri"/>
      <w:b/>
    </w:rPr>
  </w:style>
  <w:style w:type="character" w:customStyle="1" w:styleId="H4TagChar1">
    <w:name w:val="H4 (Tag) Char1"/>
    <w:link w:val="H4Tag"/>
    <w:rsid w:val="00873C56"/>
    <w:rPr>
      <w:rFonts w:ascii="Calibri" w:eastAsia="Calibri" w:hAnsi="Calibri" w:cs="Calibri"/>
      <w:b/>
      <w:sz w:val="22"/>
    </w:rPr>
  </w:style>
  <w:style w:type="character" w:customStyle="1" w:styleId="citationgenerated">
    <w:name w:val="citation generated"/>
    <w:rsid w:val="00873C56"/>
  </w:style>
  <w:style w:type="paragraph" w:customStyle="1" w:styleId="CM25">
    <w:name w:val="CM25"/>
    <w:basedOn w:val="Default"/>
    <w:next w:val="Default"/>
    <w:qFormat/>
    <w:rsid w:val="00873C56"/>
    <w:pPr>
      <w:spacing w:after="233" w:line="276" w:lineRule="auto"/>
    </w:pPr>
    <w:rPr>
      <w:rFonts w:ascii="Georgia" w:eastAsia="Calibri" w:hAnsi="Georgia"/>
      <w:color w:val="auto"/>
      <w:sz w:val="22"/>
    </w:rPr>
  </w:style>
  <w:style w:type="character" w:customStyle="1" w:styleId="Title10">
    <w:name w:val="Title1"/>
    <w:rsid w:val="00873C56"/>
  </w:style>
  <w:style w:type="character" w:customStyle="1" w:styleId="BoldandUnderlineCharCharCharChar">
    <w:name w:val="Bold and Underline Char Char Char Char"/>
    <w:rsid w:val="00873C56"/>
    <w:rPr>
      <w:b/>
      <w:noProof w:val="0"/>
      <w:u w:val="single"/>
      <w:lang w:val="en-US" w:eastAsia="en-US" w:bidi="ar-SA"/>
    </w:rPr>
  </w:style>
  <w:style w:type="character" w:customStyle="1" w:styleId="FontStyle29">
    <w:name w:val="Font Style29"/>
    <w:uiPriority w:val="99"/>
    <w:rsid w:val="00873C56"/>
    <w:rPr>
      <w:rFonts w:ascii="Arial" w:hAnsi="Arial" w:cs="Arial"/>
      <w:sz w:val="14"/>
      <w:szCs w:val="14"/>
    </w:rPr>
  </w:style>
  <w:style w:type="character" w:customStyle="1" w:styleId="Debate-CardTagandCite-F6Char">
    <w:name w:val="Debate- Card Tag and Cite- F6 Char"/>
    <w:link w:val="Debate-CardTagandCite-F6"/>
    <w:locked/>
    <w:rsid w:val="00873C56"/>
    <w:rPr>
      <w:rFonts w:ascii="Georgia" w:hAnsi="Georgia"/>
      <w:b/>
    </w:rPr>
  </w:style>
  <w:style w:type="paragraph" w:customStyle="1" w:styleId="Debate-CardTagandCite-F6">
    <w:name w:val="Debate- Card Tag and Cite- F6"/>
    <w:basedOn w:val="Normal"/>
    <w:link w:val="Debate-CardTagandCite-F6Char"/>
    <w:qFormat/>
    <w:rsid w:val="00873C56"/>
    <w:pPr>
      <w:contextualSpacing/>
    </w:pPr>
    <w:rPr>
      <w:rFonts w:ascii="Georgia" w:hAnsi="Georgia" w:cstheme="minorBidi"/>
      <w:b/>
      <w:sz w:val="24"/>
    </w:rPr>
  </w:style>
  <w:style w:type="paragraph" w:customStyle="1" w:styleId="Cardtext4">
    <w:name w:val="Card text"/>
    <w:link w:val="CardtextChar3"/>
    <w:qFormat/>
    <w:rsid w:val="00873C56"/>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873C56"/>
    <w:pPr>
      <w:spacing w:before="240" w:after="60"/>
    </w:pPr>
    <w:rPr>
      <w:rFonts w:eastAsia="Times New Roman"/>
      <w:b/>
      <w:szCs w:val="28"/>
      <w:u w:val="single"/>
    </w:rPr>
  </w:style>
  <w:style w:type="character" w:customStyle="1" w:styleId="NewHeading2Char">
    <w:name w:val="NewHeading2 Char"/>
    <w:link w:val="NewHeading2"/>
    <w:rsid w:val="00873C56"/>
    <w:rPr>
      <w:rFonts w:ascii="Calibri" w:eastAsia="Times New Roman" w:hAnsi="Calibri" w:cs="Calibri"/>
      <w:b/>
      <w:sz w:val="22"/>
      <w:szCs w:val="28"/>
      <w:u w:val="single"/>
    </w:rPr>
  </w:style>
  <w:style w:type="paragraph" w:customStyle="1" w:styleId="TagGA11">
    <w:name w:val="Tag GA 11"/>
    <w:basedOn w:val="TOC1"/>
    <w:qFormat/>
    <w:rsid w:val="00873C56"/>
    <w:rPr>
      <w:rFonts w:eastAsia="Calibri"/>
      <w:b/>
      <w:kern w:val="0"/>
    </w:rPr>
  </w:style>
  <w:style w:type="paragraph" w:customStyle="1" w:styleId="CM32">
    <w:name w:val="CM3+2"/>
    <w:basedOn w:val="Normal"/>
    <w:next w:val="Normal"/>
    <w:uiPriority w:val="99"/>
    <w:qFormat/>
    <w:rsid w:val="00873C56"/>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873C56"/>
    <w:rPr>
      <w:rFonts w:eastAsia="Calibri"/>
    </w:rPr>
  </w:style>
  <w:style w:type="paragraph" w:customStyle="1" w:styleId="TagLine">
    <w:name w:val="Tag Line"/>
    <w:basedOn w:val="Normal"/>
    <w:next w:val="FullText"/>
    <w:uiPriority w:val="99"/>
    <w:qFormat/>
    <w:rsid w:val="00873C56"/>
    <w:rPr>
      <w:rFonts w:ascii="Arial Narrow" w:eastAsia="Times New Roman" w:hAnsi="Arial Narrow"/>
      <w:b/>
      <w:sz w:val="28"/>
    </w:rPr>
  </w:style>
  <w:style w:type="paragraph" w:customStyle="1" w:styleId="msolistparagraphcxspfirst">
    <w:name w:val="msolistparagraphcxspfirst"/>
    <w:basedOn w:val="Normal"/>
    <w:uiPriority w:val="99"/>
    <w:qFormat/>
    <w:rsid w:val="00873C56"/>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873C56"/>
    <w:pPr>
      <w:spacing w:before="100" w:beforeAutospacing="1" w:after="100" w:afterAutospacing="1"/>
    </w:pPr>
    <w:rPr>
      <w:rFonts w:eastAsia="Times New Roman"/>
      <w:sz w:val="24"/>
    </w:rPr>
  </w:style>
  <w:style w:type="character" w:customStyle="1" w:styleId="CardsUnderlined">
    <w:name w:val="Cards Underlined"/>
    <w:qFormat/>
    <w:rsid w:val="00873C56"/>
    <w:rPr>
      <w:rFonts w:ascii="Helvetica" w:hAnsi="Helvetica" w:hint="default"/>
      <w:sz w:val="22"/>
      <w:szCs w:val="24"/>
      <w:u w:val="thick"/>
    </w:rPr>
  </w:style>
  <w:style w:type="paragraph" w:customStyle="1" w:styleId="Card6pt">
    <w:name w:val="Card 6pt"/>
    <w:basedOn w:val="Normal"/>
    <w:uiPriority w:val="99"/>
    <w:qFormat/>
    <w:rsid w:val="00873C56"/>
    <w:pPr>
      <w:ind w:left="288" w:right="288"/>
    </w:pPr>
    <w:rPr>
      <w:rFonts w:eastAsia="Calibri"/>
      <w:color w:val="000000"/>
      <w:sz w:val="12"/>
      <w:szCs w:val="20"/>
    </w:rPr>
  </w:style>
  <w:style w:type="paragraph" w:customStyle="1" w:styleId="FullCite">
    <w:name w:val="Full Cite"/>
    <w:basedOn w:val="Normal"/>
    <w:next w:val="Normal"/>
    <w:link w:val="FullCiteChar"/>
    <w:qFormat/>
    <w:rsid w:val="00873C56"/>
    <w:rPr>
      <w:rFonts w:ascii="Garamond" w:eastAsia="Calibri" w:hAnsi="Garamond"/>
    </w:rPr>
  </w:style>
  <w:style w:type="character" w:customStyle="1" w:styleId="FullCiteChar">
    <w:name w:val="Full Cite Char"/>
    <w:link w:val="FullCite"/>
    <w:rsid w:val="00873C56"/>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873C56"/>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cs="Arial"/>
      <w:sz w:val="24"/>
    </w:rPr>
  </w:style>
  <w:style w:type="character" w:customStyle="1" w:styleId="StyleNormalWeb11ptUnderlineChar">
    <w:name w:val="Style Normal (Web) + 11 pt Underline Char"/>
    <w:link w:val="StyleNormalWeb11ptUnderline"/>
    <w:rsid w:val="00873C56"/>
    <w:rPr>
      <w:rFonts w:ascii="Georgia" w:eastAsia="Times New Roman" w:hAnsi="Georgia" w:cs="Arial"/>
    </w:rPr>
  </w:style>
  <w:style w:type="paragraph" w:customStyle="1" w:styleId="StyleCardStyleBlackUnderline">
    <w:name w:val="Style Card Style + Black Underline"/>
    <w:basedOn w:val="Normal"/>
    <w:link w:val="StyleCardStyleBlackUnderlineChar"/>
    <w:qFormat/>
    <w:rsid w:val="00873C56"/>
    <w:rPr>
      <w:rFonts w:eastAsia="Times New Roman"/>
      <w:color w:val="000000"/>
      <w:u w:val="single"/>
    </w:rPr>
  </w:style>
  <w:style w:type="character" w:customStyle="1" w:styleId="StyleCardStyleBlackUnderlineChar">
    <w:name w:val="Style Card Style + Black Underline Char"/>
    <w:link w:val="StyleCardStyleBlackUnderline"/>
    <w:rsid w:val="00873C56"/>
    <w:rPr>
      <w:rFonts w:ascii="Calibri" w:eastAsia="Times New Roman" w:hAnsi="Calibri" w:cs="Calibri"/>
      <w:color w:val="000000"/>
      <w:sz w:val="22"/>
      <w:u w:val="single"/>
    </w:rPr>
  </w:style>
  <w:style w:type="character" w:customStyle="1" w:styleId="titles">
    <w:name w:val="titles"/>
    <w:rsid w:val="00873C56"/>
  </w:style>
  <w:style w:type="character" w:customStyle="1" w:styleId="articletext0">
    <w:name w:val="article_text"/>
    <w:rsid w:val="00873C56"/>
  </w:style>
  <w:style w:type="paragraph" w:customStyle="1" w:styleId="StyleHeading2LatinArialMT13pt">
    <w:name w:val="Style Heading 2 + (Latin) ArialMT 13 pt"/>
    <w:basedOn w:val="Heading2"/>
    <w:next w:val="Heading2"/>
    <w:uiPriority w:val="99"/>
    <w:qFormat/>
    <w:rsid w:val="00873C56"/>
    <w:pPr>
      <w:keepLines w:val="0"/>
      <w:pageBreakBefore w:val="0"/>
      <w:jc w:val="left"/>
    </w:pPr>
    <w:rPr>
      <w:rFonts w:eastAsia="SimSun" w:cs="Arial"/>
      <w:b w:val="0"/>
      <w:iCs/>
      <w:caps/>
      <w:sz w:val="24"/>
      <w:szCs w:val="28"/>
      <w:lang w:eastAsia="zh-CN"/>
    </w:rPr>
  </w:style>
  <w:style w:type="character" w:customStyle="1" w:styleId="contentauthor">
    <w:name w:val="contentauthor"/>
    <w:rsid w:val="00873C56"/>
  </w:style>
  <w:style w:type="character" w:customStyle="1" w:styleId="subarticleheader">
    <w:name w:val="subarticleheader"/>
    <w:rsid w:val="00873C56"/>
  </w:style>
  <w:style w:type="paragraph" w:customStyle="1" w:styleId="NotUnderlined">
    <w:name w:val="Not Underlined"/>
    <w:basedOn w:val="Normal"/>
    <w:uiPriority w:val="99"/>
    <w:qFormat/>
    <w:rsid w:val="00873C56"/>
    <w:rPr>
      <w:rFonts w:ascii="Century Gothic" w:eastAsia="Times New Roman" w:hAnsi="Century Gothic"/>
      <w:sz w:val="16"/>
    </w:rPr>
  </w:style>
  <w:style w:type="character" w:customStyle="1" w:styleId="spelle">
    <w:name w:val="spelle"/>
    <w:rsid w:val="00873C56"/>
  </w:style>
  <w:style w:type="character" w:customStyle="1" w:styleId="grame">
    <w:name w:val="grame"/>
    <w:rsid w:val="00873C56"/>
  </w:style>
  <w:style w:type="character" w:customStyle="1" w:styleId="CardStyleChar">
    <w:name w:val="Card Style Char"/>
    <w:link w:val="CardStyle"/>
    <w:rsid w:val="00873C56"/>
    <w:rPr>
      <w:rFonts w:ascii="Calibri" w:eastAsia="Times New Roman" w:hAnsi="Calibri" w:cs="Calibri"/>
      <w:sz w:val="22"/>
    </w:rPr>
  </w:style>
  <w:style w:type="character" w:customStyle="1" w:styleId="newstitle1">
    <w:name w:val="newstitle1"/>
    <w:rsid w:val="00873C56"/>
  </w:style>
  <w:style w:type="character" w:customStyle="1" w:styleId="copy">
    <w:name w:val="copy"/>
    <w:rsid w:val="00873C56"/>
  </w:style>
  <w:style w:type="character" w:customStyle="1" w:styleId="topheadline">
    <w:name w:val="topheadline"/>
    <w:rsid w:val="00873C56"/>
  </w:style>
  <w:style w:type="paragraph" w:customStyle="1" w:styleId="StylecardThickunderline">
    <w:name w:val="Style card + Thick underline"/>
    <w:basedOn w:val="Normal"/>
    <w:link w:val="StylecardThickunderlineChar"/>
    <w:qFormat/>
    <w:rsid w:val="00873C56"/>
    <w:pPr>
      <w:ind w:left="288" w:right="288"/>
    </w:pPr>
    <w:rPr>
      <w:rFonts w:eastAsia="SimSun"/>
      <w:u w:val="single"/>
      <w:lang w:eastAsia="zh-CN"/>
    </w:rPr>
  </w:style>
  <w:style w:type="character" w:customStyle="1" w:styleId="StylecardThickunderlineChar">
    <w:name w:val="Style card + Thick underline Char"/>
    <w:link w:val="StylecardThickunderline"/>
    <w:rsid w:val="00873C56"/>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873C56"/>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873C56"/>
    <w:rPr>
      <w:rFonts w:ascii="Calibri" w:eastAsia="SimSun" w:hAnsi="Calibri" w:cs="Calibri"/>
      <w:b/>
      <w:bCs/>
      <w:sz w:val="22"/>
      <w:u w:val="single"/>
      <w:lang w:eastAsia="zh-CN"/>
    </w:rPr>
  </w:style>
  <w:style w:type="character" w:customStyle="1" w:styleId="headline">
    <w:name w:val="headline"/>
    <w:rsid w:val="00873C56"/>
  </w:style>
  <w:style w:type="character" w:customStyle="1" w:styleId="Stylereduce27pt">
    <w:name w:val="Style reduce2 + 7 pt"/>
    <w:rsid w:val="00873C56"/>
    <w:rPr>
      <w:rFonts w:ascii="Times New Roman" w:hAnsi="Times New Roman" w:cs="Arial"/>
      <w:color w:val="000000"/>
      <w:sz w:val="14"/>
      <w:szCs w:val="22"/>
    </w:rPr>
  </w:style>
  <w:style w:type="paragraph" w:customStyle="1" w:styleId="BlockHeadings">
    <w:name w:val="Block Headings"/>
    <w:next w:val="Normal"/>
    <w:link w:val="BlockHeadingsChar"/>
    <w:qFormat/>
    <w:rsid w:val="00873C56"/>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873C56"/>
  </w:style>
  <w:style w:type="character" w:customStyle="1" w:styleId="st1">
    <w:name w:val="st1"/>
    <w:rsid w:val="00873C56"/>
  </w:style>
  <w:style w:type="paragraph" w:customStyle="1" w:styleId="CM27">
    <w:name w:val="CM27"/>
    <w:basedOn w:val="Default"/>
    <w:next w:val="Default"/>
    <w:qFormat/>
    <w:rsid w:val="00873C56"/>
    <w:pPr>
      <w:spacing w:after="200" w:line="276" w:lineRule="auto"/>
    </w:pPr>
    <w:rPr>
      <w:rFonts w:eastAsia="Calibri"/>
      <w:color w:val="auto"/>
      <w:sz w:val="22"/>
    </w:rPr>
  </w:style>
  <w:style w:type="character" w:customStyle="1" w:styleId="caps-label">
    <w:name w:val="caps-label"/>
    <w:rsid w:val="00873C56"/>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873C56"/>
    <w:rPr>
      <w:rFonts w:ascii="Garamond" w:hAnsi="Garamond" w:cs="Times New Roman"/>
      <w:sz w:val="20"/>
    </w:rPr>
  </w:style>
  <w:style w:type="character" w:customStyle="1" w:styleId="quotechar">
    <w:name w:val="quotechar"/>
    <w:rsid w:val="00873C56"/>
  </w:style>
  <w:style w:type="character" w:customStyle="1" w:styleId="boldunderline0">
    <w:name w:val="boldunderline"/>
    <w:rsid w:val="00873C56"/>
  </w:style>
  <w:style w:type="paragraph" w:customStyle="1" w:styleId="font-null">
    <w:name w:val="font-null"/>
    <w:basedOn w:val="Normal"/>
    <w:uiPriority w:val="99"/>
    <w:qFormat/>
    <w:rsid w:val="00873C56"/>
    <w:pPr>
      <w:spacing w:before="100" w:beforeAutospacing="1" w:after="100" w:afterAutospacing="1"/>
    </w:pPr>
    <w:rPr>
      <w:rFonts w:eastAsia="Times New Roman"/>
      <w:sz w:val="24"/>
    </w:rPr>
  </w:style>
  <w:style w:type="paragraph" w:customStyle="1" w:styleId="rteindent1">
    <w:name w:val="rteindent1"/>
    <w:basedOn w:val="Normal"/>
    <w:uiPriority w:val="99"/>
    <w:qFormat/>
    <w:rsid w:val="00873C56"/>
    <w:pPr>
      <w:spacing w:before="100" w:beforeAutospacing="1" w:after="100" w:afterAutospacing="1"/>
    </w:pPr>
    <w:rPr>
      <w:rFonts w:eastAsia="Times New Roman"/>
      <w:sz w:val="24"/>
    </w:rPr>
  </w:style>
  <w:style w:type="character" w:customStyle="1" w:styleId="A8">
    <w:name w:val="A8"/>
    <w:uiPriority w:val="99"/>
    <w:rsid w:val="00873C56"/>
    <w:rPr>
      <w:rFonts w:cs="Scala"/>
      <w:color w:val="000000"/>
      <w:sz w:val="15"/>
      <w:szCs w:val="15"/>
    </w:rPr>
  </w:style>
  <w:style w:type="paragraph" w:customStyle="1" w:styleId="Pa12">
    <w:name w:val="Pa12"/>
    <w:basedOn w:val="Default"/>
    <w:next w:val="Default"/>
    <w:uiPriority w:val="99"/>
    <w:qFormat/>
    <w:rsid w:val="00873C56"/>
    <w:pPr>
      <w:spacing w:after="200" w:line="191" w:lineRule="atLeast"/>
    </w:pPr>
    <w:rPr>
      <w:rFonts w:ascii="Scala" w:eastAsia="Calibri" w:hAnsi="Scala"/>
      <w:color w:val="auto"/>
      <w:sz w:val="22"/>
    </w:rPr>
  </w:style>
  <w:style w:type="character" w:customStyle="1" w:styleId="A0">
    <w:name w:val="A0"/>
    <w:uiPriority w:val="99"/>
    <w:rsid w:val="00873C56"/>
    <w:rPr>
      <w:rFonts w:cs="Scala"/>
      <w:color w:val="000000"/>
      <w:sz w:val="16"/>
      <w:szCs w:val="16"/>
    </w:rPr>
  </w:style>
  <w:style w:type="character" w:customStyle="1" w:styleId="Date11">
    <w:name w:val="Date11"/>
    <w:rsid w:val="00873C56"/>
  </w:style>
  <w:style w:type="paragraph" w:customStyle="1" w:styleId="introduction">
    <w:name w:val="introduction"/>
    <w:basedOn w:val="Normal"/>
    <w:uiPriority w:val="99"/>
    <w:qFormat/>
    <w:rsid w:val="00873C56"/>
    <w:pPr>
      <w:spacing w:before="100" w:beforeAutospacing="1" w:after="100" w:afterAutospacing="1"/>
    </w:pPr>
    <w:rPr>
      <w:rFonts w:eastAsia="Times New Roman"/>
      <w:sz w:val="24"/>
    </w:rPr>
  </w:style>
  <w:style w:type="character" w:customStyle="1" w:styleId="Boxout">
    <w:name w:val="Box out"/>
    <w:uiPriority w:val="1"/>
    <w:qFormat/>
    <w:rsid w:val="00873C56"/>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873C56"/>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873C56"/>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873C56"/>
    <w:pPr>
      <w:spacing w:before="100" w:beforeAutospacing="1" w:after="100" w:afterAutospacing="1"/>
    </w:pPr>
    <w:rPr>
      <w:rFonts w:eastAsia="Times New Roman"/>
      <w:sz w:val="24"/>
    </w:rPr>
  </w:style>
  <w:style w:type="character" w:customStyle="1" w:styleId="metad">
    <w:name w:val="metad"/>
    <w:rsid w:val="00873C56"/>
  </w:style>
  <w:style w:type="paragraph" w:customStyle="1" w:styleId="class">
    <w:name w:val="class"/>
    <w:basedOn w:val="Normal"/>
    <w:uiPriority w:val="99"/>
    <w:qFormat/>
    <w:rsid w:val="00873C56"/>
    <w:pPr>
      <w:spacing w:before="100" w:beforeAutospacing="1" w:after="100" w:afterAutospacing="1"/>
    </w:pPr>
    <w:rPr>
      <w:rFonts w:eastAsia="Times New Roman"/>
      <w:sz w:val="24"/>
    </w:rPr>
  </w:style>
  <w:style w:type="character" w:customStyle="1" w:styleId="sifr-alternate">
    <w:name w:val="sifr-alternate"/>
    <w:rsid w:val="00873C56"/>
  </w:style>
  <w:style w:type="character" w:customStyle="1" w:styleId="justify1">
    <w:name w:val="justify1"/>
    <w:rsid w:val="00873C56"/>
  </w:style>
  <w:style w:type="character" w:customStyle="1" w:styleId="artbody1">
    <w:name w:val="art_body1"/>
    <w:rsid w:val="00873C56"/>
    <w:rPr>
      <w:rFonts w:ascii="Arial" w:hAnsi="Arial" w:cs="Arial" w:hint="default"/>
    </w:rPr>
  </w:style>
  <w:style w:type="character" w:customStyle="1" w:styleId="A1">
    <w:name w:val="A1"/>
    <w:uiPriority w:val="99"/>
    <w:rsid w:val="00873C56"/>
    <w:rPr>
      <w:rFonts w:cs="Book Antiqua"/>
      <w:color w:val="221E1F"/>
      <w:sz w:val="22"/>
      <w:szCs w:val="22"/>
    </w:rPr>
  </w:style>
  <w:style w:type="character" w:customStyle="1" w:styleId="UnderlineStyleChar">
    <w:name w:val="Underline Style Char"/>
    <w:rsid w:val="00873C56"/>
    <w:rPr>
      <w:rFonts w:ascii="Calibri" w:eastAsia="Times New Roman" w:hAnsi="Calibri"/>
      <w:b/>
      <w:sz w:val="24"/>
      <w:szCs w:val="24"/>
      <w:u w:val="single"/>
    </w:rPr>
  </w:style>
  <w:style w:type="paragraph" w:customStyle="1" w:styleId="blocktitle1">
    <w:name w:val="block title"/>
    <w:basedOn w:val="Normal"/>
    <w:link w:val="blocktitleChar"/>
    <w:qFormat/>
    <w:rsid w:val="00873C56"/>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873C56"/>
    <w:rPr>
      <w:rFonts w:ascii="Garamond" w:eastAsia="Calibri" w:hAnsi="Garamond" w:cs="Calibri"/>
      <w:b/>
      <w:caps/>
      <w:sz w:val="28"/>
      <w:lang w:val="x-none" w:eastAsia="x-none"/>
    </w:rPr>
  </w:style>
  <w:style w:type="character" w:customStyle="1" w:styleId="reality">
    <w:name w:val="reality"/>
    <w:rsid w:val="00873C56"/>
  </w:style>
  <w:style w:type="paragraph" w:customStyle="1" w:styleId="Pa6">
    <w:name w:val="Pa6"/>
    <w:basedOn w:val="Normal"/>
    <w:next w:val="Normal"/>
    <w:qFormat/>
    <w:rsid w:val="00873C56"/>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873C56"/>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873C56"/>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873C56"/>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873C56"/>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873C56"/>
    <w:pPr>
      <w:spacing w:before="100" w:beforeAutospacing="1" w:after="100" w:afterAutospacing="1"/>
    </w:pPr>
    <w:rPr>
      <w:rFonts w:eastAsia="Times New Roman"/>
      <w:sz w:val="24"/>
    </w:rPr>
  </w:style>
  <w:style w:type="character" w:customStyle="1" w:styleId="text2">
    <w:name w:val="text2"/>
    <w:rsid w:val="00873C56"/>
  </w:style>
  <w:style w:type="character" w:customStyle="1" w:styleId="StyleUnderlineChar2CharChar11pt">
    <w:name w:val="Style Underline Char2 Char Char + 11 pt"/>
    <w:rsid w:val="00873C56"/>
    <w:rPr>
      <w:rFonts w:ascii="Times New Roman" w:hAnsi="Times New Roman"/>
      <w:sz w:val="20"/>
      <w:u w:val="single"/>
    </w:rPr>
  </w:style>
  <w:style w:type="character" w:customStyle="1" w:styleId="StyleStyleBoldUnderline11pt">
    <w:name w:val="Style Style Bold Underline + 11 pt"/>
    <w:rsid w:val="00873C56"/>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73C56"/>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873C56"/>
    <w:rPr>
      <w:rFonts w:ascii="Calibri" w:eastAsia="SimSun" w:hAnsi="Calibri" w:cs="Calibri"/>
      <w:b/>
      <w:bCs/>
      <w:sz w:val="22"/>
      <w:u w:val="single"/>
    </w:rPr>
  </w:style>
  <w:style w:type="character" w:customStyle="1" w:styleId="articlehead2">
    <w:name w:val="articlehead2"/>
    <w:rsid w:val="00873C56"/>
  </w:style>
  <w:style w:type="character" w:customStyle="1" w:styleId="pronset">
    <w:name w:val="pronset"/>
    <w:rsid w:val="00873C56"/>
  </w:style>
  <w:style w:type="character" w:customStyle="1" w:styleId="prondelim">
    <w:name w:val="prondelim"/>
    <w:rsid w:val="00873C56"/>
  </w:style>
  <w:style w:type="character" w:customStyle="1" w:styleId="prontoggle">
    <w:name w:val="pron_toggle"/>
    <w:rsid w:val="00873C56"/>
  </w:style>
  <w:style w:type="character" w:customStyle="1" w:styleId="boldface">
    <w:name w:val="boldface"/>
    <w:rsid w:val="00873C56"/>
  </w:style>
  <w:style w:type="character" w:customStyle="1" w:styleId="secondary-bf">
    <w:name w:val="secondary-bf"/>
    <w:rsid w:val="00873C56"/>
  </w:style>
  <w:style w:type="character" w:customStyle="1" w:styleId="ColorfulGrid-Accent1Char">
    <w:name w:val="Colorful Grid - Accent 1 Char"/>
    <w:link w:val="ColorfulGrid-Accent1"/>
    <w:uiPriority w:val="29"/>
    <w:rsid w:val="00873C56"/>
    <w:rPr>
      <w:rFonts w:ascii="Times New Roman" w:hAnsi="Times New Roman"/>
      <w:iCs/>
      <w:color w:val="000000"/>
      <w:sz w:val="16"/>
    </w:rPr>
  </w:style>
  <w:style w:type="table" w:styleId="ColorfulGrid-Accent1">
    <w:name w:val="Colorful Grid Accent 1"/>
    <w:basedOn w:val="TableNormal"/>
    <w:link w:val="ColorfulGrid-Accent1Char"/>
    <w:uiPriority w:val="29"/>
    <w:rsid w:val="00873C56"/>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873C56"/>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873C56"/>
  </w:style>
  <w:style w:type="character" w:customStyle="1" w:styleId="pg">
    <w:name w:val="pg"/>
    <w:rsid w:val="00873C56"/>
  </w:style>
  <w:style w:type="character" w:customStyle="1" w:styleId="detailtitle">
    <w:name w:val="detailtitle"/>
    <w:rsid w:val="00873C56"/>
  </w:style>
  <w:style w:type="character" w:customStyle="1" w:styleId="storydate">
    <w:name w:val="storydate"/>
    <w:rsid w:val="00873C56"/>
  </w:style>
  <w:style w:type="character" w:customStyle="1" w:styleId="preloadwrap">
    <w:name w:val="preloadwrap"/>
    <w:rsid w:val="00873C56"/>
  </w:style>
  <w:style w:type="paragraph" w:customStyle="1" w:styleId="summary">
    <w:name w:val="summary"/>
    <w:basedOn w:val="Normal"/>
    <w:uiPriority w:val="99"/>
    <w:qFormat/>
    <w:rsid w:val="00873C56"/>
    <w:pPr>
      <w:spacing w:before="100" w:beforeAutospacing="1" w:after="100" w:afterAutospacing="1"/>
    </w:pPr>
    <w:rPr>
      <w:rFonts w:eastAsia="Times New Roman"/>
      <w:sz w:val="24"/>
    </w:rPr>
  </w:style>
  <w:style w:type="paragraph" w:customStyle="1" w:styleId="Caption2">
    <w:name w:val="Caption2"/>
    <w:basedOn w:val="Normal"/>
    <w:uiPriority w:val="99"/>
    <w:qFormat/>
    <w:rsid w:val="00873C56"/>
    <w:pPr>
      <w:spacing w:before="100" w:beforeAutospacing="1" w:after="100" w:afterAutospacing="1"/>
    </w:pPr>
    <w:rPr>
      <w:rFonts w:eastAsia="Times New Roman"/>
      <w:sz w:val="24"/>
    </w:rPr>
  </w:style>
  <w:style w:type="character" w:customStyle="1" w:styleId="creditwrap">
    <w:name w:val="creditwrap"/>
    <w:rsid w:val="00873C56"/>
  </w:style>
  <w:style w:type="character" w:customStyle="1" w:styleId="DefaultChar1">
    <w:name w:val="Default Char1"/>
    <w:rsid w:val="00873C56"/>
    <w:rPr>
      <w:noProof w:val="0"/>
      <w:color w:val="000000"/>
      <w:lang w:val="en-US" w:eastAsia="en-US" w:bidi="ar-SA"/>
    </w:rPr>
  </w:style>
  <w:style w:type="paragraph" w:customStyle="1" w:styleId="MTDisplayEquation">
    <w:name w:val="MTDisplayEquation"/>
    <w:basedOn w:val="Normal"/>
    <w:next w:val="Normal"/>
    <w:link w:val="MTDisplayEquationChar"/>
    <w:qFormat/>
    <w:rsid w:val="00873C56"/>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873C56"/>
    <w:rPr>
      <w:rFonts w:ascii="Calibri" w:eastAsia="Times New Roman" w:hAnsi="Calibri" w:cs="Calibri"/>
      <w:bCs/>
      <w:sz w:val="22"/>
      <w:lang w:bidi="he-IL"/>
    </w:rPr>
  </w:style>
  <w:style w:type="character" w:customStyle="1" w:styleId="textunderlineChar0">
    <w:name w:val="text underline Char"/>
    <w:rsid w:val="00873C56"/>
    <w:rPr>
      <w:sz w:val="24"/>
      <w:szCs w:val="22"/>
      <w:u w:val="thick"/>
      <w:lang w:val="en-US" w:eastAsia="en-US" w:bidi="ar-SA"/>
    </w:rPr>
  </w:style>
  <w:style w:type="character" w:customStyle="1" w:styleId="BoldChar">
    <w:name w:val="Bold Char"/>
    <w:rsid w:val="00873C56"/>
    <w:rPr>
      <w:rFonts w:ascii="Times New Roman" w:eastAsia="Times New Roman" w:hAnsi="Times New Roman"/>
      <w:b/>
      <w:szCs w:val="24"/>
    </w:rPr>
  </w:style>
  <w:style w:type="character" w:customStyle="1" w:styleId="pmterms31">
    <w:name w:val="pmterms31"/>
    <w:rsid w:val="00873C56"/>
    <w:rPr>
      <w:b/>
      <w:bCs/>
      <w:i w:val="0"/>
      <w:iCs w:val="0"/>
      <w:color w:val="000000"/>
    </w:rPr>
  </w:style>
  <w:style w:type="character" w:customStyle="1" w:styleId="copyrightdescription">
    <w:name w:val="copyrightdescription"/>
    <w:rsid w:val="00873C56"/>
  </w:style>
  <w:style w:type="paragraph" w:customStyle="1" w:styleId="DebateFile">
    <w:name w:val="Debate File"/>
    <w:basedOn w:val="Normal"/>
    <w:uiPriority w:val="99"/>
    <w:qFormat/>
    <w:rsid w:val="00873C56"/>
    <w:pPr>
      <w:jc w:val="center"/>
    </w:pPr>
    <w:rPr>
      <w:rFonts w:ascii="Book Antiqua" w:eastAsia="Times New Roman" w:hAnsi="Book Antiqua"/>
      <w:b/>
      <w:sz w:val="28"/>
    </w:rPr>
  </w:style>
  <w:style w:type="character" w:customStyle="1" w:styleId="ft01">
    <w:name w:val="ft01"/>
    <w:rsid w:val="00873C56"/>
    <w:rPr>
      <w:rFonts w:ascii="Times" w:hAnsi="Times" w:cs="Times" w:hint="default"/>
      <w:color w:val="000000"/>
      <w:sz w:val="14"/>
      <w:szCs w:val="14"/>
    </w:rPr>
  </w:style>
  <w:style w:type="character" w:customStyle="1" w:styleId="ft11">
    <w:name w:val="ft11"/>
    <w:rsid w:val="00873C56"/>
    <w:rPr>
      <w:rFonts w:ascii="Times" w:hAnsi="Times" w:cs="Times" w:hint="default"/>
      <w:color w:val="000000"/>
      <w:sz w:val="17"/>
      <w:szCs w:val="17"/>
    </w:rPr>
  </w:style>
  <w:style w:type="character" w:customStyle="1" w:styleId="ft21">
    <w:name w:val="ft21"/>
    <w:rsid w:val="00873C56"/>
    <w:rPr>
      <w:rFonts w:ascii="Times" w:hAnsi="Times" w:cs="Times" w:hint="default"/>
      <w:color w:val="000000"/>
      <w:sz w:val="15"/>
      <w:szCs w:val="15"/>
    </w:rPr>
  </w:style>
  <w:style w:type="character" w:customStyle="1" w:styleId="ft31">
    <w:name w:val="ft31"/>
    <w:rsid w:val="00873C56"/>
    <w:rPr>
      <w:rFonts w:ascii="Times" w:hAnsi="Times" w:cs="Times" w:hint="default"/>
      <w:color w:val="000000"/>
      <w:sz w:val="15"/>
      <w:szCs w:val="15"/>
    </w:rPr>
  </w:style>
  <w:style w:type="paragraph" w:customStyle="1" w:styleId="NoteLevel21">
    <w:name w:val="Note Level 21"/>
    <w:basedOn w:val="Normal"/>
    <w:next w:val="Normal"/>
    <w:uiPriority w:val="99"/>
    <w:qFormat/>
    <w:rsid w:val="00873C56"/>
    <w:pPr>
      <w:keepNext/>
      <w:ind w:left="288" w:right="288"/>
    </w:pPr>
    <w:rPr>
      <w:rFonts w:eastAsia="MS Gothic"/>
      <w:szCs w:val="20"/>
    </w:rPr>
  </w:style>
  <w:style w:type="paragraph" w:customStyle="1" w:styleId="Little">
    <w:name w:val="Little"/>
    <w:basedOn w:val="Normal"/>
    <w:next w:val="Normal"/>
    <w:link w:val="LittleChar"/>
    <w:qFormat/>
    <w:rsid w:val="00873C56"/>
    <w:pPr>
      <w:ind w:left="288"/>
    </w:pPr>
    <w:rPr>
      <w:rFonts w:ascii="Garamond" w:eastAsia="Times New Roman" w:hAnsi="Garamond"/>
      <w:sz w:val="16"/>
    </w:rPr>
  </w:style>
  <w:style w:type="paragraph" w:customStyle="1" w:styleId="AAAcard">
    <w:name w:val="AAAcard"/>
    <w:basedOn w:val="Normal"/>
    <w:link w:val="AAAcardChar"/>
    <w:qFormat/>
    <w:rsid w:val="00873C56"/>
    <w:pPr>
      <w:ind w:left="288" w:right="288"/>
    </w:pPr>
    <w:rPr>
      <w:rFonts w:eastAsia="Times New Roman"/>
    </w:rPr>
  </w:style>
  <w:style w:type="character" w:customStyle="1" w:styleId="dquo">
    <w:name w:val="dquo"/>
    <w:rsid w:val="00873C56"/>
  </w:style>
  <w:style w:type="character" w:customStyle="1" w:styleId="caps2">
    <w:name w:val="caps2"/>
    <w:rsid w:val="00873C56"/>
  </w:style>
  <w:style w:type="character" w:customStyle="1" w:styleId="inside-head">
    <w:name w:val="inside-head"/>
    <w:rsid w:val="00873C56"/>
  </w:style>
  <w:style w:type="character" w:customStyle="1" w:styleId="CardsFont12ptCharCharCharChar">
    <w:name w:val="Cards + Font: 12 pt Char Char Char Char"/>
    <w:rsid w:val="00873C56"/>
    <w:rPr>
      <w:sz w:val="24"/>
      <w:szCs w:val="24"/>
      <w:u w:val="thick"/>
      <w:lang w:val="en-US" w:eastAsia="en-US" w:bidi="ar-SA"/>
    </w:rPr>
  </w:style>
  <w:style w:type="character" w:customStyle="1" w:styleId="ccs">
    <w:name w:val="c cs"/>
    <w:rsid w:val="00873C56"/>
  </w:style>
  <w:style w:type="character" w:customStyle="1" w:styleId="UnderlinedEvChar">
    <w:name w:val="Underlined Ev Char"/>
    <w:rsid w:val="00873C56"/>
    <w:rPr>
      <w:rFonts w:ascii="Times New Roman" w:eastAsia="Times New Roman" w:hAnsi="Times New Roman"/>
      <w:szCs w:val="24"/>
      <w:u w:val="single"/>
    </w:rPr>
  </w:style>
  <w:style w:type="character" w:customStyle="1" w:styleId="dropshadow">
    <w:name w:val="dropshadow"/>
    <w:rsid w:val="00873C56"/>
  </w:style>
  <w:style w:type="character" w:customStyle="1" w:styleId="d05ws">
    <w:name w:val="d05ws"/>
    <w:rsid w:val="00873C56"/>
  </w:style>
  <w:style w:type="character" w:customStyle="1" w:styleId="rzibod">
    <w:name w:val="rzibod"/>
    <w:rsid w:val="00873C56"/>
  </w:style>
  <w:style w:type="paragraph" w:customStyle="1" w:styleId="Caption3">
    <w:name w:val="Caption3"/>
    <w:basedOn w:val="Normal"/>
    <w:qFormat/>
    <w:rsid w:val="00873C56"/>
    <w:pPr>
      <w:spacing w:before="100" w:beforeAutospacing="1" w:after="100" w:afterAutospacing="1"/>
    </w:pPr>
    <w:rPr>
      <w:rFonts w:eastAsia="Times New Roman"/>
      <w:sz w:val="24"/>
    </w:rPr>
  </w:style>
  <w:style w:type="character" w:customStyle="1" w:styleId="StyleBold1">
    <w:name w:val="Style Bold1"/>
    <w:rsid w:val="00873C56"/>
    <w:rPr>
      <w:rFonts w:ascii="Georgia" w:hAnsi="Georgia"/>
      <w:b/>
      <w:bCs/>
      <w:sz w:val="22"/>
    </w:rPr>
  </w:style>
  <w:style w:type="character" w:customStyle="1" w:styleId="headertext">
    <w:name w:val="headertext"/>
    <w:rsid w:val="00873C56"/>
  </w:style>
  <w:style w:type="paragraph" w:customStyle="1" w:styleId="body-12-5">
    <w:name w:val="body-12-5"/>
    <w:basedOn w:val="Normal"/>
    <w:uiPriority w:val="99"/>
    <w:qFormat/>
    <w:rsid w:val="00873C56"/>
    <w:pPr>
      <w:spacing w:before="100" w:beforeAutospacing="1" w:after="100" w:afterAutospacing="1"/>
    </w:pPr>
    <w:rPr>
      <w:rFonts w:eastAsia="Times New Roman"/>
      <w:sz w:val="24"/>
    </w:rPr>
  </w:style>
  <w:style w:type="character" w:customStyle="1" w:styleId="endnote-reference">
    <w:name w:val="endnote-reference"/>
    <w:rsid w:val="00873C56"/>
  </w:style>
  <w:style w:type="character" w:customStyle="1" w:styleId="officialsname">
    <w:name w:val="official_s_name"/>
    <w:rsid w:val="00873C56"/>
  </w:style>
  <w:style w:type="character" w:customStyle="1" w:styleId="audience">
    <w:name w:val="audience"/>
    <w:rsid w:val="00873C56"/>
  </w:style>
  <w:style w:type="character" w:customStyle="1" w:styleId="A7">
    <w:name w:val="A7"/>
    <w:uiPriority w:val="99"/>
    <w:rsid w:val="00873C56"/>
    <w:rPr>
      <w:rFonts w:cs="Myriad Pro"/>
      <w:color w:val="0066B1"/>
      <w:sz w:val="22"/>
      <w:szCs w:val="22"/>
    </w:rPr>
  </w:style>
  <w:style w:type="character" w:customStyle="1" w:styleId="BlockHeadingsChar">
    <w:name w:val="Block Headings Char"/>
    <w:link w:val="BlockHeadings"/>
    <w:rsid w:val="00873C56"/>
    <w:rPr>
      <w:rFonts w:ascii="Times New Roman" w:eastAsia="Times New Roman" w:hAnsi="Times New Roman" w:cs="Times New Roman"/>
      <w:b/>
      <w:sz w:val="36"/>
      <w:u w:val="single"/>
    </w:rPr>
  </w:style>
  <w:style w:type="character" w:customStyle="1" w:styleId="normalchar">
    <w:name w:val="normal__char"/>
    <w:rsid w:val="00873C56"/>
  </w:style>
  <w:style w:type="character" w:customStyle="1" w:styleId="hyperlink002cheading0020100200028block0020title0029char">
    <w:name w:val="hyperlink_002cheading_00201_0020_0028block_0020title_0029__char"/>
    <w:rsid w:val="00873C56"/>
  </w:style>
  <w:style w:type="character" w:customStyle="1" w:styleId="underline002cstyle0020bold0020underlinechar">
    <w:name w:val="underline_002cstyle_0020bold_0020underline__char"/>
    <w:rsid w:val="00873C56"/>
  </w:style>
  <w:style w:type="character" w:customStyle="1" w:styleId="copyboldblack">
    <w:name w:val="copyboldblack"/>
    <w:rsid w:val="00873C56"/>
  </w:style>
  <w:style w:type="character" w:customStyle="1" w:styleId="copybold">
    <w:name w:val="copybold"/>
    <w:rsid w:val="00873C56"/>
  </w:style>
  <w:style w:type="character" w:customStyle="1" w:styleId="author-date0">
    <w:name w:val="author-date"/>
    <w:rsid w:val="00873C56"/>
  </w:style>
  <w:style w:type="paragraph" w:customStyle="1" w:styleId="infuse">
    <w:name w:val="infuse"/>
    <w:basedOn w:val="Normal"/>
    <w:uiPriority w:val="99"/>
    <w:qFormat/>
    <w:rsid w:val="00873C56"/>
    <w:pPr>
      <w:spacing w:before="100" w:beforeAutospacing="1" w:after="100" w:afterAutospacing="1"/>
    </w:pPr>
    <w:rPr>
      <w:rFonts w:eastAsia="Times New Roman"/>
      <w:sz w:val="24"/>
    </w:rPr>
  </w:style>
  <w:style w:type="paragraph" w:customStyle="1" w:styleId="fontreg">
    <w:name w:val="font_reg"/>
    <w:basedOn w:val="Normal"/>
    <w:uiPriority w:val="99"/>
    <w:qFormat/>
    <w:rsid w:val="00873C56"/>
    <w:pPr>
      <w:spacing w:before="100" w:beforeAutospacing="1" w:after="100" w:afterAutospacing="1"/>
    </w:pPr>
    <w:rPr>
      <w:rFonts w:eastAsia="Times New Roman"/>
      <w:sz w:val="24"/>
    </w:rPr>
  </w:style>
  <w:style w:type="character" w:customStyle="1" w:styleId="yshortcuts">
    <w:name w:val="yshortcuts"/>
    <w:rsid w:val="00873C56"/>
  </w:style>
  <w:style w:type="character" w:customStyle="1" w:styleId="hidden">
    <w:name w:val="hidden"/>
    <w:rsid w:val="00873C56"/>
  </w:style>
  <w:style w:type="character" w:customStyle="1" w:styleId="articlebegin">
    <w:name w:val="articlebegin"/>
    <w:rsid w:val="00873C56"/>
  </w:style>
  <w:style w:type="character" w:customStyle="1" w:styleId="mediaoverlay">
    <w:name w:val="mediaoverlay"/>
    <w:rsid w:val="00873C56"/>
  </w:style>
  <w:style w:type="paragraph" w:customStyle="1" w:styleId="CITEF3">
    <w:name w:val="CITE F3"/>
    <w:uiPriority w:val="99"/>
    <w:qFormat/>
    <w:rsid w:val="00873C56"/>
    <w:rPr>
      <w:rFonts w:ascii="Georgia" w:eastAsia="SimSun" w:hAnsi="Georgia" w:cs="Times New Roman"/>
      <w:b/>
      <w:lang w:eastAsia="zh-CN"/>
    </w:rPr>
  </w:style>
  <w:style w:type="character" w:customStyle="1" w:styleId="blogcaption">
    <w:name w:val="blog_caption"/>
    <w:rsid w:val="00873C56"/>
  </w:style>
  <w:style w:type="paragraph" w:customStyle="1" w:styleId="StyleBoldUnderlineTimesNewRoman">
    <w:name w:val="Style Bold Underline + Times New Roman"/>
    <w:link w:val="StyleBoldUnderlineTimesNewRomanChar"/>
    <w:qFormat/>
    <w:rsid w:val="00873C56"/>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873C56"/>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873C56"/>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873C56"/>
    <w:rPr>
      <w:rFonts w:ascii="Calibri" w:eastAsia="Calibri" w:hAnsi="Calibri" w:cs="Times New Roman"/>
      <w:sz w:val="20"/>
      <w:szCs w:val="20"/>
      <w:u w:val="single"/>
    </w:rPr>
  </w:style>
  <w:style w:type="character" w:customStyle="1" w:styleId="commnet-abuzz">
    <w:name w:val="commnet-abuzz"/>
    <w:rsid w:val="00873C56"/>
  </w:style>
  <w:style w:type="character" w:customStyle="1" w:styleId="fbconnectbuttontext">
    <w:name w:val="fbconnectbutton_text"/>
    <w:rsid w:val="00873C56"/>
  </w:style>
  <w:style w:type="character" w:customStyle="1" w:styleId="fbsharecountinner">
    <w:name w:val="fb_share_count_inner"/>
    <w:rsid w:val="00873C56"/>
  </w:style>
  <w:style w:type="character" w:customStyle="1" w:styleId="stbuttontext">
    <w:name w:val="stbuttontext"/>
    <w:rsid w:val="00873C56"/>
  </w:style>
  <w:style w:type="paragraph" w:customStyle="1" w:styleId="hotroute1">
    <w:name w:val="hot route!"/>
    <w:basedOn w:val="Normal"/>
    <w:qFormat/>
    <w:rsid w:val="00873C56"/>
    <w:pPr>
      <w:ind w:left="144"/>
    </w:pPr>
    <w:rPr>
      <w:rFonts w:ascii="Cambria" w:eastAsia="Calibri" w:hAnsi="Cambria"/>
      <w:sz w:val="24"/>
    </w:rPr>
  </w:style>
  <w:style w:type="character" w:customStyle="1" w:styleId="Highlightedunderline0">
    <w:name w:val="Highlighted underline"/>
    <w:qFormat/>
    <w:rsid w:val="00873C56"/>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873C56"/>
  </w:style>
  <w:style w:type="character" w:customStyle="1" w:styleId="Normal2">
    <w:name w:val="Normal2"/>
    <w:rsid w:val="00873C56"/>
  </w:style>
  <w:style w:type="character" w:customStyle="1" w:styleId="pubdate">
    <w:name w:val="pubdate"/>
    <w:rsid w:val="00873C56"/>
  </w:style>
  <w:style w:type="numbering" w:customStyle="1" w:styleId="NoList11">
    <w:name w:val="No List11"/>
    <w:next w:val="NoList"/>
    <w:uiPriority w:val="99"/>
    <w:semiHidden/>
    <w:unhideWhenUsed/>
    <w:rsid w:val="00873C56"/>
  </w:style>
  <w:style w:type="numbering" w:customStyle="1" w:styleId="NoList111">
    <w:name w:val="No List111"/>
    <w:next w:val="NoList"/>
    <w:uiPriority w:val="99"/>
    <w:semiHidden/>
    <w:unhideWhenUsed/>
    <w:rsid w:val="00873C56"/>
  </w:style>
  <w:style w:type="numbering" w:customStyle="1" w:styleId="NoList1111">
    <w:name w:val="No List1111"/>
    <w:next w:val="NoList"/>
    <w:uiPriority w:val="99"/>
    <w:semiHidden/>
    <w:unhideWhenUsed/>
    <w:rsid w:val="00873C56"/>
  </w:style>
  <w:style w:type="numbering" w:customStyle="1" w:styleId="NoList11111">
    <w:name w:val="No List11111"/>
    <w:next w:val="NoList"/>
    <w:uiPriority w:val="99"/>
    <w:semiHidden/>
    <w:unhideWhenUsed/>
    <w:rsid w:val="00873C56"/>
  </w:style>
  <w:style w:type="numbering" w:customStyle="1" w:styleId="NoList111111">
    <w:name w:val="No List111111"/>
    <w:next w:val="NoList"/>
    <w:uiPriority w:val="99"/>
    <w:semiHidden/>
    <w:unhideWhenUsed/>
    <w:rsid w:val="00873C56"/>
  </w:style>
  <w:style w:type="numbering" w:customStyle="1" w:styleId="NoList1111111">
    <w:name w:val="No List1111111"/>
    <w:next w:val="NoList"/>
    <w:uiPriority w:val="99"/>
    <w:semiHidden/>
    <w:unhideWhenUsed/>
    <w:rsid w:val="00873C56"/>
  </w:style>
  <w:style w:type="numbering" w:customStyle="1" w:styleId="NoList11111111">
    <w:name w:val="No List11111111"/>
    <w:next w:val="NoList"/>
    <w:uiPriority w:val="99"/>
    <w:semiHidden/>
    <w:unhideWhenUsed/>
    <w:rsid w:val="00873C56"/>
  </w:style>
  <w:style w:type="numbering" w:customStyle="1" w:styleId="NoList111111111">
    <w:name w:val="No List111111111"/>
    <w:next w:val="NoList"/>
    <w:uiPriority w:val="99"/>
    <w:semiHidden/>
    <w:unhideWhenUsed/>
    <w:rsid w:val="00873C56"/>
  </w:style>
  <w:style w:type="numbering" w:customStyle="1" w:styleId="NoList1111111111">
    <w:name w:val="No List1111111111"/>
    <w:next w:val="NoList"/>
    <w:uiPriority w:val="99"/>
    <w:semiHidden/>
    <w:unhideWhenUsed/>
    <w:rsid w:val="00873C56"/>
  </w:style>
  <w:style w:type="numbering" w:customStyle="1" w:styleId="NoList11111111111">
    <w:name w:val="No List11111111111"/>
    <w:next w:val="NoList"/>
    <w:uiPriority w:val="99"/>
    <w:semiHidden/>
    <w:unhideWhenUsed/>
    <w:rsid w:val="00873C56"/>
  </w:style>
  <w:style w:type="numbering" w:customStyle="1" w:styleId="NoList111111111111">
    <w:name w:val="No List111111111111"/>
    <w:next w:val="NoList"/>
    <w:uiPriority w:val="99"/>
    <w:semiHidden/>
    <w:unhideWhenUsed/>
    <w:rsid w:val="00873C56"/>
  </w:style>
  <w:style w:type="numbering" w:customStyle="1" w:styleId="NoList1111111111111">
    <w:name w:val="No List1111111111111"/>
    <w:next w:val="NoList"/>
    <w:uiPriority w:val="99"/>
    <w:semiHidden/>
    <w:unhideWhenUsed/>
    <w:rsid w:val="00873C56"/>
  </w:style>
  <w:style w:type="numbering" w:customStyle="1" w:styleId="NoList11111111111111">
    <w:name w:val="No List11111111111111"/>
    <w:next w:val="NoList"/>
    <w:uiPriority w:val="99"/>
    <w:semiHidden/>
    <w:unhideWhenUsed/>
    <w:rsid w:val="00873C56"/>
  </w:style>
  <w:style w:type="numbering" w:customStyle="1" w:styleId="NoList111111111111111">
    <w:name w:val="No List111111111111111"/>
    <w:next w:val="NoList"/>
    <w:uiPriority w:val="99"/>
    <w:semiHidden/>
    <w:unhideWhenUsed/>
    <w:rsid w:val="00873C56"/>
  </w:style>
  <w:style w:type="numbering" w:customStyle="1" w:styleId="NoList1111111111111111">
    <w:name w:val="No List1111111111111111"/>
    <w:next w:val="NoList"/>
    <w:uiPriority w:val="99"/>
    <w:semiHidden/>
    <w:unhideWhenUsed/>
    <w:rsid w:val="00873C56"/>
  </w:style>
  <w:style w:type="numbering" w:customStyle="1" w:styleId="NoList11111111111111111">
    <w:name w:val="No List11111111111111111"/>
    <w:next w:val="NoList"/>
    <w:uiPriority w:val="99"/>
    <w:semiHidden/>
    <w:unhideWhenUsed/>
    <w:rsid w:val="00873C56"/>
  </w:style>
  <w:style w:type="paragraph" w:customStyle="1" w:styleId="FreeFormA">
    <w:name w:val="Free Form A"/>
    <w:autoRedefine/>
    <w:qFormat/>
    <w:rsid w:val="00873C56"/>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873C56"/>
  </w:style>
  <w:style w:type="character" w:customStyle="1" w:styleId="postby">
    <w:name w:val="post_by"/>
    <w:rsid w:val="00873C56"/>
  </w:style>
  <w:style w:type="character" w:customStyle="1" w:styleId="postdate">
    <w:name w:val="post_date"/>
    <w:rsid w:val="00873C56"/>
  </w:style>
  <w:style w:type="character" w:customStyle="1" w:styleId="bdx">
    <w:name w:val="bdx"/>
    <w:rsid w:val="00873C56"/>
  </w:style>
  <w:style w:type="character" w:customStyle="1" w:styleId="bdl">
    <w:name w:val="bdl"/>
    <w:rsid w:val="00873C56"/>
  </w:style>
  <w:style w:type="character" w:customStyle="1" w:styleId="bhl">
    <w:name w:val="bhl"/>
    <w:rsid w:val="00873C56"/>
  </w:style>
  <w:style w:type="character" w:customStyle="1" w:styleId="CardNotUnderlinedChar1">
    <w:name w:val="Card Not Underlined Char1"/>
    <w:link w:val="CardNotUnderlined"/>
    <w:rsid w:val="00873C56"/>
    <w:rPr>
      <w:rFonts w:ascii="Bell MT" w:eastAsia="Calibri" w:hAnsi="Bell MT" w:cs="Calibri"/>
      <w:sz w:val="22"/>
      <w:szCs w:val="20"/>
    </w:rPr>
  </w:style>
  <w:style w:type="character" w:customStyle="1" w:styleId="breadcrumbitemcurrent">
    <w:name w:val="breadcrumbitemcurrent"/>
    <w:rsid w:val="00873C56"/>
  </w:style>
  <w:style w:type="character" w:customStyle="1" w:styleId="bbl">
    <w:name w:val="bbl"/>
    <w:rsid w:val="00873C56"/>
  </w:style>
  <w:style w:type="character" w:customStyle="1" w:styleId="Date2">
    <w:name w:val="Date2"/>
    <w:rsid w:val="00873C56"/>
  </w:style>
  <w:style w:type="character" w:customStyle="1" w:styleId="company">
    <w:name w:val="company"/>
    <w:rsid w:val="00873C56"/>
  </w:style>
  <w:style w:type="character" w:customStyle="1" w:styleId="itxtnewhookspan">
    <w:name w:val="itxtnewhookspan"/>
    <w:rsid w:val="00873C56"/>
  </w:style>
  <w:style w:type="character" w:customStyle="1" w:styleId="gstxthlt">
    <w:name w:val="gstxt_hlt"/>
    <w:rsid w:val="00873C56"/>
  </w:style>
  <w:style w:type="paragraph" w:customStyle="1" w:styleId="bodytextfp">
    <w:name w:val="bodytextfp"/>
    <w:basedOn w:val="Normal"/>
    <w:uiPriority w:val="99"/>
    <w:qFormat/>
    <w:rsid w:val="00873C56"/>
    <w:pPr>
      <w:spacing w:before="100" w:beforeAutospacing="1" w:after="100" w:afterAutospacing="1"/>
    </w:pPr>
    <w:rPr>
      <w:rFonts w:eastAsia="Times New Roman"/>
      <w:sz w:val="24"/>
    </w:rPr>
  </w:style>
  <w:style w:type="character" w:styleId="SubtleEmphasis">
    <w:name w:val="Subtle Emphasis"/>
    <w:uiPriority w:val="19"/>
    <w:qFormat/>
    <w:rsid w:val="00873C56"/>
    <w:rPr>
      <w:rFonts w:ascii="Georgia" w:hAnsi="Georgia"/>
      <w:i/>
      <w:iCs/>
      <w:color w:val="808080"/>
    </w:rPr>
  </w:style>
  <w:style w:type="character" w:customStyle="1" w:styleId="HotRouteChar">
    <w:name w:val="Hot Route Char"/>
    <w:link w:val="HotRoute0"/>
    <w:locked/>
    <w:rsid w:val="00873C56"/>
    <w:rPr>
      <w:rFonts w:ascii="Calibri" w:eastAsia="Cambria" w:hAnsi="Calibri" w:cs="Calibri"/>
      <w:iCs/>
      <w:color w:val="000000"/>
      <w:sz w:val="18"/>
    </w:rPr>
  </w:style>
  <w:style w:type="character" w:customStyle="1" w:styleId="ReallyfuckingsmallChar">
    <w:name w:val="Really fucking small Char"/>
    <w:link w:val="Reallyfuckingsmall"/>
    <w:locked/>
    <w:rsid w:val="00873C56"/>
    <w:rPr>
      <w:rFonts w:ascii="Times New Roman" w:eastAsia="Times New Roman" w:hAnsi="Times New Roman"/>
      <w:sz w:val="10"/>
    </w:rPr>
  </w:style>
  <w:style w:type="paragraph" w:customStyle="1" w:styleId="Reallyfuckingsmall">
    <w:name w:val="Really fucking small"/>
    <w:basedOn w:val="Normal"/>
    <w:link w:val="ReallyfuckingsmallChar"/>
    <w:qFormat/>
    <w:rsid w:val="00873C56"/>
    <w:rPr>
      <w:rFonts w:ascii="Times New Roman" w:eastAsia="Times New Roman" w:hAnsi="Times New Roman" w:cstheme="minorBidi"/>
      <w:sz w:val="10"/>
    </w:rPr>
  </w:style>
  <w:style w:type="paragraph" w:customStyle="1" w:styleId="subheader">
    <w:name w:val="subheader"/>
    <w:basedOn w:val="Normal"/>
    <w:uiPriority w:val="99"/>
    <w:qFormat/>
    <w:rsid w:val="00873C56"/>
    <w:pPr>
      <w:spacing w:before="100" w:beforeAutospacing="1" w:after="100" w:afterAutospacing="1"/>
    </w:pPr>
    <w:rPr>
      <w:rFonts w:eastAsia="Times New Roman"/>
      <w:sz w:val="24"/>
    </w:rPr>
  </w:style>
  <w:style w:type="character" w:customStyle="1" w:styleId="SubtleEmphasis1">
    <w:name w:val="Subtle Emphasis1"/>
    <w:uiPriority w:val="19"/>
    <w:qFormat/>
    <w:rsid w:val="00873C56"/>
    <w:rPr>
      <w:rFonts w:ascii="Times New Roman" w:hAnsi="Times New Roman"/>
      <w:b/>
      <w:iCs/>
      <w:color w:val="auto"/>
      <w:sz w:val="22"/>
    </w:rPr>
  </w:style>
  <w:style w:type="character" w:customStyle="1" w:styleId="StyleBoldRed">
    <w:name w:val="Style Bold Red"/>
    <w:rsid w:val="00873C56"/>
    <w:rPr>
      <w:b/>
      <w:bCs/>
      <w:color w:val="auto"/>
    </w:rPr>
  </w:style>
  <w:style w:type="character" w:customStyle="1" w:styleId="StyleTimesNewRoman8pt">
    <w:name w:val="Style Times New Roman 8 pt"/>
    <w:rsid w:val="00873C56"/>
    <w:rPr>
      <w:rFonts w:ascii="Georgia" w:hAnsi="Georgia"/>
      <w:sz w:val="16"/>
    </w:rPr>
  </w:style>
  <w:style w:type="character" w:customStyle="1" w:styleId="StyleStyle7pt8pt">
    <w:name w:val="Style Style 7 pt + 8 pt"/>
    <w:rsid w:val="00873C56"/>
    <w:rPr>
      <w:sz w:val="16"/>
    </w:rPr>
  </w:style>
  <w:style w:type="character" w:customStyle="1" w:styleId="StyleStyleThickunderlineBold1">
    <w:name w:val="Style Style Thick underline + Bold1"/>
    <w:rsid w:val="00873C56"/>
    <w:rPr>
      <w:b/>
      <w:bCs/>
      <w:u w:val="thick"/>
    </w:rPr>
  </w:style>
  <w:style w:type="character" w:customStyle="1" w:styleId="StyleUnderline2">
    <w:name w:val="Style Underline2"/>
    <w:rsid w:val="00873C56"/>
    <w:rPr>
      <w:u w:val="single"/>
    </w:rPr>
  </w:style>
  <w:style w:type="character" w:customStyle="1" w:styleId="ShrinkText">
    <w:name w:val="Shrink Text"/>
    <w:rsid w:val="00873C56"/>
    <w:rPr>
      <w:sz w:val="16"/>
    </w:rPr>
  </w:style>
  <w:style w:type="character" w:customStyle="1" w:styleId="goldbldtext">
    <w:name w:val="goldbldtext"/>
    <w:rsid w:val="00873C56"/>
  </w:style>
  <w:style w:type="character" w:customStyle="1" w:styleId="PageHeaderLine2Char">
    <w:name w:val="PageHeaderLine2 Char"/>
    <w:link w:val="PageHeaderLine2"/>
    <w:rsid w:val="00873C56"/>
    <w:rPr>
      <w:rFonts w:ascii="Calibri" w:eastAsia="Calibri" w:hAnsi="Calibri" w:cs="Calibri"/>
      <w:b/>
      <w:sz w:val="22"/>
    </w:rPr>
  </w:style>
  <w:style w:type="paragraph" w:customStyle="1" w:styleId="firstletter">
    <w:name w:val="firstletter"/>
    <w:basedOn w:val="Normal"/>
    <w:uiPriority w:val="99"/>
    <w:qFormat/>
    <w:rsid w:val="00873C56"/>
    <w:pPr>
      <w:spacing w:before="100" w:beforeAutospacing="1" w:after="100" w:afterAutospacing="1"/>
    </w:pPr>
    <w:rPr>
      <w:rFonts w:eastAsia="Times New Roman"/>
      <w:sz w:val="24"/>
    </w:rPr>
  </w:style>
  <w:style w:type="paragraph" w:customStyle="1" w:styleId="more">
    <w:name w:val="more"/>
    <w:basedOn w:val="Normal"/>
    <w:uiPriority w:val="99"/>
    <w:qFormat/>
    <w:rsid w:val="00873C56"/>
    <w:pPr>
      <w:spacing w:before="100" w:beforeAutospacing="1" w:after="100" w:afterAutospacing="1"/>
    </w:pPr>
    <w:rPr>
      <w:rFonts w:eastAsia="Times New Roman"/>
      <w:sz w:val="24"/>
    </w:rPr>
  </w:style>
  <w:style w:type="character" w:customStyle="1" w:styleId="cardshighlight0">
    <w:name w:val="cardshighlight"/>
    <w:rsid w:val="00873C56"/>
  </w:style>
  <w:style w:type="character" w:customStyle="1" w:styleId="cardsfont12pt1">
    <w:name w:val="cardsfont12pt"/>
    <w:rsid w:val="00873C56"/>
  </w:style>
  <w:style w:type="character" w:customStyle="1" w:styleId="ft1">
    <w:name w:val="ft1"/>
    <w:rsid w:val="00873C56"/>
  </w:style>
  <w:style w:type="character" w:customStyle="1" w:styleId="ft6">
    <w:name w:val="ft6"/>
    <w:rsid w:val="00873C56"/>
  </w:style>
  <w:style w:type="paragraph" w:customStyle="1" w:styleId="story">
    <w:name w:val="story"/>
    <w:basedOn w:val="Normal"/>
    <w:uiPriority w:val="99"/>
    <w:qFormat/>
    <w:rsid w:val="00873C56"/>
    <w:pPr>
      <w:spacing w:before="100" w:beforeAutospacing="1" w:after="100" w:afterAutospacing="1"/>
    </w:pPr>
    <w:rPr>
      <w:rFonts w:eastAsia="Times New Roman"/>
      <w:sz w:val="24"/>
    </w:rPr>
  </w:style>
  <w:style w:type="paragraph" w:customStyle="1" w:styleId="H1numbered">
    <w:name w:val="H1 numbered"/>
    <w:basedOn w:val="Normal"/>
    <w:uiPriority w:val="99"/>
    <w:qFormat/>
    <w:rsid w:val="00873C56"/>
    <w:pPr>
      <w:pageBreakBefore/>
      <w:widowControl w:val="0"/>
      <w:numPr>
        <w:numId w:val="37"/>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873C56"/>
    <w:pPr>
      <w:widowControl w:val="0"/>
      <w:numPr>
        <w:ilvl w:val="1"/>
        <w:numId w:val="37"/>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873C56"/>
  </w:style>
  <w:style w:type="character" w:customStyle="1" w:styleId="backcontent">
    <w:name w:val="backcontent"/>
    <w:rsid w:val="00873C56"/>
  </w:style>
  <w:style w:type="character" w:customStyle="1" w:styleId="daystmp">
    <w:name w:val="daystmp"/>
    <w:rsid w:val="00873C56"/>
  </w:style>
  <w:style w:type="paragraph" w:customStyle="1" w:styleId="in">
    <w:name w:val="in"/>
    <w:basedOn w:val="Normal"/>
    <w:uiPriority w:val="99"/>
    <w:qFormat/>
    <w:rsid w:val="00873C56"/>
    <w:pPr>
      <w:spacing w:before="100" w:beforeAutospacing="1" w:after="100" w:afterAutospacing="1"/>
    </w:pPr>
    <w:rPr>
      <w:rFonts w:eastAsia="Times New Roman"/>
      <w:sz w:val="24"/>
    </w:rPr>
  </w:style>
  <w:style w:type="character" w:customStyle="1" w:styleId="cardsfont12ptchar">
    <w:name w:val="cardsfont12ptchar"/>
    <w:rsid w:val="00873C56"/>
  </w:style>
  <w:style w:type="paragraph" w:customStyle="1" w:styleId="image-caption">
    <w:name w:val="image-caption"/>
    <w:basedOn w:val="Normal"/>
    <w:qFormat/>
    <w:rsid w:val="00873C56"/>
    <w:pPr>
      <w:spacing w:before="100" w:beforeAutospacing="1" w:after="100" w:afterAutospacing="1"/>
    </w:pPr>
    <w:rPr>
      <w:rFonts w:eastAsia="Times New Roman"/>
      <w:sz w:val="24"/>
    </w:rPr>
  </w:style>
  <w:style w:type="character" w:customStyle="1" w:styleId="gal">
    <w:name w:val="gal"/>
    <w:rsid w:val="00873C56"/>
  </w:style>
  <w:style w:type="character" w:customStyle="1" w:styleId="submitted">
    <w:name w:val="submitted"/>
    <w:rsid w:val="00873C56"/>
  </w:style>
  <w:style w:type="paragraph" w:customStyle="1" w:styleId="imagecontain">
    <w:name w:val="imagecontain"/>
    <w:basedOn w:val="Normal"/>
    <w:uiPriority w:val="99"/>
    <w:qFormat/>
    <w:rsid w:val="00873C56"/>
    <w:pPr>
      <w:spacing w:before="100" w:beforeAutospacing="1" w:after="100" w:afterAutospacing="1"/>
    </w:pPr>
    <w:rPr>
      <w:rFonts w:eastAsia="Times New Roman"/>
      <w:sz w:val="24"/>
    </w:rPr>
  </w:style>
  <w:style w:type="character" w:customStyle="1" w:styleId="imagedateline">
    <w:name w:val="image_dateline"/>
    <w:rsid w:val="00873C56"/>
  </w:style>
  <w:style w:type="character" w:customStyle="1" w:styleId="authordatecharchar">
    <w:name w:val="authordatecharchar"/>
    <w:rsid w:val="00873C56"/>
  </w:style>
  <w:style w:type="character" w:customStyle="1" w:styleId="style1char0">
    <w:name w:val="style1char"/>
    <w:rsid w:val="00873C56"/>
  </w:style>
  <w:style w:type="character" w:customStyle="1" w:styleId="tagcharchar0">
    <w:name w:val="tagcharchar"/>
    <w:rsid w:val="00873C56"/>
  </w:style>
  <w:style w:type="character" w:customStyle="1" w:styleId="underlinedcharchar2">
    <w:name w:val="underlinedcharchar"/>
    <w:rsid w:val="00873C56"/>
  </w:style>
  <w:style w:type="paragraph" w:customStyle="1" w:styleId="CM62">
    <w:name w:val="CM62"/>
    <w:basedOn w:val="Normal"/>
    <w:next w:val="Normal"/>
    <w:uiPriority w:val="99"/>
    <w:qFormat/>
    <w:rsid w:val="00873C56"/>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873C56"/>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873C56"/>
    <w:pPr>
      <w:widowControl w:val="0"/>
      <w:spacing w:after="63"/>
    </w:pPr>
    <w:rPr>
      <w:rFonts w:ascii="Arial" w:hAnsi="Arial"/>
      <w:color w:val="auto"/>
    </w:rPr>
  </w:style>
  <w:style w:type="paragraph" w:customStyle="1" w:styleId="CM35">
    <w:name w:val="CM35"/>
    <w:basedOn w:val="Default"/>
    <w:next w:val="Default"/>
    <w:uiPriority w:val="99"/>
    <w:qFormat/>
    <w:rsid w:val="00873C56"/>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873C56"/>
    <w:pPr>
      <w:widowControl w:val="0"/>
      <w:spacing w:line="228" w:lineRule="atLeast"/>
    </w:pPr>
    <w:rPr>
      <w:rFonts w:ascii="Showcard Gothic" w:hAnsi="Showcard Gothic"/>
      <w:color w:val="auto"/>
    </w:rPr>
  </w:style>
  <w:style w:type="character" w:customStyle="1" w:styleId="BoxedChar">
    <w:name w:val="Boxed Char"/>
    <w:rsid w:val="00873C56"/>
    <w:rPr>
      <w:rFonts w:ascii="Arial Narrow" w:hAnsi="Arial Narrow"/>
      <w:b/>
      <w:sz w:val="18"/>
      <w:bdr w:val="single" w:sz="6" w:space="0" w:color="auto"/>
    </w:rPr>
  </w:style>
  <w:style w:type="character" w:customStyle="1" w:styleId="Style11ptUnderline2">
    <w:name w:val="Style 11 pt Underline2"/>
    <w:rsid w:val="00873C56"/>
    <w:rPr>
      <w:sz w:val="20"/>
      <w:u w:val="single"/>
    </w:rPr>
  </w:style>
  <w:style w:type="character" w:customStyle="1" w:styleId="Style11ptBoldUnderline2">
    <w:name w:val="Style 11 pt Bold Underline2"/>
    <w:rsid w:val="00873C56"/>
    <w:rPr>
      <w:b/>
      <w:bCs/>
      <w:sz w:val="20"/>
      <w:u w:val="single"/>
    </w:rPr>
  </w:style>
  <w:style w:type="character" w:customStyle="1" w:styleId="nw">
    <w:name w:val="nw"/>
    <w:rsid w:val="00873C56"/>
  </w:style>
  <w:style w:type="character" w:customStyle="1" w:styleId="Styleunderline11ptBoldBorderSinglesolidlineAuto">
    <w:name w:val="Style underline + 11 pt Bold Border: : (Single solid line Auto ..."/>
    <w:rsid w:val="00873C56"/>
    <w:rPr>
      <w:b/>
      <w:bCs/>
      <w:sz w:val="20"/>
      <w:u w:val="single"/>
      <w:bdr w:val="single" w:sz="4" w:space="0" w:color="auto"/>
    </w:rPr>
  </w:style>
  <w:style w:type="paragraph" w:customStyle="1" w:styleId="StylecardCharCharChar11pt">
    <w:name w:val="Style card Char Char Char + 11 pt"/>
    <w:link w:val="StylecardCharCharChar11ptChar"/>
    <w:qFormat/>
    <w:rsid w:val="00873C56"/>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873C56"/>
    <w:rPr>
      <w:lang w:val="en-US" w:eastAsia="en-US" w:bidi="ar-SA"/>
    </w:rPr>
  </w:style>
  <w:style w:type="character" w:customStyle="1" w:styleId="StylecardCharCharChar11ptChar">
    <w:name w:val="Style card Char Char Char + 11 pt Char"/>
    <w:link w:val="StylecardCharCharChar11pt"/>
    <w:rsid w:val="00873C56"/>
    <w:rPr>
      <w:rFonts w:ascii="Calibri" w:eastAsia="Times New Roman" w:hAnsi="Calibri" w:cs="Times New Roman"/>
      <w:sz w:val="20"/>
      <w:szCs w:val="20"/>
    </w:rPr>
  </w:style>
  <w:style w:type="paragraph" w:customStyle="1" w:styleId="StyleCards11pt">
    <w:name w:val="Style Cards + 11 pt"/>
    <w:basedOn w:val="Cards"/>
    <w:link w:val="StyleCards11ptChar"/>
    <w:qFormat/>
    <w:rsid w:val="00873C56"/>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873C56"/>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873C56"/>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873C56"/>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873C56"/>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873C56"/>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73C56"/>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873C56"/>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873C56"/>
    <w:rPr>
      <w:lang w:val="x-none" w:eastAsia="x-none"/>
    </w:rPr>
  </w:style>
  <w:style w:type="character" w:customStyle="1" w:styleId="cardCharCharChar1">
    <w:name w:val="card Char Char Char1"/>
    <w:rsid w:val="00873C56"/>
    <w:rPr>
      <w:lang w:val="en-US" w:eastAsia="en-US" w:bidi="ar-SA"/>
    </w:rPr>
  </w:style>
  <w:style w:type="character" w:customStyle="1" w:styleId="StylecardCharChar11ptChar">
    <w:name w:val="Style card Char Char + 11 pt Char"/>
    <w:link w:val="StylecardCharChar11pt"/>
    <w:rsid w:val="00873C56"/>
    <w:rPr>
      <w:rFonts w:ascii="Georgia" w:eastAsia="Times New Roman" w:hAnsi="Georgia"/>
      <w:szCs w:val="20"/>
      <w:lang w:val="x-none" w:eastAsia="x-none"/>
    </w:rPr>
  </w:style>
  <w:style w:type="paragraph" w:customStyle="1" w:styleId="NormalFont">
    <w:name w:val="Normal Font"/>
    <w:link w:val="NormalFontChar"/>
    <w:qFormat/>
    <w:rsid w:val="00873C56"/>
    <w:rPr>
      <w:rFonts w:ascii="Times New Roman" w:eastAsia="Times New Roman" w:hAnsi="Times New Roman" w:cs="Times New Roman"/>
      <w:sz w:val="20"/>
      <w:szCs w:val="20"/>
    </w:rPr>
  </w:style>
  <w:style w:type="paragraph" w:customStyle="1" w:styleId="StyleSmall11pt">
    <w:name w:val="Style Small + 11 pt"/>
    <w:uiPriority w:val="99"/>
    <w:qFormat/>
    <w:rsid w:val="00873C56"/>
    <w:pPr>
      <w:spacing w:after="200"/>
    </w:pPr>
    <w:rPr>
      <w:rFonts w:ascii="Times" w:eastAsia="Times New Roman" w:hAnsi="Times" w:cs="Times New Roman"/>
      <w:sz w:val="20"/>
      <w:szCs w:val="22"/>
    </w:rPr>
  </w:style>
  <w:style w:type="character" w:customStyle="1" w:styleId="Style11ptThickunderline">
    <w:name w:val="Style 11 pt Thick underline"/>
    <w:rsid w:val="00873C56"/>
    <w:rPr>
      <w:sz w:val="20"/>
      <w:u w:val="thick"/>
    </w:rPr>
  </w:style>
  <w:style w:type="character" w:customStyle="1" w:styleId="Style11ptBoldThickunderline">
    <w:name w:val="Style 11 pt Bold Thick underline"/>
    <w:rsid w:val="00873C56"/>
    <w:rPr>
      <w:b/>
      <w:bCs/>
      <w:sz w:val="20"/>
      <w:u w:val="thick"/>
    </w:rPr>
  </w:style>
  <w:style w:type="paragraph" w:customStyle="1" w:styleId="StyleNormalFont11ptUnderline">
    <w:name w:val="Style Normal Font + 11 pt Underline"/>
    <w:basedOn w:val="NormalFont"/>
    <w:link w:val="StyleNormalFont11ptUnderlineChar"/>
    <w:qFormat/>
    <w:rsid w:val="00873C56"/>
    <w:rPr>
      <w:u w:val="single"/>
      <w:lang w:val="x-none" w:eastAsia="x-none"/>
    </w:rPr>
  </w:style>
  <w:style w:type="character" w:customStyle="1" w:styleId="NormalFontChar">
    <w:name w:val="Normal Font Char"/>
    <w:link w:val="NormalFont"/>
    <w:rsid w:val="00873C56"/>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873C56"/>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73C56"/>
    <w:rPr>
      <w:b/>
      <w:bCs/>
      <w:u w:val="single"/>
      <w:lang w:val="x-none" w:eastAsia="x-none"/>
    </w:rPr>
  </w:style>
  <w:style w:type="character" w:customStyle="1" w:styleId="StyleNormalFont11ptBoldUnderlineChar">
    <w:name w:val="Style Normal Font + 11 pt Bold Underline Char"/>
    <w:link w:val="StyleNormalFont11ptBoldUnderline"/>
    <w:rsid w:val="00873C56"/>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873C56"/>
    <w:rPr>
      <w:rFonts w:eastAsia="Times New Roman"/>
      <w:sz w:val="15"/>
    </w:rPr>
  </w:style>
  <w:style w:type="character" w:customStyle="1" w:styleId="authors1">
    <w:name w:val="authors1"/>
    <w:rsid w:val="00873C56"/>
    <w:rPr>
      <w:rFonts w:ascii="Verdana" w:hAnsi="Verdana" w:hint="default"/>
      <w:b/>
      <w:bCs/>
      <w:color w:val="006699"/>
      <w:sz w:val="20"/>
      <w:szCs w:val="20"/>
    </w:rPr>
  </w:style>
  <w:style w:type="character" w:customStyle="1" w:styleId="headlinesectionlarge">
    <w:name w:val="headline_section_large"/>
    <w:rsid w:val="00873C56"/>
  </w:style>
  <w:style w:type="paragraph" w:customStyle="1" w:styleId="formatvorlage2">
    <w:name w:val="formatvorlage2"/>
    <w:basedOn w:val="Normal"/>
    <w:uiPriority w:val="99"/>
    <w:qFormat/>
    <w:rsid w:val="00873C56"/>
    <w:pPr>
      <w:spacing w:before="100" w:beforeAutospacing="1" w:after="100" w:afterAutospacing="1"/>
    </w:pPr>
    <w:rPr>
      <w:rFonts w:eastAsia="Calibri"/>
      <w:sz w:val="24"/>
    </w:rPr>
  </w:style>
  <w:style w:type="character" w:customStyle="1" w:styleId="Styleunderline11ptBlack">
    <w:name w:val="Style underline + 11 pt Black"/>
    <w:rsid w:val="00873C56"/>
    <w:rPr>
      <w:color w:val="000000"/>
      <w:sz w:val="20"/>
      <w:u w:val="single"/>
    </w:rPr>
  </w:style>
  <w:style w:type="character" w:customStyle="1" w:styleId="Styleunderline11ptBoldBlack">
    <w:name w:val="Style underline + 11 pt Bold Black"/>
    <w:rsid w:val="00873C56"/>
    <w:rPr>
      <w:b/>
      <w:bCs/>
      <w:color w:val="000000"/>
      <w:sz w:val="20"/>
      <w:u w:val="single"/>
    </w:rPr>
  </w:style>
  <w:style w:type="paragraph" w:customStyle="1" w:styleId="StyleTitle11ptNotBold">
    <w:name w:val="Style Title + 11 pt Not Bold"/>
    <w:basedOn w:val="Title"/>
    <w:link w:val="StyleTitle11ptNotBoldChar"/>
    <w:qFormat/>
    <w:rsid w:val="00873C56"/>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873C56"/>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873C56"/>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873C56"/>
    <w:rPr>
      <w:rFonts w:ascii="Georgia" w:eastAsia="Times New Roman" w:hAnsi="Georgia"/>
      <w:u w:val="single"/>
      <w:lang w:val="x-none" w:eastAsia="x-none"/>
    </w:rPr>
  </w:style>
  <w:style w:type="character" w:customStyle="1" w:styleId="Style11ptBoldBlackUnderline">
    <w:name w:val="Style 11 pt Bold Black Underline"/>
    <w:rsid w:val="00873C56"/>
    <w:rPr>
      <w:b/>
      <w:bCs/>
      <w:color w:val="000000"/>
      <w:sz w:val="20"/>
      <w:u w:val="single"/>
    </w:rPr>
  </w:style>
  <w:style w:type="character" w:customStyle="1" w:styleId="Style11ptBoldBlackUnderlineBorderSinglesolidline">
    <w:name w:val="Style 11 pt Bold Black Underline Border: : (Single solid line ..."/>
    <w:rsid w:val="00873C56"/>
    <w:rPr>
      <w:b/>
      <w:bCs/>
      <w:color w:val="000000"/>
      <w:sz w:val="20"/>
      <w:u w:val="single"/>
      <w:bdr w:val="single" w:sz="4" w:space="0" w:color="auto"/>
    </w:rPr>
  </w:style>
  <w:style w:type="character" w:customStyle="1" w:styleId="StyleLatinMeridien-Italic11ptItalicUnderline">
    <w:name w:val="Style (Latin) Meridien-Italic 11 pt Italic Underline"/>
    <w:rsid w:val="00873C56"/>
    <w:rPr>
      <w:rFonts w:ascii="Meridien-Italic" w:hAnsi="Meridien-Italic"/>
      <w:i/>
      <w:iCs/>
      <w:sz w:val="20"/>
      <w:u w:val="single"/>
    </w:rPr>
  </w:style>
  <w:style w:type="character" w:customStyle="1" w:styleId="Citation-AuthorDate">
    <w:name w:val="Citation - Author/Date"/>
    <w:rsid w:val="00873C56"/>
    <w:rPr>
      <w:b/>
      <w:bCs w:val="0"/>
      <w:smallCaps/>
      <w:sz w:val="24"/>
      <w:u w:val="single"/>
    </w:rPr>
  </w:style>
  <w:style w:type="paragraph" w:customStyle="1" w:styleId="HotRouteCharCharCharCharChar">
    <w:name w:val="Hot Route! Char Char Char Char Char"/>
    <w:basedOn w:val="Normal"/>
    <w:link w:val="HotRouteCharCharCharCharCharChar"/>
    <w:qFormat/>
    <w:rsid w:val="00873C56"/>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873C56"/>
    <w:rPr>
      <w:rFonts w:ascii="Calibri" w:eastAsia="Times New Roman" w:hAnsi="Calibri" w:cs="Calibri"/>
      <w:sz w:val="22"/>
      <w:lang w:val="x-none" w:eastAsia="x-none"/>
    </w:rPr>
  </w:style>
  <w:style w:type="character" w:customStyle="1" w:styleId="underlinestylechar0">
    <w:name w:val="underlinestylechar"/>
    <w:rsid w:val="00873C56"/>
  </w:style>
  <w:style w:type="character" w:customStyle="1" w:styleId="highlight">
    <w:name w:val="highlight"/>
    <w:rsid w:val="00873C56"/>
  </w:style>
  <w:style w:type="character" w:customStyle="1" w:styleId="BlockHeaderHiddenChar">
    <w:name w:val="Block Header Hidden Char"/>
    <w:link w:val="BlockHeaderHidden"/>
    <w:locked/>
    <w:rsid w:val="00873C56"/>
    <w:rPr>
      <w:rFonts w:ascii="Georgia" w:eastAsia="Times New Roman" w:hAnsi="Georgia" w:cs="Times New Roman"/>
      <w:b/>
      <w:bCs/>
      <w:sz w:val="32"/>
      <w:szCs w:val="26"/>
      <w:u w:val="single"/>
    </w:rPr>
  </w:style>
  <w:style w:type="character" w:customStyle="1" w:styleId="DottedUnderline0">
    <w:name w:val="Dotted Underline"/>
    <w:rsid w:val="00873C56"/>
    <w:rPr>
      <w:rFonts w:ascii="Times New Roman" w:hAnsi="Times New Roman" w:cs="Times New Roman" w:hint="default"/>
      <w:sz w:val="20"/>
      <w:u w:val="dottedHeavy"/>
    </w:rPr>
  </w:style>
  <w:style w:type="character" w:customStyle="1" w:styleId="CardsFont6ptCharChar">
    <w:name w:val="Cards + Font: 6 pt Char Char"/>
    <w:rsid w:val="00873C56"/>
    <w:rPr>
      <w:sz w:val="8"/>
      <w:lang w:val="en-US" w:eastAsia="en-US" w:bidi="ar-SA"/>
    </w:rPr>
  </w:style>
  <w:style w:type="character" w:customStyle="1" w:styleId="titleauthoretc">
    <w:name w:val="titleauthoretc"/>
    <w:rsid w:val="00873C56"/>
  </w:style>
  <w:style w:type="paragraph" w:customStyle="1" w:styleId="deck">
    <w:name w:val="deck"/>
    <w:basedOn w:val="Normal"/>
    <w:uiPriority w:val="99"/>
    <w:qFormat/>
    <w:rsid w:val="00873C56"/>
    <w:pPr>
      <w:spacing w:before="100" w:beforeAutospacing="1" w:after="100" w:afterAutospacing="1"/>
    </w:pPr>
    <w:rPr>
      <w:rFonts w:eastAsia="Times New Roman"/>
      <w:sz w:val="24"/>
    </w:rPr>
  </w:style>
  <w:style w:type="paragraph" w:customStyle="1" w:styleId="i1">
    <w:name w:val="i1"/>
    <w:basedOn w:val="Normal"/>
    <w:qFormat/>
    <w:rsid w:val="00873C56"/>
    <w:pPr>
      <w:spacing w:before="100" w:beforeAutospacing="1" w:after="100" w:afterAutospacing="1"/>
    </w:pPr>
    <w:rPr>
      <w:rFonts w:eastAsia="Times New Roman"/>
      <w:sz w:val="24"/>
    </w:rPr>
  </w:style>
  <w:style w:type="paragraph" w:customStyle="1" w:styleId="question">
    <w:name w:val="question"/>
    <w:basedOn w:val="Normal"/>
    <w:uiPriority w:val="99"/>
    <w:qFormat/>
    <w:rsid w:val="00873C56"/>
    <w:pPr>
      <w:spacing w:before="100" w:beforeAutospacing="1" w:after="100" w:afterAutospacing="1"/>
    </w:pPr>
    <w:rPr>
      <w:rFonts w:eastAsia="Times New Roman"/>
      <w:sz w:val="24"/>
    </w:rPr>
  </w:style>
  <w:style w:type="paragraph" w:customStyle="1" w:styleId="bodycopy">
    <w:name w:val="bodycopy"/>
    <w:basedOn w:val="Normal"/>
    <w:uiPriority w:val="99"/>
    <w:qFormat/>
    <w:rsid w:val="00873C56"/>
    <w:pPr>
      <w:spacing w:before="100" w:beforeAutospacing="1" w:after="100" w:afterAutospacing="1"/>
    </w:pPr>
    <w:rPr>
      <w:rFonts w:eastAsia="Times New Roman"/>
      <w:sz w:val="24"/>
    </w:rPr>
  </w:style>
  <w:style w:type="character" w:customStyle="1" w:styleId="labeltext">
    <w:name w:val="labeltext"/>
    <w:rsid w:val="00873C56"/>
  </w:style>
  <w:style w:type="character" w:customStyle="1" w:styleId="viewlink">
    <w:name w:val="viewlink"/>
    <w:rsid w:val="00873C56"/>
  </w:style>
  <w:style w:type="character" w:customStyle="1" w:styleId="share">
    <w:name w:val="share"/>
    <w:rsid w:val="00873C56"/>
  </w:style>
  <w:style w:type="character" w:customStyle="1" w:styleId="inlinkchart">
    <w:name w:val="inlink_chart"/>
    <w:rsid w:val="00873C56"/>
  </w:style>
  <w:style w:type="character" w:customStyle="1" w:styleId="underLight">
    <w:name w:val="underLight"/>
    <w:uiPriority w:val="1"/>
    <w:qFormat/>
    <w:rsid w:val="00873C56"/>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73C56"/>
  </w:style>
  <w:style w:type="character" w:customStyle="1" w:styleId="author-rss">
    <w:name w:val="author-rss"/>
    <w:rsid w:val="00873C56"/>
  </w:style>
  <w:style w:type="character" w:customStyle="1" w:styleId="fbsharecountwrapper">
    <w:name w:val="fb_share_count_wrapper"/>
    <w:rsid w:val="00873C56"/>
  </w:style>
  <w:style w:type="character" w:customStyle="1" w:styleId="fbbuttontext">
    <w:name w:val="fb_button_text"/>
    <w:rsid w:val="00873C56"/>
  </w:style>
  <w:style w:type="character" w:customStyle="1" w:styleId="hw">
    <w:name w:val="hw"/>
    <w:rsid w:val="00873C56"/>
  </w:style>
  <w:style w:type="character" w:customStyle="1" w:styleId="linktotop">
    <w:name w:val="linktotop"/>
    <w:rsid w:val="00873C56"/>
  </w:style>
  <w:style w:type="character" w:customStyle="1" w:styleId="maintextbldleft">
    <w:name w:val="maintextbldleft"/>
    <w:rsid w:val="00873C56"/>
  </w:style>
  <w:style w:type="character" w:customStyle="1" w:styleId="maintextleft">
    <w:name w:val="maintextleft"/>
    <w:rsid w:val="00873C56"/>
  </w:style>
  <w:style w:type="character" w:customStyle="1" w:styleId="descriptionstyle1block">
    <w:name w:val="description style1 block"/>
    <w:rsid w:val="00873C56"/>
  </w:style>
  <w:style w:type="paragraph" w:customStyle="1" w:styleId="Fifth">
    <w:name w:val="Fifth"/>
    <w:basedOn w:val="Normal"/>
    <w:link w:val="FifthChar"/>
    <w:qFormat/>
    <w:rsid w:val="00873C56"/>
    <w:rPr>
      <w:rFonts w:eastAsia="Calibri"/>
    </w:rPr>
  </w:style>
  <w:style w:type="character" w:customStyle="1" w:styleId="gutter-right-1">
    <w:name w:val="gutter-right-1"/>
    <w:basedOn w:val="DefaultParagraphFont"/>
    <w:rsid w:val="00873C56"/>
  </w:style>
  <w:style w:type="character" w:customStyle="1" w:styleId="ssl3">
    <w:name w:val="ss_l3"/>
    <w:rsid w:val="00873C56"/>
  </w:style>
  <w:style w:type="paragraph" w:customStyle="1" w:styleId="NoteLevel22">
    <w:name w:val="Note Level 22"/>
    <w:basedOn w:val="Normal"/>
    <w:next w:val="Normal"/>
    <w:uiPriority w:val="99"/>
    <w:qFormat/>
    <w:rsid w:val="00873C56"/>
    <w:pPr>
      <w:keepNext/>
      <w:ind w:left="288" w:right="288"/>
    </w:pPr>
    <w:rPr>
      <w:rFonts w:eastAsia="MS Gothic"/>
      <w:szCs w:val="20"/>
    </w:rPr>
  </w:style>
  <w:style w:type="paragraph" w:customStyle="1" w:styleId="wp-caption-text">
    <w:name w:val="wp-caption-text"/>
    <w:basedOn w:val="Normal"/>
    <w:qFormat/>
    <w:rsid w:val="00873C56"/>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873C56"/>
    <w:rPr>
      <w:color w:val="2B579A"/>
      <w:shd w:val="clear" w:color="auto" w:fill="E6E6E6"/>
    </w:rPr>
  </w:style>
  <w:style w:type="paragraph" w:customStyle="1" w:styleId="svarticle">
    <w:name w:val="svarticle"/>
    <w:basedOn w:val="Normal"/>
    <w:uiPriority w:val="99"/>
    <w:qFormat/>
    <w:rsid w:val="00873C56"/>
    <w:pPr>
      <w:spacing w:before="100" w:beforeAutospacing="1" w:after="100" w:afterAutospacing="1"/>
    </w:pPr>
    <w:rPr>
      <w:rFonts w:eastAsia="Times New Roman"/>
      <w:sz w:val="24"/>
    </w:rPr>
  </w:style>
  <w:style w:type="character" w:customStyle="1" w:styleId="FontStyle39">
    <w:name w:val="Font Style39"/>
    <w:uiPriority w:val="99"/>
    <w:rsid w:val="00873C56"/>
    <w:rPr>
      <w:rFonts w:ascii="Constantia" w:hAnsi="Constantia" w:cs="Constantia" w:hint="default"/>
      <w:b/>
      <w:bCs/>
      <w:sz w:val="18"/>
      <w:szCs w:val="18"/>
    </w:rPr>
  </w:style>
  <w:style w:type="character" w:customStyle="1" w:styleId="6">
    <w:name w:val="6"/>
    <w:rsid w:val="00873C56"/>
    <w:rPr>
      <w:rFonts w:ascii="Arial" w:hAnsi="Arial" w:cs="Arial" w:hint="default"/>
      <w:bCs/>
      <w:sz w:val="20"/>
      <w:u w:val="single"/>
      <w:lang w:val="en-US" w:eastAsia="en-US" w:bidi="ar-SA"/>
    </w:rPr>
  </w:style>
  <w:style w:type="character" w:customStyle="1" w:styleId="CharChar4">
    <w:name w:val="Char Char4"/>
    <w:rsid w:val="00873C56"/>
    <w:rPr>
      <w:szCs w:val="24"/>
      <w:lang w:eastAsia="zh-CN"/>
    </w:rPr>
  </w:style>
  <w:style w:type="character" w:customStyle="1" w:styleId="BodyTextFirstIndentChar1">
    <w:name w:val="Body Text First Indent Char1"/>
    <w:basedOn w:val="BodyTextChar"/>
    <w:semiHidden/>
    <w:rsid w:val="00873C56"/>
    <w:rPr>
      <w:rFonts w:ascii="Times New Roman" w:eastAsia="Calibri" w:hAnsi="Times New Roman" w:cs="Times New Roman"/>
      <w:sz w:val="24"/>
      <w:szCs w:val="20"/>
    </w:rPr>
  </w:style>
  <w:style w:type="character" w:customStyle="1" w:styleId="Header11">
    <w:name w:val="Header11"/>
    <w:rsid w:val="00873C56"/>
  </w:style>
  <w:style w:type="paragraph" w:customStyle="1" w:styleId="canvas-atom">
    <w:name w:val="canvas-atom"/>
    <w:basedOn w:val="Normal"/>
    <w:uiPriority w:val="99"/>
    <w:qFormat/>
    <w:rsid w:val="00873C56"/>
    <w:pPr>
      <w:spacing w:before="100" w:beforeAutospacing="1" w:after="100" w:afterAutospacing="1"/>
    </w:pPr>
    <w:rPr>
      <w:sz w:val="24"/>
    </w:rPr>
  </w:style>
  <w:style w:type="character" w:customStyle="1" w:styleId="posa">
    <w:name w:val="pos(a)"/>
    <w:basedOn w:val="DefaultParagraphFont"/>
    <w:rsid w:val="00873C56"/>
  </w:style>
  <w:style w:type="character" w:customStyle="1" w:styleId="u-hiddeninnarrowenv">
    <w:name w:val="u-hiddeninnarrowenv"/>
    <w:basedOn w:val="DefaultParagraphFont"/>
    <w:rsid w:val="00873C56"/>
  </w:style>
  <w:style w:type="character" w:customStyle="1" w:styleId="followbutton-bird">
    <w:name w:val="followbutton-bird"/>
    <w:basedOn w:val="DefaultParagraphFont"/>
    <w:rsid w:val="00873C56"/>
  </w:style>
  <w:style w:type="character" w:customStyle="1" w:styleId="tweetauthor-name">
    <w:name w:val="tweetauthor-name"/>
    <w:basedOn w:val="DefaultParagraphFont"/>
    <w:rsid w:val="00873C56"/>
  </w:style>
  <w:style w:type="character" w:customStyle="1" w:styleId="tweetauthor-verifiedbadge">
    <w:name w:val="tweetauthor-verifiedbadge"/>
    <w:basedOn w:val="DefaultParagraphFont"/>
    <w:rsid w:val="00873C56"/>
  </w:style>
  <w:style w:type="character" w:customStyle="1" w:styleId="tweetauthor-screenname">
    <w:name w:val="tweetauthor-screenname"/>
    <w:basedOn w:val="DefaultParagraphFont"/>
    <w:rsid w:val="00873C56"/>
  </w:style>
  <w:style w:type="paragraph" w:customStyle="1" w:styleId="tweet-text">
    <w:name w:val="tweet-text"/>
    <w:basedOn w:val="Normal"/>
    <w:qFormat/>
    <w:rsid w:val="00873C56"/>
    <w:pPr>
      <w:spacing w:before="100" w:beforeAutospacing="1" w:after="100" w:afterAutospacing="1"/>
    </w:pPr>
  </w:style>
  <w:style w:type="character" w:customStyle="1" w:styleId="u-hiddenvisually">
    <w:name w:val="u-hiddenvisually"/>
    <w:basedOn w:val="DefaultParagraphFont"/>
    <w:rsid w:val="00873C56"/>
  </w:style>
  <w:style w:type="character" w:customStyle="1" w:styleId="tweetaction-stat">
    <w:name w:val="tweetaction-stat"/>
    <w:basedOn w:val="DefaultParagraphFont"/>
    <w:rsid w:val="00873C56"/>
  </w:style>
  <w:style w:type="character" w:customStyle="1" w:styleId="related">
    <w:name w:val="related"/>
    <w:basedOn w:val="DefaultParagraphFont"/>
    <w:rsid w:val="00873C56"/>
  </w:style>
  <w:style w:type="character" w:customStyle="1" w:styleId="related-content">
    <w:name w:val="related-content"/>
    <w:basedOn w:val="DefaultParagraphFont"/>
    <w:rsid w:val="00873C56"/>
  </w:style>
  <w:style w:type="character" w:customStyle="1" w:styleId="name-of-author">
    <w:name w:val="name-of-author"/>
    <w:basedOn w:val="DefaultParagraphFont"/>
    <w:rsid w:val="00873C56"/>
  </w:style>
  <w:style w:type="character" w:customStyle="1" w:styleId="first-name">
    <w:name w:val="first-name"/>
    <w:basedOn w:val="DefaultParagraphFont"/>
    <w:rsid w:val="00873C56"/>
  </w:style>
  <w:style w:type="character" w:customStyle="1" w:styleId="last-name">
    <w:name w:val="last-name"/>
    <w:basedOn w:val="DefaultParagraphFont"/>
    <w:rsid w:val="00873C56"/>
  </w:style>
  <w:style w:type="paragraph" w:customStyle="1" w:styleId="graf">
    <w:name w:val="graf"/>
    <w:basedOn w:val="Normal"/>
    <w:uiPriority w:val="99"/>
    <w:qFormat/>
    <w:rsid w:val="00873C56"/>
    <w:pPr>
      <w:spacing w:before="100" w:beforeAutospacing="1" w:after="100" w:afterAutospacing="1"/>
    </w:pPr>
  </w:style>
  <w:style w:type="character" w:customStyle="1" w:styleId="caption10">
    <w:name w:val="caption1"/>
    <w:basedOn w:val="DefaultParagraphFont"/>
    <w:rsid w:val="00873C56"/>
  </w:style>
  <w:style w:type="paragraph" w:customStyle="1" w:styleId="column">
    <w:name w:val="column"/>
    <w:basedOn w:val="Normal"/>
    <w:uiPriority w:val="99"/>
    <w:qFormat/>
    <w:rsid w:val="00873C56"/>
    <w:pPr>
      <w:spacing w:before="100" w:beforeAutospacing="1" w:after="100" w:afterAutospacing="1"/>
    </w:pPr>
  </w:style>
  <w:style w:type="paragraph" w:customStyle="1" w:styleId="recirc-container">
    <w:name w:val="recirc-container"/>
    <w:basedOn w:val="Normal"/>
    <w:uiPriority w:val="99"/>
    <w:qFormat/>
    <w:rsid w:val="00873C56"/>
    <w:pPr>
      <w:spacing w:before="100" w:beforeAutospacing="1" w:after="100" w:afterAutospacing="1"/>
    </w:pPr>
    <w:rPr>
      <w:sz w:val="24"/>
    </w:rPr>
  </w:style>
  <w:style w:type="character" w:customStyle="1" w:styleId="recirc-text">
    <w:name w:val="&quot;recirc-text”"/>
    <w:basedOn w:val="DefaultParagraphFont"/>
    <w:rsid w:val="00873C56"/>
  </w:style>
  <w:style w:type="character" w:customStyle="1" w:styleId="video-icon">
    <w:name w:val="video-icon"/>
    <w:basedOn w:val="DefaultParagraphFont"/>
    <w:rsid w:val="00873C56"/>
  </w:style>
  <w:style w:type="paragraph" w:customStyle="1" w:styleId="selectionshareable">
    <w:name w:val="selectionshareable"/>
    <w:basedOn w:val="Normal"/>
    <w:qFormat/>
    <w:rsid w:val="00873C56"/>
    <w:pPr>
      <w:spacing w:before="100" w:beforeAutospacing="1" w:after="100" w:afterAutospacing="1"/>
    </w:pPr>
    <w:rPr>
      <w:sz w:val="24"/>
    </w:rPr>
  </w:style>
  <w:style w:type="character" w:customStyle="1" w:styleId="powa-shot-play-btn-text">
    <w:name w:val="powa-shot-play-btn-text"/>
    <w:basedOn w:val="DefaultParagraphFont"/>
    <w:rsid w:val="00873C56"/>
  </w:style>
  <w:style w:type="character" w:customStyle="1" w:styleId="powa-shot-click">
    <w:name w:val="powa-shot-click"/>
    <w:basedOn w:val="DefaultParagraphFont"/>
    <w:rsid w:val="00873C56"/>
  </w:style>
  <w:style w:type="character" w:customStyle="1" w:styleId="wpv-blurb">
    <w:name w:val="wpv-blurb"/>
    <w:basedOn w:val="DefaultParagraphFont"/>
    <w:rsid w:val="00873C56"/>
  </w:style>
  <w:style w:type="paragraph" w:customStyle="1" w:styleId="interstitial-link">
    <w:name w:val="interstitial-link"/>
    <w:basedOn w:val="Normal"/>
    <w:qFormat/>
    <w:rsid w:val="00873C56"/>
    <w:pPr>
      <w:spacing w:before="100" w:beforeAutospacing="1" w:after="100" w:afterAutospacing="1"/>
    </w:pPr>
    <w:rPr>
      <w:sz w:val="24"/>
    </w:rPr>
  </w:style>
  <w:style w:type="paragraph" w:customStyle="1" w:styleId="see-also">
    <w:name w:val="see-also"/>
    <w:basedOn w:val="Normal"/>
    <w:uiPriority w:val="99"/>
    <w:qFormat/>
    <w:rsid w:val="00873C56"/>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873C56"/>
  </w:style>
  <w:style w:type="character" w:customStyle="1" w:styleId="m-2745674872889869693gmail-styleunderline">
    <w:name w:val="m_-2745674872889869693gmail-styleunderline"/>
    <w:basedOn w:val="DefaultParagraphFont"/>
    <w:rsid w:val="00873C56"/>
  </w:style>
  <w:style w:type="character" w:customStyle="1" w:styleId="UnresolvedMention31">
    <w:name w:val="Unresolved Mention31"/>
    <w:basedOn w:val="DefaultParagraphFont"/>
    <w:uiPriority w:val="99"/>
    <w:semiHidden/>
    <w:unhideWhenUsed/>
    <w:rsid w:val="00873C56"/>
    <w:rPr>
      <w:color w:val="808080"/>
      <w:shd w:val="clear" w:color="auto" w:fill="E6E6E6"/>
    </w:rPr>
  </w:style>
  <w:style w:type="character" w:customStyle="1" w:styleId="UnresolvedMention4">
    <w:name w:val="Unresolved Mention4"/>
    <w:basedOn w:val="DefaultParagraphFont"/>
    <w:uiPriority w:val="99"/>
    <w:semiHidden/>
    <w:unhideWhenUsed/>
    <w:rsid w:val="00873C56"/>
    <w:rPr>
      <w:color w:val="808080"/>
      <w:shd w:val="clear" w:color="auto" w:fill="E6E6E6"/>
    </w:rPr>
  </w:style>
  <w:style w:type="character" w:customStyle="1" w:styleId="m-8082899869479211226gmail-styleunderline">
    <w:name w:val="m_-8082899869479211226gmail-styleunderline"/>
    <w:basedOn w:val="DefaultParagraphFont"/>
    <w:rsid w:val="00873C56"/>
  </w:style>
  <w:style w:type="character" w:customStyle="1" w:styleId="StyleUnderlineChar">
    <w:name w:val="Style Underline Char"/>
    <w:basedOn w:val="DefaultParagraphFont"/>
    <w:locked/>
    <w:rsid w:val="00873C56"/>
    <w:rPr>
      <w:u w:val="single"/>
    </w:rPr>
  </w:style>
  <w:style w:type="paragraph" w:customStyle="1" w:styleId="NoteLevel23">
    <w:name w:val="Note Level 23"/>
    <w:basedOn w:val="Normal"/>
    <w:next w:val="Normal"/>
    <w:uiPriority w:val="99"/>
    <w:qFormat/>
    <w:rsid w:val="00873C56"/>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873C56"/>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873C56"/>
    <w:rPr>
      <w:rFonts w:ascii="Georgia" w:hAnsi="Georgia"/>
    </w:rPr>
  </w:style>
  <w:style w:type="paragraph" w:customStyle="1" w:styleId="NoteLevel24">
    <w:name w:val="Note Level 24"/>
    <w:basedOn w:val="Normal"/>
    <w:next w:val="Normal"/>
    <w:uiPriority w:val="99"/>
    <w:qFormat/>
    <w:rsid w:val="00873C56"/>
    <w:pPr>
      <w:keepNext/>
      <w:ind w:left="288" w:right="288"/>
    </w:pPr>
    <w:rPr>
      <w:rFonts w:eastAsia="MS Gothic"/>
      <w:sz w:val="24"/>
      <w:szCs w:val="20"/>
    </w:rPr>
  </w:style>
  <w:style w:type="paragraph" w:customStyle="1" w:styleId="NoteLevel25">
    <w:name w:val="Note Level 25"/>
    <w:basedOn w:val="Normal"/>
    <w:next w:val="Normal"/>
    <w:uiPriority w:val="99"/>
    <w:qFormat/>
    <w:rsid w:val="00873C56"/>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873C56"/>
  </w:style>
  <w:style w:type="character" w:customStyle="1" w:styleId="UnresolvedMention5">
    <w:name w:val="Unresolved Mention5"/>
    <w:basedOn w:val="DefaultParagraphFont"/>
    <w:uiPriority w:val="99"/>
    <w:semiHidden/>
    <w:unhideWhenUsed/>
    <w:rsid w:val="00873C56"/>
    <w:rPr>
      <w:color w:val="605E5C"/>
      <w:shd w:val="clear" w:color="auto" w:fill="E1DFDD"/>
    </w:rPr>
  </w:style>
  <w:style w:type="character" w:customStyle="1" w:styleId="UnresolvedMention6">
    <w:name w:val="Unresolved Mention6"/>
    <w:basedOn w:val="DefaultParagraphFont"/>
    <w:uiPriority w:val="99"/>
    <w:semiHidden/>
    <w:unhideWhenUsed/>
    <w:rsid w:val="00873C56"/>
    <w:rPr>
      <w:color w:val="605E5C"/>
      <w:shd w:val="clear" w:color="auto" w:fill="E1DFDD"/>
    </w:rPr>
  </w:style>
  <w:style w:type="character" w:customStyle="1" w:styleId="footnote">
    <w:name w:val="footnote"/>
    <w:basedOn w:val="DefaultParagraphFont"/>
    <w:rsid w:val="00873C56"/>
  </w:style>
  <w:style w:type="character" w:customStyle="1" w:styleId="hubidentifier">
    <w:name w:val="hub_identifier"/>
    <w:basedOn w:val="DefaultParagraphFont"/>
    <w:rsid w:val="00873C56"/>
  </w:style>
  <w:style w:type="paragraph" w:customStyle="1" w:styleId="standardeinzug">
    <w:name w:val="standardeinzug"/>
    <w:basedOn w:val="Normal"/>
    <w:rsid w:val="00873C56"/>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873C56"/>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873C56"/>
  </w:style>
  <w:style w:type="paragraph" w:customStyle="1" w:styleId="entrefilet">
    <w:name w:val="entrefilet"/>
    <w:basedOn w:val="Normal"/>
    <w:rsid w:val="00873C56"/>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873C56"/>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873C56"/>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873C56"/>
  </w:style>
  <w:style w:type="character" w:customStyle="1" w:styleId="m-5621139387307470627gmail-style13ptbold">
    <w:name w:val="m_-5621139387307470627gmail-style13ptbold"/>
    <w:basedOn w:val="DefaultParagraphFont"/>
    <w:rsid w:val="00873C56"/>
  </w:style>
  <w:style w:type="character" w:customStyle="1" w:styleId="m-5621139387307470627gmail-styleunderline">
    <w:name w:val="m_-5621139387307470627gmail-styleunderline"/>
    <w:basedOn w:val="DefaultParagraphFont"/>
    <w:rsid w:val="00873C56"/>
  </w:style>
  <w:style w:type="character" w:customStyle="1" w:styleId="m-4930835733434609408gmail-style13ptbold">
    <w:name w:val="m_-4930835733434609408gmail-style13ptbold"/>
    <w:basedOn w:val="DefaultParagraphFont"/>
    <w:rsid w:val="00873C56"/>
  </w:style>
  <w:style w:type="character" w:customStyle="1" w:styleId="m-4930835733434609408gmail-styleunderline">
    <w:name w:val="m_-4930835733434609408gmail-styleunderline"/>
    <w:basedOn w:val="DefaultParagraphFont"/>
    <w:rsid w:val="00873C56"/>
  </w:style>
  <w:style w:type="character" w:customStyle="1" w:styleId="m-2456650549122369157gmail-style13ptbold">
    <w:name w:val="m_-2456650549122369157gmail-style13ptbold"/>
    <w:basedOn w:val="DefaultParagraphFont"/>
    <w:rsid w:val="00873C56"/>
  </w:style>
  <w:style w:type="character" w:customStyle="1" w:styleId="m-2456650549122369157gmail-styleunderline">
    <w:name w:val="m_-2456650549122369157gmail-styleunderline"/>
    <w:basedOn w:val="DefaultParagraphFont"/>
    <w:rsid w:val="00873C56"/>
  </w:style>
  <w:style w:type="paragraph" w:customStyle="1" w:styleId="Second">
    <w:name w:val="Second"/>
    <w:basedOn w:val="Normal"/>
    <w:rsid w:val="00873C56"/>
    <w:rPr>
      <w:rFonts w:eastAsia="Calibri" w:cs="Times New Roman"/>
      <w:b/>
      <w:caps/>
      <w:szCs w:val="20"/>
    </w:rPr>
  </w:style>
  <w:style w:type="character" w:customStyle="1" w:styleId="b">
    <w:name w:val="b"/>
    <w:basedOn w:val="DefaultParagraphFont"/>
    <w:rsid w:val="00873C56"/>
  </w:style>
  <w:style w:type="character" w:customStyle="1" w:styleId="StyleBoldUnderlineBorderSinglesolidlineAuto05pt">
    <w:name w:val="Style Bold Underline Border: : (Single solid line Auto  0.5 pt ..."/>
    <w:basedOn w:val="DefaultParagraphFont"/>
    <w:rsid w:val="00873C56"/>
    <w:rPr>
      <w:b/>
      <w:bCs/>
      <w:u w:val="single"/>
      <w:bdr w:val="none" w:sz="0" w:space="0" w:color="auto"/>
    </w:rPr>
  </w:style>
  <w:style w:type="character" w:customStyle="1" w:styleId="m6540463018285843025gmail-heading4char">
    <w:name w:val="m_6540463018285843025gmail-heading4char"/>
    <w:basedOn w:val="DefaultParagraphFont"/>
    <w:rsid w:val="00873C56"/>
  </w:style>
  <w:style w:type="character" w:customStyle="1" w:styleId="m6540463018285843025gmail-styleunderline">
    <w:name w:val="m_6540463018285843025gmail-styleunderline"/>
    <w:basedOn w:val="DefaultParagraphFont"/>
    <w:rsid w:val="00873C56"/>
  </w:style>
  <w:style w:type="character" w:customStyle="1" w:styleId="bylines">
    <w:name w:val="bylines"/>
    <w:basedOn w:val="DefaultParagraphFont"/>
    <w:rsid w:val="00873C56"/>
  </w:style>
  <w:style w:type="character" w:customStyle="1" w:styleId="postsubtitle">
    <w:name w:val="post_subtitle"/>
    <w:basedOn w:val="DefaultParagraphFont"/>
    <w:rsid w:val="00873C56"/>
  </w:style>
  <w:style w:type="character" w:customStyle="1" w:styleId="desc">
    <w:name w:val="desc"/>
    <w:basedOn w:val="DefaultParagraphFont"/>
    <w:rsid w:val="00873C56"/>
  </w:style>
  <w:style w:type="character" w:customStyle="1" w:styleId="dispurl">
    <w:name w:val="dispurl"/>
    <w:basedOn w:val="DefaultParagraphFont"/>
    <w:rsid w:val="00873C56"/>
  </w:style>
  <w:style w:type="character" w:customStyle="1" w:styleId="ListBulletChar">
    <w:name w:val="List Bullet Char"/>
    <w:link w:val="ListBullet"/>
    <w:rsid w:val="00873C56"/>
    <w:rPr>
      <w:rFonts w:ascii="Calibri" w:eastAsia="Calibri" w:hAnsi="Calibri" w:cs="Calibri"/>
      <w:sz w:val="22"/>
    </w:rPr>
  </w:style>
  <w:style w:type="character" w:customStyle="1" w:styleId="StyleUnderline11ptChar">
    <w:name w:val="Style Underline + 11 pt Char"/>
    <w:link w:val="StyleUnderline11pt0"/>
    <w:locked/>
    <w:rsid w:val="00873C56"/>
    <w:rPr>
      <w:rFonts w:ascii="Georgia" w:hAnsi="Georgia"/>
      <w:u w:val="single"/>
    </w:rPr>
  </w:style>
  <w:style w:type="paragraph" w:customStyle="1" w:styleId="StyleUnderline11pt0">
    <w:name w:val="Style Underline + 11 pt"/>
    <w:basedOn w:val="Normal"/>
    <w:link w:val="StyleUnderline11ptChar"/>
    <w:rsid w:val="00873C56"/>
    <w:rPr>
      <w:rFonts w:ascii="Georgia" w:hAnsi="Georgia" w:cstheme="minorBidi"/>
      <w:sz w:val="24"/>
      <w:u w:val="single"/>
    </w:rPr>
  </w:style>
  <w:style w:type="character" w:customStyle="1" w:styleId="StyleBoldUnderline11ptChar">
    <w:name w:val="Style BoldUnderline + 11 pt Char"/>
    <w:link w:val="StyleBoldUnderline11pt"/>
    <w:locked/>
    <w:rsid w:val="00873C56"/>
    <w:rPr>
      <w:rFonts w:ascii="Georgia" w:hAnsi="Georgia"/>
      <w:b/>
      <w:bCs/>
      <w:u w:val="single"/>
    </w:rPr>
  </w:style>
  <w:style w:type="paragraph" w:customStyle="1" w:styleId="StyleBoldUnderline11pt">
    <w:name w:val="Style BoldUnderline + 11 pt"/>
    <w:basedOn w:val="Normal"/>
    <w:link w:val="StyleBoldUnderline11ptChar"/>
    <w:rsid w:val="00873C56"/>
    <w:rPr>
      <w:rFonts w:ascii="Georgia" w:hAnsi="Georgia" w:cstheme="minorBidi"/>
      <w:b/>
      <w:bCs/>
      <w:sz w:val="24"/>
      <w:u w:val="single"/>
    </w:rPr>
  </w:style>
  <w:style w:type="character" w:styleId="PlaceholderText">
    <w:name w:val="Placeholder Text"/>
    <w:basedOn w:val="DefaultParagraphFont"/>
    <w:uiPriority w:val="99"/>
    <w:unhideWhenUsed/>
    <w:rsid w:val="00873C56"/>
    <w:rPr>
      <w:color w:val="808080"/>
    </w:rPr>
  </w:style>
  <w:style w:type="paragraph" w:customStyle="1" w:styleId="m2799300251894249257gmail-citespacing">
    <w:name w:val="m_2799300251894249257gmail-citespacing"/>
    <w:basedOn w:val="Normal"/>
    <w:rsid w:val="00873C56"/>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873C56"/>
  </w:style>
  <w:style w:type="character" w:customStyle="1" w:styleId="m2799300251894249257gmail-styleunderline">
    <w:name w:val="m_2799300251894249257gmail-styleunderline"/>
    <w:basedOn w:val="DefaultParagraphFont"/>
    <w:rsid w:val="00873C56"/>
  </w:style>
  <w:style w:type="character" w:customStyle="1" w:styleId="SmallFont5pt">
    <w:name w:val="Small Font (5 pt)"/>
    <w:basedOn w:val="DefaultParagraphFont"/>
    <w:rsid w:val="00873C56"/>
    <w:rPr>
      <w:sz w:val="10"/>
    </w:rPr>
  </w:style>
  <w:style w:type="character" w:customStyle="1" w:styleId="m-2739995430265037942gmail-style13ptbold">
    <w:name w:val="m_-2739995430265037942gmail-style13ptbold"/>
    <w:basedOn w:val="DefaultParagraphFont"/>
    <w:rsid w:val="00873C56"/>
  </w:style>
  <w:style w:type="character" w:customStyle="1" w:styleId="m-2739995430265037942gmail-styleunderline">
    <w:name w:val="m_-2739995430265037942gmail-styleunderline"/>
    <w:basedOn w:val="DefaultParagraphFont"/>
    <w:rsid w:val="00873C56"/>
  </w:style>
  <w:style w:type="paragraph" w:customStyle="1" w:styleId="Citation0">
    <w:name w:val="Citation"/>
    <w:basedOn w:val="Normal"/>
    <w:uiPriority w:val="99"/>
    <w:qFormat/>
    <w:rsid w:val="00873C56"/>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873C56"/>
    <w:rPr>
      <w:rFonts w:ascii="Calibri" w:eastAsia="Times New Roman" w:hAnsi="Calibri" w:cs="Times New Roman"/>
      <w:sz w:val="20"/>
      <w:szCs w:val="20"/>
    </w:rPr>
  </w:style>
  <w:style w:type="character" w:customStyle="1" w:styleId="Heading3CharCharCharChar">
    <w:name w:val="Heading 3 Char Char Char Char"/>
    <w:rsid w:val="00873C56"/>
    <w:rPr>
      <w:rFonts w:ascii="Arial" w:hAnsi="Arial" w:cs="Arial" w:hint="default"/>
      <w:bCs/>
      <w:szCs w:val="26"/>
      <w:u w:val="single"/>
      <w:lang w:val="en-US" w:eastAsia="en-US" w:bidi="ar-SA"/>
    </w:rPr>
  </w:style>
  <w:style w:type="character" w:customStyle="1" w:styleId="1">
    <w:name w:val="1"/>
    <w:rsid w:val="00873C56"/>
    <w:rPr>
      <w:rFonts w:cs="Arial"/>
      <w:bCs/>
      <w:sz w:val="20"/>
      <w:u w:val="single"/>
      <w:lang w:val="en-US" w:eastAsia="en-US" w:bidi="ar-SA"/>
    </w:rPr>
  </w:style>
  <w:style w:type="paragraph" w:customStyle="1" w:styleId="DateTime">
    <w:name w:val="DateTime"/>
    <w:basedOn w:val="Normal"/>
    <w:link w:val="DateTimeChar"/>
    <w:autoRedefine/>
    <w:uiPriority w:val="4"/>
    <w:qFormat/>
    <w:rsid w:val="00873C56"/>
  </w:style>
  <w:style w:type="character" w:customStyle="1" w:styleId="DateTimeChar">
    <w:name w:val="DateTime Char"/>
    <w:basedOn w:val="DefaultParagraphFont"/>
    <w:link w:val="DateTime"/>
    <w:uiPriority w:val="4"/>
    <w:rsid w:val="00873C56"/>
    <w:rPr>
      <w:rFonts w:ascii="Calibri" w:hAnsi="Calibri" w:cs="Calibri"/>
      <w:sz w:val="22"/>
    </w:rPr>
  </w:style>
  <w:style w:type="paragraph" w:customStyle="1" w:styleId="Lecture">
    <w:name w:val="Lecture"/>
    <w:next w:val="BodyText"/>
    <w:link w:val="LectureChar"/>
    <w:autoRedefine/>
    <w:uiPriority w:val="4"/>
    <w:qFormat/>
    <w:rsid w:val="00873C56"/>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873C56"/>
    <w:rPr>
      <w:rFonts w:ascii="Arial" w:hAnsi="Arial" w:cs="Arial"/>
      <w:spacing w:val="-10"/>
      <w:sz w:val="22"/>
    </w:rPr>
  </w:style>
  <w:style w:type="character" w:customStyle="1" w:styleId="m4841727538114946087gmail-styleunderline">
    <w:name w:val="m_4841727538114946087gmail-styleunderline"/>
    <w:basedOn w:val="DefaultParagraphFont"/>
    <w:rsid w:val="00873C56"/>
  </w:style>
  <w:style w:type="paragraph" w:customStyle="1" w:styleId="BreakTag">
    <w:name w:val="Break Tag"/>
    <w:basedOn w:val="Normal"/>
    <w:autoRedefine/>
    <w:uiPriority w:val="4"/>
    <w:qFormat/>
    <w:rsid w:val="00873C56"/>
    <w:pPr>
      <w:spacing w:before="240"/>
    </w:pPr>
    <w:rPr>
      <w:b/>
      <w:sz w:val="26"/>
    </w:rPr>
  </w:style>
  <w:style w:type="paragraph" w:customStyle="1" w:styleId="BreakBlock">
    <w:name w:val="Break Block"/>
    <w:basedOn w:val="Normal"/>
    <w:link w:val="BreakBlockChar"/>
    <w:autoRedefine/>
    <w:qFormat/>
    <w:rsid w:val="00873C56"/>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873C56"/>
    <w:rPr>
      <w:rFonts w:ascii="Arial Bold" w:hAnsi="Arial Bold" w:cs="Calibri"/>
      <w:b/>
      <w:caps/>
      <w:sz w:val="32"/>
      <w:u w:val="single"/>
    </w:rPr>
  </w:style>
  <w:style w:type="paragraph" w:customStyle="1" w:styleId="HotRouteChar0">
    <w:name w:val="Hot Route! Char"/>
    <w:basedOn w:val="Normal"/>
    <w:qFormat/>
    <w:rsid w:val="00873C56"/>
    <w:pPr>
      <w:ind w:left="144"/>
    </w:pPr>
    <w:rPr>
      <w:rFonts w:eastAsia="Times New Roman"/>
      <w:sz w:val="20"/>
      <w:lang w:bidi="en-US"/>
    </w:rPr>
  </w:style>
  <w:style w:type="character" w:customStyle="1" w:styleId="CiteCharChar">
    <w:name w:val="Cite Char Char"/>
    <w:basedOn w:val="DefaultParagraphFont"/>
    <w:rsid w:val="00873C56"/>
    <w:rPr>
      <w:rFonts w:ascii="Cambria" w:hAnsi="Cambria" w:cs="Times New Roman"/>
      <w:b/>
      <w:bCs/>
      <w:sz w:val="26"/>
      <w:szCs w:val="26"/>
    </w:rPr>
  </w:style>
  <w:style w:type="character" w:customStyle="1" w:styleId="CardCharChar1">
    <w:name w:val="Card Char Char1"/>
    <w:basedOn w:val="DefaultParagraphFont"/>
    <w:rsid w:val="00873C56"/>
    <w:rPr>
      <w:rFonts w:cs="Times New Roman"/>
      <w:b/>
      <w:bCs/>
      <w:sz w:val="28"/>
      <w:szCs w:val="28"/>
    </w:rPr>
  </w:style>
  <w:style w:type="character" w:customStyle="1" w:styleId="CircleChar1">
    <w:name w:val="Circle Char1"/>
    <w:basedOn w:val="DefaultParagraphFont"/>
    <w:rsid w:val="00873C56"/>
    <w:rPr>
      <w:rFonts w:cs="Times New Roman"/>
      <w:b/>
      <w:i/>
      <w:sz w:val="18"/>
      <w:szCs w:val="18"/>
      <w:u w:val="single"/>
      <w:lang w:val="en-US" w:eastAsia="en-US" w:bidi="ar-SA"/>
    </w:rPr>
  </w:style>
  <w:style w:type="character" w:customStyle="1" w:styleId="hit1">
    <w:name w:val="hit1"/>
    <w:basedOn w:val="DefaultParagraphFont"/>
    <w:rsid w:val="00873C56"/>
    <w:rPr>
      <w:b/>
      <w:bCs/>
      <w:color w:val="CC0033"/>
    </w:rPr>
  </w:style>
  <w:style w:type="character" w:customStyle="1" w:styleId="upper">
    <w:name w:val="upper"/>
    <w:basedOn w:val="DefaultParagraphFont"/>
    <w:rsid w:val="00873C56"/>
  </w:style>
  <w:style w:type="character" w:customStyle="1" w:styleId="SmallFont7pt">
    <w:name w:val="Small Font (7 pt)"/>
    <w:basedOn w:val="DefaultParagraphFont"/>
    <w:rsid w:val="00873C56"/>
    <w:rPr>
      <w:sz w:val="14"/>
    </w:rPr>
  </w:style>
  <w:style w:type="character" w:customStyle="1" w:styleId="Boxing">
    <w:name w:val="Boxing"/>
    <w:basedOn w:val="DefaultParagraphFont"/>
    <w:rsid w:val="00873C56"/>
    <w:rPr>
      <w:rFonts w:ascii="Arial Narrow" w:hAnsi="Arial Narrow"/>
      <w:dstrike w:val="0"/>
      <w:sz w:val="20"/>
      <w:bdr w:val="single" w:sz="2" w:space="0" w:color="auto"/>
      <w:vertAlign w:val="baseline"/>
    </w:rPr>
  </w:style>
  <w:style w:type="character" w:customStyle="1" w:styleId="style65">
    <w:name w:val="style65"/>
    <w:basedOn w:val="DefaultParagraphFont"/>
    <w:rsid w:val="00873C56"/>
    <w:rPr>
      <w:rFonts w:cs="Times New Roman"/>
    </w:rPr>
  </w:style>
  <w:style w:type="character" w:customStyle="1" w:styleId="SmallTextChar0">
    <w:name w:val="Small Text Char"/>
    <w:basedOn w:val="CardTextChar0"/>
    <w:rsid w:val="00873C56"/>
    <w:rPr>
      <w:rFonts w:ascii="Times New Roman" w:eastAsia="MS Mincho" w:hAnsi="Times New Roman" w:cs="Times New Roman"/>
      <w:sz w:val="15"/>
      <w:szCs w:val="24"/>
      <w:lang w:eastAsia="ja-JP"/>
    </w:rPr>
  </w:style>
  <w:style w:type="character" w:customStyle="1" w:styleId="newscontent">
    <w:name w:val="newscontent"/>
    <w:rsid w:val="00873C56"/>
  </w:style>
  <w:style w:type="paragraph" w:customStyle="1" w:styleId="Cardstyle0">
    <w:name w:val="Cardstyle"/>
    <w:basedOn w:val="Normal"/>
    <w:next w:val="Normal"/>
    <w:qFormat/>
    <w:rsid w:val="00873C56"/>
    <w:rPr>
      <w:rFonts w:eastAsia="Times New Roman"/>
    </w:rPr>
  </w:style>
  <w:style w:type="character" w:customStyle="1" w:styleId="StyleEmphasisArial12ptBoldNotItalic">
    <w:name w:val="Style Emphasis + Arial 12 pt Bold Not Italic"/>
    <w:basedOn w:val="Emphasis"/>
    <w:rsid w:val="00873C56"/>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873C56"/>
    <w:rPr>
      <w:rFonts w:ascii="SimSun" w:eastAsia="SimSun" w:hAnsi="SimSun"/>
      <w:sz w:val="15"/>
      <w:lang w:eastAsia="zh-CN"/>
    </w:rPr>
  </w:style>
  <w:style w:type="paragraph" w:customStyle="1" w:styleId="UnreadText">
    <w:name w:val="Unread Text"/>
    <w:basedOn w:val="Normal"/>
    <w:next w:val="Normal"/>
    <w:link w:val="UnreadTextChar"/>
    <w:autoRedefine/>
    <w:qFormat/>
    <w:rsid w:val="00873C56"/>
    <w:pPr>
      <w:ind w:left="360"/>
    </w:pPr>
    <w:rPr>
      <w:rFonts w:ascii="SimSun" w:eastAsia="SimSun" w:hAnsi="SimSun" w:cstheme="minorBidi"/>
      <w:sz w:val="15"/>
      <w:lang w:eastAsia="zh-CN"/>
    </w:rPr>
  </w:style>
  <w:style w:type="character" w:customStyle="1" w:styleId="navy13bd">
    <w:name w:val="navy13bd"/>
    <w:basedOn w:val="DefaultParagraphFont"/>
    <w:rsid w:val="00873C56"/>
  </w:style>
  <w:style w:type="paragraph" w:customStyle="1" w:styleId="UnderlineBoldIndent">
    <w:name w:val="Underline + Bold Indent"/>
    <w:basedOn w:val="Normal"/>
    <w:link w:val="UnderlineBoldIndentCharChar"/>
    <w:qFormat/>
    <w:rsid w:val="00873C56"/>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873C56"/>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873C56"/>
    <w:rPr>
      <w:u w:val="single"/>
    </w:rPr>
  </w:style>
  <w:style w:type="character" w:customStyle="1" w:styleId="StyleUnderlineBoldIndent11ptChar">
    <w:name w:val="Style Underline + Bold Indent + 11 pt Char"/>
    <w:link w:val="StyleUnderlineBoldIndent11pt"/>
    <w:rsid w:val="00873C56"/>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873C56"/>
    <w:rPr>
      <w:b/>
      <w:bCs/>
      <w:u w:val="single"/>
    </w:rPr>
  </w:style>
  <w:style w:type="character" w:customStyle="1" w:styleId="StyleUnderlineBoldIndent11ptBoldChar">
    <w:name w:val="Style Underline + Bold Indent + 11 pt Bold Char"/>
    <w:link w:val="StyleUnderlineBoldIndent11ptBold"/>
    <w:rsid w:val="00873C56"/>
    <w:rPr>
      <w:rFonts w:ascii="Calibri" w:eastAsia="Times New Roman" w:hAnsi="Calibri" w:cs="Calibri"/>
      <w:b/>
      <w:bCs/>
      <w:sz w:val="22"/>
      <w:szCs w:val="20"/>
      <w:u w:val="single"/>
    </w:rPr>
  </w:style>
  <w:style w:type="paragraph" w:customStyle="1" w:styleId="Normal20pt">
    <w:name w:val="Normal  + 20 pt"/>
    <w:basedOn w:val="Normal"/>
    <w:uiPriority w:val="6"/>
    <w:qFormat/>
    <w:rsid w:val="00873C56"/>
    <w:rPr>
      <w:bCs/>
      <w:u w:val="single"/>
    </w:rPr>
  </w:style>
  <w:style w:type="character" w:customStyle="1" w:styleId="StyleStyle4CharTimesNewRoman11ptItalic">
    <w:name w:val="Style Style4 Char + Times New Roman 11 pt Italic"/>
    <w:basedOn w:val="DefaultParagraphFont"/>
    <w:rsid w:val="00873C56"/>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873C56"/>
    <w:rPr>
      <w:b/>
    </w:rPr>
  </w:style>
  <w:style w:type="character" w:customStyle="1" w:styleId="Style6Char">
    <w:name w:val="Style6 Char"/>
    <w:basedOn w:val="DefaultParagraphFont"/>
    <w:link w:val="Style6"/>
    <w:uiPriority w:val="99"/>
    <w:rsid w:val="00873C56"/>
    <w:rPr>
      <w:rFonts w:ascii="Calibri" w:hAnsi="Calibri" w:cs="Calibri"/>
      <w:b/>
      <w:sz w:val="22"/>
    </w:rPr>
  </w:style>
  <w:style w:type="paragraph" w:customStyle="1" w:styleId="Style11">
    <w:name w:val="Style11"/>
    <w:basedOn w:val="Normal"/>
    <w:link w:val="Style11Char"/>
    <w:qFormat/>
    <w:rsid w:val="00873C56"/>
    <w:rPr>
      <w:rFonts w:asciiTheme="minorHAnsi" w:hAnsiTheme="minorHAnsi" w:cstheme="minorBidi"/>
      <w:b/>
      <w:sz w:val="24"/>
      <w:u w:val="thick"/>
    </w:rPr>
  </w:style>
  <w:style w:type="paragraph" w:customStyle="1" w:styleId="Style12">
    <w:name w:val="Style12"/>
    <w:basedOn w:val="Normal"/>
    <w:link w:val="Style12Char"/>
    <w:qFormat/>
    <w:rsid w:val="00873C56"/>
    <w:rPr>
      <w:rFonts w:asciiTheme="minorHAnsi" w:hAnsiTheme="minorHAnsi" w:cstheme="minorBidi"/>
      <w:b/>
      <w:sz w:val="24"/>
      <w:u w:val="thick"/>
    </w:rPr>
  </w:style>
  <w:style w:type="character" w:customStyle="1" w:styleId="StyleStyleBoldUnderlineIntenseEmphasisUnderlineapple-style-s">
    <w:name w:val="Style Style Bold UnderlineIntense EmphasisUnderlineapple-style-s..."/>
    <w:basedOn w:val="DefaultParagraphFont"/>
    <w:rsid w:val="00873C56"/>
    <w:rPr>
      <w:b w:val="0"/>
      <w:bCs w:val="0"/>
      <w:sz w:val="22"/>
      <w:u w:val="single"/>
      <w:bdr w:val="none" w:sz="0" w:space="0" w:color="auto"/>
    </w:rPr>
  </w:style>
  <w:style w:type="character" w:customStyle="1" w:styleId="UnderlineCard">
    <w:name w:val="Underline Card"/>
    <w:uiPriority w:val="6"/>
    <w:qFormat/>
    <w:rsid w:val="00873C56"/>
    <w:rPr>
      <w:rFonts w:ascii="Arial" w:hAnsi="Arial"/>
      <w:b w:val="0"/>
      <w:bCs/>
      <w:sz w:val="20"/>
      <w:u w:val="single"/>
    </w:rPr>
  </w:style>
  <w:style w:type="character" w:customStyle="1" w:styleId="story-author">
    <w:name w:val="story-author"/>
    <w:basedOn w:val="DefaultParagraphFont"/>
    <w:rsid w:val="00873C56"/>
  </w:style>
  <w:style w:type="paragraph" w:customStyle="1" w:styleId="type">
    <w:name w:val="type"/>
    <w:basedOn w:val="Normal"/>
    <w:qFormat/>
    <w:rsid w:val="00873C56"/>
    <w:pPr>
      <w:spacing w:before="100" w:beforeAutospacing="1" w:after="100" w:afterAutospacing="1"/>
    </w:pPr>
    <w:rPr>
      <w:rFonts w:eastAsia="Times New Roman"/>
    </w:rPr>
  </w:style>
  <w:style w:type="character" w:customStyle="1" w:styleId="abodyblack3">
    <w:name w:val="abodyblack3"/>
    <w:basedOn w:val="DefaultParagraphFont"/>
    <w:rsid w:val="00873C56"/>
  </w:style>
  <w:style w:type="character" w:customStyle="1" w:styleId="FontStyle177">
    <w:name w:val="Font Style177"/>
    <w:basedOn w:val="DefaultParagraphFont"/>
    <w:uiPriority w:val="99"/>
    <w:rsid w:val="00873C56"/>
    <w:rPr>
      <w:rFonts w:ascii="Times New Roman" w:hAnsi="Times New Roman" w:cs="Times New Roman"/>
      <w:sz w:val="20"/>
      <w:szCs w:val="20"/>
    </w:rPr>
  </w:style>
  <w:style w:type="character" w:customStyle="1" w:styleId="FontStyle173">
    <w:name w:val="Font Style173"/>
    <w:basedOn w:val="DefaultParagraphFont"/>
    <w:uiPriority w:val="99"/>
    <w:rsid w:val="00873C56"/>
    <w:rPr>
      <w:rFonts w:ascii="Times New Roman" w:hAnsi="Times New Roman" w:cs="Times New Roman"/>
      <w:sz w:val="14"/>
      <w:szCs w:val="14"/>
    </w:rPr>
  </w:style>
  <w:style w:type="character" w:customStyle="1" w:styleId="FontStyle151">
    <w:name w:val="Font Style151"/>
    <w:basedOn w:val="DefaultParagraphFont"/>
    <w:uiPriority w:val="99"/>
    <w:rsid w:val="00873C56"/>
    <w:rPr>
      <w:rFonts w:ascii="Arial Narrow" w:hAnsi="Arial Narrow" w:cs="Arial Narrow"/>
      <w:b/>
      <w:bCs/>
      <w:sz w:val="12"/>
      <w:szCs w:val="12"/>
    </w:rPr>
  </w:style>
  <w:style w:type="character" w:customStyle="1" w:styleId="FontStyle156">
    <w:name w:val="Font Style156"/>
    <w:basedOn w:val="DefaultParagraphFont"/>
    <w:uiPriority w:val="99"/>
    <w:rsid w:val="00873C56"/>
    <w:rPr>
      <w:rFonts w:ascii="Arial Narrow" w:hAnsi="Arial Narrow" w:cs="Arial Narrow"/>
      <w:sz w:val="8"/>
      <w:szCs w:val="8"/>
    </w:rPr>
  </w:style>
  <w:style w:type="character" w:customStyle="1" w:styleId="FontStyle160">
    <w:name w:val="Font Style160"/>
    <w:basedOn w:val="DefaultParagraphFont"/>
    <w:uiPriority w:val="99"/>
    <w:rsid w:val="00873C56"/>
    <w:rPr>
      <w:rFonts w:ascii="Times New Roman" w:hAnsi="Times New Roman" w:cs="Times New Roman"/>
      <w:b/>
      <w:bCs/>
      <w:sz w:val="20"/>
      <w:szCs w:val="20"/>
    </w:rPr>
  </w:style>
  <w:style w:type="character" w:customStyle="1" w:styleId="FontStyle178">
    <w:name w:val="Font Style178"/>
    <w:basedOn w:val="DefaultParagraphFont"/>
    <w:uiPriority w:val="99"/>
    <w:rsid w:val="00873C56"/>
    <w:rPr>
      <w:rFonts w:ascii="Times New Roman" w:hAnsi="Times New Roman" w:cs="Times New Roman"/>
      <w:sz w:val="18"/>
      <w:szCs w:val="18"/>
    </w:rPr>
  </w:style>
  <w:style w:type="paragraph" w:customStyle="1" w:styleId="Style14">
    <w:name w:val="Style14"/>
    <w:basedOn w:val="Normal"/>
    <w:uiPriority w:val="99"/>
    <w:qFormat/>
    <w:rsid w:val="00873C56"/>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873C56"/>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873C56"/>
    <w:rPr>
      <w:rFonts w:ascii="Times New Roman" w:hAnsi="Times New Roman" w:cs="Times New Roman"/>
      <w:sz w:val="12"/>
      <w:szCs w:val="12"/>
    </w:rPr>
  </w:style>
  <w:style w:type="paragraph" w:customStyle="1" w:styleId="Style9">
    <w:name w:val="Style9"/>
    <w:basedOn w:val="Normal"/>
    <w:uiPriority w:val="99"/>
    <w:qFormat/>
    <w:rsid w:val="00873C56"/>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873C56"/>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873C56"/>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873C56"/>
    <w:rPr>
      <w:rFonts w:ascii="Times New Roman" w:hAnsi="Times New Roman" w:cs="Times New Roman"/>
      <w:sz w:val="16"/>
      <w:szCs w:val="16"/>
    </w:rPr>
  </w:style>
  <w:style w:type="character" w:customStyle="1" w:styleId="FontStyle172">
    <w:name w:val="Font Style172"/>
    <w:basedOn w:val="DefaultParagraphFont"/>
    <w:uiPriority w:val="99"/>
    <w:rsid w:val="00873C56"/>
    <w:rPr>
      <w:rFonts w:ascii="Times New Roman" w:hAnsi="Times New Roman" w:cs="Times New Roman"/>
      <w:b/>
      <w:bCs/>
      <w:sz w:val="16"/>
      <w:szCs w:val="16"/>
    </w:rPr>
  </w:style>
  <w:style w:type="paragraph" w:customStyle="1" w:styleId="Style18">
    <w:name w:val="Style18"/>
    <w:basedOn w:val="Normal"/>
    <w:uiPriority w:val="99"/>
    <w:qFormat/>
    <w:rsid w:val="00873C56"/>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873C56"/>
    <w:rPr>
      <w:rFonts w:ascii="Times New Roman" w:hAnsi="Times New Roman" w:cs="Times New Roman"/>
      <w:i/>
      <w:iCs/>
      <w:sz w:val="16"/>
      <w:szCs w:val="16"/>
    </w:rPr>
  </w:style>
  <w:style w:type="character" w:customStyle="1" w:styleId="FontStyle162">
    <w:name w:val="Font Style162"/>
    <w:basedOn w:val="DefaultParagraphFont"/>
    <w:uiPriority w:val="99"/>
    <w:rsid w:val="00873C56"/>
    <w:rPr>
      <w:rFonts w:ascii="Times New Roman" w:hAnsi="Times New Roman" w:cs="Times New Roman"/>
      <w:b/>
      <w:bCs/>
      <w:sz w:val="18"/>
      <w:szCs w:val="18"/>
    </w:rPr>
  </w:style>
  <w:style w:type="character" w:customStyle="1" w:styleId="FontStyle167">
    <w:name w:val="Font Style167"/>
    <w:basedOn w:val="DefaultParagraphFont"/>
    <w:uiPriority w:val="99"/>
    <w:rsid w:val="00873C56"/>
    <w:rPr>
      <w:rFonts w:ascii="Times New Roman" w:hAnsi="Times New Roman" w:cs="Times New Roman"/>
      <w:sz w:val="10"/>
      <w:szCs w:val="10"/>
    </w:rPr>
  </w:style>
  <w:style w:type="character" w:customStyle="1" w:styleId="FontStyle174">
    <w:name w:val="Font Style174"/>
    <w:basedOn w:val="DefaultParagraphFont"/>
    <w:uiPriority w:val="99"/>
    <w:rsid w:val="00873C56"/>
    <w:rPr>
      <w:rFonts w:ascii="Arial Narrow" w:hAnsi="Arial Narrow" w:cs="Arial Narrow"/>
      <w:b/>
      <w:bCs/>
      <w:sz w:val="18"/>
      <w:szCs w:val="18"/>
    </w:rPr>
  </w:style>
  <w:style w:type="paragraph" w:customStyle="1" w:styleId="Style47">
    <w:name w:val="Style47"/>
    <w:basedOn w:val="Normal"/>
    <w:uiPriority w:val="99"/>
    <w:qFormat/>
    <w:rsid w:val="00873C56"/>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873C56"/>
    <w:rPr>
      <w:rFonts w:ascii="Times New Roman" w:hAnsi="Times New Roman" w:cs="Times New Roman"/>
      <w:sz w:val="12"/>
      <w:szCs w:val="12"/>
    </w:rPr>
  </w:style>
  <w:style w:type="paragraph" w:customStyle="1" w:styleId="Style24">
    <w:name w:val="Style24"/>
    <w:basedOn w:val="Normal"/>
    <w:uiPriority w:val="99"/>
    <w:qFormat/>
    <w:rsid w:val="00873C56"/>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873C56"/>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873C56"/>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873C56"/>
    <w:rPr>
      <w:rFonts w:ascii="Times New Roman" w:hAnsi="Times New Roman" w:cs="Times New Roman"/>
      <w:b/>
      <w:bCs/>
      <w:sz w:val="18"/>
      <w:szCs w:val="18"/>
    </w:rPr>
  </w:style>
  <w:style w:type="paragraph" w:customStyle="1" w:styleId="Style21">
    <w:name w:val="Style21"/>
    <w:basedOn w:val="Normal"/>
    <w:uiPriority w:val="99"/>
    <w:qFormat/>
    <w:rsid w:val="00873C56"/>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873C56"/>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873C56"/>
  </w:style>
  <w:style w:type="character" w:customStyle="1" w:styleId="StyleThickunderline1">
    <w:name w:val="Style Thick underline1"/>
    <w:basedOn w:val="DefaultParagraphFont"/>
    <w:rsid w:val="00873C56"/>
    <w:rPr>
      <w:u w:val="single"/>
    </w:rPr>
  </w:style>
  <w:style w:type="paragraph" w:customStyle="1" w:styleId="TableParagraph">
    <w:name w:val="Table Paragraph"/>
    <w:basedOn w:val="Normal"/>
    <w:uiPriority w:val="1"/>
    <w:qFormat/>
    <w:rsid w:val="00873C56"/>
    <w:pPr>
      <w:widowControl w:val="0"/>
    </w:pPr>
  </w:style>
  <w:style w:type="character" w:customStyle="1" w:styleId="UnderlineChar5">
    <w:name w:val="UnderlineChar"/>
    <w:rsid w:val="00873C56"/>
    <w:rPr>
      <w:sz w:val="24"/>
      <w:u w:val="single"/>
      <w:shd w:val="clear" w:color="auto" w:fill="auto"/>
    </w:rPr>
  </w:style>
  <w:style w:type="character" w:customStyle="1" w:styleId="foreground">
    <w:name w:val="foreground"/>
    <w:basedOn w:val="DefaultParagraphFont"/>
    <w:rsid w:val="00873C56"/>
  </w:style>
  <w:style w:type="paragraph" w:customStyle="1" w:styleId="StyleCircled11pt">
    <w:name w:val="Style Circled + 11 pt"/>
    <w:basedOn w:val="Normal"/>
    <w:link w:val="StyleCircled11ptChar"/>
    <w:qFormat/>
    <w:rsid w:val="00873C56"/>
    <w:rPr>
      <w:rFonts w:eastAsia="Times New Roman"/>
      <w:b/>
      <w:bCs/>
      <w:sz w:val="20"/>
      <w:u w:val="single"/>
    </w:rPr>
  </w:style>
  <w:style w:type="character" w:customStyle="1" w:styleId="StyleCircled11ptChar">
    <w:name w:val="Style Circled + 11 pt Char"/>
    <w:link w:val="StyleCircled11pt"/>
    <w:rsid w:val="00873C56"/>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873C56"/>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873C56"/>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873C56"/>
    <w:rPr>
      <w:sz w:val="20"/>
      <w:bdr w:val="single" w:sz="4" w:space="0" w:color="auto" w:frame="1"/>
    </w:rPr>
  </w:style>
  <w:style w:type="character" w:customStyle="1" w:styleId="StyleUnderlineChar9ptBorderSinglesolidlineAuto0">
    <w:name w:val="Style Underline Char + 9 pt Border: : (Single solid line Auto  0..."/>
    <w:rsid w:val="00873C56"/>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873C56"/>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73C56"/>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73C56"/>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73C56"/>
    <w:rPr>
      <w:sz w:val="20"/>
      <w:szCs w:val="24"/>
      <w:u w:val="single"/>
      <w:bdr w:val="single" w:sz="4" w:space="0" w:color="auto"/>
      <w:lang w:val="en-US" w:eastAsia="en-US" w:bidi="ar-SA"/>
    </w:rPr>
  </w:style>
  <w:style w:type="character" w:customStyle="1" w:styleId="StyleLatinGaramondUnderline">
    <w:name w:val="Style (Latin) Garamond Underline"/>
    <w:rsid w:val="00873C56"/>
    <w:rPr>
      <w:rFonts w:ascii="Times New Roman" w:hAnsi="Times New Roman"/>
      <w:sz w:val="20"/>
      <w:u w:val="single"/>
    </w:rPr>
  </w:style>
  <w:style w:type="character" w:customStyle="1" w:styleId="StyleLatinGaramond">
    <w:name w:val="Style (Latin) Garamond"/>
    <w:rsid w:val="00873C56"/>
    <w:rPr>
      <w:rFonts w:ascii="Times New Roman" w:hAnsi="Times New Roman"/>
      <w:sz w:val="20"/>
    </w:rPr>
  </w:style>
  <w:style w:type="character" w:customStyle="1" w:styleId="styletimesnewroman12ptbold0">
    <w:name w:val="styletimesnewroman12ptbold"/>
    <w:basedOn w:val="DefaultParagraphFont"/>
    <w:rsid w:val="00873C56"/>
  </w:style>
  <w:style w:type="paragraph" w:customStyle="1" w:styleId="BoldandUnderlineChar2CharChar">
    <w:name w:val="Bold and Underline Char2 Char Char"/>
    <w:basedOn w:val="Normal"/>
    <w:link w:val="BoldandUnderlineChar2CharCharChar"/>
    <w:qFormat/>
    <w:rsid w:val="00873C56"/>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873C56"/>
    <w:rPr>
      <w:rFonts w:ascii="Calibri" w:eastAsia="Times New Roman" w:hAnsi="Calibri" w:cs="Calibri"/>
      <w:b/>
      <w:sz w:val="22"/>
      <w:u w:val="single"/>
    </w:rPr>
  </w:style>
  <w:style w:type="character" w:customStyle="1" w:styleId="StyleUnderlineChar9ptChar">
    <w:name w:val="Style Underline Char + 9 pt Char"/>
    <w:basedOn w:val="IntenseEmphasis"/>
    <w:rsid w:val="00873C56"/>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873C56"/>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873C56"/>
    <w:rPr>
      <w:sz w:val="16"/>
    </w:rPr>
  </w:style>
  <w:style w:type="paragraph" w:customStyle="1" w:styleId="Reduce8pt">
    <w:name w:val="Reduce 8pt"/>
    <w:basedOn w:val="Normal"/>
    <w:link w:val="Reduce8ptCharChar"/>
    <w:qFormat/>
    <w:rsid w:val="00873C56"/>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873C56"/>
    <w:rPr>
      <w:rFonts w:eastAsia="Times New Roman" w:cs="Times New Roman"/>
      <w:b/>
      <w:color w:val="000000"/>
      <w:sz w:val="20"/>
      <w:u w:val="thick" w:color="000000"/>
    </w:rPr>
  </w:style>
  <w:style w:type="paragraph" w:customStyle="1" w:styleId="boldcite">
    <w:name w:val="bold cite"/>
    <w:basedOn w:val="Normal"/>
    <w:link w:val="boldciteChar4"/>
    <w:qFormat/>
    <w:rsid w:val="00873C56"/>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873C56"/>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873C56"/>
  </w:style>
  <w:style w:type="paragraph" w:customStyle="1" w:styleId="Footnote2">
    <w:name w:val="Footnote2"/>
    <w:basedOn w:val="Normal"/>
    <w:next w:val="Normal"/>
    <w:link w:val="Footnote2Char"/>
    <w:autoRedefine/>
    <w:qFormat/>
    <w:rsid w:val="00873C56"/>
    <w:pPr>
      <w:spacing w:after="120" w:line="480" w:lineRule="auto"/>
    </w:pPr>
    <w:rPr>
      <w:rFonts w:asciiTheme="minorHAnsi" w:hAnsiTheme="minorHAnsi" w:cstheme="minorBidi"/>
      <w:sz w:val="24"/>
    </w:rPr>
  </w:style>
  <w:style w:type="paragraph" w:customStyle="1" w:styleId="indent">
    <w:name w:val="indent"/>
    <w:basedOn w:val="Normal"/>
    <w:qFormat/>
    <w:rsid w:val="00873C56"/>
    <w:pPr>
      <w:spacing w:before="100" w:beforeAutospacing="1" w:after="100" w:afterAutospacing="1"/>
    </w:pPr>
    <w:rPr>
      <w:rFonts w:eastAsia="Times New Roman"/>
    </w:rPr>
  </w:style>
  <w:style w:type="character" w:customStyle="1" w:styleId="FontStyle14">
    <w:name w:val="Font Style14"/>
    <w:basedOn w:val="DefaultParagraphFont"/>
    <w:uiPriority w:val="99"/>
    <w:rsid w:val="00873C56"/>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873C56"/>
    <w:rPr>
      <w:rFonts w:ascii="Arial Narrow" w:hAnsi="Arial Narrow" w:cs="Arial Narrow" w:hint="default"/>
      <w:b/>
      <w:bCs/>
      <w:sz w:val="10"/>
      <w:szCs w:val="10"/>
    </w:rPr>
  </w:style>
  <w:style w:type="character" w:customStyle="1" w:styleId="red">
    <w:name w:val="red"/>
    <w:basedOn w:val="DefaultParagraphFont"/>
    <w:rsid w:val="00873C56"/>
  </w:style>
  <w:style w:type="character" w:customStyle="1" w:styleId="org">
    <w:name w:val="org"/>
    <w:rsid w:val="00873C56"/>
  </w:style>
  <w:style w:type="character" w:customStyle="1" w:styleId="Mention11">
    <w:name w:val="Mention11"/>
    <w:basedOn w:val="DefaultParagraphFont"/>
    <w:uiPriority w:val="99"/>
    <w:semiHidden/>
    <w:unhideWhenUsed/>
    <w:rsid w:val="00873C56"/>
    <w:rPr>
      <w:color w:val="2B579A"/>
      <w:shd w:val="clear" w:color="auto" w:fill="E6E6E6"/>
    </w:rPr>
  </w:style>
  <w:style w:type="character" w:customStyle="1" w:styleId="m6370699461968006786gmail-styleunderline">
    <w:name w:val="m_6370699461968006786gmail-styleunderline"/>
    <w:basedOn w:val="DefaultParagraphFont"/>
    <w:rsid w:val="00873C56"/>
  </w:style>
  <w:style w:type="character" w:customStyle="1" w:styleId="Mention2">
    <w:name w:val="Mention2"/>
    <w:basedOn w:val="DefaultParagraphFont"/>
    <w:uiPriority w:val="99"/>
    <w:semiHidden/>
    <w:unhideWhenUsed/>
    <w:rsid w:val="00873C56"/>
    <w:rPr>
      <w:color w:val="2B579A"/>
      <w:shd w:val="clear" w:color="auto" w:fill="E6E6E6"/>
    </w:rPr>
  </w:style>
  <w:style w:type="paragraph" w:customStyle="1" w:styleId="FlashTag">
    <w:name w:val="FlashTag"/>
    <w:basedOn w:val="Normal"/>
    <w:link w:val="FlashTagChar"/>
    <w:autoRedefine/>
    <w:uiPriority w:val="4"/>
    <w:qFormat/>
    <w:rsid w:val="00873C56"/>
    <w:rPr>
      <w:rFonts w:asciiTheme="majorHAnsi" w:hAnsiTheme="majorHAnsi"/>
      <w:b/>
      <w:sz w:val="28"/>
    </w:rPr>
  </w:style>
  <w:style w:type="character" w:customStyle="1" w:styleId="FlashTagChar">
    <w:name w:val="FlashTag Char"/>
    <w:basedOn w:val="DefaultParagraphFont"/>
    <w:link w:val="FlashTag"/>
    <w:uiPriority w:val="4"/>
    <w:rsid w:val="00873C56"/>
    <w:rPr>
      <w:rFonts w:asciiTheme="majorHAnsi" w:hAnsiTheme="majorHAnsi" w:cs="Calibri"/>
      <w:b/>
      <w:sz w:val="28"/>
    </w:rPr>
  </w:style>
  <w:style w:type="paragraph" w:customStyle="1" w:styleId="Warrant">
    <w:name w:val="Warrant"/>
    <w:autoRedefine/>
    <w:uiPriority w:val="4"/>
    <w:qFormat/>
    <w:rsid w:val="00873C56"/>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873C56"/>
  </w:style>
  <w:style w:type="character" w:customStyle="1" w:styleId="m3965771245576658108gmail-styleunderline">
    <w:name w:val="m_3965771245576658108gmail-styleunderline"/>
    <w:basedOn w:val="DefaultParagraphFont"/>
    <w:rsid w:val="00873C56"/>
  </w:style>
  <w:style w:type="character" w:customStyle="1" w:styleId="FontStyle220">
    <w:name w:val="Font Style220"/>
    <w:basedOn w:val="DefaultParagraphFont"/>
    <w:uiPriority w:val="99"/>
    <w:rsid w:val="00873C56"/>
    <w:rPr>
      <w:rFonts w:ascii="Candara" w:hAnsi="Candara" w:cs="Candara" w:hint="default"/>
      <w:i/>
      <w:iCs/>
      <w:sz w:val="18"/>
      <w:szCs w:val="18"/>
    </w:rPr>
  </w:style>
  <w:style w:type="character" w:customStyle="1" w:styleId="FontStyle290">
    <w:name w:val="Font Style290"/>
    <w:basedOn w:val="DefaultParagraphFont"/>
    <w:uiPriority w:val="99"/>
    <w:rsid w:val="00873C56"/>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873C56"/>
    <w:rPr>
      <w:rFonts w:ascii="Arial" w:hAnsi="Arial" w:cs="Arial"/>
      <w:b/>
      <w:bCs/>
      <w:sz w:val="16"/>
      <w:szCs w:val="16"/>
    </w:rPr>
  </w:style>
  <w:style w:type="paragraph" w:customStyle="1" w:styleId="analytic0">
    <w:name w:val="analytic"/>
    <w:basedOn w:val="Normal"/>
    <w:link w:val="analyticChar0"/>
    <w:uiPriority w:val="4"/>
    <w:qFormat/>
    <w:rsid w:val="00873C56"/>
    <w:pPr>
      <w:spacing w:before="120"/>
    </w:pPr>
    <w:rPr>
      <w:b/>
      <w:sz w:val="20"/>
    </w:rPr>
  </w:style>
  <w:style w:type="character" w:customStyle="1" w:styleId="analyticChar0">
    <w:name w:val="analytic Char"/>
    <w:basedOn w:val="DefaultParagraphFont"/>
    <w:link w:val="analytic0"/>
    <w:uiPriority w:val="4"/>
    <w:rsid w:val="00873C56"/>
    <w:rPr>
      <w:rFonts w:ascii="Calibri" w:hAnsi="Calibri" w:cs="Calibri"/>
      <w:b/>
      <w:sz w:val="20"/>
    </w:rPr>
  </w:style>
  <w:style w:type="character" w:customStyle="1" w:styleId="m-5498913268213319940gmail-styleunderline">
    <w:name w:val="m_-5498913268213319940gmail-styleunderline"/>
    <w:basedOn w:val="DefaultParagraphFont"/>
    <w:rsid w:val="00873C56"/>
  </w:style>
  <w:style w:type="paragraph" w:customStyle="1" w:styleId="speakable">
    <w:name w:val="speakable"/>
    <w:basedOn w:val="Normal"/>
    <w:uiPriority w:val="99"/>
    <w:qFormat/>
    <w:rsid w:val="00873C56"/>
    <w:pPr>
      <w:spacing w:before="100" w:beforeAutospacing="1" w:after="100" w:afterAutospacing="1"/>
    </w:pPr>
    <w:rPr>
      <w:rFonts w:eastAsia="Times New Roman"/>
      <w:sz w:val="24"/>
    </w:rPr>
  </w:style>
  <w:style w:type="character" w:customStyle="1" w:styleId="overlay">
    <w:name w:val="overlay"/>
    <w:basedOn w:val="DefaultParagraphFont"/>
    <w:rsid w:val="00873C56"/>
  </w:style>
  <w:style w:type="character" w:customStyle="1" w:styleId="copyright">
    <w:name w:val="copyright"/>
    <w:basedOn w:val="DefaultParagraphFont"/>
    <w:rsid w:val="00873C56"/>
  </w:style>
  <w:style w:type="character" w:customStyle="1" w:styleId="TagCharCharCharChar">
    <w:name w:val="Tag Char Char Char Char"/>
    <w:basedOn w:val="DefaultParagraphFont"/>
    <w:rsid w:val="00873C56"/>
    <w:rPr>
      <w:rFonts w:ascii="Calibri" w:hAnsi="Calibri" w:cs="Calibri"/>
      <w:b/>
      <w:sz w:val="24"/>
    </w:rPr>
  </w:style>
  <w:style w:type="paragraph" w:customStyle="1" w:styleId="g-body">
    <w:name w:val="g-body"/>
    <w:basedOn w:val="Normal"/>
    <w:uiPriority w:val="99"/>
    <w:qFormat/>
    <w:rsid w:val="00873C56"/>
    <w:pPr>
      <w:spacing w:before="100" w:beforeAutospacing="1" w:after="100" w:afterAutospacing="1"/>
    </w:pPr>
    <w:rPr>
      <w:rFonts w:eastAsia="Times New Roman"/>
      <w:sz w:val="24"/>
    </w:rPr>
  </w:style>
  <w:style w:type="paragraph" w:customStyle="1" w:styleId="g-pstyle0">
    <w:name w:val="g-pstyle0"/>
    <w:basedOn w:val="Normal"/>
    <w:uiPriority w:val="99"/>
    <w:qFormat/>
    <w:rsid w:val="00873C56"/>
    <w:pPr>
      <w:spacing w:before="100" w:beforeAutospacing="1" w:after="100" w:afterAutospacing="1"/>
    </w:pPr>
    <w:rPr>
      <w:rFonts w:eastAsia="Times New Roman"/>
      <w:sz w:val="24"/>
    </w:rPr>
  </w:style>
  <w:style w:type="paragraph" w:customStyle="1" w:styleId="g-pstyle1">
    <w:name w:val="g-pstyle1"/>
    <w:basedOn w:val="Normal"/>
    <w:uiPriority w:val="99"/>
    <w:qFormat/>
    <w:rsid w:val="00873C56"/>
    <w:pPr>
      <w:spacing w:before="100" w:beforeAutospacing="1" w:after="100" w:afterAutospacing="1"/>
    </w:pPr>
    <w:rPr>
      <w:rFonts w:eastAsia="Times New Roman"/>
      <w:sz w:val="24"/>
    </w:rPr>
  </w:style>
  <w:style w:type="paragraph" w:customStyle="1" w:styleId="g-asset-hed">
    <w:name w:val="g-asset-hed"/>
    <w:basedOn w:val="Normal"/>
    <w:uiPriority w:val="99"/>
    <w:qFormat/>
    <w:rsid w:val="00873C56"/>
    <w:pPr>
      <w:spacing w:before="100" w:beforeAutospacing="1" w:after="100" w:afterAutospacing="1"/>
    </w:pPr>
    <w:rPr>
      <w:rFonts w:eastAsia="Times New Roman"/>
      <w:sz w:val="24"/>
    </w:rPr>
  </w:style>
  <w:style w:type="paragraph" w:customStyle="1" w:styleId="js-tweet-text">
    <w:name w:val="js-tweet-text"/>
    <w:basedOn w:val="Normal"/>
    <w:uiPriority w:val="99"/>
    <w:qFormat/>
    <w:rsid w:val="00873C56"/>
    <w:pPr>
      <w:spacing w:before="100" w:beforeAutospacing="1" w:after="100" w:afterAutospacing="1"/>
    </w:pPr>
    <w:rPr>
      <w:sz w:val="24"/>
    </w:rPr>
  </w:style>
  <w:style w:type="paragraph" w:customStyle="1" w:styleId="style41">
    <w:name w:val="style4"/>
    <w:basedOn w:val="Normal"/>
    <w:uiPriority w:val="99"/>
    <w:qFormat/>
    <w:rsid w:val="00873C56"/>
    <w:pPr>
      <w:spacing w:before="100" w:beforeAutospacing="1" w:after="100" w:afterAutospacing="1"/>
    </w:pPr>
    <w:rPr>
      <w:sz w:val="24"/>
    </w:rPr>
  </w:style>
  <w:style w:type="paragraph" w:customStyle="1" w:styleId="speech">
    <w:name w:val="speech"/>
    <w:basedOn w:val="Normal"/>
    <w:uiPriority w:val="99"/>
    <w:qFormat/>
    <w:rsid w:val="00873C56"/>
    <w:pPr>
      <w:spacing w:before="100" w:beforeAutospacing="1" w:after="100" w:afterAutospacing="1"/>
    </w:pPr>
    <w:rPr>
      <w:sz w:val="24"/>
    </w:rPr>
  </w:style>
  <w:style w:type="character" w:customStyle="1" w:styleId="adtext">
    <w:name w:val="adtext"/>
    <w:basedOn w:val="DefaultParagraphFont"/>
    <w:rsid w:val="00873C56"/>
  </w:style>
  <w:style w:type="character" w:customStyle="1" w:styleId="UL-Bold">
    <w:name w:val="UL-Bold"/>
    <w:basedOn w:val="DefaultParagraphFont"/>
    <w:rsid w:val="00873C56"/>
    <w:rPr>
      <w:u w:val="thick"/>
    </w:rPr>
  </w:style>
  <w:style w:type="character" w:customStyle="1" w:styleId="UL-None">
    <w:name w:val="UL-None"/>
    <w:basedOn w:val="DefaultParagraphFont"/>
    <w:rsid w:val="00873C56"/>
    <w:rPr>
      <w:strike w:val="0"/>
      <w:dstrike w:val="0"/>
      <w:u w:val="none"/>
      <w:effect w:val="none"/>
    </w:rPr>
  </w:style>
  <w:style w:type="character" w:customStyle="1" w:styleId="gl">
    <w:name w:val="gl"/>
    <w:basedOn w:val="DefaultParagraphFont"/>
    <w:rsid w:val="00873C56"/>
  </w:style>
  <w:style w:type="character" w:customStyle="1" w:styleId="qu730rj69h">
    <w:name w:val="qu730rj69h"/>
    <w:basedOn w:val="DefaultParagraphFont"/>
    <w:rsid w:val="00873C56"/>
  </w:style>
  <w:style w:type="paragraph" w:customStyle="1" w:styleId="optext">
    <w:name w:val="optext"/>
    <w:basedOn w:val="Normal"/>
    <w:uiPriority w:val="99"/>
    <w:qFormat/>
    <w:rsid w:val="00873C56"/>
    <w:pPr>
      <w:spacing w:before="100" w:beforeAutospacing="1" w:after="100" w:afterAutospacing="1"/>
    </w:pPr>
    <w:rPr>
      <w:sz w:val="24"/>
    </w:rPr>
  </w:style>
  <w:style w:type="character" w:customStyle="1" w:styleId="lmy74qr12z">
    <w:name w:val="lmy74qr12z"/>
    <w:basedOn w:val="DefaultParagraphFont"/>
    <w:rsid w:val="00873C56"/>
  </w:style>
  <w:style w:type="character" w:customStyle="1" w:styleId="icr880">
    <w:name w:val="icr880"/>
    <w:basedOn w:val="DefaultParagraphFont"/>
    <w:rsid w:val="00873C56"/>
  </w:style>
  <w:style w:type="character" w:customStyle="1" w:styleId="hx23q54">
    <w:name w:val="hx23q54"/>
    <w:basedOn w:val="DefaultParagraphFont"/>
    <w:rsid w:val="00873C56"/>
  </w:style>
  <w:style w:type="character" w:customStyle="1" w:styleId="m-5348258726587825636gmail-style13ptbold">
    <w:name w:val="m_-5348258726587825636gmail-style13ptbold"/>
    <w:basedOn w:val="DefaultParagraphFont"/>
    <w:rsid w:val="00873C56"/>
  </w:style>
  <w:style w:type="character" w:customStyle="1" w:styleId="m-5348258726587825636gmail-styleunderline">
    <w:name w:val="m_-5348258726587825636gmail-styleunderline"/>
    <w:basedOn w:val="DefaultParagraphFont"/>
    <w:rsid w:val="00873C56"/>
  </w:style>
  <w:style w:type="character" w:customStyle="1" w:styleId="CardsFont12ptCharChar">
    <w:name w:val="Cards + Font: 12 pt Char Char"/>
    <w:basedOn w:val="DefaultParagraphFont"/>
    <w:rsid w:val="00873C56"/>
    <w:rPr>
      <w:sz w:val="24"/>
      <w:szCs w:val="24"/>
      <w:u w:val="thick"/>
      <w:lang w:val="en-US" w:eastAsia="en-US" w:bidi="ar-SA"/>
    </w:rPr>
  </w:style>
  <w:style w:type="character" w:customStyle="1" w:styleId="NothingChar1">
    <w:name w:val="Nothing Char1"/>
    <w:basedOn w:val="DefaultParagraphFont"/>
    <w:rsid w:val="00873C56"/>
    <w:rPr>
      <w:lang w:val="en-US" w:eastAsia="en-US" w:bidi="ar-SA"/>
    </w:rPr>
  </w:style>
  <w:style w:type="paragraph" w:customStyle="1" w:styleId="useless">
    <w:name w:val="useless"/>
    <w:basedOn w:val="Normal"/>
    <w:uiPriority w:val="99"/>
    <w:qFormat/>
    <w:rsid w:val="00873C56"/>
    <w:rPr>
      <w:rFonts w:eastAsia="Times New Roman"/>
      <w:sz w:val="12"/>
    </w:rPr>
  </w:style>
  <w:style w:type="character" w:customStyle="1" w:styleId="DDIUnderline">
    <w:name w:val="DDI Underline"/>
    <w:qFormat/>
    <w:rsid w:val="00873C56"/>
    <w:rPr>
      <w:rFonts w:ascii="Times New Roman" w:hAnsi="Times New Roman"/>
      <w:sz w:val="24"/>
      <w:u w:val="single"/>
    </w:rPr>
  </w:style>
  <w:style w:type="paragraph" w:customStyle="1" w:styleId="ALLCAPS">
    <w:name w:val="ALL CAPS"/>
    <w:basedOn w:val="Normal"/>
    <w:link w:val="ALLCAPSChar"/>
    <w:qFormat/>
    <w:rsid w:val="00873C56"/>
    <w:rPr>
      <w:rFonts w:eastAsia="Times New Roman"/>
      <w:b/>
      <w:caps/>
    </w:rPr>
  </w:style>
  <w:style w:type="character" w:customStyle="1" w:styleId="ALLCAPSChar">
    <w:name w:val="ALL CAPS Char"/>
    <w:basedOn w:val="DefaultParagraphFont"/>
    <w:link w:val="ALLCAPS"/>
    <w:rsid w:val="00873C56"/>
    <w:rPr>
      <w:rFonts w:ascii="Calibri" w:eastAsia="Times New Roman" w:hAnsi="Calibri" w:cs="Calibri"/>
      <w:b/>
      <w:caps/>
      <w:sz w:val="22"/>
    </w:rPr>
  </w:style>
  <w:style w:type="paragraph" w:customStyle="1" w:styleId="TagCharCharCharCharCharCharChar0">
    <w:name w:val="Tag Char Char Char Char Char Char Char"/>
    <w:basedOn w:val="Normal"/>
    <w:link w:val="TagCharCharCharCharCharCharCharChar"/>
    <w:qFormat/>
    <w:rsid w:val="00873C56"/>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873C56"/>
    <w:rPr>
      <w:rFonts w:ascii="Calibri" w:eastAsia="Times New Roman" w:hAnsi="Calibri" w:cs="Calibri"/>
      <w:b/>
    </w:rPr>
  </w:style>
  <w:style w:type="character" w:customStyle="1" w:styleId="10ptnotbold">
    <w:name w:val="10ptnotbold"/>
    <w:basedOn w:val="DefaultParagraphFont"/>
    <w:rsid w:val="00873C56"/>
    <w:rPr>
      <w:sz w:val="20"/>
    </w:rPr>
  </w:style>
  <w:style w:type="character" w:customStyle="1" w:styleId="Cites-AuthorDate">
    <w:name w:val="Cites-Author/Date"/>
    <w:qFormat/>
    <w:rsid w:val="00873C56"/>
    <w:rPr>
      <w:rFonts w:ascii="Helvetica" w:hAnsi="Helvetica"/>
      <w:b/>
      <w:sz w:val="22"/>
      <w:szCs w:val="24"/>
      <w:u w:val="thick"/>
    </w:rPr>
  </w:style>
  <w:style w:type="paragraph" w:customStyle="1" w:styleId="CiteTag">
    <w:name w:val="Cite/Tag"/>
    <w:basedOn w:val="Normal"/>
    <w:qFormat/>
    <w:rsid w:val="00873C56"/>
    <w:rPr>
      <w:rFonts w:eastAsia="Cambria"/>
      <w:b/>
    </w:rPr>
  </w:style>
  <w:style w:type="character" w:customStyle="1" w:styleId="CardsFont6ptChar1">
    <w:name w:val="Cards + Font: 6 pt Char1"/>
    <w:basedOn w:val="CardsChar"/>
    <w:link w:val="CardsFont6pt"/>
    <w:uiPriority w:val="99"/>
    <w:rsid w:val="00873C56"/>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873C56"/>
  </w:style>
  <w:style w:type="character" w:customStyle="1" w:styleId="m489902567989944824gmail-styleunderline">
    <w:name w:val="m_489902567989944824gmail-styleunderline"/>
    <w:basedOn w:val="DefaultParagraphFont"/>
    <w:rsid w:val="00873C56"/>
  </w:style>
  <w:style w:type="character" w:customStyle="1" w:styleId="swauthor">
    <w:name w:val="sw_author"/>
    <w:rsid w:val="00873C56"/>
  </w:style>
  <w:style w:type="character" w:customStyle="1" w:styleId="UnderlineCharChar3">
    <w:name w:val="Underline Char Char3"/>
    <w:rsid w:val="00873C56"/>
    <w:rPr>
      <w:szCs w:val="24"/>
      <w:u w:val="single"/>
      <w:lang w:val="en-US" w:eastAsia="en-US" w:bidi="ar-SA"/>
    </w:rPr>
  </w:style>
  <w:style w:type="character" w:customStyle="1" w:styleId="Mention3">
    <w:name w:val="Mention3"/>
    <w:basedOn w:val="DefaultParagraphFont"/>
    <w:uiPriority w:val="99"/>
    <w:semiHidden/>
    <w:unhideWhenUsed/>
    <w:rsid w:val="00873C56"/>
    <w:rPr>
      <w:color w:val="2B579A"/>
      <w:shd w:val="clear" w:color="auto" w:fill="E6E6E6"/>
    </w:rPr>
  </w:style>
  <w:style w:type="character" w:customStyle="1" w:styleId="m-5251091010484660064gmail-style13ptbold">
    <w:name w:val="m_-5251091010484660064gmail-style13ptbold"/>
    <w:basedOn w:val="DefaultParagraphFont"/>
    <w:rsid w:val="00873C56"/>
  </w:style>
  <w:style w:type="character" w:customStyle="1" w:styleId="m-5251091010484660064gmail-styleunderline">
    <w:name w:val="m_-5251091010484660064gmail-styleunderline"/>
    <w:basedOn w:val="DefaultParagraphFont"/>
    <w:rsid w:val="00873C56"/>
  </w:style>
  <w:style w:type="character" w:customStyle="1" w:styleId="tablecaption">
    <w:name w:val="tablecaption"/>
    <w:basedOn w:val="DefaultParagraphFont"/>
    <w:rsid w:val="00873C56"/>
  </w:style>
  <w:style w:type="character" w:customStyle="1" w:styleId="StyleLatinHelvetica105ptBlack">
    <w:name w:val="Style (Latin) Helvetica 10.5 pt Black"/>
    <w:basedOn w:val="DefaultParagraphFont"/>
    <w:rsid w:val="00873C56"/>
    <w:rPr>
      <w:rFonts w:ascii="Times New Roman" w:hAnsi="Times New Roman"/>
      <w:color w:val="000000"/>
      <w:sz w:val="21"/>
    </w:rPr>
  </w:style>
  <w:style w:type="character" w:customStyle="1" w:styleId="m-413333960618644972gmail-style13ptbold">
    <w:name w:val="m_-413333960618644972gmail-style13ptbold"/>
    <w:basedOn w:val="DefaultParagraphFont"/>
    <w:rsid w:val="00873C56"/>
  </w:style>
  <w:style w:type="character" w:customStyle="1" w:styleId="m-413333960618644972gmail-styleunderline">
    <w:name w:val="m_-413333960618644972gmail-styleunderline"/>
    <w:basedOn w:val="DefaultParagraphFont"/>
    <w:rsid w:val="00873C56"/>
  </w:style>
  <w:style w:type="character" w:customStyle="1" w:styleId="m8314098763611656848gmail-stylestylebold12pt">
    <w:name w:val="m_8314098763611656848gmail-stylestylebold12pt"/>
    <w:basedOn w:val="DefaultParagraphFont"/>
    <w:rsid w:val="00873C56"/>
  </w:style>
  <w:style w:type="character" w:customStyle="1" w:styleId="m8314098763611656848gmail-styleboldunderline">
    <w:name w:val="m_8314098763611656848gmail-styleboldunderline"/>
    <w:basedOn w:val="DefaultParagraphFont"/>
    <w:rsid w:val="00873C56"/>
  </w:style>
  <w:style w:type="paragraph" w:customStyle="1" w:styleId="Spacer">
    <w:name w:val="Spacer"/>
    <w:basedOn w:val="Heading1"/>
    <w:link w:val="SpacerChar"/>
    <w:autoRedefine/>
    <w:uiPriority w:val="4"/>
    <w:qFormat/>
    <w:rsid w:val="00873C56"/>
    <w:pPr>
      <w:pBdr>
        <w:top w:val="none" w:sz="0" w:space="0" w:color="auto"/>
        <w:left w:val="none" w:sz="0" w:space="0" w:color="auto"/>
        <w:bottom w:val="none" w:sz="0" w:space="0" w:color="auto"/>
        <w:right w:val="none" w:sz="0" w:space="0" w:color="auto"/>
      </w:pBdr>
    </w:pPr>
    <w:rPr>
      <w:bCs w:val="0"/>
      <w:sz w:val="24"/>
    </w:rPr>
  </w:style>
  <w:style w:type="character" w:customStyle="1" w:styleId="SpacerChar">
    <w:name w:val="Spacer Char"/>
    <w:basedOn w:val="DefaultParagraphFont"/>
    <w:link w:val="Spacer"/>
    <w:uiPriority w:val="4"/>
    <w:rsid w:val="00873C56"/>
    <w:rPr>
      <w:rFonts w:ascii="Calibri" w:eastAsiaTheme="majorEastAsia" w:hAnsi="Calibri" w:cstheme="majorBidi"/>
      <w:b/>
      <w:szCs w:val="32"/>
    </w:rPr>
  </w:style>
  <w:style w:type="paragraph" w:customStyle="1" w:styleId="msonormal0">
    <w:name w:val="msonormal"/>
    <w:basedOn w:val="Normal"/>
    <w:rsid w:val="00873C56"/>
    <w:pPr>
      <w:spacing w:before="100" w:beforeAutospacing="1" w:after="100" w:afterAutospacing="1"/>
    </w:pPr>
    <w:rPr>
      <w:rFonts w:eastAsia="Times New Roman"/>
      <w:sz w:val="24"/>
    </w:rPr>
  </w:style>
  <w:style w:type="paragraph" w:customStyle="1" w:styleId="TxBr41p1">
    <w:name w:val="TxBr_41p1"/>
    <w:basedOn w:val="Normal"/>
    <w:uiPriority w:val="99"/>
    <w:qFormat/>
    <w:rsid w:val="00873C56"/>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873C56"/>
    <w:rPr>
      <w:rFonts w:ascii="Georgia" w:eastAsia="Times New Roman" w:hAnsi="Georgia" w:cs="Arial" w:hint="default"/>
      <w:b/>
      <w:bCs/>
      <w:kern w:val="32"/>
      <w:sz w:val="28"/>
      <w:szCs w:val="32"/>
    </w:rPr>
  </w:style>
  <w:style w:type="character" w:customStyle="1" w:styleId="CiteReal0">
    <w:name w:val="CiteReal"/>
    <w:uiPriority w:val="1"/>
    <w:qFormat/>
    <w:rsid w:val="00873C56"/>
    <w:rPr>
      <w:rFonts w:ascii="Arial" w:hAnsi="Arial"/>
      <w:b/>
      <w:sz w:val="24"/>
      <w:u w:val="single"/>
    </w:rPr>
  </w:style>
  <w:style w:type="character" w:customStyle="1" w:styleId="dropcap1">
    <w:name w:val="dropcap1"/>
    <w:rsid w:val="00873C56"/>
  </w:style>
  <w:style w:type="paragraph" w:customStyle="1" w:styleId="Style31">
    <w:name w:val="Style31"/>
    <w:basedOn w:val="Normal"/>
    <w:uiPriority w:val="99"/>
    <w:rsid w:val="00873C56"/>
    <w:pPr>
      <w:spacing w:line="197" w:lineRule="exact"/>
      <w:jc w:val="both"/>
    </w:pPr>
    <w:rPr>
      <w:rFonts w:ascii="Palatino Linotype" w:hAnsi="Palatino Linotype" w:cs="Palatino Linotype"/>
    </w:rPr>
  </w:style>
  <w:style w:type="paragraph" w:customStyle="1" w:styleId="Style42">
    <w:name w:val="Style42"/>
    <w:basedOn w:val="Normal"/>
    <w:uiPriority w:val="99"/>
    <w:rsid w:val="00873C56"/>
    <w:pPr>
      <w:spacing w:line="202" w:lineRule="exact"/>
      <w:jc w:val="both"/>
    </w:pPr>
    <w:rPr>
      <w:rFonts w:ascii="Palatino Linotype" w:hAnsi="Palatino Linotype" w:cs="Palatino Linotype"/>
    </w:rPr>
  </w:style>
  <w:style w:type="paragraph" w:customStyle="1" w:styleId="Style51">
    <w:name w:val="Style51"/>
    <w:basedOn w:val="Normal"/>
    <w:uiPriority w:val="99"/>
    <w:rsid w:val="00873C56"/>
    <w:pPr>
      <w:spacing w:line="200" w:lineRule="exact"/>
      <w:jc w:val="both"/>
    </w:pPr>
    <w:rPr>
      <w:rFonts w:ascii="Palatino Linotype" w:hAnsi="Palatino Linotype" w:cs="Palatino Linotype"/>
    </w:rPr>
  </w:style>
  <w:style w:type="character" w:customStyle="1" w:styleId="FontStyle72">
    <w:name w:val="Font Style72"/>
    <w:uiPriority w:val="99"/>
    <w:rsid w:val="00873C56"/>
    <w:rPr>
      <w:rFonts w:ascii="Cambria" w:hAnsi="Cambria" w:cs="Cambria" w:hint="default"/>
      <w:sz w:val="16"/>
      <w:szCs w:val="16"/>
    </w:rPr>
  </w:style>
  <w:style w:type="character" w:customStyle="1" w:styleId="FontStyle73">
    <w:name w:val="Font Style73"/>
    <w:uiPriority w:val="99"/>
    <w:rsid w:val="00873C56"/>
    <w:rPr>
      <w:rFonts w:ascii="Cambria" w:hAnsi="Cambria" w:cs="Cambria" w:hint="default"/>
      <w:i/>
      <w:iCs/>
      <w:sz w:val="16"/>
      <w:szCs w:val="16"/>
    </w:rPr>
  </w:style>
  <w:style w:type="character" w:customStyle="1" w:styleId="UnderlinestyleChar2">
    <w:name w:val="Underline style Char2"/>
    <w:rsid w:val="00873C56"/>
    <w:rPr>
      <w:sz w:val="22"/>
      <w:szCs w:val="24"/>
      <w:u w:val="single"/>
      <w:lang w:val="en-US" w:eastAsia="en-US" w:bidi="ar-SA"/>
    </w:rPr>
  </w:style>
  <w:style w:type="character" w:customStyle="1" w:styleId="FontStyle49">
    <w:name w:val="Font Style49"/>
    <w:uiPriority w:val="99"/>
    <w:rsid w:val="00873C56"/>
    <w:rPr>
      <w:rFonts w:ascii="Cambria" w:hAnsi="Cambria" w:cs="Cambria"/>
      <w:sz w:val="20"/>
      <w:szCs w:val="20"/>
    </w:rPr>
  </w:style>
  <w:style w:type="character" w:customStyle="1" w:styleId="FontStyle50">
    <w:name w:val="Font Style50"/>
    <w:uiPriority w:val="99"/>
    <w:rsid w:val="00873C56"/>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873C56"/>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873C56"/>
    <w:rPr>
      <w:rFonts w:ascii="Cambria" w:eastAsia="Cambria" w:hAnsi="Cambria" w:cs="Cambria"/>
      <w:spacing w:val="-3"/>
      <w:sz w:val="22"/>
      <w:szCs w:val="20"/>
    </w:rPr>
  </w:style>
  <w:style w:type="character" w:customStyle="1" w:styleId="kn">
    <w:name w:val="kn"/>
    <w:basedOn w:val="DefaultParagraphFont"/>
    <w:rsid w:val="00873C56"/>
  </w:style>
  <w:style w:type="character" w:customStyle="1" w:styleId="StyleStyleUnderlineUnderlineStyleBoldUnderlineIntenseEmphas">
    <w:name w:val="Style Style UnderlineUnderlineStyle Bold UnderlineIntense Emphas..."/>
    <w:basedOn w:val="DefaultParagraphFont"/>
    <w:rsid w:val="00873C56"/>
    <w:rPr>
      <w:b/>
      <w:bCs/>
      <w:sz w:val="26"/>
      <w:u w:val="single"/>
    </w:rPr>
  </w:style>
  <w:style w:type="character" w:customStyle="1" w:styleId="articoloinside">
    <w:name w:val="articolo_inside"/>
    <w:rsid w:val="00873C56"/>
  </w:style>
  <w:style w:type="paragraph" w:customStyle="1" w:styleId="pagetools">
    <w:name w:val="pagetools"/>
    <w:basedOn w:val="Normal"/>
    <w:uiPriority w:val="99"/>
    <w:qFormat/>
    <w:rsid w:val="00873C56"/>
    <w:pPr>
      <w:spacing w:before="100" w:beforeAutospacing="1" w:after="100" w:afterAutospacing="1"/>
    </w:pPr>
    <w:rPr>
      <w:rFonts w:ascii="Cambria" w:eastAsia="Cambria" w:hAnsi="Cambria"/>
      <w:sz w:val="24"/>
    </w:rPr>
  </w:style>
  <w:style w:type="character" w:customStyle="1" w:styleId="job">
    <w:name w:val="job"/>
    <w:basedOn w:val="DefaultParagraphFont"/>
    <w:rsid w:val="00873C56"/>
  </w:style>
  <w:style w:type="character" w:customStyle="1" w:styleId="publisher">
    <w:name w:val="publisher"/>
    <w:basedOn w:val="DefaultParagraphFont"/>
    <w:rsid w:val="00873C56"/>
  </w:style>
  <w:style w:type="character" w:customStyle="1" w:styleId="pubyear">
    <w:name w:val="pubyear"/>
    <w:basedOn w:val="DefaultParagraphFont"/>
    <w:rsid w:val="00873C56"/>
  </w:style>
  <w:style w:type="character" w:customStyle="1" w:styleId="pubcity">
    <w:name w:val="pubcity"/>
    <w:basedOn w:val="DefaultParagraphFont"/>
    <w:rsid w:val="00873C56"/>
  </w:style>
  <w:style w:type="character" w:customStyle="1" w:styleId="bodycontentlink">
    <w:name w:val="bodycontentlink"/>
    <w:basedOn w:val="DefaultParagraphFont"/>
    <w:rsid w:val="00873C56"/>
  </w:style>
  <w:style w:type="paragraph" w:customStyle="1" w:styleId="C-Text">
    <w:name w:val="C-Text"/>
    <w:basedOn w:val="Normal"/>
    <w:uiPriority w:val="99"/>
    <w:qFormat/>
    <w:rsid w:val="00873C56"/>
    <w:pPr>
      <w:tabs>
        <w:tab w:val="num" w:pos="720"/>
      </w:tabs>
      <w:ind w:left="720" w:hanging="360"/>
    </w:pPr>
    <w:rPr>
      <w:rFonts w:ascii="Book Antiqua" w:hAnsi="Book Antiqua"/>
      <w:sz w:val="24"/>
    </w:rPr>
  </w:style>
  <w:style w:type="character" w:customStyle="1" w:styleId="ecdate">
    <w:name w:val="ec_date"/>
    <w:basedOn w:val="DefaultParagraphFont"/>
    <w:rsid w:val="00873C56"/>
    <w:rPr>
      <w:rFonts w:ascii="Symbol" w:hAnsi="Symbol" w:hint="default"/>
      <w:sz w:val="20"/>
      <w:szCs w:val="20"/>
      <w:shd w:val="clear" w:color="auto" w:fill="FFFFFF"/>
    </w:rPr>
  </w:style>
  <w:style w:type="paragraph" w:customStyle="1" w:styleId="ecmsonormal">
    <w:name w:val="ec_msonormal"/>
    <w:basedOn w:val="Normal"/>
    <w:uiPriority w:val="99"/>
    <w:qFormat/>
    <w:rsid w:val="00873C56"/>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873C56"/>
  </w:style>
  <w:style w:type="character" w:customStyle="1" w:styleId="articleheadline">
    <w:name w:val="articleheadline"/>
    <w:basedOn w:val="DefaultParagraphFont"/>
    <w:rsid w:val="00873C56"/>
  </w:style>
  <w:style w:type="paragraph" w:customStyle="1" w:styleId="u-intro">
    <w:name w:val="u-intro"/>
    <w:basedOn w:val="Normal"/>
    <w:uiPriority w:val="99"/>
    <w:qFormat/>
    <w:rsid w:val="00873C56"/>
    <w:pPr>
      <w:spacing w:before="100" w:beforeAutospacing="1" w:after="100" w:afterAutospacing="1"/>
    </w:pPr>
    <w:rPr>
      <w:sz w:val="24"/>
    </w:rPr>
  </w:style>
  <w:style w:type="character" w:customStyle="1" w:styleId="u-byline">
    <w:name w:val="u-byline"/>
    <w:basedOn w:val="DefaultParagraphFont"/>
    <w:rsid w:val="00873C56"/>
  </w:style>
  <w:style w:type="character" w:customStyle="1" w:styleId="articlebya">
    <w:name w:val="articleby_a"/>
    <w:basedOn w:val="DefaultParagraphFont"/>
    <w:rsid w:val="00873C56"/>
  </w:style>
  <w:style w:type="character" w:customStyle="1" w:styleId="popupwinby">
    <w:name w:val="popupwinby"/>
    <w:basedOn w:val="DefaultParagraphFont"/>
    <w:rsid w:val="00873C56"/>
  </w:style>
  <w:style w:type="character" w:customStyle="1" w:styleId="storyheader">
    <w:name w:val="storyheader"/>
    <w:basedOn w:val="DefaultParagraphFont"/>
    <w:rsid w:val="00873C56"/>
  </w:style>
  <w:style w:type="character" w:customStyle="1" w:styleId="marron">
    <w:name w:val="marron"/>
    <w:basedOn w:val="DefaultParagraphFont"/>
    <w:rsid w:val="00873C56"/>
  </w:style>
  <w:style w:type="paragraph" w:customStyle="1" w:styleId="StyleNormalWeb10pt">
    <w:name w:val="Style Normal (Web) + 10 pt"/>
    <w:basedOn w:val="NormalWeb"/>
    <w:next w:val="Normal"/>
    <w:uiPriority w:val="99"/>
    <w:qFormat/>
    <w:rsid w:val="00873C56"/>
    <w:rPr>
      <w:rFonts w:ascii="Bookman Old Style" w:eastAsiaTheme="minorHAnsi" w:hAnsi="Bookman Old Style"/>
      <w:sz w:val="20"/>
    </w:rPr>
  </w:style>
  <w:style w:type="character" w:customStyle="1" w:styleId="StyleNormalWeb10ptChar">
    <w:name w:val="Style Normal (Web) + 10 pt Char"/>
    <w:basedOn w:val="DefaultParagraphFont"/>
    <w:rsid w:val="00873C56"/>
    <w:rPr>
      <w:szCs w:val="24"/>
      <w:lang w:val="en-US" w:eastAsia="en-US" w:bidi="ar-SA"/>
    </w:rPr>
  </w:style>
  <w:style w:type="paragraph" w:customStyle="1" w:styleId="TagCiteShells">
    <w:name w:val="Tag/Cite/Shells"/>
    <w:basedOn w:val="Normal"/>
    <w:uiPriority w:val="99"/>
    <w:qFormat/>
    <w:rsid w:val="00873C56"/>
    <w:rPr>
      <w:b/>
    </w:rPr>
  </w:style>
  <w:style w:type="paragraph" w:customStyle="1" w:styleId="DefinitionTerm">
    <w:name w:val="Definition Term"/>
    <w:basedOn w:val="Normal"/>
    <w:next w:val="Normal"/>
    <w:uiPriority w:val="99"/>
    <w:qFormat/>
    <w:rsid w:val="00873C56"/>
    <w:rPr>
      <w:snapToGrid w:val="0"/>
      <w:sz w:val="24"/>
    </w:rPr>
  </w:style>
  <w:style w:type="character" w:customStyle="1" w:styleId="Style3CharChar">
    <w:name w:val="Style3 Char Char"/>
    <w:basedOn w:val="DefaultParagraphFont"/>
    <w:rsid w:val="00873C56"/>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873C56"/>
    <w:pPr>
      <w:spacing w:after="60"/>
    </w:pPr>
    <w:rPr>
      <w:rFonts w:eastAsia="Segoe UI" w:cs="Cambria"/>
      <w:bCs w:val="0"/>
      <w:caps/>
      <w:sz w:val="20"/>
      <w:lang w:eastAsia="zh-CN"/>
    </w:rPr>
  </w:style>
  <w:style w:type="character" w:customStyle="1" w:styleId="NormalChar0">
    <w:name w:val="Normal Char"/>
    <w:basedOn w:val="DefaultParagraphFont"/>
    <w:rsid w:val="00873C56"/>
    <w:rPr>
      <w:lang w:eastAsia="en-US"/>
    </w:rPr>
  </w:style>
  <w:style w:type="character" w:customStyle="1" w:styleId="BoldUnderlineChar2">
    <w:name w:val="Bold + Underline Char"/>
    <w:basedOn w:val="DefaultParagraphFont"/>
    <w:rsid w:val="00873C56"/>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873C56"/>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873C56"/>
  </w:style>
  <w:style w:type="character" w:customStyle="1" w:styleId="CharacterStyle7">
    <w:name w:val="Character Style 7"/>
    <w:rsid w:val="00873C56"/>
    <w:rPr>
      <w:rFonts w:ascii="Trebuchet MS" w:hAnsi="Trebuchet MS" w:cs="Trebuchet MS"/>
      <w:sz w:val="20"/>
      <w:szCs w:val="20"/>
      <w:u w:val="single"/>
    </w:rPr>
  </w:style>
  <w:style w:type="character" w:customStyle="1" w:styleId="StyleStyle4Char">
    <w:name w:val="Style Style4 + Char"/>
    <w:basedOn w:val="DefaultParagraphFont"/>
    <w:rsid w:val="00873C56"/>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873C56"/>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873C56"/>
    <w:rPr>
      <w:rFonts w:ascii="Symbol" w:hAnsi="Symbol"/>
      <w:sz w:val="21"/>
      <w:szCs w:val="21"/>
      <w:u w:val="thick"/>
    </w:rPr>
  </w:style>
  <w:style w:type="character" w:customStyle="1" w:styleId="UnderlinedEvidenceCharChar">
    <w:name w:val="Underlined Evidence Char Char"/>
    <w:basedOn w:val="DefaultParagraphFont"/>
    <w:rsid w:val="00873C56"/>
    <w:rPr>
      <w:rFonts w:ascii="Symbol" w:hAnsi="Symbol"/>
      <w:sz w:val="21"/>
      <w:szCs w:val="21"/>
      <w:u w:val="thick"/>
      <w:lang w:val="en-US" w:eastAsia="en-US" w:bidi="ar-SA"/>
    </w:rPr>
  </w:style>
  <w:style w:type="paragraph" w:customStyle="1" w:styleId="Cite8">
    <w:name w:val="Cite8"/>
    <w:basedOn w:val="Normal"/>
    <w:autoRedefine/>
    <w:uiPriority w:val="99"/>
    <w:qFormat/>
    <w:rsid w:val="00873C56"/>
    <w:rPr>
      <w:rFonts w:ascii="Trebuchet MS" w:eastAsia="Verdana" w:hAnsi="Trebuchet MS" w:cs="Cambria"/>
      <w:sz w:val="16"/>
    </w:rPr>
  </w:style>
  <w:style w:type="paragraph" w:customStyle="1" w:styleId="8font">
    <w:name w:val="8font"/>
    <w:basedOn w:val="Normal"/>
    <w:next w:val="Normal"/>
    <w:autoRedefine/>
    <w:uiPriority w:val="99"/>
    <w:qFormat/>
    <w:rsid w:val="00873C56"/>
    <w:rPr>
      <w:rFonts w:eastAsia="Cambria Math" w:cs="Cambria"/>
      <w:sz w:val="16"/>
      <w:szCs w:val="16"/>
    </w:rPr>
  </w:style>
  <w:style w:type="character" w:customStyle="1" w:styleId="NoterefInText">
    <w:name w:val="_NoterefInText"/>
    <w:uiPriority w:val="99"/>
    <w:rsid w:val="00873C56"/>
    <w:rPr>
      <w:rFonts w:cs="AKDPE C+ Utopia"/>
      <w:color w:val="000000"/>
    </w:rPr>
  </w:style>
  <w:style w:type="character" w:customStyle="1" w:styleId="postauthor">
    <w:name w:val="postauthor"/>
    <w:basedOn w:val="DefaultParagraphFont"/>
    <w:rsid w:val="00873C56"/>
  </w:style>
  <w:style w:type="paragraph" w:customStyle="1" w:styleId="notes-source-hasnotes">
    <w:name w:val="notes-source-hasnotes"/>
    <w:basedOn w:val="Normal"/>
    <w:rsid w:val="00873C56"/>
    <w:pPr>
      <w:spacing w:before="100" w:beforeAutospacing="1" w:after="100" w:afterAutospacing="1"/>
    </w:pPr>
    <w:rPr>
      <w:rFonts w:ascii="Tahoma" w:hAnsi="Tahoma"/>
      <w:szCs w:val="20"/>
    </w:rPr>
  </w:style>
  <w:style w:type="character" w:customStyle="1" w:styleId="span">
    <w:name w:val="span"/>
    <w:basedOn w:val="DefaultParagraphFont"/>
    <w:rsid w:val="00873C56"/>
  </w:style>
  <w:style w:type="character" w:customStyle="1" w:styleId="maintitle">
    <w:name w:val="maintitle"/>
    <w:basedOn w:val="DefaultParagraphFont"/>
    <w:rsid w:val="00873C56"/>
  </w:style>
  <w:style w:type="character" w:customStyle="1" w:styleId="thirdparty-logo">
    <w:name w:val="thirdparty-logo"/>
    <w:basedOn w:val="DefaultParagraphFont"/>
    <w:rsid w:val="00873C56"/>
  </w:style>
  <w:style w:type="character" w:customStyle="1" w:styleId="posted">
    <w:name w:val="posted"/>
    <w:basedOn w:val="DefaultParagraphFont"/>
    <w:rsid w:val="00873C56"/>
  </w:style>
  <w:style w:type="character" w:customStyle="1" w:styleId="ticker">
    <w:name w:val="ticker"/>
    <w:basedOn w:val="DefaultParagraphFont"/>
    <w:rsid w:val="00873C56"/>
  </w:style>
  <w:style w:type="paragraph" w:customStyle="1" w:styleId="articlemeta">
    <w:name w:val="articlemeta"/>
    <w:basedOn w:val="Normal"/>
    <w:rsid w:val="00873C56"/>
    <w:pPr>
      <w:spacing w:before="100" w:beforeAutospacing="1" w:after="100" w:afterAutospacing="1"/>
    </w:pPr>
    <w:rPr>
      <w:rFonts w:ascii="Tahoma" w:hAnsi="Tahoma"/>
      <w:szCs w:val="20"/>
    </w:rPr>
  </w:style>
  <w:style w:type="character" w:customStyle="1" w:styleId="vcard">
    <w:name w:val="vcard"/>
    <w:basedOn w:val="DefaultParagraphFont"/>
    <w:rsid w:val="00873C56"/>
  </w:style>
  <w:style w:type="character" w:customStyle="1" w:styleId="print-footnote">
    <w:name w:val="print-footnote"/>
    <w:basedOn w:val="DefaultParagraphFont"/>
    <w:rsid w:val="00873C56"/>
  </w:style>
  <w:style w:type="character" w:customStyle="1" w:styleId="datestring">
    <w:name w:val="datestring"/>
    <w:basedOn w:val="DefaultParagraphFont"/>
    <w:rsid w:val="00873C56"/>
  </w:style>
  <w:style w:type="paragraph" w:customStyle="1" w:styleId="noindent0">
    <w:name w:val="no_indent"/>
    <w:basedOn w:val="Normal"/>
    <w:rsid w:val="00873C56"/>
    <w:pPr>
      <w:spacing w:before="100" w:beforeAutospacing="1" w:after="100" w:afterAutospacing="1"/>
    </w:pPr>
    <w:rPr>
      <w:rFonts w:ascii="Tahoma" w:hAnsi="Tahoma"/>
      <w:szCs w:val="20"/>
    </w:rPr>
  </w:style>
  <w:style w:type="character" w:customStyle="1" w:styleId="email">
    <w:name w:val="email"/>
    <w:basedOn w:val="DefaultParagraphFont"/>
    <w:rsid w:val="00873C56"/>
  </w:style>
  <w:style w:type="paragraph" w:customStyle="1" w:styleId="left">
    <w:name w:val="left"/>
    <w:basedOn w:val="Normal"/>
    <w:rsid w:val="00873C56"/>
    <w:pPr>
      <w:spacing w:before="100" w:beforeAutospacing="1" w:after="100" w:afterAutospacing="1"/>
    </w:pPr>
    <w:rPr>
      <w:rFonts w:ascii="Tahoma" w:hAnsi="Tahoma"/>
      <w:szCs w:val="20"/>
    </w:rPr>
  </w:style>
  <w:style w:type="paragraph" w:customStyle="1" w:styleId="right">
    <w:name w:val="right"/>
    <w:basedOn w:val="Normal"/>
    <w:rsid w:val="00873C56"/>
    <w:pPr>
      <w:spacing w:before="100" w:beforeAutospacing="1" w:after="100" w:afterAutospacing="1"/>
    </w:pPr>
    <w:rPr>
      <w:rFonts w:ascii="Tahoma" w:hAnsi="Tahoma"/>
      <w:szCs w:val="20"/>
    </w:rPr>
  </w:style>
  <w:style w:type="character" w:customStyle="1" w:styleId="gptad">
    <w:name w:val="gptad"/>
    <w:basedOn w:val="DefaultParagraphFont"/>
    <w:rsid w:val="00873C56"/>
  </w:style>
  <w:style w:type="paragraph" w:customStyle="1" w:styleId="creditpostedmodified">
    <w:name w:val="credit_posted_modified"/>
    <w:basedOn w:val="Normal"/>
    <w:rsid w:val="00873C56"/>
    <w:pPr>
      <w:spacing w:before="100" w:beforeAutospacing="1" w:after="100" w:afterAutospacing="1"/>
    </w:pPr>
    <w:rPr>
      <w:rFonts w:ascii="Tahoma" w:hAnsi="Tahoma"/>
      <w:szCs w:val="20"/>
    </w:rPr>
  </w:style>
  <w:style w:type="character" w:customStyle="1" w:styleId="creditline">
    <w:name w:val="creditline"/>
    <w:basedOn w:val="DefaultParagraphFont"/>
    <w:rsid w:val="00873C56"/>
  </w:style>
  <w:style w:type="character" w:customStyle="1" w:styleId="grd">
    <w:name w:val="grd"/>
    <w:basedOn w:val="DefaultParagraphFont"/>
    <w:rsid w:val="00873C56"/>
  </w:style>
  <w:style w:type="paragraph" w:customStyle="1" w:styleId="hs-text-container">
    <w:name w:val="hs-text-container"/>
    <w:basedOn w:val="Normal"/>
    <w:rsid w:val="00873C56"/>
    <w:pPr>
      <w:spacing w:before="100" w:beforeAutospacing="1" w:after="100" w:afterAutospacing="1"/>
    </w:pPr>
    <w:rPr>
      <w:rFonts w:ascii="Tahoma" w:hAnsi="Tahoma"/>
      <w:szCs w:val="20"/>
    </w:rPr>
  </w:style>
  <w:style w:type="character" w:customStyle="1" w:styleId="created">
    <w:name w:val="created"/>
    <w:basedOn w:val="DefaultParagraphFont"/>
    <w:rsid w:val="00873C56"/>
  </w:style>
  <w:style w:type="character" w:customStyle="1" w:styleId="changed">
    <w:name w:val="changed"/>
    <w:basedOn w:val="DefaultParagraphFont"/>
    <w:rsid w:val="00873C56"/>
  </w:style>
  <w:style w:type="character" w:customStyle="1" w:styleId="article-author-name">
    <w:name w:val="article-author-name"/>
    <w:basedOn w:val="DefaultParagraphFont"/>
    <w:rsid w:val="00873C56"/>
  </w:style>
  <w:style w:type="character" w:customStyle="1" w:styleId="bioexcerpt">
    <w:name w:val="bio_excerpt"/>
    <w:basedOn w:val="DefaultParagraphFont"/>
    <w:rsid w:val="00873C56"/>
  </w:style>
  <w:style w:type="character" w:customStyle="1" w:styleId="commentcount">
    <w:name w:val="comment_count"/>
    <w:basedOn w:val="DefaultParagraphFont"/>
    <w:rsid w:val="00873C56"/>
  </w:style>
  <w:style w:type="character" w:customStyle="1" w:styleId="searchtermshighlighted">
    <w:name w:val="searchtermshighlighted"/>
    <w:basedOn w:val="DefaultParagraphFont"/>
    <w:rsid w:val="00873C56"/>
  </w:style>
  <w:style w:type="character" w:customStyle="1" w:styleId="contributornametrigger">
    <w:name w:val="contributornametrigger"/>
    <w:basedOn w:val="DefaultParagraphFont"/>
    <w:rsid w:val="00873C56"/>
  </w:style>
  <w:style w:type="character" w:customStyle="1" w:styleId="bylinepipe">
    <w:name w:val="bylinepipe"/>
    <w:basedOn w:val="DefaultParagraphFont"/>
    <w:rsid w:val="00873C56"/>
  </w:style>
  <w:style w:type="character" w:customStyle="1" w:styleId="lucenesearchresulturlb">
    <w:name w:val="lucene_search_result_url_b"/>
    <w:basedOn w:val="DefaultParagraphFont"/>
    <w:rsid w:val="00873C56"/>
  </w:style>
  <w:style w:type="character" w:customStyle="1" w:styleId="faculty-title">
    <w:name w:val="faculty-title"/>
    <w:basedOn w:val="DefaultParagraphFont"/>
    <w:rsid w:val="00873C56"/>
  </w:style>
  <w:style w:type="character" w:customStyle="1" w:styleId="count">
    <w:name w:val="count"/>
    <w:basedOn w:val="DefaultParagraphFont"/>
    <w:rsid w:val="00873C56"/>
  </w:style>
  <w:style w:type="character" w:customStyle="1" w:styleId="volume">
    <w:name w:val="volume"/>
    <w:basedOn w:val="DefaultParagraphFont"/>
    <w:rsid w:val="00873C56"/>
  </w:style>
  <w:style w:type="character" w:customStyle="1" w:styleId="issue">
    <w:name w:val="issue"/>
    <w:basedOn w:val="DefaultParagraphFont"/>
    <w:rsid w:val="00873C56"/>
  </w:style>
  <w:style w:type="character" w:customStyle="1" w:styleId="pages">
    <w:name w:val="pages"/>
    <w:basedOn w:val="DefaultParagraphFont"/>
    <w:rsid w:val="00873C56"/>
  </w:style>
  <w:style w:type="character" w:customStyle="1" w:styleId="field-content">
    <w:name w:val="field-content"/>
    <w:basedOn w:val="DefaultParagraphFont"/>
    <w:rsid w:val="00873C56"/>
  </w:style>
  <w:style w:type="character" w:customStyle="1" w:styleId="person">
    <w:name w:val="person"/>
    <w:basedOn w:val="DefaultParagraphFont"/>
    <w:rsid w:val="00873C56"/>
  </w:style>
  <w:style w:type="character" w:customStyle="1" w:styleId="corresponding">
    <w:name w:val="corresponding"/>
    <w:basedOn w:val="DefaultParagraphFont"/>
    <w:rsid w:val="00873C56"/>
  </w:style>
  <w:style w:type="character" w:customStyle="1" w:styleId="entry-date">
    <w:name w:val="entry-date"/>
    <w:basedOn w:val="DefaultParagraphFont"/>
    <w:rsid w:val="00873C56"/>
  </w:style>
  <w:style w:type="paragraph" w:customStyle="1" w:styleId="entry-meta">
    <w:name w:val="entry-meta"/>
    <w:basedOn w:val="Normal"/>
    <w:rsid w:val="00873C56"/>
    <w:pPr>
      <w:spacing w:before="100" w:beforeAutospacing="1" w:after="100" w:afterAutospacing="1"/>
    </w:pPr>
    <w:rPr>
      <w:rFonts w:ascii="Tahoma" w:hAnsi="Tahoma"/>
      <w:szCs w:val="20"/>
    </w:rPr>
  </w:style>
  <w:style w:type="character" w:customStyle="1" w:styleId="post-time">
    <w:name w:val="post-time"/>
    <w:basedOn w:val="DefaultParagraphFont"/>
    <w:rsid w:val="00873C56"/>
  </w:style>
  <w:style w:type="character" w:customStyle="1" w:styleId="post-category">
    <w:name w:val="post-category"/>
    <w:basedOn w:val="DefaultParagraphFont"/>
    <w:rsid w:val="00873C56"/>
  </w:style>
  <w:style w:type="character" w:customStyle="1" w:styleId="post-author">
    <w:name w:val="post-author"/>
    <w:basedOn w:val="DefaultParagraphFont"/>
    <w:rsid w:val="00873C56"/>
  </w:style>
  <w:style w:type="character" w:customStyle="1" w:styleId="A10">
    <w:name w:val="A10"/>
    <w:rsid w:val="00873C56"/>
    <w:rPr>
      <w:rFonts w:cs="MS Mincho"/>
      <w:color w:val="000000"/>
      <w:sz w:val="11"/>
      <w:szCs w:val="11"/>
    </w:rPr>
  </w:style>
  <w:style w:type="paragraph" w:customStyle="1" w:styleId="Pa10">
    <w:name w:val="Pa10"/>
    <w:basedOn w:val="Default"/>
    <w:next w:val="Default"/>
    <w:uiPriority w:val="99"/>
    <w:qFormat/>
    <w:rsid w:val="00873C56"/>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873C56"/>
    <w:pPr>
      <w:widowControl w:val="0"/>
      <w:spacing w:line="241" w:lineRule="atLeast"/>
    </w:pPr>
    <w:rPr>
      <w:rFonts w:ascii="Verdana" w:eastAsiaTheme="minorEastAsia" w:hAnsi="Verdana" w:cs="Cambria"/>
      <w:color w:val="auto"/>
    </w:rPr>
  </w:style>
  <w:style w:type="character" w:customStyle="1" w:styleId="A9">
    <w:name w:val="A9"/>
    <w:uiPriority w:val="99"/>
    <w:rsid w:val="00873C56"/>
    <w:rPr>
      <w:rFonts w:cs="MS Mincho"/>
      <w:color w:val="000000"/>
      <w:sz w:val="14"/>
      <w:szCs w:val="14"/>
    </w:rPr>
  </w:style>
  <w:style w:type="paragraph" w:customStyle="1" w:styleId="articledetails">
    <w:name w:val="articledetails"/>
    <w:basedOn w:val="Normal"/>
    <w:rsid w:val="00873C56"/>
    <w:pPr>
      <w:spacing w:before="100" w:beforeAutospacing="1" w:after="100" w:afterAutospacing="1"/>
    </w:pPr>
    <w:rPr>
      <w:rFonts w:ascii="Tahoma" w:hAnsi="Tahoma"/>
      <w:szCs w:val="20"/>
    </w:rPr>
  </w:style>
  <w:style w:type="character" w:customStyle="1" w:styleId="posted-and-updated">
    <w:name w:val="posted-and-updated"/>
    <w:basedOn w:val="DefaultParagraphFont"/>
    <w:rsid w:val="00873C56"/>
  </w:style>
  <w:style w:type="paragraph" w:customStyle="1" w:styleId="aff">
    <w:name w:val="aff"/>
    <w:basedOn w:val="Normal"/>
    <w:rsid w:val="00873C56"/>
    <w:pPr>
      <w:spacing w:before="100" w:beforeAutospacing="1" w:after="100" w:afterAutospacing="1"/>
    </w:pPr>
    <w:rPr>
      <w:rFonts w:ascii="Tahoma" w:hAnsi="Tahoma"/>
      <w:szCs w:val="20"/>
    </w:rPr>
  </w:style>
  <w:style w:type="character" w:customStyle="1" w:styleId="entry-author">
    <w:name w:val="entry-author"/>
    <w:basedOn w:val="DefaultParagraphFont"/>
    <w:rsid w:val="00873C56"/>
  </w:style>
  <w:style w:type="character" w:customStyle="1" w:styleId="entry-author-name">
    <w:name w:val="entry-author-name"/>
    <w:basedOn w:val="DefaultParagraphFont"/>
    <w:rsid w:val="00873C56"/>
  </w:style>
  <w:style w:type="character" w:customStyle="1" w:styleId="arial11">
    <w:name w:val="arial_11"/>
    <w:basedOn w:val="DefaultParagraphFont"/>
    <w:rsid w:val="00873C56"/>
  </w:style>
  <w:style w:type="character" w:customStyle="1" w:styleId="contrib-degrees">
    <w:name w:val="contrib-degrees"/>
    <w:basedOn w:val="DefaultParagraphFont"/>
    <w:rsid w:val="00873C56"/>
  </w:style>
  <w:style w:type="character" w:customStyle="1" w:styleId="contrib-on-behalf-of">
    <w:name w:val="contrib-on-behalf-of"/>
    <w:basedOn w:val="DefaultParagraphFont"/>
    <w:rsid w:val="00873C56"/>
  </w:style>
  <w:style w:type="character" w:customStyle="1" w:styleId="pubtime">
    <w:name w:val="pubtime"/>
    <w:basedOn w:val="DefaultParagraphFont"/>
    <w:rsid w:val="00873C56"/>
  </w:style>
  <w:style w:type="character" w:customStyle="1" w:styleId="time">
    <w:name w:val="time"/>
    <w:basedOn w:val="DefaultParagraphFont"/>
    <w:rsid w:val="00873C56"/>
  </w:style>
  <w:style w:type="character" w:customStyle="1" w:styleId="fbcommentscount">
    <w:name w:val="fb_comments_count"/>
    <w:basedOn w:val="DefaultParagraphFont"/>
    <w:rsid w:val="00873C56"/>
  </w:style>
  <w:style w:type="character" w:customStyle="1" w:styleId="stsharethiscustom">
    <w:name w:val="st_sharethis_custom"/>
    <w:basedOn w:val="DefaultParagraphFont"/>
    <w:rsid w:val="00873C56"/>
  </w:style>
  <w:style w:type="paragraph" w:customStyle="1" w:styleId="permalinkable">
    <w:name w:val="permalinkable"/>
    <w:basedOn w:val="Normal"/>
    <w:rsid w:val="00873C56"/>
    <w:pPr>
      <w:spacing w:before="100" w:beforeAutospacing="1" w:after="100" w:afterAutospacing="1"/>
    </w:pPr>
    <w:rPr>
      <w:rFonts w:ascii="Tahoma" w:hAnsi="Tahoma"/>
      <w:szCs w:val="20"/>
    </w:rPr>
  </w:style>
  <w:style w:type="character" w:customStyle="1" w:styleId="post-date">
    <w:name w:val="post-date"/>
    <w:basedOn w:val="DefaultParagraphFont"/>
    <w:rsid w:val="00873C56"/>
  </w:style>
  <w:style w:type="character" w:customStyle="1" w:styleId="link-external">
    <w:name w:val="link-external"/>
    <w:basedOn w:val="DefaultParagraphFont"/>
    <w:rsid w:val="00873C56"/>
  </w:style>
  <w:style w:type="character" w:customStyle="1" w:styleId="articleauthor">
    <w:name w:val="article_author"/>
    <w:basedOn w:val="DefaultParagraphFont"/>
    <w:rsid w:val="00873C56"/>
  </w:style>
  <w:style w:type="character" w:customStyle="1" w:styleId="articleissue">
    <w:name w:val="article_issue"/>
    <w:basedOn w:val="DefaultParagraphFont"/>
    <w:rsid w:val="00873C56"/>
  </w:style>
  <w:style w:type="character" w:customStyle="1" w:styleId="a-size-large">
    <w:name w:val="a-size-large"/>
    <w:basedOn w:val="DefaultParagraphFont"/>
    <w:rsid w:val="00873C56"/>
  </w:style>
  <w:style w:type="character" w:customStyle="1" w:styleId="a-size-medium">
    <w:name w:val="a-size-medium"/>
    <w:basedOn w:val="DefaultParagraphFont"/>
    <w:rsid w:val="00873C56"/>
  </w:style>
  <w:style w:type="character" w:customStyle="1" w:styleId="contribution">
    <w:name w:val="contribution"/>
    <w:basedOn w:val="DefaultParagraphFont"/>
    <w:rsid w:val="00873C56"/>
  </w:style>
  <w:style w:type="character" w:customStyle="1" w:styleId="a-color-secondary">
    <w:name w:val="a-color-secondary"/>
    <w:basedOn w:val="DefaultParagraphFont"/>
    <w:rsid w:val="00873C56"/>
  </w:style>
  <w:style w:type="paragraph" w:customStyle="1" w:styleId="sbyline">
    <w:name w:val="sbyline"/>
    <w:basedOn w:val="Normal"/>
    <w:rsid w:val="00873C56"/>
    <w:pPr>
      <w:spacing w:before="100" w:beforeAutospacing="1" w:after="100" w:afterAutospacing="1"/>
    </w:pPr>
    <w:rPr>
      <w:rFonts w:ascii="Tahoma" w:hAnsi="Tahoma"/>
      <w:szCs w:val="20"/>
    </w:rPr>
  </w:style>
  <w:style w:type="character" w:customStyle="1" w:styleId="ui-author">
    <w:name w:val="ui-author"/>
    <w:basedOn w:val="DefaultParagraphFont"/>
    <w:rsid w:val="00873C56"/>
  </w:style>
  <w:style w:type="character" w:customStyle="1" w:styleId="ui-staffline">
    <w:name w:val="ui-staffline"/>
    <w:basedOn w:val="DefaultParagraphFont"/>
    <w:rsid w:val="00873C56"/>
  </w:style>
  <w:style w:type="paragraph" w:customStyle="1" w:styleId="promotion-tag-p">
    <w:name w:val="promotion-tag-p"/>
    <w:basedOn w:val="Normal"/>
    <w:rsid w:val="00873C56"/>
    <w:pPr>
      <w:spacing w:before="100" w:beforeAutospacing="1" w:after="100" w:afterAutospacing="1"/>
    </w:pPr>
    <w:rPr>
      <w:rFonts w:ascii="Tahoma" w:hAnsi="Tahoma"/>
      <w:szCs w:val="20"/>
    </w:rPr>
  </w:style>
  <w:style w:type="paragraph" w:customStyle="1" w:styleId="heading">
    <w:name w:val="heading"/>
    <w:basedOn w:val="Normal"/>
    <w:qFormat/>
    <w:rsid w:val="00873C56"/>
    <w:pPr>
      <w:spacing w:before="100" w:beforeAutospacing="1" w:after="100" w:afterAutospacing="1"/>
    </w:pPr>
    <w:rPr>
      <w:rFonts w:ascii="Tahoma" w:hAnsi="Tahoma"/>
      <w:szCs w:val="20"/>
    </w:rPr>
  </w:style>
  <w:style w:type="character" w:customStyle="1" w:styleId="value">
    <w:name w:val="value"/>
    <w:basedOn w:val="DefaultParagraphFont"/>
    <w:rsid w:val="00873C56"/>
  </w:style>
  <w:style w:type="character" w:customStyle="1" w:styleId="specialissuelabel">
    <w:name w:val="specialissuelabel"/>
    <w:basedOn w:val="DefaultParagraphFont"/>
    <w:rsid w:val="00873C56"/>
  </w:style>
  <w:style w:type="character" w:customStyle="1" w:styleId="referencediv">
    <w:name w:val="referencediv"/>
    <w:basedOn w:val="DefaultParagraphFont"/>
    <w:rsid w:val="00873C56"/>
  </w:style>
  <w:style w:type="character" w:customStyle="1" w:styleId="wp-smiley">
    <w:name w:val="wp-smiley"/>
    <w:basedOn w:val="DefaultParagraphFont"/>
    <w:rsid w:val="00873C56"/>
  </w:style>
  <w:style w:type="character" w:customStyle="1" w:styleId="meta-prep">
    <w:name w:val="meta-prep"/>
    <w:basedOn w:val="DefaultParagraphFont"/>
    <w:rsid w:val="00873C56"/>
  </w:style>
  <w:style w:type="character" w:customStyle="1" w:styleId="artjournal">
    <w:name w:val="art_journal"/>
    <w:basedOn w:val="DefaultParagraphFont"/>
    <w:rsid w:val="00873C56"/>
  </w:style>
  <w:style w:type="character" w:customStyle="1" w:styleId="artdatevolumeissuepart">
    <w:name w:val="art_datevolumeissuepart"/>
    <w:basedOn w:val="DefaultParagraphFont"/>
    <w:rsid w:val="00873C56"/>
  </w:style>
  <w:style w:type="character" w:customStyle="1" w:styleId="artpages">
    <w:name w:val="art_pages"/>
    <w:basedOn w:val="DefaultParagraphFont"/>
    <w:rsid w:val="00873C56"/>
  </w:style>
  <w:style w:type="character" w:customStyle="1" w:styleId="singlehighlightclass">
    <w:name w:val="single_highlight_class"/>
    <w:basedOn w:val="DefaultParagraphFont"/>
    <w:rsid w:val="00873C56"/>
  </w:style>
  <w:style w:type="character" w:customStyle="1" w:styleId="degree">
    <w:name w:val="degree"/>
    <w:basedOn w:val="DefaultParagraphFont"/>
    <w:rsid w:val="00873C56"/>
  </w:style>
  <w:style w:type="character" w:customStyle="1" w:styleId="major">
    <w:name w:val="major"/>
    <w:basedOn w:val="DefaultParagraphFont"/>
    <w:rsid w:val="00873C56"/>
  </w:style>
  <w:style w:type="character" w:customStyle="1" w:styleId="authors">
    <w:name w:val="authors"/>
    <w:basedOn w:val="DefaultParagraphFont"/>
    <w:rsid w:val="00873C56"/>
  </w:style>
  <w:style w:type="character" w:customStyle="1" w:styleId="views">
    <w:name w:val="views"/>
    <w:basedOn w:val="DefaultParagraphFont"/>
    <w:rsid w:val="00873C56"/>
  </w:style>
  <w:style w:type="character" w:customStyle="1" w:styleId="stmainservices">
    <w:name w:val="stmainservices"/>
    <w:basedOn w:val="DefaultParagraphFont"/>
    <w:rsid w:val="00873C56"/>
  </w:style>
  <w:style w:type="character" w:customStyle="1" w:styleId="stbubblehcount">
    <w:name w:val="stbubble_hcount"/>
    <w:basedOn w:val="DefaultParagraphFont"/>
    <w:rsid w:val="00873C56"/>
  </w:style>
  <w:style w:type="paragraph" w:customStyle="1" w:styleId="Document">
    <w:name w:val="_Document"/>
    <w:basedOn w:val="Default"/>
    <w:next w:val="Default"/>
    <w:uiPriority w:val="99"/>
    <w:rsid w:val="00873C56"/>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873C56"/>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873C56"/>
    <w:pPr>
      <w:widowControl w:val="0"/>
    </w:pPr>
    <w:rPr>
      <w:rFonts w:ascii="AKDPE C+ Utopia" w:eastAsiaTheme="minorEastAsia" w:hAnsi="AKDPE C+ Utopia" w:cs="Cambria"/>
      <w:color w:val="auto"/>
    </w:rPr>
  </w:style>
  <w:style w:type="paragraph" w:customStyle="1" w:styleId="collapsed-hide">
    <w:name w:val="collapsed-hide"/>
    <w:basedOn w:val="Normal"/>
    <w:rsid w:val="00873C56"/>
    <w:pPr>
      <w:spacing w:before="100" w:beforeAutospacing="1" w:after="100" w:afterAutospacing="1"/>
    </w:pPr>
    <w:rPr>
      <w:rFonts w:ascii="Tahoma" w:hAnsi="Tahoma"/>
      <w:szCs w:val="20"/>
    </w:rPr>
  </w:style>
  <w:style w:type="paragraph" w:customStyle="1" w:styleId="Pa7">
    <w:name w:val="Pa7"/>
    <w:basedOn w:val="Default"/>
    <w:next w:val="Default"/>
    <w:qFormat/>
    <w:rsid w:val="00873C56"/>
    <w:pPr>
      <w:widowControl w:val="0"/>
      <w:spacing w:line="211" w:lineRule="atLeast"/>
    </w:pPr>
    <w:rPr>
      <w:rFonts w:ascii="Courier New" w:eastAsiaTheme="minorEastAsia" w:hAnsi="Courier New" w:cs="Cambria"/>
      <w:color w:val="auto"/>
    </w:rPr>
  </w:style>
  <w:style w:type="paragraph" w:customStyle="1" w:styleId="odd">
    <w:name w:val="odd"/>
    <w:basedOn w:val="Normal"/>
    <w:rsid w:val="00873C56"/>
    <w:pPr>
      <w:spacing w:before="100" w:beforeAutospacing="1" w:after="100" w:afterAutospacing="1"/>
    </w:pPr>
    <w:rPr>
      <w:rFonts w:ascii="Tahoma" w:hAnsi="Tahoma"/>
      <w:szCs w:val="20"/>
    </w:rPr>
  </w:style>
  <w:style w:type="character" w:customStyle="1" w:styleId="article-date">
    <w:name w:val="article-date"/>
    <w:basedOn w:val="DefaultParagraphFont"/>
    <w:rsid w:val="00873C56"/>
  </w:style>
  <w:style w:type="character" w:customStyle="1" w:styleId="article-author">
    <w:name w:val="article-author"/>
    <w:basedOn w:val="DefaultParagraphFont"/>
    <w:rsid w:val="00873C56"/>
  </w:style>
  <w:style w:type="character" w:customStyle="1" w:styleId="tolocaltime">
    <w:name w:val="tolocaltime"/>
    <w:basedOn w:val="DefaultParagraphFont"/>
    <w:rsid w:val="00873C56"/>
  </w:style>
  <w:style w:type="character" w:customStyle="1" w:styleId="pb-byline">
    <w:name w:val="pb-byline"/>
    <w:basedOn w:val="DefaultParagraphFont"/>
    <w:rsid w:val="00873C56"/>
  </w:style>
  <w:style w:type="character" w:customStyle="1" w:styleId="pb-timestamp">
    <w:name w:val="pb-timestamp"/>
    <w:basedOn w:val="DefaultParagraphFont"/>
    <w:rsid w:val="00873C56"/>
  </w:style>
  <w:style w:type="paragraph" w:customStyle="1" w:styleId="Pa8">
    <w:name w:val="Pa8"/>
    <w:basedOn w:val="Default"/>
    <w:next w:val="Default"/>
    <w:qFormat/>
    <w:rsid w:val="00873C56"/>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873C56"/>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873C56"/>
  </w:style>
  <w:style w:type="character" w:customStyle="1" w:styleId="even">
    <w:name w:val="even"/>
    <w:basedOn w:val="DefaultParagraphFont"/>
    <w:rsid w:val="00873C56"/>
  </w:style>
  <w:style w:type="paragraph" w:customStyle="1" w:styleId="volissue">
    <w:name w:val="volissue"/>
    <w:basedOn w:val="Normal"/>
    <w:rsid w:val="00873C56"/>
    <w:pPr>
      <w:spacing w:before="100" w:beforeAutospacing="1" w:after="100" w:afterAutospacing="1"/>
    </w:pPr>
    <w:rPr>
      <w:rFonts w:ascii="Tahoma" w:hAnsi="Tahoma"/>
      <w:szCs w:val="20"/>
    </w:rPr>
  </w:style>
  <w:style w:type="character" w:customStyle="1" w:styleId="view-count">
    <w:name w:val="view-count"/>
    <w:basedOn w:val="DefaultParagraphFont"/>
    <w:rsid w:val="00873C56"/>
  </w:style>
  <w:style w:type="paragraph" w:customStyle="1" w:styleId="BoldUnderlineChar20">
    <w:name w:val="BoldUnderline Char2"/>
    <w:link w:val="BoldUnderlineChar2Char"/>
    <w:rsid w:val="00873C56"/>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873C56"/>
    <w:rPr>
      <w:rFonts w:ascii="Times New Roman" w:eastAsia="Times New Roman" w:hAnsi="Times New Roman" w:cs="Times New Roman"/>
      <w:b/>
      <w:sz w:val="20"/>
      <w:u w:val="single"/>
    </w:rPr>
  </w:style>
  <w:style w:type="character" w:customStyle="1" w:styleId="UnderlineCharChar4">
    <w:name w:val="Underline Char Char4"/>
    <w:rsid w:val="00873C56"/>
    <w:rPr>
      <w:szCs w:val="24"/>
      <w:u w:val="single"/>
      <w:lang w:val="en-US" w:eastAsia="en-US" w:bidi="ar-SA"/>
    </w:rPr>
  </w:style>
  <w:style w:type="character" w:customStyle="1" w:styleId="BoldUnderlineCharChar3">
    <w:name w:val="BoldUnderline Char Char3"/>
    <w:rsid w:val="00873C56"/>
    <w:rPr>
      <w:b/>
      <w:szCs w:val="24"/>
      <w:u w:val="single"/>
      <w:lang w:val="en-US" w:eastAsia="en-US" w:bidi="ar-SA"/>
    </w:rPr>
  </w:style>
  <w:style w:type="character" w:customStyle="1" w:styleId="BoldUnderlineCharChar2">
    <w:name w:val="BoldUnderline Char Char2"/>
    <w:rsid w:val="00873C56"/>
    <w:rPr>
      <w:b/>
      <w:szCs w:val="24"/>
      <w:u w:val="single"/>
      <w:lang w:val="en-US" w:eastAsia="en-US" w:bidi="ar-SA"/>
    </w:rPr>
  </w:style>
  <w:style w:type="paragraph" w:customStyle="1" w:styleId="UnderlineCard0">
    <w:name w:val="UnderlineCard"/>
    <w:basedOn w:val="Heading3"/>
    <w:link w:val="UnderlineCardChar"/>
    <w:qFormat/>
    <w:rsid w:val="00873C56"/>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873C56"/>
    <w:rPr>
      <w:rFonts w:ascii="Calibri" w:eastAsia="Calibri" w:hAnsi="Calibri" w:cs="Times New Roman"/>
      <w:bCs/>
      <w:sz w:val="20"/>
      <w:szCs w:val="20"/>
      <w:u w:val="single"/>
      <w:lang w:val="x-none" w:eastAsia="x-none"/>
    </w:rPr>
  </w:style>
  <w:style w:type="character" w:customStyle="1" w:styleId="5Notunderlined">
    <w:name w:val="5 Not underlined"/>
    <w:rsid w:val="00873C56"/>
    <w:rPr>
      <w:rFonts w:ascii="Times New Roman" w:hAnsi="Times New Roman"/>
      <w:sz w:val="16"/>
    </w:rPr>
  </w:style>
  <w:style w:type="character" w:customStyle="1" w:styleId="volume-issue">
    <w:name w:val="volume-issue"/>
    <w:rsid w:val="00873C56"/>
    <w:rPr>
      <w:rFonts w:cs="Times New Roman"/>
    </w:rPr>
  </w:style>
  <w:style w:type="character" w:customStyle="1" w:styleId="i">
    <w:name w:val="i"/>
    <w:basedOn w:val="DefaultParagraphFont"/>
    <w:uiPriority w:val="99"/>
    <w:rsid w:val="00873C56"/>
  </w:style>
  <w:style w:type="character" w:customStyle="1" w:styleId="storytext">
    <w:name w:val="storytext"/>
    <w:basedOn w:val="DefaultParagraphFont"/>
    <w:rsid w:val="00873C56"/>
  </w:style>
  <w:style w:type="character" w:customStyle="1" w:styleId="heading3char0">
    <w:name w:val="heading3char"/>
    <w:rsid w:val="00873C56"/>
  </w:style>
  <w:style w:type="character" w:customStyle="1" w:styleId="boldness1">
    <w:name w:val="boldness1"/>
    <w:rsid w:val="00873C56"/>
  </w:style>
  <w:style w:type="paragraph" w:customStyle="1" w:styleId="Cardd">
    <w:name w:val="Cardd"/>
    <w:basedOn w:val="Normal"/>
    <w:uiPriority w:val="4"/>
    <w:qFormat/>
    <w:rsid w:val="00873C56"/>
    <w:pPr>
      <w:ind w:left="288" w:right="288"/>
    </w:pPr>
  </w:style>
  <w:style w:type="paragraph" w:customStyle="1" w:styleId="document0">
    <w:name w:val="document"/>
    <w:basedOn w:val="Normal"/>
    <w:rsid w:val="00873C56"/>
    <w:pPr>
      <w:spacing w:before="100" w:beforeAutospacing="1" w:after="100" w:afterAutospacing="1"/>
    </w:pPr>
    <w:rPr>
      <w:rFonts w:eastAsia="Times New Roman"/>
    </w:rPr>
  </w:style>
  <w:style w:type="character" w:customStyle="1" w:styleId="current-selection">
    <w:name w:val="current-selection"/>
    <w:basedOn w:val="DefaultParagraphFont"/>
    <w:rsid w:val="00873C56"/>
  </w:style>
  <w:style w:type="character" w:customStyle="1" w:styleId="a2">
    <w:name w:val="_"/>
    <w:basedOn w:val="DefaultParagraphFont"/>
    <w:rsid w:val="00873C56"/>
  </w:style>
  <w:style w:type="paragraph" w:customStyle="1" w:styleId="Shrink6">
    <w:name w:val="Shrink 6"/>
    <w:basedOn w:val="Normal"/>
    <w:qFormat/>
    <w:rsid w:val="00873C56"/>
    <w:rPr>
      <w:rFonts w:eastAsia="Calibri"/>
      <w:sz w:val="12"/>
    </w:rPr>
  </w:style>
  <w:style w:type="character" w:customStyle="1" w:styleId="messagecontent">
    <w:name w:val="message_content"/>
    <w:rsid w:val="00873C56"/>
  </w:style>
  <w:style w:type="paragraph" w:customStyle="1" w:styleId="BriefTitleWorks">
    <w:name w:val="Brief Title Works"/>
    <w:basedOn w:val="Heading1"/>
    <w:link w:val="BriefTitleWorksChar"/>
    <w:rsid w:val="00873C5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kern w:val="32"/>
      <w:sz w:val="24"/>
      <w:u w:val="single"/>
    </w:rPr>
  </w:style>
  <w:style w:type="character" w:customStyle="1" w:styleId="BriefTitleWorksChar">
    <w:name w:val="Brief Title Works Char"/>
    <w:basedOn w:val="DefaultParagraphFont"/>
    <w:link w:val="BriefTitleWorks"/>
    <w:rsid w:val="00873C56"/>
    <w:rPr>
      <w:rFonts w:ascii="Calibri" w:eastAsia="Times New Roman" w:hAnsi="Calibri" w:cs="Arial"/>
      <w:b/>
      <w:kern w:val="32"/>
      <w:szCs w:val="32"/>
      <w:u w:val="single"/>
    </w:rPr>
  </w:style>
  <w:style w:type="character" w:customStyle="1" w:styleId="twelptblackblack1">
    <w:name w:val="twelptblackblack1"/>
    <w:basedOn w:val="DefaultParagraphFont"/>
    <w:rsid w:val="00873C56"/>
    <w:rPr>
      <w:rFonts w:ascii="Verdana" w:hAnsi="Verdana" w:hint="default"/>
      <w:color w:val="000000"/>
      <w:sz w:val="16"/>
      <w:szCs w:val="16"/>
    </w:rPr>
  </w:style>
  <w:style w:type="character" w:customStyle="1" w:styleId="Heading3CharCharCharChar1">
    <w:name w:val="Heading 3 Char Char Char Char1"/>
    <w:rsid w:val="00873C56"/>
    <w:rPr>
      <w:rFonts w:cs="Arial"/>
      <w:bCs/>
      <w:szCs w:val="26"/>
      <w:u w:val="single"/>
      <w:lang w:val="en-US" w:eastAsia="en-US" w:bidi="ar-SA"/>
    </w:rPr>
  </w:style>
  <w:style w:type="paragraph" w:customStyle="1" w:styleId="conintrotext">
    <w:name w:val="conintrotext"/>
    <w:basedOn w:val="Normal"/>
    <w:uiPriority w:val="99"/>
    <w:rsid w:val="00873C56"/>
    <w:pPr>
      <w:spacing w:before="100" w:beforeAutospacing="1" w:after="100" w:afterAutospacing="1"/>
    </w:pPr>
    <w:rPr>
      <w:rFonts w:eastAsia="Times New Roman"/>
      <w:sz w:val="24"/>
    </w:rPr>
  </w:style>
  <w:style w:type="character" w:customStyle="1" w:styleId="comment-body">
    <w:name w:val="comment-body"/>
    <w:rsid w:val="00873C56"/>
  </w:style>
  <w:style w:type="character" w:customStyle="1" w:styleId="UnderlineCharCharChar1">
    <w:name w:val="Underline Char Char Char1"/>
    <w:rsid w:val="00873C56"/>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873C56"/>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873C56"/>
    <w:rPr>
      <w:rFonts w:asciiTheme="minorHAnsi" w:eastAsia="MS Mincho" w:hAnsiTheme="minorHAnsi" w:cstheme="minorBidi"/>
      <w:b/>
      <w:sz w:val="24"/>
      <w:u w:val="single"/>
    </w:rPr>
  </w:style>
  <w:style w:type="character" w:customStyle="1" w:styleId="mw-headline">
    <w:name w:val="mw-headline"/>
    <w:rsid w:val="00873C56"/>
  </w:style>
  <w:style w:type="character" w:customStyle="1" w:styleId="flagicon">
    <w:name w:val="flagicon"/>
    <w:rsid w:val="00873C56"/>
  </w:style>
  <w:style w:type="paragraph" w:customStyle="1" w:styleId="assert">
    <w:name w:val="assert"/>
    <w:basedOn w:val="Normal"/>
    <w:uiPriority w:val="99"/>
    <w:rsid w:val="00873C56"/>
    <w:pPr>
      <w:spacing w:before="100" w:beforeAutospacing="1" w:after="100" w:afterAutospacing="1"/>
    </w:pPr>
    <w:rPr>
      <w:rFonts w:eastAsia="Times New Roman"/>
      <w:sz w:val="24"/>
    </w:rPr>
  </w:style>
  <w:style w:type="character" w:customStyle="1" w:styleId="apturelink">
    <w:name w:val="apturelink"/>
    <w:rsid w:val="00873C56"/>
  </w:style>
  <w:style w:type="character" w:customStyle="1" w:styleId="apturelinkicon">
    <w:name w:val="apturelinkicon"/>
    <w:rsid w:val="00873C56"/>
  </w:style>
  <w:style w:type="paragraph" w:customStyle="1" w:styleId="Default1">
    <w:name w:val="Default1"/>
    <w:basedOn w:val="Default"/>
    <w:next w:val="Default"/>
    <w:uiPriority w:val="99"/>
    <w:qFormat/>
    <w:rsid w:val="00873C56"/>
    <w:rPr>
      <w:color w:val="auto"/>
    </w:rPr>
  </w:style>
  <w:style w:type="paragraph" w:customStyle="1" w:styleId="center">
    <w:name w:val="center"/>
    <w:basedOn w:val="Normal"/>
    <w:uiPriority w:val="99"/>
    <w:rsid w:val="00873C56"/>
    <w:pPr>
      <w:spacing w:before="100" w:beforeAutospacing="1" w:after="100" w:afterAutospacing="1"/>
    </w:pPr>
    <w:rPr>
      <w:rFonts w:eastAsia="Times New Roman"/>
      <w:sz w:val="24"/>
    </w:rPr>
  </w:style>
  <w:style w:type="character" w:customStyle="1" w:styleId="LittleChar">
    <w:name w:val="Little Char"/>
    <w:link w:val="Little"/>
    <w:rsid w:val="00873C56"/>
    <w:rPr>
      <w:rFonts w:ascii="Garamond" w:eastAsia="Times New Roman" w:hAnsi="Garamond" w:cs="Calibri"/>
      <w:sz w:val="16"/>
    </w:rPr>
  </w:style>
  <w:style w:type="character" w:customStyle="1" w:styleId="UnderlineChar1Char">
    <w:name w:val="Underline Char1 Char"/>
    <w:rsid w:val="00873C56"/>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873C56"/>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873C56"/>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873C56"/>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873C56"/>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873C56"/>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873C56"/>
    <w:rPr>
      <w:rFonts w:asciiTheme="minorHAnsi" w:eastAsia="MS Mincho" w:hAnsiTheme="minorHAnsi" w:cstheme="minorBidi"/>
      <w:b/>
      <w:sz w:val="24"/>
      <w:u w:val="single"/>
    </w:rPr>
  </w:style>
  <w:style w:type="paragraph" w:customStyle="1" w:styleId="CardBody">
    <w:name w:val="Card Body"/>
    <w:basedOn w:val="Normal"/>
    <w:link w:val="CardBodyChar"/>
    <w:qFormat/>
    <w:rsid w:val="00873C56"/>
    <w:rPr>
      <w:rFonts w:eastAsia="Times New Roman"/>
      <w:sz w:val="16"/>
    </w:rPr>
  </w:style>
  <w:style w:type="character" w:customStyle="1" w:styleId="CardBodyChar">
    <w:name w:val="Card Body Char"/>
    <w:link w:val="CardBody"/>
    <w:rsid w:val="00873C56"/>
    <w:rPr>
      <w:rFonts w:ascii="Calibri" w:eastAsia="Times New Roman" w:hAnsi="Calibri" w:cs="Calibri"/>
      <w:sz w:val="16"/>
    </w:rPr>
  </w:style>
  <w:style w:type="character" w:customStyle="1" w:styleId="ptitleinside">
    <w:name w:val="p_title_inside"/>
    <w:rsid w:val="00873C56"/>
  </w:style>
  <w:style w:type="paragraph" w:customStyle="1" w:styleId="StyleBoldandUnderlineChar11ptBorderSinglesolidline">
    <w:name w:val="Style Bold and Underline Char + 11 pt Border: : (Single solid line..."/>
    <w:link w:val="StyleBoldandUnderlineChar11ptBorderSinglesolidlineChar"/>
    <w:rsid w:val="00873C56"/>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873C56"/>
    <w:rPr>
      <w:rFonts w:eastAsia="Times New Roman"/>
      <w:b/>
      <w:bCs/>
      <w:sz w:val="22"/>
      <w:szCs w:val="20"/>
      <w:u w:val="single"/>
      <w:bdr w:val="single" w:sz="4" w:space="0" w:color="auto"/>
    </w:rPr>
  </w:style>
  <w:style w:type="character" w:customStyle="1" w:styleId="Heading1CharChar1">
    <w:name w:val="Heading 1 Char Char1"/>
    <w:rsid w:val="00873C56"/>
    <w:rPr>
      <w:rFonts w:cs="Arial"/>
      <w:b/>
      <w:bCs/>
      <w:szCs w:val="32"/>
      <w:lang w:val="en-US" w:eastAsia="en-US" w:bidi="ar-SA"/>
    </w:rPr>
  </w:style>
  <w:style w:type="paragraph" w:customStyle="1" w:styleId="Indentation">
    <w:name w:val="Indentation"/>
    <w:basedOn w:val="Normal"/>
    <w:qFormat/>
    <w:rsid w:val="00873C56"/>
    <w:pPr>
      <w:ind w:left="288" w:right="288"/>
    </w:pPr>
  </w:style>
  <w:style w:type="character" w:customStyle="1" w:styleId="StyleUnderlineCharChar9ptBold">
    <w:name w:val="Style Underline Char Char + 9 pt Bold"/>
    <w:rsid w:val="00873C56"/>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873C56"/>
    <w:rPr>
      <w:rFonts w:ascii="Times New Roman" w:hAnsi="Times New Roman"/>
      <w:b/>
      <w:bCs/>
      <w:noProof w:val="0"/>
      <w:sz w:val="20"/>
      <w:u w:val="single"/>
    </w:rPr>
  </w:style>
  <w:style w:type="character" w:customStyle="1" w:styleId="StyleUnderlineCharChar19pt">
    <w:name w:val="Style Underline Char Char1 + 9 pt"/>
    <w:rsid w:val="00873C56"/>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873C56"/>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873C56"/>
    <w:rPr>
      <w:rFonts w:ascii="Georgia" w:eastAsia="Times New Roman" w:hAnsi="Georgia"/>
      <w:b/>
      <w:smallCaps/>
      <w:sz w:val="24"/>
      <w:szCs w:val="24"/>
      <w:u w:val="single"/>
    </w:rPr>
  </w:style>
  <w:style w:type="character" w:customStyle="1" w:styleId="CardTextCharChar">
    <w:name w:val="Card Text Char Char"/>
    <w:rsid w:val="00873C56"/>
    <w:rPr>
      <w:rFonts w:ascii="Times New Roman" w:eastAsia="Times New Roman" w:hAnsi="Times New Roman" w:cs="Times New Roman"/>
      <w:sz w:val="20"/>
      <w:szCs w:val="20"/>
    </w:rPr>
  </w:style>
  <w:style w:type="character" w:customStyle="1" w:styleId="citeChar1">
    <w:name w:val="cite Char"/>
    <w:locked/>
    <w:rsid w:val="00873C56"/>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873C56"/>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873C56"/>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873C56"/>
    <w:rPr>
      <w:i/>
      <w:iCs/>
      <w:sz w:val="20"/>
      <w:u w:val="single"/>
    </w:rPr>
  </w:style>
  <w:style w:type="character" w:customStyle="1" w:styleId="HIGHLIGHT0">
    <w:name w:val="HIGHLIGHT"/>
    <w:uiPriority w:val="1"/>
    <w:qFormat/>
    <w:rsid w:val="00873C56"/>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873C56"/>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873C56"/>
    <w:rPr>
      <w:rFonts w:ascii="Calibri" w:eastAsia="Times New Roman" w:hAnsi="Calibri"/>
      <w:b/>
      <w:sz w:val="28"/>
    </w:rPr>
  </w:style>
  <w:style w:type="character" w:customStyle="1" w:styleId="FifthChar">
    <w:name w:val="Fifth Char"/>
    <w:link w:val="Fifth"/>
    <w:rsid w:val="00873C56"/>
    <w:rPr>
      <w:rFonts w:ascii="Calibri" w:eastAsia="Calibri" w:hAnsi="Calibri" w:cs="Calibri"/>
      <w:sz w:val="22"/>
    </w:rPr>
  </w:style>
  <w:style w:type="paragraph" w:customStyle="1" w:styleId="Third">
    <w:name w:val="Third"/>
    <w:basedOn w:val="Normal"/>
    <w:link w:val="ThirdChar"/>
    <w:rsid w:val="00873C56"/>
    <w:rPr>
      <w:rFonts w:eastAsia="Times New Roman"/>
      <w:b/>
      <w:u w:val="single"/>
      <w:lang w:val="x-none" w:eastAsia="x-none"/>
    </w:rPr>
  </w:style>
  <w:style w:type="character" w:customStyle="1" w:styleId="ThirdChar">
    <w:name w:val="Third Char"/>
    <w:link w:val="Third"/>
    <w:rsid w:val="00873C56"/>
    <w:rPr>
      <w:rFonts w:ascii="Calibri" w:eastAsia="Times New Roman" w:hAnsi="Calibri" w:cs="Calibri"/>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873C56"/>
    <w:pPr>
      <w:widowControl w:val="0"/>
      <w:jc w:val="both"/>
      <w:outlineLvl w:val="1"/>
    </w:pPr>
    <w:rPr>
      <w:rFonts w:ascii="Times New Roman" w:eastAsia="Times New Roman" w:hAnsi="Times New Roman" w:cs="Times New Roman"/>
      <w:b/>
    </w:rPr>
  </w:style>
  <w:style w:type="character" w:customStyle="1" w:styleId="CardsCharChar">
    <w:name w:val="Cards Char Char"/>
    <w:rsid w:val="00873C56"/>
    <w:rPr>
      <w:rFonts w:ascii="Times New Roman" w:eastAsia="Times New Roman" w:hAnsi="Times New Roman"/>
      <w:szCs w:val="24"/>
    </w:rPr>
  </w:style>
  <w:style w:type="character" w:customStyle="1" w:styleId="article-record-publication-volume-issue">
    <w:name w:val="article-record-publication-volume-issue"/>
    <w:rsid w:val="00873C56"/>
  </w:style>
  <w:style w:type="character" w:customStyle="1" w:styleId="NothingCharChar">
    <w:name w:val="Nothing Char Char"/>
    <w:link w:val="NothingCharCharChar"/>
    <w:rsid w:val="00873C56"/>
  </w:style>
  <w:style w:type="paragraph" w:customStyle="1" w:styleId="DebateUnderlineBoldChar">
    <w:name w:val="Debate Underline Bold Char"/>
    <w:basedOn w:val="Normal"/>
    <w:link w:val="DebateUnderlineBoldCharChar"/>
    <w:rsid w:val="00873C56"/>
    <w:pPr>
      <w:jc w:val="both"/>
    </w:pPr>
    <w:rPr>
      <w:rFonts w:eastAsia="Times New Roman"/>
      <w:b/>
      <w:u w:val="thick"/>
    </w:rPr>
  </w:style>
  <w:style w:type="character" w:customStyle="1" w:styleId="DebateUnderlineBoldCharChar">
    <w:name w:val="Debate Underline Bold Char Char"/>
    <w:link w:val="DebateUnderlineBoldChar"/>
    <w:rsid w:val="00873C56"/>
    <w:rPr>
      <w:rFonts w:ascii="Calibri" w:eastAsia="Times New Roman" w:hAnsi="Calibri" w:cs="Calibri"/>
      <w:b/>
      <w:sz w:val="22"/>
      <w:u w:val="thick"/>
    </w:rPr>
  </w:style>
  <w:style w:type="character" w:customStyle="1" w:styleId="resultbodyblack">
    <w:name w:val="resultbodyblack"/>
    <w:rsid w:val="00873C56"/>
    <w:rPr>
      <w:rFonts w:cs="Times New Roman"/>
    </w:rPr>
  </w:style>
  <w:style w:type="paragraph" w:customStyle="1" w:styleId="bloctitles">
    <w:name w:val="bloc titles"/>
    <w:basedOn w:val="Heading1"/>
    <w:next w:val="Normal"/>
    <w:link w:val="bloctitlesChar"/>
    <w:autoRedefine/>
    <w:qFormat/>
    <w:rsid w:val="00873C56"/>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val="0"/>
      <w:sz w:val="28"/>
      <w:u w:val="single"/>
    </w:rPr>
  </w:style>
  <w:style w:type="character" w:customStyle="1" w:styleId="bloctitlesChar">
    <w:name w:val="bloc titles Char"/>
    <w:link w:val="bloctitles"/>
    <w:rsid w:val="00873C56"/>
    <w:rPr>
      <w:rFonts w:ascii="Calibri" w:eastAsia="Malgun Gothic" w:hAnsi="Calibri" w:cs="Arial"/>
      <w:b/>
      <w:sz w:val="28"/>
      <w:szCs w:val="32"/>
      <w:u w:val="single"/>
    </w:rPr>
  </w:style>
  <w:style w:type="paragraph" w:customStyle="1" w:styleId="CiteSmallText">
    <w:name w:val="Cite Small Text"/>
    <w:basedOn w:val="Normal"/>
    <w:uiPriority w:val="99"/>
    <w:rsid w:val="00873C56"/>
    <w:pPr>
      <w:widowControl w:val="0"/>
      <w:spacing w:after="200"/>
    </w:pPr>
    <w:rPr>
      <w:rFonts w:ascii="Helvetica Neue" w:hAnsi="Helvetica Neue"/>
      <w:b/>
      <w:sz w:val="18"/>
    </w:rPr>
  </w:style>
  <w:style w:type="character" w:customStyle="1" w:styleId="3TagCite">
    <w:name w:val="3 Tag/Cite"/>
    <w:rsid w:val="00873C56"/>
    <w:rPr>
      <w:rFonts w:ascii="Times New Roman" w:hAnsi="Times New Roman"/>
      <w:b/>
    </w:rPr>
  </w:style>
  <w:style w:type="character" w:customStyle="1" w:styleId="4Qualifications">
    <w:name w:val="4 Qualifications"/>
    <w:rsid w:val="00873C56"/>
    <w:rPr>
      <w:rFonts w:ascii="Times New Roman" w:hAnsi="Times New Roman"/>
      <w:sz w:val="19"/>
    </w:rPr>
  </w:style>
  <w:style w:type="character" w:customStyle="1" w:styleId="6Underlined">
    <w:name w:val="6 Underlined"/>
    <w:rsid w:val="00873C56"/>
    <w:rPr>
      <w:rFonts w:ascii="Times New Roman" w:hAnsi="Times New Roman"/>
      <w:b/>
      <w:sz w:val="21"/>
      <w:u w:val="single"/>
    </w:rPr>
  </w:style>
  <w:style w:type="paragraph" w:customStyle="1" w:styleId="Cards1CharChar">
    <w:name w:val="Cards1 Char Char"/>
    <w:basedOn w:val="Normal"/>
    <w:link w:val="Cards1CharCharChar"/>
    <w:rsid w:val="00873C56"/>
    <w:pPr>
      <w:autoSpaceDE w:val="0"/>
      <w:autoSpaceDN w:val="0"/>
      <w:adjustRightInd w:val="0"/>
      <w:ind w:left="432" w:right="432"/>
      <w:jc w:val="both"/>
    </w:pPr>
    <w:rPr>
      <w:lang w:val="x-none"/>
    </w:rPr>
  </w:style>
  <w:style w:type="character" w:customStyle="1" w:styleId="Cards1CharCharChar">
    <w:name w:val="Cards1 Char Char Char"/>
    <w:link w:val="Cards1CharChar"/>
    <w:rsid w:val="00873C56"/>
    <w:rPr>
      <w:rFonts w:ascii="Calibri" w:hAnsi="Calibri" w:cs="Calibri"/>
      <w:sz w:val="22"/>
      <w:lang w:val="x-none"/>
    </w:rPr>
  </w:style>
  <w:style w:type="character" w:customStyle="1" w:styleId="UnderlineCharCharCharCharCharCharCharChar">
    <w:name w:val="Underline Char Char Char Char Char Char Char Char"/>
    <w:link w:val="UnderlineCharCharCharCharCharCharChar"/>
    <w:rsid w:val="00873C56"/>
    <w:rPr>
      <w:u w:val="single"/>
    </w:rPr>
  </w:style>
  <w:style w:type="paragraph" w:customStyle="1" w:styleId="UnderlineCharCharCharCharCharCharChar">
    <w:name w:val="Underline Char Char Char Char Char Char Char"/>
    <w:basedOn w:val="Normal"/>
    <w:link w:val="UnderlineCharCharCharCharCharCharCharChar"/>
    <w:qFormat/>
    <w:rsid w:val="00873C56"/>
    <w:rPr>
      <w:rFonts w:asciiTheme="minorHAnsi" w:hAnsiTheme="minorHAnsi" w:cstheme="minorBidi"/>
      <w:sz w:val="24"/>
      <w:u w:val="single"/>
    </w:rPr>
  </w:style>
  <w:style w:type="paragraph" w:customStyle="1" w:styleId="CitesCharChar">
    <w:name w:val="Cites Char Char"/>
    <w:next w:val="Normal"/>
    <w:link w:val="CitesCharCharChar"/>
    <w:rsid w:val="00873C56"/>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873C56"/>
    <w:rPr>
      <w:rFonts w:ascii="Times New Roman" w:eastAsia="Times New Roman" w:hAnsi="Times New Roman" w:cs="Times New Roman"/>
      <w:sz w:val="20"/>
    </w:rPr>
  </w:style>
  <w:style w:type="character" w:customStyle="1" w:styleId="nohighlighting">
    <w:name w:val="no highlighting"/>
    <w:rsid w:val="00873C56"/>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873C56"/>
    <w:rPr>
      <w:rFonts w:ascii="Cambria" w:hAnsi="Cambria" w:hint="default"/>
      <w:sz w:val="21"/>
      <w:u w:val="single"/>
    </w:rPr>
  </w:style>
  <w:style w:type="paragraph" w:customStyle="1" w:styleId="Swag">
    <w:name w:val="Swag"/>
    <w:basedOn w:val="Normal"/>
    <w:link w:val="SwagChar"/>
    <w:qFormat/>
    <w:rsid w:val="00873C56"/>
    <w:rPr>
      <w:color w:val="0000FF"/>
      <w:sz w:val="12"/>
      <w:u w:val="single"/>
    </w:rPr>
  </w:style>
  <w:style w:type="character" w:customStyle="1" w:styleId="SwagChar">
    <w:name w:val="Swag Char"/>
    <w:link w:val="Swag"/>
    <w:rsid w:val="00873C56"/>
    <w:rPr>
      <w:rFonts w:ascii="Calibri" w:hAnsi="Calibri" w:cs="Calibri"/>
      <w:color w:val="0000FF"/>
      <w:sz w:val="12"/>
      <w:u w:val="single"/>
    </w:rPr>
  </w:style>
  <w:style w:type="paragraph" w:customStyle="1" w:styleId="StyleUnderlineTimesNewRoman1">
    <w:name w:val="Style Underline + Times New Roman1"/>
    <w:link w:val="StyleUnderlineTimesNewRoman1Char"/>
    <w:rsid w:val="00873C56"/>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873C56"/>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rsid w:val="00873C56"/>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873C56"/>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873C56"/>
    <w:rPr>
      <w:rFonts w:ascii="Garamond" w:eastAsia="MS Mincho" w:hAnsi="Garamond"/>
    </w:rPr>
  </w:style>
  <w:style w:type="character" w:customStyle="1" w:styleId="StyleStyleCardTextLeft-075Right0Char">
    <w:name w:val="Style Style Card Text + Left:  -0.75&quot; + Right:  0&quot; Char"/>
    <w:link w:val="StyleStyleCardTextLeft-075Right0"/>
    <w:rsid w:val="00873C56"/>
    <w:rPr>
      <w:rFonts w:ascii="Garamond" w:eastAsia="MS Mincho" w:hAnsi="Garamond" w:cs="Calibri"/>
      <w:sz w:val="22"/>
    </w:rPr>
  </w:style>
  <w:style w:type="character" w:customStyle="1" w:styleId="CharChar61">
    <w:name w:val="Char Char61"/>
    <w:rsid w:val="00873C56"/>
    <w:rPr>
      <w:rFonts w:cs="Arial"/>
      <w:bCs/>
      <w:sz w:val="16"/>
      <w:szCs w:val="26"/>
      <w:lang w:val="en-US" w:eastAsia="en-US" w:bidi="ar-SA"/>
    </w:rPr>
  </w:style>
  <w:style w:type="paragraph" w:customStyle="1" w:styleId="subhead10">
    <w:name w:val="subhead1"/>
    <w:basedOn w:val="Normal"/>
    <w:uiPriority w:val="99"/>
    <w:rsid w:val="00873C56"/>
    <w:pPr>
      <w:spacing w:before="100" w:beforeAutospacing="1" w:after="100" w:afterAutospacing="1"/>
    </w:pPr>
    <w:rPr>
      <w:rFonts w:eastAsia="Times New Roman"/>
      <w:sz w:val="24"/>
    </w:rPr>
  </w:style>
  <w:style w:type="character" w:customStyle="1" w:styleId="styledate">
    <w:name w:val="styledate"/>
    <w:rsid w:val="00873C56"/>
  </w:style>
  <w:style w:type="character" w:customStyle="1" w:styleId="BoldandUnderlineChar1">
    <w:name w:val="Bold and Underline Char1"/>
    <w:rsid w:val="00873C56"/>
    <w:rPr>
      <w:b/>
      <w:szCs w:val="24"/>
      <w:u w:val="single"/>
      <w:lang w:val="en-US" w:eastAsia="en-US" w:bidi="ar-SA"/>
    </w:rPr>
  </w:style>
  <w:style w:type="character" w:customStyle="1" w:styleId="BoldandUnderlineChar1Char2">
    <w:name w:val="Bold and Underline Char1 Char2"/>
    <w:rsid w:val="00873C56"/>
    <w:rPr>
      <w:b/>
      <w:szCs w:val="24"/>
      <w:u w:val="single"/>
      <w:lang w:val="en-US" w:eastAsia="en-US" w:bidi="ar-SA"/>
    </w:rPr>
  </w:style>
  <w:style w:type="character" w:customStyle="1" w:styleId="BoldandUnderlineCharChar1">
    <w:name w:val="Bold and Underline Char Char1"/>
    <w:rsid w:val="00873C56"/>
    <w:rPr>
      <w:b/>
      <w:szCs w:val="24"/>
      <w:u w:val="single"/>
      <w:lang w:val="en-US" w:eastAsia="en-US" w:bidi="ar-SA"/>
    </w:rPr>
  </w:style>
  <w:style w:type="character" w:customStyle="1" w:styleId="BoldandUnderlineChar6">
    <w:name w:val="Bold and Underline Char6"/>
    <w:rsid w:val="00873C56"/>
    <w:rPr>
      <w:b/>
      <w:szCs w:val="24"/>
      <w:u w:val="single"/>
      <w:lang w:val="en-US" w:eastAsia="en-US" w:bidi="ar-SA"/>
    </w:rPr>
  </w:style>
  <w:style w:type="character" w:customStyle="1" w:styleId="title-link-wrapper">
    <w:name w:val="title-link-wrapper"/>
    <w:rsid w:val="00873C56"/>
  </w:style>
  <w:style w:type="character" w:customStyle="1" w:styleId="medium-font">
    <w:name w:val="medium-font"/>
    <w:rsid w:val="00873C56"/>
  </w:style>
  <w:style w:type="paragraph" w:customStyle="1" w:styleId="abstract">
    <w:name w:val="abstract"/>
    <w:basedOn w:val="Normal"/>
    <w:uiPriority w:val="99"/>
    <w:rsid w:val="00873C56"/>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rsid w:val="00873C56"/>
    <w:rPr>
      <w:rFonts w:eastAsia="Times New Roman"/>
      <w:b/>
      <w:bCs/>
      <w:u w:val="single"/>
    </w:rPr>
  </w:style>
  <w:style w:type="character" w:customStyle="1" w:styleId="StyleUnderlineChar11ptBold2Char">
    <w:name w:val="Style Underline Char + 11 pt Bold2 Char"/>
    <w:link w:val="StyleUnderlineChar11ptBold2"/>
    <w:rsid w:val="00873C56"/>
    <w:rPr>
      <w:rFonts w:ascii="Calibri" w:eastAsia="Times New Roman" w:hAnsi="Calibri" w:cs="Calibri"/>
      <w:b/>
      <w:bCs/>
      <w:sz w:val="22"/>
      <w:u w:val="single"/>
    </w:rPr>
  </w:style>
  <w:style w:type="character" w:customStyle="1" w:styleId="ReallySamllTextChar">
    <w:name w:val="ReallySamllText Char"/>
    <w:rsid w:val="00873C56"/>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873C56"/>
    <w:rPr>
      <w:rFonts w:eastAsia="Times New Roman"/>
      <w:u w:val="single"/>
    </w:rPr>
  </w:style>
  <w:style w:type="character" w:customStyle="1" w:styleId="StyleStyleUnderlineTimesNewRoman11ptChar">
    <w:name w:val="Style Style Underline + Times New Roman + 11 pt Char"/>
    <w:link w:val="StyleStyleUnderlineTimesNewRoman11pt"/>
    <w:rsid w:val="00873C56"/>
    <w:rPr>
      <w:rFonts w:ascii="Calibri" w:eastAsia="Times New Roman" w:hAnsi="Calibri" w:cs="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873C56"/>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873C56"/>
    <w:rPr>
      <w:rFonts w:ascii="Calibri" w:eastAsia="Times New Roman" w:hAnsi="Calibri" w:cs="Calibri"/>
      <w:sz w:val="22"/>
      <w:u w:val="single"/>
    </w:rPr>
  </w:style>
  <w:style w:type="character" w:customStyle="1" w:styleId="style10">
    <w:name w:val="style1"/>
    <w:rsid w:val="00873C56"/>
  </w:style>
  <w:style w:type="character" w:customStyle="1" w:styleId="pmtermsel">
    <w:name w:val="pmtermsel"/>
    <w:rsid w:val="00873C56"/>
  </w:style>
  <w:style w:type="character" w:customStyle="1" w:styleId="showipapr">
    <w:name w:val="show_ipapr"/>
    <w:rsid w:val="00873C56"/>
  </w:style>
  <w:style w:type="character" w:customStyle="1" w:styleId="dnindex">
    <w:name w:val="dnindex"/>
    <w:rsid w:val="00873C56"/>
  </w:style>
  <w:style w:type="character" w:customStyle="1" w:styleId="23">
    <w:name w:val="23"/>
    <w:rsid w:val="00873C56"/>
    <w:rPr>
      <w:rFonts w:ascii="Times New Roman" w:hAnsi="Times New Roman" w:cs="Arial"/>
      <w:bCs/>
      <w:sz w:val="20"/>
      <w:u w:val="single"/>
      <w:lang w:val="en-US" w:eastAsia="en-US" w:bidi="ar-SA"/>
    </w:rPr>
  </w:style>
  <w:style w:type="character" w:customStyle="1" w:styleId="33">
    <w:name w:val="33"/>
    <w:rsid w:val="00873C56"/>
    <w:rPr>
      <w:rFonts w:ascii="Times New Roman" w:hAnsi="Times New Roman" w:cs="Arial"/>
      <w:b/>
      <w:bCs/>
      <w:sz w:val="20"/>
      <w:u w:val="single"/>
      <w:lang w:val="en-US" w:eastAsia="en-US" w:bidi="ar-SA"/>
    </w:rPr>
  </w:style>
  <w:style w:type="character" w:customStyle="1" w:styleId="55">
    <w:name w:val="55"/>
    <w:rsid w:val="00873C56"/>
    <w:rPr>
      <w:rFonts w:cs="Arial"/>
      <w:bCs/>
      <w:sz w:val="20"/>
      <w:u w:val="single"/>
      <w:lang w:val="en-US" w:eastAsia="en-US" w:bidi="ar-SA"/>
    </w:rPr>
  </w:style>
  <w:style w:type="character" w:customStyle="1" w:styleId="authoraffil">
    <w:name w:val="authoraffil"/>
    <w:rsid w:val="00873C56"/>
  </w:style>
  <w:style w:type="character" w:customStyle="1" w:styleId="CharChar8">
    <w:name w:val="Char Char8"/>
    <w:rsid w:val="00873C56"/>
    <w:rPr>
      <w:rFonts w:ascii="Georgia" w:eastAsia="Times New Roman" w:hAnsi="Georgia"/>
      <w:b/>
      <w:bCs/>
      <w:sz w:val="30"/>
      <w:szCs w:val="28"/>
      <w:u w:val="single"/>
    </w:rPr>
  </w:style>
  <w:style w:type="character" w:customStyle="1" w:styleId="FontStyle13">
    <w:name w:val="Font Style13"/>
    <w:uiPriority w:val="99"/>
    <w:rsid w:val="00873C56"/>
    <w:rPr>
      <w:rFonts w:ascii="Constantia" w:hAnsi="Constantia" w:cs="Constantia"/>
      <w:sz w:val="18"/>
      <w:szCs w:val="18"/>
    </w:rPr>
  </w:style>
  <w:style w:type="character" w:customStyle="1" w:styleId="TagsCharCharCharChar">
    <w:name w:val="Tags Char Char Char Char"/>
    <w:rsid w:val="00873C56"/>
    <w:rPr>
      <w:rFonts w:ascii="Times New Roman" w:eastAsia="Times New Roman" w:hAnsi="Times New Roman" w:cs="Times New Roman"/>
      <w:b/>
      <w:sz w:val="24"/>
      <w:szCs w:val="24"/>
    </w:rPr>
  </w:style>
  <w:style w:type="character" w:customStyle="1" w:styleId="Citation1Char">
    <w:name w:val="Citation1 Char"/>
    <w:link w:val="Citation10"/>
    <w:locked/>
    <w:rsid w:val="00873C56"/>
    <w:rPr>
      <w:rFonts w:ascii="Georgia" w:hAnsi="Georgia"/>
      <w:b/>
      <w:u w:val="single"/>
    </w:rPr>
  </w:style>
  <w:style w:type="paragraph" w:customStyle="1" w:styleId="Citation10">
    <w:name w:val="Citation1"/>
    <w:basedOn w:val="Normal"/>
    <w:link w:val="Citation1Char"/>
    <w:qFormat/>
    <w:rsid w:val="00873C56"/>
    <w:rPr>
      <w:rFonts w:ascii="Georgia" w:hAnsi="Georgia" w:cstheme="minorBidi"/>
      <w:b/>
      <w:sz w:val="24"/>
      <w:u w:val="single"/>
    </w:rPr>
  </w:style>
  <w:style w:type="character" w:customStyle="1" w:styleId="TaglineChar">
    <w:name w:val="Tagline Char"/>
    <w:link w:val="Tagline0"/>
    <w:locked/>
    <w:rsid w:val="00873C56"/>
    <w:rPr>
      <w:rFonts w:ascii="Georgia" w:hAnsi="Georgia"/>
      <w:b/>
    </w:rPr>
  </w:style>
  <w:style w:type="paragraph" w:customStyle="1" w:styleId="Tagline0">
    <w:name w:val="Tagline"/>
    <w:basedOn w:val="Normal"/>
    <w:link w:val="TaglineChar"/>
    <w:qFormat/>
    <w:rsid w:val="00873C56"/>
    <w:rPr>
      <w:rFonts w:ascii="Georgia" w:hAnsi="Georgia" w:cstheme="minorBidi"/>
      <w:b/>
      <w:sz w:val="24"/>
    </w:rPr>
  </w:style>
  <w:style w:type="paragraph" w:customStyle="1" w:styleId="NothingCharCharChar">
    <w:name w:val="Nothing Char Char Char"/>
    <w:link w:val="NothingCharChar"/>
    <w:rsid w:val="00873C56"/>
    <w:pPr>
      <w:jc w:val="both"/>
    </w:pPr>
  </w:style>
  <w:style w:type="paragraph" w:customStyle="1" w:styleId="StyleLeft021">
    <w:name w:val="Style Left:  0.2&quot;1"/>
    <w:basedOn w:val="Normal"/>
    <w:uiPriority w:val="99"/>
    <w:rsid w:val="00873C56"/>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873C56"/>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873C56"/>
    <w:rPr>
      <w:rFonts w:ascii="Calibri" w:eastAsia="Times New Roman" w:hAnsi="Calibri" w:cs="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873C56"/>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873C56"/>
    <w:rPr>
      <w:rFonts w:ascii="Calibri" w:eastAsia="Times New Roman" w:hAnsi="Calibri" w:cs="Calibri"/>
      <w:sz w:val="22"/>
      <w:u w:val="single"/>
      <w:bdr w:val="single" w:sz="4" w:space="0" w:color="auto"/>
    </w:rPr>
  </w:style>
  <w:style w:type="character" w:customStyle="1" w:styleId="boldcitationChar">
    <w:name w:val="bold citation Char"/>
    <w:rsid w:val="00873C56"/>
    <w:rPr>
      <w:rFonts w:ascii="Arial" w:hAnsi="Arial"/>
      <w:b/>
      <w:sz w:val="28"/>
      <w:szCs w:val="24"/>
      <w:u w:val="thick"/>
      <w:lang w:val="en-US" w:eastAsia="en-US" w:bidi="ar-SA"/>
    </w:rPr>
  </w:style>
  <w:style w:type="paragraph" w:customStyle="1" w:styleId="BlockTitle20">
    <w:name w:val="Block Title #2"/>
    <w:basedOn w:val="Normal"/>
    <w:uiPriority w:val="99"/>
    <w:rsid w:val="00873C56"/>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rsid w:val="00873C56"/>
    <w:rPr>
      <w:b/>
    </w:rPr>
  </w:style>
  <w:style w:type="character" w:customStyle="1" w:styleId="BoldunderlineChar3">
    <w:name w:val="Bold/underline Char"/>
    <w:rsid w:val="00873C56"/>
    <w:rPr>
      <w:rFonts w:eastAsia="SimSun"/>
      <w:b/>
      <w:noProof w:val="0"/>
      <w:sz w:val="24"/>
      <w:szCs w:val="24"/>
      <w:u w:val="single"/>
      <w:lang w:val="en-US" w:eastAsia="zh-CN" w:bidi="ar-SA"/>
    </w:rPr>
  </w:style>
  <w:style w:type="character" w:customStyle="1" w:styleId="underlinetextchar0">
    <w:name w:val="underlinetextchar"/>
    <w:rsid w:val="00873C56"/>
  </w:style>
  <w:style w:type="character" w:customStyle="1" w:styleId="boldciteChar1">
    <w:name w:val="bold cite Char1"/>
    <w:rsid w:val="00873C56"/>
    <w:rPr>
      <w:b/>
      <w:sz w:val="28"/>
      <w:u w:val="thick" w:color="000000"/>
    </w:rPr>
  </w:style>
  <w:style w:type="character" w:customStyle="1" w:styleId="tagCharCharChar1">
    <w:name w:val="tag Char Char Char1"/>
    <w:rsid w:val="00873C56"/>
    <w:rPr>
      <w:b/>
      <w:sz w:val="24"/>
      <w:lang w:val="en-US" w:eastAsia="en-US" w:bidi="ar-SA"/>
    </w:rPr>
  </w:style>
  <w:style w:type="character" w:customStyle="1" w:styleId="underlinecardChar0">
    <w:name w:val="underline card Char"/>
    <w:rsid w:val="00873C56"/>
    <w:rPr>
      <w:rFonts w:ascii="Arial" w:hAnsi="Arial"/>
      <w:sz w:val="18"/>
      <w:szCs w:val="24"/>
      <w:u w:val="single"/>
      <w:lang w:val="en-US" w:eastAsia="en-US" w:bidi="ar-SA"/>
    </w:rPr>
  </w:style>
  <w:style w:type="paragraph" w:customStyle="1" w:styleId="date-comments">
    <w:name w:val="date-comments"/>
    <w:basedOn w:val="Normal"/>
    <w:uiPriority w:val="99"/>
    <w:rsid w:val="00873C56"/>
    <w:pPr>
      <w:spacing w:before="100" w:beforeAutospacing="1" w:after="100" w:afterAutospacing="1"/>
    </w:pPr>
    <w:rPr>
      <w:rFonts w:ascii="Times" w:hAnsi="Times"/>
      <w:szCs w:val="20"/>
    </w:rPr>
  </w:style>
  <w:style w:type="character" w:customStyle="1" w:styleId="articleauthor0">
    <w:name w:val="articleauthor"/>
    <w:rsid w:val="00873C56"/>
  </w:style>
  <w:style w:type="character" w:customStyle="1" w:styleId="bodysubtoc">
    <w:name w:val="bodysubtoc"/>
    <w:rsid w:val="00873C56"/>
  </w:style>
  <w:style w:type="character" w:customStyle="1" w:styleId="lefttitlesmaller">
    <w:name w:val="lefttitlesmaller"/>
    <w:rsid w:val="00873C56"/>
  </w:style>
  <w:style w:type="character" w:customStyle="1" w:styleId="mb">
    <w:name w:val="mb"/>
    <w:rsid w:val="00873C56"/>
  </w:style>
  <w:style w:type="character" w:customStyle="1" w:styleId="submitted-date">
    <w:name w:val="submitted-date"/>
    <w:rsid w:val="00873C56"/>
  </w:style>
  <w:style w:type="character" w:customStyle="1" w:styleId="submitted-time">
    <w:name w:val="submitted-time"/>
    <w:rsid w:val="00873C56"/>
  </w:style>
  <w:style w:type="character" w:customStyle="1" w:styleId="A20">
    <w:name w:val="A2"/>
    <w:uiPriority w:val="99"/>
    <w:rsid w:val="00873C56"/>
    <w:rPr>
      <w:rFonts w:ascii="Sabon LT Std" w:hAnsi="Sabon LT Std" w:cs="Sabon LT Std" w:hint="default"/>
      <w:color w:val="000000"/>
      <w:sz w:val="15"/>
      <w:szCs w:val="15"/>
    </w:rPr>
  </w:style>
  <w:style w:type="character" w:customStyle="1" w:styleId="searchword">
    <w:name w:val="searchword"/>
    <w:rsid w:val="00873C56"/>
  </w:style>
  <w:style w:type="paragraph" w:customStyle="1" w:styleId="Heading2Char2CharChar12">
    <w:name w:val="Heading 2 Char2 Char Char12"/>
    <w:aliases w:val="Char Char Char Char Char Char1 Char Char Char Char Char1,Char Char22"/>
    <w:next w:val="Normal"/>
    <w:uiPriority w:val="99"/>
    <w:rsid w:val="00873C56"/>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873C56"/>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873C56"/>
    <w:rPr>
      <w:b w:val="0"/>
      <w:bCs/>
      <w:sz w:val="22"/>
      <w:u w:val="single"/>
    </w:rPr>
  </w:style>
  <w:style w:type="character" w:customStyle="1" w:styleId="FontStyle57">
    <w:name w:val="Font Style57"/>
    <w:rsid w:val="00873C56"/>
    <w:rPr>
      <w:rFonts w:ascii="Georgia" w:hAnsi="Georgia" w:cs="Georgia"/>
      <w:b/>
      <w:bCs/>
      <w:sz w:val="14"/>
      <w:szCs w:val="14"/>
    </w:rPr>
  </w:style>
  <w:style w:type="character" w:customStyle="1" w:styleId="FontStyle89">
    <w:name w:val="Font Style89"/>
    <w:rsid w:val="00873C56"/>
    <w:rPr>
      <w:rFonts w:ascii="Times New Roman" w:hAnsi="Times New Roman" w:cs="Times New Roman"/>
      <w:b/>
      <w:bCs/>
      <w:smallCaps/>
      <w:spacing w:val="40"/>
      <w:sz w:val="16"/>
      <w:szCs w:val="16"/>
    </w:rPr>
  </w:style>
  <w:style w:type="character" w:customStyle="1" w:styleId="style3Char0">
    <w:name w:val="style 3 Char"/>
    <w:rsid w:val="00873C56"/>
    <w:rPr>
      <w:sz w:val="18"/>
      <w:szCs w:val="24"/>
      <w:lang w:val="en-US" w:eastAsia="en-US" w:bidi="ar-SA"/>
    </w:rPr>
  </w:style>
  <w:style w:type="paragraph" w:customStyle="1" w:styleId="003Cite">
    <w:name w:val="003Cite"/>
    <w:basedOn w:val="Normal"/>
    <w:qFormat/>
    <w:rsid w:val="00873C56"/>
    <w:rPr>
      <w:rFonts w:eastAsia="Calibri"/>
      <w:sz w:val="16"/>
      <w:szCs w:val="16"/>
    </w:rPr>
  </w:style>
  <w:style w:type="paragraph" w:customStyle="1" w:styleId="NormalBold">
    <w:name w:val="Normal + Bold"/>
    <w:aliases w:val="Double Underline"/>
    <w:basedOn w:val="Normal"/>
    <w:link w:val="NormalBoldChar"/>
    <w:qFormat/>
    <w:rsid w:val="00873C56"/>
    <w:pPr>
      <w:jc w:val="both"/>
    </w:pPr>
    <w:rPr>
      <w:b/>
      <w:color w:val="000000"/>
      <w:u w:val="single"/>
    </w:rPr>
  </w:style>
  <w:style w:type="character" w:customStyle="1" w:styleId="NormalBoldChar">
    <w:name w:val="Normal + Bold Char"/>
    <w:aliases w:val="Double Underline Char"/>
    <w:basedOn w:val="DefaultParagraphFont"/>
    <w:link w:val="NormalBold"/>
    <w:rsid w:val="00873C56"/>
    <w:rPr>
      <w:rFonts w:ascii="Calibri" w:hAnsi="Calibri" w:cs="Calibri"/>
      <w:b/>
      <w:color w:val="000000"/>
      <w:sz w:val="22"/>
      <w:u w:val="single"/>
    </w:rPr>
  </w:style>
  <w:style w:type="paragraph" w:customStyle="1" w:styleId="StyleCards12ptThickunderline">
    <w:name w:val="Style Cards + 12 pt Thick underline"/>
    <w:basedOn w:val="Normal"/>
    <w:link w:val="StyleCards12ptThickunderlineChar2"/>
    <w:qFormat/>
    <w:rsid w:val="00873C56"/>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873C56"/>
    <w:rPr>
      <w:rFonts w:ascii="Calibri" w:eastAsia="Times New Roman" w:hAnsi="Calibri" w:cs="Calibri"/>
      <w:u w:val="thick"/>
      <w:lang w:val="x-none" w:eastAsia="x-none"/>
    </w:rPr>
  </w:style>
  <w:style w:type="character" w:customStyle="1" w:styleId="BlockHeadingsChar1">
    <w:name w:val="Block Headings Char1"/>
    <w:rsid w:val="00873C56"/>
    <w:rPr>
      <w:b/>
      <w:caps/>
    </w:rPr>
  </w:style>
  <w:style w:type="character" w:customStyle="1" w:styleId="Longcite">
    <w:name w:val="Longcite"/>
    <w:rsid w:val="00873C56"/>
    <w:rPr>
      <w:sz w:val="16"/>
    </w:rPr>
  </w:style>
  <w:style w:type="paragraph" w:customStyle="1" w:styleId="NormalUnderline0">
    <w:name w:val="Normal + Underline"/>
    <w:basedOn w:val="Normal"/>
    <w:link w:val="NormalUnderlineChar0"/>
    <w:qFormat/>
    <w:rsid w:val="00873C56"/>
    <w:pPr>
      <w:ind w:left="720"/>
    </w:pPr>
    <w:rPr>
      <w:rFonts w:eastAsia="Times New Roman"/>
      <w:b/>
      <w:sz w:val="24"/>
      <w:u w:val="single"/>
      <w:lang w:val="x-none" w:eastAsia="x-none"/>
    </w:rPr>
  </w:style>
  <w:style w:type="character" w:customStyle="1" w:styleId="NormalUnderlineChar0">
    <w:name w:val="Normal + Underline Char"/>
    <w:link w:val="NormalUnderline0"/>
    <w:rsid w:val="00873C56"/>
    <w:rPr>
      <w:rFonts w:ascii="Calibri" w:eastAsia="Times New Roman" w:hAnsi="Calibri" w:cs="Calibri"/>
      <w:b/>
      <w:u w:val="single"/>
      <w:lang w:val="x-none" w:eastAsia="x-none"/>
    </w:rPr>
  </w:style>
  <w:style w:type="character" w:customStyle="1" w:styleId="FontStyle170">
    <w:name w:val="Font Style170"/>
    <w:uiPriority w:val="99"/>
    <w:rsid w:val="00873C56"/>
    <w:rPr>
      <w:rFonts w:ascii="Bookman Old Style" w:hAnsi="Bookman Old Style" w:cs="Bookman Old Style"/>
      <w:sz w:val="16"/>
      <w:szCs w:val="16"/>
    </w:rPr>
  </w:style>
  <w:style w:type="character" w:customStyle="1" w:styleId="FontStyle17">
    <w:name w:val="Font Style17"/>
    <w:uiPriority w:val="99"/>
    <w:rsid w:val="00873C56"/>
    <w:rPr>
      <w:rFonts w:ascii="Book Antiqua" w:hAnsi="Book Antiqua" w:cs="Book Antiqua"/>
      <w:i/>
      <w:iCs/>
      <w:spacing w:val="10"/>
      <w:sz w:val="22"/>
      <w:szCs w:val="22"/>
    </w:rPr>
  </w:style>
  <w:style w:type="character" w:customStyle="1" w:styleId="FontStyle329">
    <w:name w:val="Font Style329"/>
    <w:basedOn w:val="DefaultParagraphFont"/>
    <w:uiPriority w:val="99"/>
    <w:rsid w:val="00873C56"/>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873C56"/>
    <w:rPr>
      <w:color w:val="2B579A"/>
      <w:shd w:val="clear" w:color="auto" w:fill="E6E6E6"/>
    </w:rPr>
  </w:style>
  <w:style w:type="character" w:customStyle="1" w:styleId="m-895152127622952443gmail-style13ptbold">
    <w:name w:val="m_-895152127622952443gmail-style13ptbold"/>
    <w:basedOn w:val="DefaultParagraphFont"/>
    <w:rsid w:val="00873C56"/>
  </w:style>
  <w:style w:type="character" w:customStyle="1" w:styleId="m4133802843404377303gmail-style13ptbold">
    <w:name w:val="m_4133802843404377303gmail-style13ptbold"/>
    <w:basedOn w:val="DefaultParagraphFont"/>
    <w:rsid w:val="00873C56"/>
  </w:style>
  <w:style w:type="character" w:customStyle="1" w:styleId="m4133802843404377303gmail-styleunderline">
    <w:name w:val="m_4133802843404377303gmail-styleunderline"/>
    <w:basedOn w:val="DefaultParagraphFont"/>
    <w:rsid w:val="00873C56"/>
  </w:style>
  <w:style w:type="character" w:customStyle="1" w:styleId="m1864609289044096952gmail-style13ptbold">
    <w:name w:val="m_1864609289044096952gmail-style13ptbold"/>
    <w:basedOn w:val="DefaultParagraphFont"/>
    <w:rsid w:val="00873C56"/>
  </w:style>
  <w:style w:type="character" w:customStyle="1" w:styleId="m-2434640214339110092gmail-style13ptbold">
    <w:name w:val="m_-2434640214339110092gmail-style13ptbold"/>
    <w:basedOn w:val="DefaultParagraphFont"/>
    <w:rsid w:val="00873C56"/>
  </w:style>
  <w:style w:type="character" w:customStyle="1" w:styleId="m-2434640214339110092gmail-styleunderline">
    <w:name w:val="m_-2434640214339110092gmail-styleunderline"/>
    <w:basedOn w:val="DefaultParagraphFont"/>
    <w:rsid w:val="00873C56"/>
  </w:style>
  <w:style w:type="character" w:customStyle="1" w:styleId="articlepage-articlebody-firstletter">
    <w:name w:val="articlepage-articlebody-firstletter"/>
    <w:basedOn w:val="DefaultParagraphFont"/>
    <w:rsid w:val="00873C56"/>
  </w:style>
  <w:style w:type="character" w:customStyle="1" w:styleId="UnresolvedMention32">
    <w:name w:val="Unresolved Mention32"/>
    <w:basedOn w:val="DefaultParagraphFont"/>
    <w:uiPriority w:val="99"/>
    <w:semiHidden/>
    <w:unhideWhenUsed/>
    <w:rsid w:val="00873C56"/>
    <w:rPr>
      <w:color w:val="605E5C"/>
      <w:shd w:val="clear" w:color="auto" w:fill="E1DFDD"/>
    </w:rPr>
  </w:style>
  <w:style w:type="character" w:customStyle="1" w:styleId="m-268162420547309261gmail-stylestylebold12pt">
    <w:name w:val="m_-268162420547309261gmail-stylestylebold12pt"/>
    <w:basedOn w:val="DefaultParagraphFont"/>
    <w:rsid w:val="00873C56"/>
  </w:style>
  <w:style w:type="character" w:customStyle="1" w:styleId="m-268162420547309261gmail-styleboldunderline">
    <w:name w:val="m_-268162420547309261gmail-styleboldunderline"/>
    <w:basedOn w:val="DefaultParagraphFont"/>
    <w:rsid w:val="00873C56"/>
  </w:style>
  <w:style w:type="character" w:customStyle="1" w:styleId="hvr">
    <w:name w:val="hvr"/>
    <w:basedOn w:val="DefaultParagraphFont"/>
    <w:rsid w:val="00873C56"/>
  </w:style>
  <w:style w:type="character" w:customStyle="1" w:styleId="m-3350902899047358468gmail-styleunderline">
    <w:name w:val="m_-3350902899047358468gmail-styleunderline"/>
    <w:basedOn w:val="DefaultParagraphFont"/>
    <w:rsid w:val="00873C56"/>
  </w:style>
  <w:style w:type="paragraph" w:customStyle="1" w:styleId="Style5pt">
    <w:name w:val="Style 5 pt"/>
    <w:basedOn w:val="Normal"/>
    <w:link w:val="Style5ptChar"/>
    <w:rsid w:val="00873C56"/>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873C56"/>
    <w:rPr>
      <w:rFonts w:ascii="Calibri" w:eastAsia="Times New Roman" w:hAnsi="Calibri" w:cs="Calibri"/>
      <w:sz w:val="10"/>
      <w:szCs w:val="10"/>
    </w:rPr>
  </w:style>
  <w:style w:type="character" w:customStyle="1" w:styleId="m462447500549623171gmail-style13ptbold">
    <w:name w:val="m_462447500549623171gmail-style13ptbold"/>
    <w:basedOn w:val="DefaultParagraphFont"/>
    <w:rsid w:val="00873C56"/>
  </w:style>
  <w:style w:type="paragraph" w:customStyle="1" w:styleId="m462447500549623171gmail-msonormal">
    <w:name w:val="m_462447500549623171gmail-msonormal"/>
    <w:basedOn w:val="Normal"/>
    <w:uiPriority w:val="99"/>
    <w:rsid w:val="00873C56"/>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873C56"/>
  </w:style>
  <w:style w:type="character" w:customStyle="1" w:styleId="SmallerReal">
    <w:name w:val="SmallerReal"/>
    <w:basedOn w:val="DefaultParagraphFont"/>
    <w:uiPriority w:val="1"/>
    <w:qFormat/>
    <w:rsid w:val="00873C56"/>
    <w:rPr>
      <w:rFonts w:ascii="Garamond" w:hAnsi="Garamond" w:hint="default"/>
      <w:sz w:val="16"/>
    </w:rPr>
  </w:style>
  <w:style w:type="paragraph" w:styleId="HTMLAddress">
    <w:name w:val="HTML Address"/>
    <w:basedOn w:val="Normal"/>
    <w:link w:val="HTMLAddressChar"/>
    <w:uiPriority w:val="99"/>
    <w:unhideWhenUsed/>
    <w:rsid w:val="00873C56"/>
    <w:rPr>
      <w:rFonts w:eastAsia="Times New Roman"/>
      <w:i/>
      <w:iCs/>
      <w:sz w:val="24"/>
    </w:rPr>
  </w:style>
  <w:style w:type="character" w:customStyle="1" w:styleId="HTMLAddressChar">
    <w:name w:val="HTML Address Char"/>
    <w:basedOn w:val="DefaultParagraphFont"/>
    <w:link w:val="HTMLAddress"/>
    <w:uiPriority w:val="99"/>
    <w:rsid w:val="00873C56"/>
    <w:rPr>
      <w:rFonts w:ascii="Calibri" w:eastAsia="Times New Roman" w:hAnsi="Calibri" w:cs="Calibri"/>
      <w:i/>
      <w:iCs/>
    </w:rPr>
  </w:style>
  <w:style w:type="character" w:customStyle="1" w:styleId="separator">
    <w:name w:val="separator"/>
    <w:basedOn w:val="DefaultParagraphFont"/>
    <w:rsid w:val="00873C56"/>
  </w:style>
  <w:style w:type="paragraph" w:customStyle="1" w:styleId="dek">
    <w:name w:val="dek"/>
    <w:basedOn w:val="Normal"/>
    <w:uiPriority w:val="99"/>
    <w:rsid w:val="00873C56"/>
    <w:pPr>
      <w:spacing w:before="100" w:beforeAutospacing="1" w:after="100" w:afterAutospacing="1"/>
    </w:pPr>
    <w:rPr>
      <w:rFonts w:eastAsia="Times New Roman"/>
      <w:sz w:val="24"/>
    </w:rPr>
  </w:style>
  <w:style w:type="character" w:customStyle="1" w:styleId="arttitle">
    <w:name w:val="art_title"/>
    <w:basedOn w:val="DefaultParagraphFont"/>
    <w:rsid w:val="00873C56"/>
  </w:style>
  <w:style w:type="character" w:customStyle="1" w:styleId="serialtitle">
    <w:name w:val="serial_title"/>
    <w:basedOn w:val="DefaultParagraphFont"/>
    <w:rsid w:val="00873C56"/>
  </w:style>
  <w:style w:type="character" w:customStyle="1" w:styleId="volumeissue">
    <w:name w:val="volume_issue"/>
    <w:basedOn w:val="DefaultParagraphFont"/>
    <w:rsid w:val="00873C56"/>
  </w:style>
  <w:style w:type="character" w:customStyle="1" w:styleId="pagerange">
    <w:name w:val="page_range"/>
    <w:basedOn w:val="DefaultParagraphFont"/>
    <w:rsid w:val="00873C56"/>
  </w:style>
  <w:style w:type="character" w:customStyle="1" w:styleId="doilink">
    <w:name w:val="doi_link"/>
    <w:basedOn w:val="DefaultParagraphFont"/>
    <w:rsid w:val="00873C56"/>
  </w:style>
  <w:style w:type="paragraph" w:customStyle="1" w:styleId="para">
    <w:name w:val="para"/>
    <w:basedOn w:val="Normal"/>
    <w:rsid w:val="00873C56"/>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873C56"/>
  </w:style>
  <w:style w:type="character" w:customStyle="1" w:styleId="internalref">
    <w:name w:val="internalref"/>
    <w:basedOn w:val="DefaultParagraphFont"/>
    <w:rsid w:val="00873C56"/>
  </w:style>
  <w:style w:type="paragraph" w:customStyle="1" w:styleId="Analyitc">
    <w:name w:val="Analyitc"/>
    <w:basedOn w:val="Normal"/>
    <w:uiPriority w:val="4"/>
    <w:qFormat/>
    <w:rsid w:val="00873C56"/>
    <w:rPr>
      <w:b/>
      <w:color w:val="0070C0"/>
      <w:sz w:val="28"/>
    </w:rPr>
  </w:style>
  <w:style w:type="character" w:customStyle="1" w:styleId="l7">
    <w:name w:val="l7"/>
    <w:basedOn w:val="DefaultParagraphFont"/>
    <w:rsid w:val="00873C56"/>
  </w:style>
  <w:style w:type="character" w:customStyle="1" w:styleId="l6">
    <w:name w:val="l6"/>
    <w:basedOn w:val="DefaultParagraphFont"/>
    <w:rsid w:val="00873C56"/>
  </w:style>
  <w:style w:type="character" w:customStyle="1" w:styleId="l8">
    <w:name w:val="l8"/>
    <w:basedOn w:val="DefaultParagraphFont"/>
    <w:rsid w:val="00873C56"/>
  </w:style>
  <w:style w:type="character" w:customStyle="1" w:styleId="l9">
    <w:name w:val="l9"/>
    <w:basedOn w:val="DefaultParagraphFont"/>
    <w:rsid w:val="00873C56"/>
  </w:style>
  <w:style w:type="character" w:customStyle="1" w:styleId="m-134349766280542120gmail-style13ptbold">
    <w:name w:val="m_-134349766280542120gmail-style13ptbold"/>
    <w:basedOn w:val="DefaultParagraphFont"/>
    <w:rsid w:val="00873C56"/>
  </w:style>
  <w:style w:type="character" w:customStyle="1" w:styleId="m-134349766280542120gmail-msohyperlink">
    <w:name w:val="m_-134349766280542120gmail-msohyperlink"/>
    <w:basedOn w:val="DefaultParagraphFont"/>
    <w:rsid w:val="00873C56"/>
  </w:style>
  <w:style w:type="character" w:customStyle="1" w:styleId="m-134349766280542120gmail-styleunderline">
    <w:name w:val="m_-134349766280542120gmail-styleunderline"/>
    <w:basedOn w:val="DefaultParagraphFont"/>
    <w:rsid w:val="00873C56"/>
  </w:style>
  <w:style w:type="character" w:customStyle="1" w:styleId="m-134349766280542120gmail-cite">
    <w:name w:val="m_-134349766280542120gmail-cite"/>
    <w:basedOn w:val="DefaultParagraphFont"/>
    <w:rsid w:val="00873C56"/>
  </w:style>
  <w:style w:type="character" w:customStyle="1" w:styleId="m-134349766280542120gmail-underline">
    <w:name w:val="m_-134349766280542120gmail-underline"/>
    <w:basedOn w:val="DefaultParagraphFont"/>
    <w:rsid w:val="00873C56"/>
  </w:style>
  <w:style w:type="character" w:customStyle="1" w:styleId="m-134349766280542120gmail-underline0">
    <w:name w:val="m_-134349766280542120gmail-underline0"/>
    <w:basedOn w:val="DefaultParagraphFont"/>
    <w:rsid w:val="00873C56"/>
  </w:style>
  <w:style w:type="paragraph" w:customStyle="1" w:styleId="element">
    <w:name w:val="element"/>
    <w:basedOn w:val="Normal"/>
    <w:rsid w:val="00873C56"/>
    <w:pPr>
      <w:spacing w:before="100" w:beforeAutospacing="1" w:after="100" w:afterAutospacing="1"/>
    </w:pPr>
    <w:rPr>
      <w:rFonts w:eastAsia="Times New Roman"/>
      <w:sz w:val="24"/>
      <w:lang w:eastAsia="zh-CN"/>
    </w:rPr>
  </w:style>
  <w:style w:type="paragraph" w:customStyle="1" w:styleId="p5">
    <w:name w:val="p5"/>
    <w:basedOn w:val="Normal"/>
    <w:rsid w:val="00873C56"/>
    <w:pPr>
      <w:spacing w:before="100" w:beforeAutospacing="1" w:after="100" w:afterAutospacing="1"/>
    </w:pPr>
    <w:rPr>
      <w:rFonts w:eastAsia="Times New Roman"/>
      <w:sz w:val="24"/>
      <w:lang w:eastAsia="zh-CN"/>
    </w:rPr>
  </w:style>
  <w:style w:type="paragraph" w:customStyle="1" w:styleId="p7">
    <w:name w:val="p7"/>
    <w:basedOn w:val="Normal"/>
    <w:rsid w:val="00873C56"/>
    <w:pPr>
      <w:spacing w:before="100" w:beforeAutospacing="1" w:after="100" w:afterAutospacing="1"/>
    </w:pPr>
    <w:rPr>
      <w:rFonts w:eastAsia="Times New Roman"/>
      <w:sz w:val="24"/>
      <w:lang w:eastAsia="zh-CN"/>
    </w:rPr>
  </w:style>
  <w:style w:type="paragraph" w:customStyle="1" w:styleId="p9">
    <w:name w:val="p9"/>
    <w:basedOn w:val="Normal"/>
    <w:rsid w:val="00873C56"/>
    <w:pPr>
      <w:spacing w:before="100" w:beforeAutospacing="1" w:after="100" w:afterAutospacing="1"/>
    </w:pPr>
    <w:rPr>
      <w:rFonts w:eastAsia="Times New Roman"/>
      <w:sz w:val="24"/>
      <w:lang w:eastAsia="zh-CN"/>
    </w:rPr>
  </w:style>
  <w:style w:type="paragraph" w:customStyle="1" w:styleId="p11">
    <w:name w:val="p11"/>
    <w:basedOn w:val="Normal"/>
    <w:rsid w:val="00873C56"/>
    <w:pPr>
      <w:spacing w:before="100" w:beforeAutospacing="1" w:after="100" w:afterAutospacing="1"/>
    </w:pPr>
    <w:rPr>
      <w:rFonts w:eastAsia="Times New Roman"/>
      <w:sz w:val="24"/>
      <w:lang w:eastAsia="zh-CN"/>
    </w:rPr>
  </w:style>
  <w:style w:type="paragraph" w:customStyle="1" w:styleId="p2">
    <w:name w:val="p2"/>
    <w:basedOn w:val="Normal"/>
    <w:rsid w:val="00873C56"/>
    <w:pPr>
      <w:spacing w:before="100" w:beforeAutospacing="1" w:after="100" w:afterAutospacing="1"/>
    </w:pPr>
    <w:rPr>
      <w:rFonts w:eastAsia="Times New Roman"/>
      <w:sz w:val="24"/>
      <w:lang w:eastAsia="zh-CN"/>
    </w:rPr>
  </w:style>
  <w:style w:type="paragraph" w:customStyle="1" w:styleId="p4">
    <w:name w:val="p4"/>
    <w:basedOn w:val="Normal"/>
    <w:rsid w:val="00873C56"/>
    <w:pPr>
      <w:spacing w:before="100" w:beforeAutospacing="1" w:after="100" w:afterAutospacing="1"/>
    </w:pPr>
    <w:rPr>
      <w:rFonts w:eastAsia="Times New Roman"/>
      <w:sz w:val="24"/>
      <w:lang w:eastAsia="zh-CN"/>
    </w:rPr>
  </w:style>
  <w:style w:type="paragraph" w:customStyle="1" w:styleId="p6">
    <w:name w:val="p6"/>
    <w:basedOn w:val="Normal"/>
    <w:rsid w:val="00873C56"/>
    <w:pPr>
      <w:spacing w:before="100" w:beforeAutospacing="1" w:after="100" w:afterAutospacing="1"/>
    </w:pPr>
    <w:rPr>
      <w:rFonts w:eastAsia="Times New Roman"/>
      <w:sz w:val="24"/>
      <w:lang w:eastAsia="zh-CN"/>
    </w:rPr>
  </w:style>
  <w:style w:type="paragraph" w:customStyle="1" w:styleId="p8">
    <w:name w:val="p8"/>
    <w:basedOn w:val="Normal"/>
    <w:rsid w:val="00873C56"/>
    <w:pPr>
      <w:spacing w:before="100" w:beforeAutospacing="1" w:after="100" w:afterAutospacing="1"/>
    </w:pPr>
    <w:rPr>
      <w:rFonts w:eastAsia="Times New Roman"/>
      <w:sz w:val="24"/>
      <w:lang w:eastAsia="zh-CN"/>
    </w:rPr>
  </w:style>
  <w:style w:type="paragraph" w:customStyle="1" w:styleId="p10">
    <w:name w:val="p10"/>
    <w:basedOn w:val="Normal"/>
    <w:rsid w:val="00873C56"/>
    <w:pPr>
      <w:spacing w:before="100" w:beforeAutospacing="1" w:after="100" w:afterAutospacing="1"/>
    </w:pPr>
    <w:rPr>
      <w:rFonts w:eastAsia="Times New Roman"/>
      <w:sz w:val="24"/>
      <w:lang w:eastAsia="zh-CN"/>
    </w:rPr>
  </w:style>
  <w:style w:type="paragraph" w:customStyle="1" w:styleId="p12">
    <w:name w:val="p12"/>
    <w:basedOn w:val="Normal"/>
    <w:rsid w:val="00873C56"/>
    <w:pPr>
      <w:spacing w:before="100" w:beforeAutospacing="1" w:after="100" w:afterAutospacing="1"/>
    </w:pPr>
    <w:rPr>
      <w:rFonts w:eastAsia="Times New Roman"/>
      <w:sz w:val="24"/>
      <w:lang w:eastAsia="zh-CN"/>
    </w:rPr>
  </w:style>
  <w:style w:type="paragraph" w:customStyle="1" w:styleId="p14">
    <w:name w:val="p14"/>
    <w:basedOn w:val="Normal"/>
    <w:rsid w:val="00873C56"/>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873C56"/>
  </w:style>
  <w:style w:type="character" w:customStyle="1" w:styleId="wsj-article-credit">
    <w:name w:val="wsj-article-credit"/>
    <w:basedOn w:val="DefaultParagraphFont"/>
    <w:rsid w:val="00873C56"/>
  </w:style>
  <w:style w:type="character" w:customStyle="1" w:styleId="wsj-article-credit-tag">
    <w:name w:val="wsj-article-credit-tag"/>
    <w:basedOn w:val="DefaultParagraphFont"/>
    <w:rsid w:val="00873C56"/>
  </w:style>
  <w:style w:type="paragraph" w:customStyle="1" w:styleId="initial">
    <w:name w:val="initial"/>
    <w:basedOn w:val="Normal"/>
    <w:rsid w:val="00873C56"/>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873C56"/>
    <w:pPr>
      <w:spacing w:before="100" w:beforeAutospacing="1" w:after="100" w:afterAutospacing="1"/>
    </w:pPr>
    <w:rPr>
      <w:rFonts w:eastAsia="Times New Roman"/>
      <w:sz w:val="24"/>
      <w:lang w:eastAsia="zh-CN"/>
    </w:rPr>
  </w:style>
  <w:style w:type="character" w:customStyle="1" w:styleId="CardUnderlinedCharChar0">
    <w:name w:val="Card Underlined Char Char"/>
    <w:rsid w:val="00873C56"/>
    <w:rPr>
      <w:rFonts w:ascii="Arial Narrow" w:hAnsi="Arial Narrow"/>
      <w:sz w:val="22"/>
      <w:szCs w:val="24"/>
      <w:u w:val="single"/>
      <w:lang w:val="en-US" w:eastAsia="en-US" w:bidi="ar-SA"/>
    </w:rPr>
  </w:style>
  <w:style w:type="paragraph" w:customStyle="1" w:styleId="detailsub">
    <w:name w:val="detail__sub"/>
    <w:basedOn w:val="Normal"/>
    <w:rsid w:val="00873C56"/>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873C56"/>
  </w:style>
  <w:style w:type="character" w:customStyle="1" w:styleId="m-299895914748161361gmail-styleunderline">
    <w:name w:val="m_-299895914748161361gmail-styleunderline"/>
    <w:basedOn w:val="DefaultParagraphFont"/>
    <w:rsid w:val="00873C56"/>
  </w:style>
  <w:style w:type="paragraph" w:customStyle="1" w:styleId="counter-paragraph">
    <w:name w:val="counter-paragraph"/>
    <w:basedOn w:val="Normal"/>
    <w:rsid w:val="00873C56"/>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873C56"/>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873C56"/>
  </w:style>
  <w:style w:type="paragraph" w:customStyle="1" w:styleId="m-266642551691440061gmail-cards">
    <w:name w:val="m_-266642551691440061gmail-cards"/>
    <w:basedOn w:val="Normal"/>
    <w:rsid w:val="00873C56"/>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873C56"/>
  </w:style>
  <w:style w:type="paragraph" w:customStyle="1" w:styleId="listingexcerpt">
    <w:name w:val="listing__excerpt"/>
    <w:basedOn w:val="Normal"/>
    <w:rsid w:val="00873C56"/>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873C56"/>
  </w:style>
  <w:style w:type="paragraph" w:customStyle="1" w:styleId="specialbutton">
    <w:name w:val="special__button"/>
    <w:basedOn w:val="Normal"/>
    <w:rsid w:val="00873C56"/>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873C56"/>
  </w:style>
  <w:style w:type="character" w:customStyle="1" w:styleId="StyleUnderliningChar9ptBold">
    <w:name w:val="Style Underlining Char + 9 pt Bold"/>
    <w:rsid w:val="00873C56"/>
    <w:rPr>
      <w:rFonts w:ascii="Times New Roman" w:hAnsi="Times New Roman"/>
      <w:b/>
      <w:bCs/>
      <w:sz w:val="20"/>
      <w:szCs w:val="24"/>
      <w:u w:val="single"/>
    </w:rPr>
  </w:style>
  <w:style w:type="character" w:customStyle="1" w:styleId="StyleUnderliningChar9pt">
    <w:name w:val="Style Underlining Char + 9 pt"/>
    <w:rsid w:val="00873C56"/>
    <w:rPr>
      <w:rFonts w:ascii="Times New Roman" w:hAnsi="Times New Roman"/>
      <w:sz w:val="20"/>
      <w:szCs w:val="24"/>
      <w:u w:val="single"/>
    </w:rPr>
  </w:style>
  <w:style w:type="character" w:customStyle="1" w:styleId="tChar">
    <w:name w:val="t Char"/>
    <w:rsid w:val="00873C56"/>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873C56"/>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873C56"/>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873C56"/>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873C56"/>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873C56"/>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873C56"/>
    <w:rPr>
      <w:rFonts w:ascii="Bell MT" w:eastAsia="Calibri" w:hAnsi="Bell MT" w:cs="Times New Roman"/>
      <w:sz w:val="22"/>
      <w:szCs w:val="26"/>
      <w:u w:val="single"/>
    </w:rPr>
  </w:style>
  <w:style w:type="paragraph" w:customStyle="1" w:styleId="areyou">
    <w:name w:val="are you"/>
    <w:basedOn w:val="Normal"/>
    <w:link w:val="areyouChar"/>
    <w:uiPriority w:val="4"/>
    <w:qFormat/>
    <w:rsid w:val="00873C56"/>
    <w:pPr>
      <w:outlineLvl w:val="3"/>
    </w:pPr>
    <w:rPr>
      <w:b/>
      <w:sz w:val="26"/>
    </w:rPr>
  </w:style>
  <w:style w:type="character" w:customStyle="1" w:styleId="areyouChar">
    <w:name w:val="are you Char"/>
    <w:basedOn w:val="DefaultParagraphFont"/>
    <w:link w:val="areyou"/>
    <w:uiPriority w:val="4"/>
    <w:rsid w:val="00873C56"/>
    <w:rPr>
      <w:rFonts w:ascii="Calibri" w:hAnsi="Calibri" w:cs="Calibri"/>
      <w:b/>
      <w:sz w:val="26"/>
    </w:rPr>
  </w:style>
  <w:style w:type="character" w:customStyle="1" w:styleId="balancedheadline">
    <w:name w:val="balancedheadline"/>
    <w:basedOn w:val="DefaultParagraphFont"/>
    <w:rsid w:val="00873C56"/>
  </w:style>
  <w:style w:type="character" w:customStyle="1" w:styleId="author-ref">
    <w:name w:val="author-ref"/>
    <w:basedOn w:val="DefaultParagraphFont"/>
    <w:rsid w:val="00873C56"/>
  </w:style>
  <w:style w:type="paragraph" w:customStyle="1" w:styleId="u-mb-2">
    <w:name w:val="u-mb-2"/>
    <w:basedOn w:val="Normal"/>
    <w:rsid w:val="00873C56"/>
    <w:pPr>
      <w:spacing w:before="100" w:beforeAutospacing="1" w:after="100" w:afterAutospacing="1"/>
    </w:pPr>
    <w:rPr>
      <w:rFonts w:eastAsia="Times New Roman"/>
      <w:sz w:val="24"/>
    </w:rPr>
  </w:style>
  <w:style w:type="character" w:customStyle="1" w:styleId="authorsname">
    <w:name w:val="authors__name"/>
    <w:basedOn w:val="DefaultParagraphFont"/>
    <w:rsid w:val="00873C56"/>
  </w:style>
  <w:style w:type="character" w:customStyle="1" w:styleId="authorscontact">
    <w:name w:val="authors__contact"/>
    <w:basedOn w:val="DefaultParagraphFont"/>
    <w:rsid w:val="00873C56"/>
  </w:style>
  <w:style w:type="character" w:customStyle="1" w:styleId="affiliationdepartment">
    <w:name w:val="affiliation__department"/>
    <w:basedOn w:val="DefaultParagraphFont"/>
    <w:rsid w:val="00873C56"/>
  </w:style>
  <w:style w:type="character" w:customStyle="1" w:styleId="affiliationname">
    <w:name w:val="affiliation__name"/>
    <w:basedOn w:val="DefaultParagraphFont"/>
    <w:rsid w:val="00873C56"/>
  </w:style>
  <w:style w:type="character" w:customStyle="1" w:styleId="affiliationcity">
    <w:name w:val="affiliation__city"/>
    <w:basedOn w:val="DefaultParagraphFont"/>
    <w:rsid w:val="00873C56"/>
  </w:style>
  <w:style w:type="character" w:customStyle="1" w:styleId="affiliationcountry">
    <w:name w:val="affiliation__country"/>
    <w:basedOn w:val="DefaultParagraphFont"/>
    <w:rsid w:val="00873C56"/>
  </w:style>
  <w:style w:type="character" w:customStyle="1" w:styleId="journaltitle">
    <w:name w:val="journaltitle"/>
    <w:basedOn w:val="DefaultParagraphFont"/>
    <w:rsid w:val="00873C56"/>
  </w:style>
  <w:style w:type="paragraph" w:customStyle="1" w:styleId="nav-linksstylessectiontitle-sc-1tike8v-3">
    <w:name w:val="nav-linksstyles__sectiontitle-sc-1tike8v-3"/>
    <w:basedOn w:val="Normal"/>
    <w:rsid w:val="00873C56"/>
    <w:pPr>
      <w:spacing w:before="100" w:beforeAutospacing="1" w:after="100" w:afterAutospacing="1"/>
    </w:pPr>
    <w:rPr>
      <w:rFonts w:eastAsia="Times New Roman"/>
      <w:sz w:val="24"/>
    </w:rPr>
  </w:style>
  <w:style w:type="character" w:customStyle="1" w:styleId="text-sc-1amvtpj-0-span">
    <w:name w:val="text-sc-1amvtpj-0-span"/>
    <w:basedOn w:val="DefaultParagraphFont"/>
    <w:rsid w:val="00873C56"/>
  </w:style>
  <w:style w:type="character" w:customStyle="1" w:styleId="section-front-header-modulesubtitle">
    <w:name w:val="section-front-header-module__subtitle"/>
    <w:basedOn w:val="DefaultParagraphFont"/>
    <w:rsid w:val="00873C56"/>
  </w:style>
  <w:style w:type="character" w:customStyle="1" w:styleId="article-classifiergap">
    <w:name w:val="article-classifier__gap"/>
    <w:basedOn w:val="DefaultParagraphFont"/>
    <w:rsid w:val="00873C56"/>
  </w:style>
  <w:style w:type="character" w:customStyle="1" w:styleId="a-size-extra-large">
    <w:name w:val="a-size-extra-large"/>
    <w:basedOn w:val="DefaultParagraphFont"/>
    <w:rsid w:val="00873C56"/>
  </w:style>
  <w:style w:type="paragraph" w:customStyle="1" w:styleId="generic-articlebody">
    <w:name w:val="generic-article__body"/>
    <w:basedOn w:val="Normal"/>
    <w:rsid w:val="00873C56"/>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873C56"/>
  </w:style>
  <w:style w:type="character" w:customStyle="1" w:styleId="m-6919561637539550718gmail-styleunderline">
    <w:name w:val="m_-6919561637539550718gmail-styleunderline"/>
    <w:basedOn w:val="DefaultParagraphFont"/>
    <w:rsid w:val="00873C56"/>
  </w:style>
  <w:style w:type="character" w:customStyle="1" w:styleId="n-util-visually-hidden">
    <w:name w:val="n-util-visually-hidden"/>
    <w:basedOn w:val="DefaultParagraphFont"/>
    <w:rsid w:val="00873C56"/>
  </w:style>
  <w:style w:type="paragraph" w:customStyle="1" w:styleId="suggested-readssubheading">
    <w:name w:val="suggested-reads__subheading"/>
    <w:basedOn w:val="Normal"/>
    <w:rsid w:val="00873C56"/>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873C56"/>
  </w:style>
  <w:style w:type="paragraph" w:customStyle="1" w:styleId="suggested-readslist-itemsubheading">
    <w:name w:val="suggested-reads__list-item__subheading"/>
    <w:basedOn w:val="Normal"/>
    <w:rsid w:val="00873C56"/>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873C56"/>
  </w:style>
  <w:style w:type="character" w:customStyle="1" w:styleId="AnalyticTagChar">
    <w:name w:val="Analytic Tag Char"/>
    <w:basedOn w:val="DefaultParagraphFont"/>
    <w:link w:val="AnalyticTag"/>
    <w:uiPriority w:val="4"/>
    <w:rsid w:val="00873C56"/>
    <w:rPr>
      <w:rFonts w:ascii="Calibri" w:eastAsiaTheme="majorEastAsia" w:hAnsi="Calibri" w:cstheme="majorBidi"/>
      <w:b/>
      <w:bCs/>
      <w:sz w:val="26"/>
      <w:szCs w:val="26"/>
    </w:rPr>
  </w:style>
  <w:style w:type="character" w:customStyle="1" w:styleId="DebateUnderlined">
    <w:name w:val="Debate Underlined"/>
    <w:basedOn w:val="DefaultParagraphFont"/>
    <w:rsid w:val="00873C56"/>
    <w:rPr>
      <w:rFonts w:ascii="Tahoma" w:hAnsi="Tahoma"/>
      <w:b/>
      <w:sz w:val="22"/>
      <w:u w:val="single"/>
    </w:rPr>
  </w:style>
  <w:style w:type="paragraph" w:customStyle="1" w:styleId="CiteBold">
    <w:name w:val="Cite Bold"/>
    <w:basedOn w:val="Normal"/>
    <w:link w:val="CiteBoldChar"/>
    <w:qFormat/>
    <w:rsid w:val="00873C56"/>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873C56"/>
    <w:rPr>
      <w:rFonts w:ascii="Calibri" w:hAnsi="Calibri" w:cs="Calibri"/>
      <w:b/>
      <w:caps/>
    </w:rPr>
  </w:style>
  <w:style w:type="paragraph" w:customStyle="1" w:styleId="StyleJustifiedCharChar">
    <w:name w:val="Style Justified Char Char"/>
    <w:basedOn w:val="Normal"/>
    <w:link w:val="StyleJustifiedCharCharChar"/>
    <w:rsid w:val="00873C56"/>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873C56"/>
    <w:rPr>
      <w:rFonts w:ascii="Times New Roman" w:eastAsia="Batang" w:hAnsi="Times New Roman" w:cs="Calibri"/>
      <w:sz w:val="20"/>
      <w:szCs w:val="20"/>
    </w:rPr>
  </w:style>
  <w:style w:type="paragraph" w:customStyle="1" w:styleId="Heading3New">
    <w:name w:val="Heading 3 New"/>
    <w:basedOn w:val="Heading3"/>
    <w:next w:val="Normal"/>
    <w:qFormat/>
    <w:rsid w:val="00873C56"/>
    <w:rPr>
      <w:rFonts w:eastAsia="Times New Roman" w:cs="Times New Roman"/>
    </w:rPr>
  </w:style>
  <w:style w:type="character" w:customStyle="1" w:styleId="m8370952637483410863gmail-styleunderline">
    <w:name w:val="m_8370952637483410863gmail-styleunderline"/>
    <w:basedOn w:val="DefaultParagraphFont"/>
    <w:rsid w:val="00873C56"/>
  </w:style>
  <w:style w:type="character" w:customStyle="1" w:styleId="m400377485754071043gmail-style13ptbold">
    <w:name w:val="m_400377485754071043gmail-style13ptbold"/>
    <w:basedOn w:val="DefaultParagraphFont"/>
    <w:rsid w:val="00873C56"/>
  </w:style>
  <w:style w:type="character" w:customStyle="1" w:styleId="SmallCharChar">
    <w:name w:val="Small Char Char"/>
    <w:basedOn w:val="DefaultParagraphFont"/>
    <w:rsid w:val="00873C56"/>
    <w:rPr>
      <w:sz w:val="17"/>
      <w:szCs w:val="24"/>
      <w:lang w:val="en-US" w:eastAsia="en-US" w:bidi="ar-SA"/>
    </w:rPr>
  </w:style>
  <w:style w:type="paragraph" w:customStyle="1" w:styleId="ThickUnderline">
    <w:name w:val="ThickUnderline"/>
    <w:rsid w:val="00873C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873C56"/>
    <w:pPr>
      <w:spacing w:after="0" w:line="240" w:lineRule="auto"/>
    </w:pPr>
    <w:rPr>
      <w:rFonts w:ascii="Futura" w:eastAsia="Times" w:hAnsi="Futura"/>
      <w:b/>
      <w:caps/>
      <w:sz w:val="18"/>
      <w:szCs w:val="20"/>
    </w:rPr>
  </w:style>
  <w:style w:type="paragraph" w:customStyle="1" w:styleId="DebateTag">
    <w:name w:val="DebateTag"/>
    <w:basedOn w:val="Normal"/>
    <w:qFormat/>
    <w:rsid w:val="00873C56"/>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873C56"/>
  </w:style>
  <w:style w:type="character" w:customStyle="1" w:styleId="m-4799866747027741266gmail-apple-converted-space">
    <w:name w:val="m_-4799866747027741266gmail-apple-converted-space"/>
    <w:basedOn w:val="DefaultParagraphFont"/>
    <w:rsid w:val="00873C56"/>
  </w:style>
  <w:style w:type="character" w:customStyle="1" w:styleId="m-4799866747027741266gmail-m3965771245576658108gmail-styleunderline">
    <w:name w:val="m_-4799866747027741266gmail-m3965771245576658108gmail-styleunderline"/>
    <w:basedOn w:val="DefaultParagraphFont"/>
    <w:rsid w:val="00873C56"/>
  </w:style>
  <w:style w:type="character" w:customStyle="1" w:styleId="StyleStyleUnderlineUnderlineStyleBoldUnderlineIntenseEmphas1">
    <w:name w:val="Style Style UnderlineUnderlineStyle Bold UnderlineIntense Emphas...1"/>
    <w:basedOn w:val="DefaultParagraphFont"/>
    <w:rsid w:val="00873C56"/>
    <w:rPr>
      <w:b w:val="0"/>
      <w:bCs w:val="0"/>
      <w:sz w:val="24"/>
      <w:u w:val="single"/>
      <w:bdr w:val="none" w:sz="0" w:space="0" w:color="auto" w:frame="1"/>
    </w:rPr>
  </w:style>
  <w:style w:type="paragraph" w:customStyle="1" w:styleId="CiteChar2">
    <w:name w:val="Cite Char"/>
    <w:basedOn w:val="Normal"/>
    <w:qFormat/>
    <w:rsid w:val="00873C56"/>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873C56"/>
    <w:rPr>
      <w:bCs w:val="0"/>
      <w:iCs/>
    </w:rPr>
  </w:style>
  <w:style w:type="paragraph" w:customStyle="1" w:styleId="CiteLittle">
    <w:name w:val="Cite Little"/>
    <w:next w:val="Normal"/>
    <w:qFormat/>
    <w:rsid w:val="00873C56"/>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873C56"/>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873C56"/>
    <w:rPr>
      <w:rFonts w:ascii="Calibri" w:eastAsia="Calibri" w:hAnsi="Calibri" w:cs="Calibri"/>
      <w:b/>
    </w:rPr>
  </w:style>
  <w:style w:type="character" w:customStyle="1" w:styleId="StyleAsianMSMinchoBold">
    <w:name w:val="Style (Asian) MS Mincho Bold"/>
    <w:rsid w:val="00873C56"/>
    <w:rPr>
      <w:rFonts w:ascii="Times New Roman" w:eastAsia="MS Mincho" w:hAnsi="Times New Roman"/>
      <w:b/>
      <w:bCs/>
      <w:u w:val="thick"/>
    </w:rPr>
  </w:style>
  <w:style w:type="character" w:customStyle="1" w:styleId="StyleAsianMSMincho">
    <w:name w:val="Style (Asian) MS Mincho"/>
    <w:rsid w:val="00873C56"/>
    <w:rPr>
      <w:rFonts w:ascii="Times New Roman" w:eastAsia="MS Mincho" w:hAnsi="Times New Roman"/>
      <w:u w:val="thick"/>
    </w:rPr>
  </w:style>
  <w:style w:type="paragraph" w:customStyle="1" w:styleId="docheader">
    <w:name w:val="doc header"/>
    <w:autoRedefine/>
    <w:qFormat/>
    <w:rsid w:val="00873C56"/>
    <w:rPr>
      <w:rFonts w:ascii="Times New Roman" w:eastAsia="Malgun Gothic" w:hAnsi="Times New Roman" w:cs="Times New Roman"/>
      <w:b/>
      <w:sz w:val="20"/>
    </w:rPr>
  </w:style>
  <w:style w:type="paragraph" w:customStyle="1" w:styleId="docfooter">
    <w:name w:val="doc footer"/>
    <w:autoRedefine/>
    <w:qFormat/>
    <w:rsid w:val="00873C56"/>
    <w:pPr>
      <w:jc w:val="right"/>
    </w:pPr>
    <w:rPr>
      <w:rFonts w:ascii="Times New Roman" w:eastAsia="Malgun Gothic" w:hAnsi="Times New Roman" w:cs="Times New Roman"/>
      <w:b/>
      <w:sz w:val="22"/>
    </w:rPr>
  </w:style>
  <w:style w:type="character" w:customStyle="1" w:styleId="crosslinkpopup">
    <w:name w:val="crosslinkpopup"/>
    <w:rsid w:val="00873C56"/>
  </w:style>
  <w:style w:type="paragraph" w:customStyle="1" w:styleId="blocorganizer">
    <w:name w:val="bloc organizer"/>
    <w:basedOn w:val="Heading1"/>
    <w:next w:val="bloctitles"/>
    <w:link w:val="blocorganizerChar"/>
    <w:autoRedefine/>
    <w:qFormat/>
    <w:rsid w:val="00873C56"/>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873C56"/>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873C56"/>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873C56"/>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qFormat/>
    <w:rsid w:val="00873C56"/>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873C56"/>
    <w:rPr>
      <w:rFonts w:ascii="Times New Roman" w:hAnsi="Times New Roman" w:cs="Calibri"/>
      <w:bCs/>
      <w:sz w:val="20"/>
      <w:szCs w:val="20"/>
    </w:rPr>
  </w:style>
  <w:style w:type="character" w:customStyle="1" w:styleId="UnderlineBoldChar">
    <w:name w:val="Underline Bold Char"/>
    <w:locked/>
    <w:rsid w:val="00873C56"/>
    <w:rPr>
      <w:rFonts w:ascii="Times New Roman" w:eastAsia="Times New Roman" w:hAnsi="Times New Roman"/>
      <w:b/>
      <w:szCs w:val="20"/>
      <w:u w:val="single"/>
    </w:rPr>
  </w:style>
  <w:style w:type="character" w:customStyle="1" w:styleId="cardCharCharCharCharChar">
    <w:name w:val="card Char Char Char Char Char"/>
    <w:rsid w:val="00873C56"/>
    <w:rPr>
      <w:rFonts w:ascii="Times New Roman" w:eastAsia="Times New Roman" w:hAnsi="Times New Roman"/>
      <w:sz w:val="20"/>
      <w:szCs w:val="20"/>
    </w:rPr>
  </w:style>
  <w:style w:type="character" w:customStyle="1" w:styleId="tagChar">
    <w:name w:val="%tag Char"/>
    <w:link w:val="tag"/>
    <w:rsid w:val="00873C56"/>
    <w:rPr>
      <w:rFonts w:ascii="Garamond" w:eastAsia="Calibri" w:hAnsi="Garamond" w:cs="Calibri"/>
      <w:bCs/>
      <w:sz w:val="18"/>
    </w:rPr>
  </w:style>
  <w:style w:type="paragraph" w:customStyle="1" w:styleId="card0">
    <w:name w:val="%card"/>
    <w:basedOn w:val="Normal"/>
    <w:link w:val="cardChar3"/>
    <w:qFormat/>
    <w:rsid w:val="00873C56"/>
    <w:pPr>
      <w:ind w:left="288" w:right="288"/>
    </w:pPr>
    <w:rPr>
      <w:rFonts w:ascii="Times New Roman" w:eastAsia="Times New Roman" w:hAnsi="Times New Roman"/>
      <w:sz w:val="20"/>
      <w:szCs w:val="20"/>
    </w:rPr>
  </w:style>
  <w:style w:type="character" w:customStyle="1" w:styleId="cardChar3">
    <w:name w:val="%card Char"/>
    <w:link w:val="card0"/>
    <w:rsid w:val="00873C56"/>
    <w:rPr>
      <w:rFonts w:ascii="Times New Roman" w:eastAsia="Times New Roman" w:hAnsi="Times New Roman" w:cs="Calibri"/>
      <w:sz w:val="20"/>
      <w:szCs w:val="20"/>
    </w:rPr>
  </w:style>
  <w:style w:type="character" w:customStyle="1" w:styleId="AAAcardChar">
    <w:name w:val="AAAcard Char"/>
    <w:link w:val="AAAcard"/>
    <w:rsid w:val="00873C56"/>
    <w:rPr>
      <w:rFonts w:ascii="Calibri" w:eastAsia="Times New Roman" w:hAnsi="Calibri" w:cs="Calibri"/>
      <w:sz w:val="22"/>
    </w:rPr>
  </w:style>
  <w:style w:type="character" w:customStyle="1" w:styleId="underlineCharChar">
    <w:name w:val="underline Char Char"/>
    <w:rsid w:val="00873C56"/>
    <w:rPr>
      <w:rFonts w:ascii="Arial Narrow" w:eastAsia="Times New Roman" w:hAnsi="Arial Narrow"/>
      <w:szCs w:val="24"/>
      <w:u w:val="single"/>
    </w:rPr>
  </w:style>
  <w:style w:type="paragraph" w:customStyle="1" w:styleId="TagStyle0">
    <w:name w:val="Tag Style"/>
    <w:basedOn w:val="Normal"/>
    <w:qFormat/>
    <w:rsid w:val="00873C56"/>
    <w:rPr>
      <w:rFonts w:ascii="Times New Roman" w:eastAsia="Times New Roman" w:hAnsi="Times New Roman"/>
      <w:b/>
    </w:rPr>
  </w:style>
  <w:style w:type="paragraph" w:customStyle="1" w:styleId="tagstyle1">
    <w:name w:val="tagstyle"/>
    <w:basedOn w:val="Normal"/>
    <w:qFormat/>
    <w:rsid w:val="00873C56"/>
    <w:pPr>
      <w:spacing w:before="100" w:beforeAutospacing="1" w:after="100" w:afterAutospacing="1"/>
    </w:pPr>
    <w:rPr>
      <w:rFonts w:ascii="Times New Roman" w:eastAsia="Times New Roman" w:hAnsi="Times New Roman"/>
    </w:rPr>
  </w:style>
  <w:style w:type="character" w:customStyle="1" w:styleId="newsstorytitle">
    <w:name w:val="news_story_title"/>
    <w:rsid w:val="00873C56"/>
  </w:style>
  <w:style w:type="character" w:customStyle="1" w:styleId="CardUpSize-LightChar">
    <w:name w:val="CardUpSize - Light Char"/>
    <w:link w:val="CardUpSize-Light"/>
    <w:rsid w:val="00873C56"/>
    <w:rPr>
      <w:szCs w:val="32"/>
      <w:u w:val="single"/>
    </w:rPr>
  </w:style>
  <w:style w:type="paragraph" w:customStyle="1" w:styleId="CardDownx15">
    <w:name w:val="CardDown x1.5"/>
    <w:basedOn w:val="Header"/>
    <w:qFormat/>
    <w:rsid w:val="00873C56"/>
    <w:pPr>
      <w:tabs>
        <w:tab w:val="clear" w:pos="4680"/>
        <w:tab w:val="clear" w:pos="9360"/>
      </w:tabs>
    </w:pPr>
    <w:rPr>
      <w:rFonts w:eastAsiaTheme="minorEastAsia"/>
    </w:rPr>
  </w:style>
  <w:style w:type="character" w:customStyle="1" w:styleId="yqlink">
    <w:name w:val="yqlink"/>
    <w:rsid w:val="00873C56"/>
  </w:style>
  <w:style w:type="character" w:customStyle="1" w:styleId="clbody">
    <w:name w:val="clbody"/>
    <w:rsid w:val="00873C56"/>
  </w:style>
  <w:style w:type="paragraph" w:customStyle="1" w:styleId="Analyticals">
    <w:name w:val="Analyticals"/>
    <w:basedOn w:val="Normal"/>
    <w:qFormat/>
    <w:rsid w:val="00873C56"/>
    <w:rPr>
      <w:rFonts w:ascii="Times New Roman" w:eastAsia="Times New Roman" w:hAnsi="Times New Roman"/>
    </w:rPr>
  </w:style>
  <w:style w:type="character" w:customStyle="1" w:styleId="norm">
    <w:name w:val="norm"/>
    <w:rsid w:val="00873C56"/>
  </w:style>
  <w:style w:type="character" w:customStyle="1" w:styleId="boldandunderlinecharcharcharcharcharcharcharcharcharcharcharcharcharcharcharchar0">
    <w:name w:val="boldandunderlinecharcharcharcharcharcharcharcharcharcharcharcharcharcharcharchar"/>
    <w:rsid w:val="00873C56"/>
  </w:style>
  <w:style w:type="character" w:customStyle="1" w:styleId="underlinecharcharcharcharcharcharcharcharcharcharcharcharcharchar0">
    <w:name w:val="underlinecharcharcharcharcharcharcharcharcharcharcharcharcharchar"/>
    <w:rsid w:val="00873C56"/>
  </w:style>
  <w:style w:type="character" w:customStyle="1" w:styleId="CharCharCharCharCharChar1Char">
    <w:name w:val="Char Char Char Char Char Char1 Char"/>
    <w:rsid w:val="00873C56"/>
    <w:rPr>
      <w:rFonts w:ascii="Times New Roman" w:eastAsia="Times New Roman" w:hAnsi="Times New Roman" w:cs="Times New Roman"/>
      <w:b/>
      <w:sz w:val="24"/>
      <w:szCs w:val="24"/>
    </w:rPr>
  </w:style>
  <w:style w:type="character" w:customStyle="1" w:styleId="emphasis21">
    <w:name w:val="emphasis2"/>
    <w:rsid w:val="00873C56"/>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873C56"/>
    <w:rPr>
      <w:sz w:val="24"/>
      <w:szCs w:val="24"/>
      <w:lang w:val="en-US" w:eastAsia="en-US" w:bidi="ar-SA"/>
    </w:rPr>
  </w:style>
  <w:style w:type="character" w:customStyle="1" w:styleId="NewTag">
    <w:name w:val="NewTag"/>
    <w:uiPriority w:val="1"/>
    <w:qFormat/>
    <w:rsid w:val="00873C56"/>
    <w:rPr>
      <w:rFonts w:ascii="Georgia" w:hAnsi="Georgia"/>
      <w:b/>
      <w:sz w:val="24"/>
    </w:rPr>
  </w:style>
  <w:style w:type="character" w:customStyle="1" w:styleId="searchtools-record-title">
    <w:name w:val="searchtools-record-title"/>
    <w:basedOn w:val="DefaultParagraphFont"/>
    <w:rsid w:val="00873C56"/>
  </w:style>
  <w:style w:type="character" w:customStyle="1" w:styleId="apple">
    <w:name w:val="apple"/>
    <w:rsid w:val="00873C56"/>
  </w:style>
  <w:style w:type="character" w:customStyle="1" w:styleId="rightside">
    <w:name w:val="rightside"/>
    <w:rsid w:val="00873C56"/>
  </w:style>
  <w:style w:type="character" w:customStyle="1" w:styleId="flourish">
    <w:name w:val="flourish"/>
    <w:rsid w:val="00873C56"/>
  </w:style>
  <w:style w:type="character" w:customStyle="1" w:styleId="style150">
    <w:name w:val="style150"/>
    <w:rsid w:val="00873C56"/>
  </w:style>
  <w:style w:type="character" w:customStyle="1" w:styleId="head">
    <w:name w:val="head"/>
    <w:rsid w:val="00873C56"/>
  </w:style>
  <w:style w:type="character" w:customStyle="1" w:styleId="commentstext0">
    <w:name w:val="commentstext"/>
    <w:rsid w:val="00873C56"/>
  </w:style>
  <w:style w:type="character" w:customStyle="1" w:styleId="marrontitulobig">
    <w:name w:val="marron_titulo_big"/>
    <w:rsid w:val="00873C56"/>
  </w:style>
  <w:style w:type="character" w:styleId="HTMLAcronym">
    <w:name w:val="HTML Acronym"/>
    <w:uiPriority w:val="99"/>
    <w:semiHidden/>
    <w:unhideWhenUsed/>
    <w:rsid w:val="00873C56"/>
  </w:style>
  <w:style w:type="character" w:customStyle="1" w:styleId="titletxt">
    <w:name w:val="titletxt"/>
    <w:rsid w:val="00873C56"/>
  </w:style>
  <w:style w:type="character" w:customStyle="1" w:styleId="colbcopy">
    <w:name w:val="colbcopy"/>
    <w:rsid w:val="00873C56"/>
  </w:style>
  <w:style w:type="character" w:customStyle="1" w:styleId="hcard">
    <w:name w:val="hcard"/>
    <w:rsid w:val="00873C56"/>
  </w:style>
  <w:style w:type="table" w:styleId="MediumGrid2">
    <w:name w:val="Medium Grid 2"/>
    <w:basedOn w:val="TableNormal"/>
    <w:uiPriority w:val="68"/>
    <w:rsid w:val="00873C56"/>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873C56"/>
    <w:pPr>
      <w:numPr>
        <w:numId w:val="38"/>
      </w:numPr>
    </w:pPr>
  </w:style>
  <w:style w:type="paragraph" w:customStyle="1" w:styleId="StylePlainTextTimesNewRomanBold">
    <w:name w:val="Style Plain Text + Times New Roman Bold"/>
    <w:basedOn w:val="PlainText"/>
    <w:qFormat/>
    <w:rsid w:val="00873C56"/>
    <w:pPr>
      <w:widowControl/>
      <w:autoSpaceDE/>
      <w:autoSpaceDN/>
      <w:adjustRightInd/>
    </w:pPr>
    <w:rPr>
      <w:rFonts w:ascii="Courier" w:eastAsia="Cambria" w:hAnsi="Courier"/>
      <w:sz w:val="21"/>
      <w:szCs w:val="21"/>
    </w:rPr>
  </w:style>
  <w:style w:type="paragraph" w:customStyle="1" w:styleId="hotroute2">
    <w:name w:val="hotroute"/>
    <w:basedOn w:val="Normal"/>
    <w:qFormat/>
    <w:rsid w:val="00873C56"/>
    <w:pPr>
      <w:ind w:left="288"/>
    </w:pPr>
  </w:style>
  <w:style w:type="paragraph" w:customStyle="1" w:styleId="DeleteAnalytics">
    <w:name w:val="Delete Analytics"/>
    <w:basedOn w:val="Heading4"/>
    <w:qFormat/>
    <w:rsid w:val="00873C56"/>
    <w:rPr>
      <w:color w:val="800000"/>
    </w:rPr>
  </w:style>
  <w:style w:type="paragraph" w:customStyle="1" w:styleId="ReallyFuckingSmall0">
    <w:name w:val="Really Fucking Small"/>
    <w:basedOn w:val="Normal"/>
    <w:link w:val="ReallyFuckingSmallChar0"/>
    <w:qFormat/>
    <w:rsid w:val="00873C56"/>
    <w:pPr>
      <w:ind w:left="144"/>
    </w:pPr>
    <w:rPr>
      <w:rFonts w:ascii="Times New Roman" w:eastAsia="Times New Roman" w:hAnsi="Times New Roman"/>
      <w:sz w:val="12"/>
    </w:rPr>
  </w:style>
  <w:style w:type="character" w:customStyle="1" w:styleId="ReallyFuckingSmallChar0">
    <w:name w:val="Really Fucking Small Char"/>
    <w:link w:val="ReallyFuckingSmall0"/>
    <w:rsid w:val="00873C56"/>
    <w:rPr>
      <w:rFonts w:ascii="Times New Roman" w:eastAsia="Times New Roman" w:hAnsi="Times New Roman" w:cs="Calibri"/>
      <w:sz w:val="12"/>
    </w:rPr>
  </w:style>
  <w:style w:type="paragraph" w:customStyle="1" w:styleId="ReallyfuckingsmallCharCharChar">
    <w:name w:val="Really fucking small Char Char Char"/>
    <w:basedOn w:val="Normal"/>
    <w:link w:val="ReallyfuckingsmallCharCharCharChar"/>
    <w:qFormat/>
    <w:rsid w:val="00873C56"/>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873C56"/>
    <w:rPr>
      <w:rFonts w:ascii="Times New Roman" w:eastAsia="Times New Roman" w:hAnsi="Times New Roman" w:cs="Calibri"/>
      <w:sz w:val="10"/>
    </w:rPr>
  </w:style>
  <w:style w:type="paragraph" w:customStyle="1" w:styleId="SmalltextCharCharChar0">
    <w:name w:val="Small text Char Char Char"/>
    <w:basedOn w:val="Normal"/>
    <w:link w:val="SmalltextCharCharCharChar0"/>
    <w:qFormat/>
    <w:rsid w:val="00873C56"/>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873C56"/>
    <w:rPr>
      <w:rFonts w:ascii="Times New Roman" w:eastAsia="Times New Roman" w:hAnsi="Times New Roman" w:cs="Calibri"/>
      <w:sz w:val="22"/>
    </w:rPr>
  </w:style>
  <w:style w:type="paragraph" w:customStyle="1" w:styleId="Boxempahsis">
    <w:name w:val="Box empahsis"/>
    <w:basedOn w:val="Normal"/>
    <w:link w:val="BoxempahsisChar"/>
    <w:qFormat/>
    <w:rsid w:val="00873C56"/>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873C56"/>
    <w:rPr>
      <w:rFonts w:ascii="Franklin Gothic Heavy" w:hAnsi="Franklin Gothic Heavy" w:cs="Calibri"/>
      <w:sz w:val="22"/>
      <w:u w:val="single"/>
      <w:bdr w:val="single" w:sz="4" w:space="0" w:color="auto"/>
    </w:rPr>
  </w:style>
  <w:style w:type="character" w:customStyle="1" w:styleId="Qualified">
    <w:name w:val="Qualified"/>
    <w:rsid w:val="00873C56"/>
    <w:rPr>
      <w:rFonts w:asciiTheme="majorHAnsi" w:hAnsiTheme="majorHAnsi"/>
      <w:b/>
      <w:bCs/>
      <w:sz w:val="16"/>
    </w:rPr>
  </w:style>
  <w:style w:type="paragraph" w:customStyle="1" w:styleId="MaggieTag">
    <w:name w:val="MaggieTag"/>
    <w:basedOn w:val="Normal"/>
    <w:qFormat/>
    <w:rsid w:val="00873C56"/>
    <w:rPr>
      <w:rFonts w:ascii="Garamond" w:eastAsia="Times New Roman" w:hAnsi="Garamond"/>
      <w:b/>
      <w:szCs w:val="20"/>
    </w:rPr>
  </w:style>
  <w:style w:type="character" w:customStyle="1" w:styleId="BlockTitleChar0">
    <w:name w:val="%Block Title Char"/>
    <w:rsid w:val="00873C56"/>
    <w:rPr>
      <w:rFonts w:ascii="Arial" w:eastAsia="Times New Roman" w:hAnsi="Arial" w:cs="Arial"/>
      <w:b/>
      <w:bCs/>
      <w:kern w:val="32"/>
      <w:sz w:val="28"/>
      <w:szCs w:val="32"/>
    </w:rPr>
  </w:style>
  <w:style w:type="paragraph" w:customStyle="1" w:styleId="Regular">
    <w:name w:val="Regular"/>
    <w:basedOn w:val="Normal"/>
    <w:link w:val="RegularChar"/>
    <w:qFormat/>
    <w:rsid w:val="00873C56"/>
    <w:pPr>
      <w:spacing w:after="200"/>
    </w:pPr>
    <w:rPr>
      <w:rFonts w:ascii="Cambria" w:eastAsia="Cambria" w:hAnsi="Cambria"/>
      <w:sz w:val="20"/>
    </w:rPr>
  </w:style>
  <w:style w:type="paragraph" w:styleId="Index6">
    <w:name w:val="index 6"/>
    <w:basedOn w:val="Normal"/>
    <w:next w:val="Normal"/>
    <w:autoRedefine/>
    <w:unhideWhenUsed/>
    <w:rsid w:val="00873C56"/>
    <w:pPr>
      <w:ind w:left="1200" w:hanging="200"/>
    </w:pPr>
    <w:rPr>
      <w:rFonts w:ascii="Cambria" w:eastAsia="Cambria" w:hAnsi="Cambria"/>
      <w:sz w:val="18"/>
      <w:szCs w:val="18"/>
    </w:rPr>
  </w:style>
  <w:style w:type="character" w:customStyle="1" w:styleId="columntexthead">
    <w:name w:val="columntexthead"/>
    <w:rsid w:val="00873C56"/>
  </w:style>
  <w:style w:type="character" w:customStyle="1" w:styleId="instruction">
    <w:name w:val="instruction"/>
    <w:rsid w:val="00873C56"/>
  </w:style>
  <w:style w:type="character" w:customStyle="1" w:styleId="yahoobuzzbadge-form">
    <w:name w:val="yahoobuzzbadge-form"/>
    <w:rsid w:val="00873C56"/>
  </w:style>
  <w:style w:type="character" w:customStyle="1" w:styleId="listpipe">
    <w:name w:val="listpipe"/>
    <w:rsid w:val="00873C56"/>
  </w:style>
  <w:style w:type="character" w:customStyle="1" w:styleId="imagelink">
    <w:name w:val="imagelink"/>
    <w:rsid w:val="00873C56"/>
  </w:style>
  <w:style w:type="character" w:customStyle="1" w:styleId="leadin">
    <w:name w:val="leadin"/>
    <w:rsid w:val="00873C56"/>
  </w:style>
  <w:style w:type="paragraph" w:customStyle="1" w:styleId="Pa1">
    <w:name w:val="Pa1"/>
    <w:basedOn w:val="Default"/>
    <w:next w:val="Default"/>
    <w:uiPriority w:val="99"/>
    <w:qFormat/>
    <w:rsid w:val="00873C56"/>
    <w:pPr>
      <w:widowControl w:val="0"/>
      <w:spacing w:line="221" w:lineRule="atLeast"/>
    </w:pPr>
    <w:rPr>
      <w:rFonts w:ascii="Frutiger 45 Light" w:hAnsi="Frutiger 45 Light"/>
      <w:color w:val="auto"/>
      <w:sz w:val="22"/>
    </w:rPr>
  </w:style>
  <w:style w:type="character" w:customStyle="1" w:styleId="noticiabyline">
    <w:name w:val="noticia_byline"/>
    <w:rsid w:val="00873C56"/>
  </w:style>
  <w:style w:type="character" w:customStyle="1" w:styleId="rightnowyahoo">
    <w:name w:val="right_now_yahoo"/>
    <w:rsid w:val="00873C56"/>
  </w:style>
  <w:style w:type="character" w:customStyle="1" w:styleId="submittedmeta">
    <w:name w:val="submitted meta"/>
    <w:rsid w:val="00873C56"/>
  </w:style>
  <w:style w:type="character" w:customStyle="1" w:styleId="A11">
    <w:name w:val="A11"/>
    <w:rsid w:val="00873C56"/>
    <w:rPr>
      <w:color w:val="000000"/>
      <w:sz w:val="12"/>
      <w:szCs w:val="12"/>
    </w:rPr>
  </w:style>
  <w:style w:type="character" w:customStyle="1" w:styleId="cite0">
    <w:name w:val="%cite"/>
    <w:rsid w:val="00873C56"/>
    <w:rPr>
      <w:rFonts w:ascii="Times New Roman" w:hAnsi="Times New Roman"/>
      <w:b/>
      <w:sz w:val="24"/>
    </w:rPr>
  </w:style>
  <w:style w:type="character" w:customStyle="1" w:styleId="Emphasis22">
    <w:name w:val="%Emphasis2"/>
    <w:rsid w:val="00873C56"/>
    <w:rPr>
      <w:rFonts w:ascii="Cooper Black" w:hAnsi="Cooper Black"/>
      <w:iCs/>
      <w:u w:val="single"/>
    </w:rPr>
  </w:style>
  <w:style w:type="paragraph" w:customStyle="1" w:styleId="BlockTitle3">
    <w:name w:val="%Block Title"/>
    <w:basedOn w:val="Heading1"/>
    <w:qFormat/>
    <w:rsid w:val="00873C56"/>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rPr>
  </w:style>
  <w:style w:type="character" w:customStyle="1" w:styleId="AAAcite">
    <w:name w:val="AAAcite"/>
    <w:rsid w:val="00873C56"/>
    <w:rPr>
      <w:rFonts w:ascii="Times New Roman" w:hAnsi="Times New Roman"/>
      <w:b/>
      <w:sz w:val="24"/>
    </w:rPr>
  </w:style>
  <w:style w:type="character" w:customStyle="1" w:styleId="AAAunderline">
    <w:name w:val="AAAunderline"/>
    <w:qFormat/>
    <w:rsid w:val="00873C56"/>
    <w:rPr>
      <w:b/>
      <w:u w:val="single"/>
    </w:rPr>
  </w:style>
  <w:style w:type="paragraph" w:customStyle="1" w:styleId="IndexHeader">
    <w:name w:val="Index Header"/>
    <w:basedOn w:val="Normal"/>
    <w:qFormat/>
    <w:rsid w:val="00873C56"/>
    <w:pPr>
      <w:ind w:left="-720"/>
      <w:outlineLvl w:val="0"/>
    </w:pPr>
    <w:rPr>
      <w:rFonts w:ascii="Times New Roman" w:eastAsia="Times New Roman" w:hAnsi="Times New Roman"/>
      <w:b/>
      <w:bCs/>
      <w:sz w:val="36"/>
      <w:szCs w:val="20"/>
    </w:rPr>
  </w:style>
  <w:style w:type="character" w:customStyle="1" w:styleId="IndexHeaderChar">
    <w:name w:val="Index Header Char"/>
    <w:rsid w:val="00873C56"/>
    <w:rPr>
      <w:rFonts w:ascii="Times New Roman" w:eastAsia="Times New Roman" w:hAnsi="Times New Roman"/>
      <w:b/>
      <w:bCs/>
      <w:sz w:val="36"/>
    </w:rPr>
  </w:style>
  <w:style w:type="paragraph" w:customStyle="1" w:styleId="CardRead">
    <w:name w:val="Card_Read"/>
    <w:basedOn w:val="Normal"/>
    <w:qFormat/>
    <w:rsid w:val="00873C56"/>
    <w:rPr>
      <w:rFonts w:ascii="Times" w:eastAsia="Times" w:hAnsi="Times"/>
      <w:szCs w:val="20"/>
    </w:rPr>
  </w:style>
  <w:style w:type="paragraph" w:customStyle="1" w:styleId="CardNU">
    <w:name w:val="CardNU"/>
    <w:basedOn w:val="Normal"/>
    <w:qFormat/>
    <w:rsid w:val="00873C56"/>
    <w:rPr>
      <w:rFonts w:ascii="Times" w:eastAsia="Times" w:hAnsi="Times"/>
      <w:sz w:val="14"/>
      <w:szCs w:val="20"/>
    </w:rPr>
  </w:style>
  <w:style w:type="paragraph" w:customStyle="1" w:styleId="StyleHeading310pt">
    <w:name w:val="Style Heading 3 + 10 pt"/>
    <w:basedOn w:val="Heading3"/>
    <w:qFormat/>
    <w:rsid w:val="00873C56"/>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873C56"/>
    <w:rPr>
      <w:rFonts w:ascii="Times New Roman" w:eastAsia="Times New Roman" w:hAnsi="Times New Roman" w:cs="Arial"/>
      <w:b/>
      <w:bCs/>
      <w:sz w:val="26"/>
      <w:szCs w:val="26"/>
    </w:rPr>
  </w:style>
  <w:style w:type="paragraph" w:customStyle="1" w:styleId="Style30">
    <w:name w:val="Style 3"/>
    <w:basedOn w:val="Normal"/>
    <w:qFormat/>
    <w:rsid w:val="00873C56"/>
    <w:pPr>
      <w:autoSpaceDE w:val="0"/>
      <w:autoSpaceDN w:val="0"/>
      <w:spacing w:line="326" w:lineRule="auto"/>
      <w:ind w:firstLine="216"/>
      <w:jc w:val="both"/>
    </w:pPr>
    <w:rPr>
      <w:rFonts w:ascii="Arial" w:eastAsia="Times New Roman" w:hAnsi="Arial"/>
      <w:sz w:val="6"/>
      <w:szCs w:val="6"/>
    </w:rPr>
  </w:style>
  <w:style w:type="character" w:customStyle="1" w:styleId="CiteCardCharChar">
    <w:name w:val="Cite_Card Char Char"/>
    <w:rsid w:val="00873C56"/>
    <w:rPr>
      <w:rFonts w:cs="Arial"/>
      <w:bCs/>
      <w:lang w:val="en-US" w:eastAsia="en-US" w:bidi="ar-SA"/>
    </w:rPr>
  </w:style>
  <w:style w:type="paragraph" w:customStyle="1" w:styleId="CardText-NotUnderlined">
    <w:name w:val="Card Text - Not Underlined"/>
    <w:basedOn w:val="Normal"/>
    <w:qFormat/>
    <w:rsid w:val="00873C56"/>
    <w:pPr>
      <w:spacing w:after="60"/>
    </w:pPr>
    <w:rPr>
      <w:rFonts w:ascii="Times New Roman" w:eastAsia="Times New Roman" w:hAnsi="Times New Roman"/>
      <w:sz w:val="18"/>
    </w:rPr>
  </w:style>
  <w:style w:type="paragraph" w:customStyle="1" w:styleId="OmniPage8">
    <w:name w:val="OmniPage #8"/>
    <w:basedOn w:val="Normal"/>
    <w:qFormat/>
    <w:rsid w:val="00873C56"/>
    <w:rPr>
      <w:rFonts w:ascii="Times New Roman" w:eastAsia="Times New Roman" w:hAnsi="Times New Roman"/>
      <w:color w:val="000000"/>
      <w:sz w:val="20"/>
      <w:szCs w:val="20"/>
    </w:rPr>
  </w:style>
  <w:style w:type="paragraph" w:customStyle="1" w:styleId="OmniPage2">
    <w:name w:val="OmniPage #2"/>
    <w:basedOn w:val="Normal"/>
    <w:qFormat/>
    <w:rsid w:val="00873C56"/>
    <w:rPr>
      <w:rFonts w:ascii="Times New Roman" w:eastAsia="Times New Roman" w:hAnsi="Times New Roman"/>
      <w:color w:val="000000"/>
      <w:sz w:val="20"/>
      <w:szCs w:val="20"/>
    </w:rPr>
  </w:style>
  <w:style w:type="paragraph" w:customStyle="1" w:styleId="OmniPage6">
    <w:name w:val="OmniPage #6"/>
    <w:basedOn w:val="Normal"/>
    <w:qFormat/>
    <w:rsid w:val="00873C56"/>
    <w:rPr>
      <w:rFonts w:ascii="Times New Roman" w:eastAsia="Times New Roman" w:hAnsi="Times New Roman"/>
      <w:color w:val="000000"/>
      <w:sz w:val="20"/>
      <w:szCs w:val="20"/>
    </w:rPr>
  </w:style>
  <w:style w:type="paragraph" w:customStyle="1" w:styleId="OmniPage7">
    <w:name w:val="OmniPage #7"/>
    <w:basedOn w:val="Normal"/>
    <w:qFormat/>
    <w:rsid w:val="00873C56"/>
    <w:rPr>
      <w:rFonts w:ascii="Times New Roman" w:eastAsia="Times New Roman" w:hAnsi="Times New Roman"/>
      <w:color w:val="000000"/>
      <w:sz w:val="20"/>
      <w:szCs w:val="20"/>
    </w:rPr>
  </w:style>
  <w:style w:type="paragraph" w:customStyle="1" w:styleId="OmniPage11">
    <w:name w:val="OmniPage #11"/>
    <w:basedOn w:val="Normal"/>
    <w:qFormat/>
    <w:rsid w:val="00873C56"/>
    <w:rPr>
      <w:rFonts w:ascii="Times New Roman" w:eastAsia="Times New Roman" w:hAnsi="Times New Roman"/>
      <w:color w:val="000000"/>
      <w:sz w:val="20"/>
      <w:szCs w:val="20"/>
    </w:rPr>
  </w:style>
  <w:style w:type="paragraph" w:customStyle="1" w:styleId="OmniPage12">
    <w:name w:val="OmniPage #12"/>
    <w:basedOn w:val="Normal"/>
    <w:qFormat/>
    <w:rsid w:val="00873C56"/>
    <w:rPr>
      <w:rFonts w:ascii="Times New Roman" w:eastAsia="Times New Roman" w:hAnsi="Times New Roman"/>
      <w:color w:val="000000"/>
      <w:sz w:val="20"/>
      <w:szCs w:val="20"/>
    </w:rPr>
  </w:style>
  <w:style w:type="paragraph" w:customStyle="1" w:styleId="OmniPage10">
    <w:name w:val="OmniPage #10"/>
    <w:basedOn w:val="Normal"/>
    <w:qFormat/>
    <w:rsid w:val="00873C56"/>
    <w:rPr>
      <w:rFonts w:ascii="Times New Roman" w:eastAsia="Times New Roman" w:hAnsi="Times New Roman"/>
      <w:color w:val="000000"/>
      <w:sz w:val="20"/>
      <w:szCs w:val="20"/>
    </w:rPr>
  </w:style>
  <w:style w:type="paragraph" w:customStyle="1" w:styleId="OmniPage13">
    <w:name w:val="OmniPage #13"/>
    <w:basedOn w:val="Normal"/>
    <w:qFormat/>
    <w:rsid w:val="00873C56"/>
    <w:rPr>
      <w:rFonts w:ascii="Times New Roman" w:eastAsia="Times New Roman" w:hAnsi="Times New Roman"/>
      <w:color w:val="000000"/>
      <w:sz w:val="20"/>
      <w:szCs w:val="20"/>
    </w:rPr>
  </w:style>
  <w:style w:type="paragraph" w:customStyle="1" w:styleId="OmniPage14">
    <w:name w:val="OmniPage #14"/>
    <w:basedOn w:val="Normal"/>
    <w:qFormat/>
    <w:rsid w:val="00873C56"/>
    <w:rPr>
      <w:rFonts w:ascii="Times New Roman" w:eastAsia="Times New Roman" w:hAnsi="Times New Roman"/>
      <w:color w:val="000000"/>
      <w:sz w:val="20"/>
      <w:szCs w:val="20"/>
    </w:rPr>
  </w:style>
  <w:style w:type="paragraph" w:customStyle="1" w:styleId="OmniPage15">
    <w:name w:val="OmniPage #15"/>
    <w:basedOn w:val="Normal"/>
    <w:qFormat/>
    <w:rsid w:val="00873C56"/>
    <w:rPr>
      <w:rFonts w:ascii="Times New Roman" w:eastAsia="Times New Roman" w:hAnsi="Times New Roman"/>
      <w:color w:val="000000"/>
      <w:sz w:val="20"/>
      <w:szCs w:val="20"/>
    </w:rPr>
  </w:style>
  <w:style w:type="paragraph" w:customStyle="1" w:styleId="OmniPage17">
    <w:name w:val="OmniPage #17"/>
    <w:basedOn w:val="Normal"/>
    <w:qFormat/>
    <w:rsid w:val="00873C56"/>
    <w:rPr>
      <w:rFonts w:ascii="Times New Roman" w:eastAsia="Times New Roman" w:hAnsi="Times New Roman"/>
      <w:color w:val="000000"/>
      <w:sz w:val="20"/>
      <w:szCs w:val="20"/>
    </w:rPr>
  </w:style>
  <w:style w:type="paragraph" w:customStyle="1" w:styleId="OmniPage19">
    <w:name w:val="OmniPage #19"/>
    <w:basedOn w:val="Normal"/>
    <w:qFormat/>
    <w:rsid w:val="00873C56"/>
    <w:rPr>
      <w:rFonts w:ascii="Times New Roman" w:eastAsia="Times New Roman" w:hAnsi="Times New Roman"/>
      <w:color w:val="000000"/>
      <w:sz w:val="20"/>
      <w:szCs w:val="20"/>
    </w:rPr>
  </w:style>
  <w:style w:type="paragraph" w:customStyle="1" w:styleId="OmniPage20">
    <w:name w:val="OmniPage #20"/>
    <w:basedOn w:val="Normal"/>
    <w:qFormat/>
    <w:rsid w:val="00873C56"/>
    <w:rPr>
      <w:rFonts w:ascii="Times New Roman" w:eastAsia="Times New Roman" w:hAnsi="Times New Roman"/>
      <w:color w:val="000000"/>
      <w:sz w:val="20"/>
      <w:szCs w:val="20"/>
    </w:rPr>
  </w:style>
  <w:style w:type="paragraph" w:customStyle="1" w:styleId="OmniPage21">
    <w:name w:val="OmniPage #21"/>
    <w:basedOn w:val="Normal"/>
    <w:qFormat/>
    <w:rsid w:val="00873C56"/>
    <w:rPr>
      <w:rFonts w:ascii="Times New Roman" w:eastAsia="Times New Roman" w:hAnsi="Times New Roman"/>
      <w:color w:val="000000"/>
      <w:sz w:val="20"/>
      <w:szCs w:val="20"/>
    </w:rPr>
  </w:style>
  <w:style w:type="paragraph" w:customStyle="1" w:styleId="OmniPage22">
    <w:name w:val="OmniPage #22"/>
    <w:basedOn w:val="Normal"/>
    <w:qFormat/>
    <w:rsid w:val="00873C56"/>
    <w:rPr>
      <w:rFonts w:ascii="Times New Roman" w:eastAsia="Times New Roman" w:hAnsi="Times New Roman"/>
      <w:color w:val="000000"/>
      <w:sz w:val="20"/>
      <w:szCs w:val="20"/>
    </w:rPr>
  </w:style>
  <w:style w:type="paragraph" w:customStyle="1" w:styleId="OmniPage25">
    <w:name w:val="OmniPage #25"/>
    <w:basedOn w:val="Normal"/>
    <w:qFormat/>
    <w:rsid w:val="00873C56"/>
    <w:rPr>
      <w:rFonts w:ascii="Times New Roman" w:eastAsia="Times New Roman" w:hAnsi="Times New Roman"/>
      <w:color w:val="000000"/>
      <w:sz w:val="20"/>
      <w:szCs w:val="20"/>
    </w:rPr>
  </w:style>
  <w:style w:type="paragraph" w:customStyle="1" w:styleId="OmniPage18">
    <w:name w:val="OmniPage #18"/>
    <w:basedOn w:val="Normal"/>
    <w:qFormat/>
    <w:rsid w:val="00873C56"/>
    <w:rPr>
      <w:rFonts w:ascii="Times New Roman" w:eastAsia="Times New Roman" w:hAnsi="Times New Roman"/>
      <w:color w:val="000000"/>
      <w:sz w:val="20"/>
      <w:szCs w:val="20"/>
    </w:rPr>
  </w:style>
  <w:style w:type="paragraph" w:customStyle="1" w:styleId="OmniPage26">
    <w:name w:val="OmniPage #26"/>
    <w:basedOn w:val="Normal"/>
    <w:qFormat/>
    <w:rsid w:val="00873C56"/>
    <w:rPr>
      <w:rFonts w:ascii="Times New Roman" w:eastAsia="Times New Roman" w:hAnsi="Times New Roman"/>
      <w:color w:val="000000"/>
      <w:sz w:val="20"/>
      <w:szCs w:val="20"/>
    </w:rPr>
  </w:style>
  <w:style w:type="paragraph" w:styleId="Index1">
    <w:name w:val="index 1"/>
    <w:basedOn w:val="Normal"/>
    <w:next w:val="Normal"/>
    <w:autoRedefine/>
    <w:unhideWhenUsed/>
    <w:rsid w:val="00873C56"/>
    <w:pPr>
      <w:ind w:left="200" w:hanging="200"/>
    </w:pPr>
    <w:rPr>
      <w:rFonts w:ascii="Cambria" w:eastAsia="Cambria" w:hAnsi="Cambria"/>
      <w:sz w:val="18"/>
      <w:szCs w:val="18"/>
    </w:rPr>
  </w:style>
  <w:style w:type="paragraph" w:styleId="IndexHeading">
    <w:name w:val="index heading"/>
    <w:basedOn w:val="Normal"/>
    <w:next w:val="Index1"/>
    <w:unhideWhenUsed/>
    <w:rsid w:val="00873C56"/>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873C56"/>
  </w:style>
  <w:style w:type="paragraph" w:customStyle="1" w:styleId="OmniPage9">
    <w:name w:val="OmniPage #9"/>
    <w:basedOn w:val="Normal"/>
    <w:qFormat/>
    <w:rsid w:val="00873C56"/>
    <w:rPr>
      <w:rFonts w:ascii="Times New Roman" w:eastAsia="Times New Roman" w:hAnsi="Times New Roman"/>
      <w:color w:val="000000"/>
      <w:sz w:val="20"/>
      <w:szCs w:val="20"/>
    </w:rPr>
  </w:style>
  <w:style w:type="paragraph" w:customStyle="1" w:styleId="OmniPage5">
    <w:name w:val="OmniPage #5"/>
    <w:basedOn w:val="Normal"/>
    <w:qFormat/>
    <w:rsid w:val="00873C56"/>
    <w:rPr>
      <w:rFonts w:ascii="Times New Roman" w:eastAsia="Times New Roman" w:hAnsi="Times New Roman"/>
      <w:color w:val="000000"/>
      <w:sz w:val="20"/>
      <w:szCs w:val="20"/>
    </w:rPr>
  </w:style>
  <w:style w:type="character" w:customStyle="1" w:styleId="style12char0">
    <w:name w:val="style12char"/>
    <w:rsid w:val="00873C56"/>
  </w:style>
  <w:style w:type="character" w:customStyle="1" w:styleId="charchar2">
    <w:name w:val="charchar2"/>
    <w:rsid w:val="00873C56"/>
  </w:style>
  <w:style w:type="character" w:customStyle="1" w:styleId="style11char0">
    <w:name w:val="style11char"/>
    <w:rsid w:val="00873C56"/>
  </w:style>
  <w:style w:type="paragraph" w:customStyle="1" w:styleId="CitesandCardText">
    <w:name w:val="Cites and Card Text"/>
    <w:basedOn w:val="Normal"/>
    <w:qFormat/>
    <w:rsid w:val="00873C56"/>
    <w:rPr>
      <w:rFonts w:ascii="Times New Roman" w:eastAsia="Times New Roman" w:hAnsi="Times New Roman"/>
      <w:sz w:val="20"/>
    </w:rPr>
  </w:style>
  <w:style w:type="paragraph" w:styleId="List2">
    <w:name w:val="List 2"/>
    <w:basedOn w:val="Default"/>
    <w:next w:val="Default"/>
    <w:rsid w:val="00873C56"/>
    <w:pPr>
      <w:widowControl w:val="0"/>
    </w:pPr>
    <w:rPr>
      <w:color w:val="auto"/>
      <w:sz w:val="22"/>
    </w:rPr>
  </w:style>
  <w:style w:type="character" w:customStyle="1" w:styleId="Heading51">
    <w:name w:val="Heading 51"/>
    <w:aliases w:val="Heading 5 Char Char Char"/>
    <w:rsid w:val="00873C56"/>
    <w:rPr>
      <w:b/>
      <w:bCs/>
      <w:iCs/>
      <w:szCs w:val="26"/>
      <w:lang w:val="en-US" w:eastAsia="en-US" w:bidi="ar-SA"/>
    </w:rPr>
  </w:style>
  <w:style w:type="paragraph" w:customStyle="1" w:styleId="Style160">
    <w:name w:val="Style 16"/>
    <w:basedOn w:val="Normal"/>
    <w:qFormat/>
    <w:rsid w:val="00873C56"/>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1"/>
    <w:qFormat/>
    <w:rsid w:val="00873C56"/>
    <w:rPr>
      <w:rFonts w:ascii="Times New Roman" w:eastAsia="Times New Roman" w:hAnsi="Times New Roman"/>
    </w:rPr>
  </w:style>
  <w:style w:type="character" w:customStyle="1" w:styleId="smalltextChar1">
    <w:name w:val="smalltext Char"/>
    <w:link w:val="smalltext2"/>
    <w:rsid w:val="00873C56"/>
    <w:rPr>
      <w:rFonts w:ascii="Times New Roman" w:eastAsia="Times New Roman" w:hAnsi="Times New Roman" w:cs="Calibri"/>
      <w:sz w:val="22"/>
    </w:rPr>
  </w:style>
  <w:style w:type="paragraph" w:customStyle="1" w:styleId="StyleJustifiedFirstline1cmAfter6ptLinespacing1">
    <w:name w:val="Style Justified First line:  1 cm After:  6 pt Line spacing:  1...."/>
    <w:basedOn w:val="Default"/>
    <w:next w:val="Default"/>
    <w:qFormat/>
    <w:rsid w:val="00873C56"/>
    <w:pPr>
      <w:widowControl w:val="0"/>
      <w:spacing w:after="120"/>
    </w:pPr>
    <w:rPr>
      <w:color w:val="auto"/>
      <w:sz w:val="22"/>
    </w:rPr>
  </w:style>
  <w:style w:type="paragraph" w:customStyle="1" w:styleId="headingChar">
    <w:name w:val="heading Char"/>
    <w:basedOn w:val="Normal"/>
    <w:qFormat/>
    <w:rsid w:val="00873C56"/>
    <w:pPr>
      <w:jc w:val="center"/>
    </w:pPr>
    <w:rPr>
      <w:rFonts w:ascii="Arial Black" w:eastAsia="Times New Roman" w:hAnsi="Arial Black"/>
      <w:b/>
      <w:sz w:val="36"/>
      <w:u w:val="single"/>
    </w:rPr>
  </w:style>
  <w:style w:type="character" w:customStyle="1" w:styleId="boldunderlineCharChar0">
    <w:name w:val="boldunderline Char Char"/>
    <w:rsid w:val="00873C56"/>
    <w:rPr>
      <w:b/>
      <w:sz w:val="22"/>
      <w:szCs w:val="24"/>
      <w:u w:val="single"/>
      <w:lang w:val="en-US" w:eastAsia="en-US" w:bidi="ar-SA"/>
    </w:rPr>
  </w:style>
  <w:style w:type="paragraph" w:customStyle="1" w:styleId="Bullets-squares">
    <w:name w:val="Bullets - squares"/>
    <w:basedOn w:val="Normal"/>
    <w:next w:val="Normal"/>
    <w:qFormat/>
    <w:rsid w:val="00873C56"/>
    <w:pPr>
      <w:numPr>
        <w:numId w:val="39"/>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873C56"/>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873C56"/>
    <w:rPr>
      <w:rFonts w:ascii="Times New Roman" w:eastAsia="Times New Roman" w:hAnsi="Times New Roman" w:cs="Times New Roman"/>
      <w:sz w:val="16"/>
      <w:szCs w:val="22"/>
    </w:rPr>
  </w:style>
  <w:style w:type="character" w:customStyle="1" w:styleId="MediumGrid2Char">
    <w:name w:val="Medium Grid 2 Char"/>
    <w:rsid w:val="00873C56"/>
    <w:rPr>
      <w:sz w:val="24"/>
      <w:szCs w:val="22"/>
      <w:lang w:val="en-US" w:eastAsia="en-US" w:bidi="ar-SA"/>
    </w:rPr>
  </w:style>
  <w:style w:type="character" w:customStyle="1" w:styleId="Size8Char">
    <w:name w:val="Size 8 Char"/>
    <w:link w:val="Size8"/>
    <w:rsid w:val="00873C56"/>
    <w:rPr>
      <w:rFonts w:ascii="Times New Roman" w:eastAsia="Times New Roman" w:hAnsi="Times New Roman" w:cs="Times New Roman"/>
      <w:sz w:val="16"/>
      <w:szCs w:val="22"/>
    </w:rPr>
  </w:style>
  <w:style w:type="paragraph" w:customStyle="1" w:styleId="RegularCite">
    <w:name w:val="Regular Cite"/>
    <w:qFormat/>
    <w:rsid w:val="00873C56"/>
    <w:rPr>
      <w:rFonts w:ascii="Times New Roman" w:eastAsia="Times New Roman" w:hAnsi="Times New Roman" w:cs="Times New Roman"/>
      <w:sz w:val="20"/>
      <w:szCs w:val="22"/>
    </w:rPr>
  </w:style>
  <w:style w:type="character" w:customStyle="1" w:styleId="eudoraheader">
    <w:name w:val="eudoraheader"/>
    <w:rsid w:val="00873C56"/>
  </w:style>
  <w:style w:type="character" w:customStyle="1" w:styleId="emailstyle26">
    <w:name w:val="emailstyle26"/>
    <w:rsid w:val="00873C56"/>
  </w:style>
  <w:style w:type="paragraph" w:customStyle="1" w:styleId="context">
    <w:name w:val="context"/>
    <w:basedOn w:val="Normal"/>
    <w:qFormat/>
    <w:rsid w:val="00873C56"/>
    <w:pPr>
      <w:spacing w:before="100" w:beforeAutospacing="1" w:after="100" w:afterAutospacing="1"/>
    </w:pPr>
    <w:rPr>
      <w:rFonts w:ascii="Times New Roman" w:eastAsia="Times New Roman" w:hAnsi="Times New Roman"/>
    </w:rPr>
  </w:style>
  <w:style w:type="character" w:customStyle="1" w:styleId="sendtofriend">
    <w:name w:val="sendtofriend"/>
    <w:rsid w:val="00873C56"/>
  </w:style>
  <w:style w:type="character" w:customStyle="1" w:styleId="pagetype">
    <w:name w:val="pagetype"/>
    <w:rsid w:val="00873C56"/>
  </w:style>
  <w:style w:type="character" w:customStyle="1" w:styleId="byl">
    <w:name w:val="byl"/>
    <w:rsid w:val="00873C56"/>
  </w:style>
  <w:style w:type="character" w:customStyle="1" w:styleId="byd">
    <w:name w:val="byd"/>
    <w:rsid w:val="00873C56"/>
  </w:style>
  <w:style w:type="paragraph" w:customStyle="1" w:styleId="Size6">
    <w:name w:val="Size 6"/>
    <w:link w:val="Size6Char"/>
    <w:qFormat/>
    <w:rsid w:val="00873C56"/>
    <w:rPr>
      <w:rFonts w:ascii="Times New Roman" w:eastAsia="Times New Roman" w:hAnsi="Times New Roman" w:cs="Times New Roman"/>
      <w:sz w:val="16"/>
      <w:szCs w:val="22"/>
    </w:rPr>
  </w:style>
  <w:style w:type="character" w:customStyle="1" w:styleId="Size6Char">
    <w:name w:val="Size 6 Char"/>
    <w:link w:val="Size6"/>
    <w:rsid w:val="00873C56"/>
    <w:rPr>
      <w:rFonts w:ascii="Times New Roman" w:eastAsia="Times New Roman" w:hAnsi="Times New Roman" w:cs="Times New Roman"/>
      <w:sz w:val="16"/>
      <w:szCs w:val="22"/>
    </w:rPr>
  </w:style>
  <w:style w:type="character" w:customStyle="1" w:styleId="heading2char0">
    <w:name w:val="heading2char"/>
    <w:rsid w:val="00873C56"/>
  </w:style>
  <w:style w:type="character" w:customStyle="1" w:styleId="underliningchar0">
    <w:name w:val="underliningchar"/>
    <w:rsid w:val="00873C56"/>
  </w:style>
  <w:style w:type="paragraph" w:customStyle="1" w:styleId="TxBrp11">
    <w:name w:val="TxBr_p11"/>
    <w:basedOn w:val="Normal"/>
    <w:qFormat/>
    <w:rsid w:val="00873C56"/>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873C56"/>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873C56"/>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873C56"/>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873C56"/>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873C56"/>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873C56"/>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873C56"/>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873C56"/>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873C56"/>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873C56"/>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873C56"/>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873C56"/>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873C56"/>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873C56"/>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873C56"/>
    <w:pPr>
      <w:ind w:left="400" w:hanging="200"/>
    </w:pPr>
    <w:rPr>
      <w:rFonts w:ascii="Cambria" w:eastAsia="Cambria" w:hAnsi="Cambria"/>
      <w:sz w:val="18"/>
      <w:szCs w:val="18"/>
    </w:rPr>
  </w:style>
  <w:style w:type="paragraph" w:styleId="Index3">
    <w:name w:val="index 3"/>
    <w:basedOn w:val="Normal"/>
    <w:next w:val="Normal"/>
    <w:autoRedefine/>
    <w:unhideWhenUsed/>
    <w:rsid w:val="00873C56"/>
    <w:pPr>
      <w:ind w:left="600" w:hanging="200"/>
    </w:pPr>
    <w:rPr>
      <w:rFonts w:ascii="Cambria" w:eastAsia="Cambria" w:hAnsi="Cambria"/>
      <w:sz w:val="18"/>
      <w:szCs w:val="18"/>
    </w:rPr>
  </w:style>
  <w:style w:type="paragraph" w:styleId="Index4">
    <w:name w:val="index 4"/>
    <w:basedOn w:val="Normal"/>
    <w:next w:val="Normal"/>
    <w:autoRedefine/>
    <w:unhideWhenUsed/>
    <w:rsid w:val="00873C56"/>
    <w:pPr>
      <w:ind w:left="800" w:hanging="200"/>
    </w:pPr>
    <w:rPr>
      <w:rFonts w:ascii="Cambria" w:eastAsia="Cambria" w:hAnsi="Cambria"/>
      <w:sz w:val="18"/>
      <w:szCs w:val="18"/>
    </w:rPr>
  </w:style>
  <w:style w:type="paragraph" w:styleId="Index5">
    <w:name w:val="index 5"/>
    <w:basedOn w:val="Normal"/>
    <w:next w:val="Normal"/>
    <w:autoRedefine/>
    <w:unhideWhenUsed/>
    <w:rsid w:val="00873C56"/>
    <w:pPr>
      <w:ind w:left="1000" w:hanging="200"/>
    </w:pPr>
    <w:rPr>
      <w:rFonts w:ascii="Cambria" w:eastAsia="Cambria" w:hAnsi="Cambria"/>
      <w:sz w:val="18"/>
      <w:szCs w:val="18"/>
    </w:rPr>
  </w:style>
  <w:style w:type="paragraph" w:styleId="Index7">
    <w:name w:val="index 7"/>
    <w:basedOn w:val="Normal"/>
    <w:next w:val="Normal"/>
    <w:autoRedefine/>
    <w:unhideWhenUsed/>
    <w:rsid w:val="00873C56"/>
    <w:pPr>
      <w:ind w:left="1400" w:hanging="200"/>
    </w:pPr>
    <w:rPr>
      <w:rFonts w:ascii="Cambria" w:eastAsia="Cambria" w:hAnsi="Cambria"/>
      <w:sz w:val="18"/>
      <w:szCs w:val="18"/>
    </w:rPr>
  </w:style>
  <w:style w:type="paragraph" w:styleId="Index8">
    <w:name w:val="index 8"/>
    <w:basedOn w:val="Normal"/>
    <w:next w:val="Normal"/>
    <w:autoRedefine/>
    <w:unhideWhenUsed/>
    <w:rsid w:val="00873C56"/>
    <w:pPr>
      <w:ind w:left="1600" w:hanging="200"/>
    </w:pPr>
    <w:rPr>
      <w:rFonts w:ascii="Cambria" w:eastAsia="Cambria" w:hAnsi="Cambria"/>
      <w:sz w:val="18"/>
      <w:szCs w:val="18"/>
    </w:rPr>
  </w:style>
  <w:style w:type="paragraph" w:styleId="Index9">
    <w:name w:val="index 9"/>
    <w:basedOn w:val="Normal"/>
    <w:next w:val="Normal"/>
    <w:autoRedefine/>
    <w:unhideWhenUsed/>
    <w:rsid w:val="00873C56"/>
    <w:pPr>
      <w:ind w:left="1800" w:hanging="200"/>
    </w:pPr>
    <w:rPr>
      <w:rFonts w:ascii="Cambria" w:eastAsia="Cambria" w:hAnsi="Cambria"/>
      <w:sz w:val="18"/>
      <w:szCs w:val="18"/>
    </w:rPr>
  </w:style>
  <w:style w:type="character" w:customStyle="1" w:styleId="adtext124">
    <w:name w:val="adtext124"/>
    <w:rsid w:val="00873C56"/>
    <w:rPr>
      <w:vanish w:val="0"/>
      <w:webHidden w:val="0"/>
      <w:color w:val="999999"/>
      <w:sz w:val="12"/>
      <w:szCs w:val="12"/>
      <w:specVanish/>
    </w:rPr>
  </w:style>
  <w:style w:type="paragraph" w:customStyle="1" w:styleId="CardsFont8pt">
    <w:name w:val="Cards + Font: 8 pt"/>
    <w:basedOn w:val="Normal"/>
    <w:qFormat/>
    <w:rsid w:val="00873C56"/>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873C56"/>
    <w:rPr>
      <w:sz w:val="16"/>
    </w:rPr>
  </w:style>
  <w:style w:type="character" w:customStyle="1" w:styleId="TagLineCharChar">
    <w:name w:val="Tag Line Char Char"/>
    <w:rsid w:val="00873C56"/>
    <w:rPr>
      <w:rFonts w:cs="Arial"/>
      <w:b/>
      <w:bCs/>
      <w:iCs/>
      <w:sz w:val="24"/>
      <w:szCs w:val="28"/>
      <w:lang w:val="en-US" w:eastAsia="en-US" w:bidi="ar-SA"/>
    </w:rPr>
  </w:style>
  <w:style w:type="paragraph" w:customStyle="1" w:styleId="published">
    <w:name w:val="published"/>
    <w:basedOn w:val="Normal"/>
    <w:qFormat/>
    <w:rsid w:val="00873C56"/>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873C56"/>
  </w:style>
  <w:style w:type="character" w:customStyle="1" w:styleId="articlerecommendcount">
    <w:name w:val="article_recommend_count"/>
    <w:rsid w:val="00873C56"/>
  </w:style>
  <w:style w:type="character" w:customStyle="1" w:styleId="normaltext1">
    <w:name w:val="normal_text"/>
    <w:rsid w:val="00873C56"/>
  </w:style>
  <w:style w:type="paragraph" w:customStyle="1" w:styleId="storytimestamp">
    <w:name w:val="storytimestamp"/>
    <w:basedOn w:val="Normal"/>
    <w:qFormat/>
    <w:rsid w:val="00873C56"/>
    <w:pPr>
      <w:spacing w:before="100" w:beforeAutospacing="1" w:after="100" w:afterAutospacing="1"/>
    </w:pPr>
    <w:rPr>
      <w:rFonts w:ascii="Times New Roman" w:eastAsia="Times New Roman" w:hAnsi="Times New Roman"/>
    </w:rPr>
  </w:style>
  <w:style w:type="character" w:customStyle="1" w:styleId="story-byline">
    <w:name w:val="story-byline"/>
    <w:rsid w:val="00873C56"/>
  </w:style>
  <w:style w:type="character" w:customStyle="1" w:styleId="story-titleline">
    <w:name w:val="story-titleline"/>
    <w:rsid w:val="00873C56"/>
  </w:style>
  <w:style w:type="character" w:customStyle="1" w:styleId="Aunderline1">
    <w:name w:val="Aunderline"/>
    <w:qFormat/>
    <w:rsid w:val="00873C56"/>
    <w:rPr>
      <w:rFonts w:ascii="Times New Roman" w:hAnsi="Times New Roman" w:cs="Times New Roman"/>
      <w:w w:val="106"/>
      <w:sz w:val="20"/>
      <w:szCs w:val="20"/>
      <w:u w:val="thick"/>
    </w:rPr>
  </w:style>
  <w:style w:type="paragraph" w:customStyle="1" w:styleId="Card10f2">
    <w:name w:val="Card.10.f2"/>
    <w:basedOn w:val="Normal"/>
    <w:autoRedefine/>
    <w:qFormat/>
    <w:rsid w:val="00873C56"/>
    <w:rPr>
      <w:rFonts w:ascii="Times New Roman" w:eastAsia="Calibri" w:hAnsi="Times New Roman"/>
      <w:sz w:val="20"/>
      <w:szCs w:val="20"/>
    </w:rPr>
  </w:style>
  <w:style w:type="character" w:customStyle="1" w:styleId="Card10f2Char">
    <w:name w:val="Card.10.f2 Char"/>
    <w:rsid w:val="00873C56"/>
    <w:rPr>
      <w:rFonts w:eastAsia="Calibri"/>
    </w:rPr>
  </w:style>
  <w:style w:type="paragraph" w:styleId="ListBullet2">
    <w:name w:val="List Bullet 2"/>
    <w:basedOn w:val="Normal"/>
    <w:rsid w:val="00873C56"/>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873C56"/>
    <w:rPr>
      <w:rFonts w:ascii="Times New Roman" w:eastAsia="Times New Roman" w:hAnsi="Times New Roman"/>
      <w:color w:val="000000"/>
      <w:sz w:val="10"/>
    </w:rPr>
  </w:style>
  <w:style w:type="character" w:customStyle="1" w:styleId="UnderlineCardChar1">
    <w:name w:val="Underline Card Char"/>
    <w:rsid w:val="00873C56"/>
    <w:rPr>
      <w:sz w:val="22"/>
      <w:szCs w:val="24"/>
      <w:u w:val="single"/>
      <w:lang w:val="en-US" w:eastAsia="en-US" w:bidi="ar-SA"/>
    </w:rPr>
  </w:style>
  <w:style w:type="character" w:customStyle="1" w:styleId="SourcesCharChar1">
    <w:name w:val="Sources Char Char1"/>
    <w:rsid w:val="00873C56"/>
    <w:rPr>
      <w:rFonts w:cs="Arial"/>
      <w:b/>
      <w:bCs/>
      <w:iCs/>
      <w:sz w:val="24"/>
      <w:szCs w:val="28"/>
      <w:lang w:val="en-US" w:eastAsia="en-US" w:bidi="ar-SA"/>
    </w:rPr>
  </w:style>
  <w:style w:type="paragraph" w:customStyle="1" w:styleId="OmniPage3">
    <w:name w:val="OmniPage #3"/>
    <w:basedOn w:val="Normal"/>
    <w:qFormat/>
    <w:rsid w:val="00873C56"/>
    <w:rPr>
      <w:rFonts w:ascii="Times New Roman" w:eastAsia="Times New Roman" w:hAnsi="Times New Roman"/>
      <w:color w:val="000000"/>
      <w:sz w:val="20"/>
      <w:szCs w:val="20"/>
    </w:rPr>
  </w:style>
  <w:style w:type="paragraph" w:customStyle="1" w:styleId="OmniPage4">
    <w:name w:val="OmniPage #4"/>
    <w:basedOn w:val="Normal"/>
    <w:qFormat/>
    <w:rsid w:val="00873C56"/>
    <w:rPr>
      <w:rFonts w:ascii="Times New Roman" w:eastAsia="Times New Roman" w:hAnsi="Times New Roman"/>
      <w:color w:val="000000"/>
      <w:sz w:val="20"/>
      <w:szCs w:val="20"/>
    </w:rPr>
  </w:style>
  <w:style w:type="paragraph" w:customStyle="1" w:styleId="OmniPage16">
    <w:name w:val="OmniPage #16"/>
    <w:basedOn w:val="Normal"/>
    <w:qFormat/>
    <w:rsid w:val="00873C56"/>
    <w:rPr>
      <w:rFonts w:ascii="Times New Roman" w:eastAsia="Times New Roman" w:hAnsi="Times New Roman"/>
      <w:color w:val="000000"/>
      <w:sz w:val="20"/>
      <w:szCs w:val="20"/>
    </w:rPr>
  </w:style>
  <w:style w:type="paragraph" w:customStyle="1" w:styleId="OmniPage23">
    <w:name w:val="OmniPage #23"/>
    <w:basedOn w:val="Normal"/>
    <w:qFormat/>
    <w:rsid w:val="00873C56"/>
    <w:rPr>
      <w:rFonts w:ascii="Times New Roman" w:eastAsia="Times New Roman" w:hAnsi="Times New Roman"/>
      <w:color w:val="000000"/>
      <w:sz w:val="20"/>
      <w:szCs w:val="20"/>
    </w:rPr>
  </w:style>
  <w:style w:type="paragraph" w:customStyle="1" w:styleId="OmniPage24">
    <w:name w:val="OmniPage #24"/>
    <w:basedOn w:val="Normal"/>
    <w:qFormat/>
    <w:rsid w:val="00873C56"/>
    <w:rPr>
      <w:rFonts w:ascii="Times New Roman" w:eastAsia="Times New Roman" w:hAnsi="Times New Roman"/>
      <w:color w:val="000000"/>
      <w:sz w:val="20"/>
      <w:szCs w:val="20"/>
    </w:rPr>
  </w:style>
  <w:style w:type="paragraph" w:customStyle="1" w:styleId="OmniPage27">
    <w:name w:val="OmniPage #27"/>
    <w:basedOn w:val="Normal"/>
    <w:qFormat/>
    <w:rsid w:val="00873C56"/>
    <w:rPr>
      <w:rFonts w:ascii="Times New Roman" w:eastAsia="Times New Roman" w:hAnsi="Times New Roman"/>
      <w:color w:val="000000"/>
      <w:sz w:val="20"/>
      <w:szCs w:val="20"/>
    </w:rPr>
  </w:style>
  <w:style w:type="paragraph" w:customStyle="1" w:styleId="OmniPage28">
    <w:name w:val="OmniPage #28"/>
    <w:basedOn w:val="Normal"/>
    <w:qFormat/>
    <w:rsid w:val="00873C56"/>
    <w:rPr>
      <w:rFonts w:ascii="Times New Roman" w:eastAsia="Times New Roman" w:hAnsi="Times New Roman"/>
      <w:color w:val="000000"/>
      <w:sz w:val="20"/>
      <w:szCs w:val="20"/>
    </w:rPr>
  </w:style>
  <w:style w:type="paragraph" w:customStyle="1" w:styleId="OmniPage29">
    <w:name w:val="OmniPage #29"/>
    <w:basedOn w:val="Normal"/>
    <w:qFormat/>
    <w:rsid w:val="00873C56"/>
    <w:rPr>
      <w:rFonts w:ascii="Times New Roman" w:eastAsia="Times New Roman" w:hAnsi="Times New Roman"/>
      <w:color w:val="000000"/>
      <w:sz w:val="20"/>
      <w:szCs w:val="20"/>
    </w:rPr>
  </w:style>
  <w:style w:type="paragraph" w:customStyle="1" w:styleId="OmniPage30">
    <w:name w:val="OmniPage #30"/>
    <w:basedOn w:val="Normal"/>
    <w:qFormat/>
    <w:rsid w:val="00873C56"/>
    <w:rPr>
      <w:rFonts w:ascii="Times New Roman" w:eastAsia="Times New Roman" w:hAnsi="Times New Roman"/>
      <w:color w:val="000000"/>
      <w:sz w:val="20"/>
      <w:szCs w:val="20"/>
    </w:rPr>
  </w:style>
  <w:style w:type="paragraph" w:customStyle="1" w:styleId="OmniPage31">
    <w:name w:val="OmniPage #31"/>
    <w:basedOn w:val="Normal"/>
    <w:qFormat/>
    <w:rsid w:val="00873C56"/>
    <w:rPr>
      <w:rFonts w:ascii="Times New Roman" w:eastAsia="Times New Roman" w:hAnsi="Times New Roman"/>
      <w:color w:val="000000"/>
      <w:sz w:val="20"/>
      <w:szCs w:val="20"/>
    </w:rPr>
  </w:style>
  <w:style w:type="paragraph" w:customStyle="1" w:styleId="OmniPage32">
    <w:name w:val="OmniPage #32"/>
    <w:basedOn w:val="Normal"/>
    <w:qFormat/>
    <w:rsid w:val="00873C56"/>
    <w:rPr>
      <w:rFonts w:ascii="Times New Roman" w:eastAsia="Times New Roman" w:hAnsi="Times New Roman"/>
      <w:color w:val="000000"/>
      <w:sz w:val="20"/>
      <w:szCs w:val="20"/>
    </w:rPr>
  </w:style>
  <w:style w:type="paragraph" w:customStyle="1" w:styleId="OmniPage33">
    <w:name w:val="OmniPage #33"/>
    <w:basedOn w:val="Normal"/>
    <w:qFormat/>
    <w:rsid w:val="00873C56"/>
    <w:rPr>
      <w:rFonts w:ascii="Times New Roman" w:eastAsia="Times New Roman" w:hAnsi="Times New Roman"/>
      <w:color w:val="000000"/>
      <w:sz w:val="20"/>
      <w:szCs w:val="20"/>
    </w:rPr>
  </w:style>
  <w:style w:type="paragraph" w:customStyle="1" w:styleId="OmniPage34">
    <w:name w:val="OmniPage #34"/>
    <w:basedOn w:val="Normal"/>
    <w:qFormat/>
    <w:rsid w:val="00873C56"/>
    <w:rPr>
      <w:rFonts w:ascii="Times New Roman" w:eastAsia="Times New Roman" w:hAnsi="Times New Roman"/>
      <w:color w:val="000000"/>
      <w:sz w:val="20"/>
      <w:szCs w:val="20"/>
    </w:rPr>
  </w:style>
  <w:style w:type="paragraph" w:customStyle="1" w:styleId="OmniPage35">
    <w:name w:val="OmniPage #35"/>
    <w:basedOn w:val="Normal"/>
    <w:qFormat/>
    <w:rsid w:val="00873C56"/>
    <w:rPr>
      <w:rFonts w:ascii="Times New Roman" w:eastAsia="Times New Roman" w:hAnsi="Times New Roman"/>
      <w:color w:val="000000"/>
      <w:sz w:val="20"/>
      <w:szCs w:val="20"/>
    </w:rPr>
  </w:style>
  <w:style w:type="paragraph" w:customStyle="1" w:styleId="OmniPage36">
    <w:name w:val="OmniPage #36"/>
    <w:basedOn w:val="Normal"/>
    <w:qFormat/>
    <w:rsid w:val="00873C56"/>
    <w:rPr>
      <w:rFonts w:ascii="Times New Roman" w:eastAsia="Times New Roman" w:hAnsi="Times New Roman"/>
      <w:color w:val="000000"/>
      <w:sz w:val="20"/>
      <w:szCs w:val="20"/>
    </w:rPr>
  </w:style>
  <w:style w:type="paragraph" w:customStyle="1" w:styleId="OmniPage37">
    <w:name w:val="OmniPage #37"/>
    <w:basedOn w:val="Normal"/>
    <w:qFormat/>
    <w:rsid w:val="00873C56"/>
    <w:rPr>
      <w:rFonts w:ascii="Times New Roman" w:eastAsia="Times New Roman" w:hAnsi="Times New Roman"/>
      <w:color w:val="000000"/>
      <w:sz w:val="20"/>
      <w:szCs w:val="20"/>
    </w:rPr>
  </w:style>
  <w:style w:type="paragraph" w:customStyle="1" w:styleId="OmniPage38">
    <w:name w:val="OmniPage #38"/>
    <w:basedOn w:val="Normal"/>
    <w:qFormat/>
    <w:rsid w:val="00873C56"/>
    <w:rPr>
      <w:rFonts w:ascii="Times New Roman" w:eastAsia="Times New Roman" w:hAnsi="Times New Roman"/>
      <w:color w:val="000000"/>
      <w:sz w:val="20"/>
      <w:szCs w:val="20"/>
    </w:rPr>
  </w:style>
  <w:style w:type="paragraph" w:customStyle="1" w:styleId="OmniPage39">
    <w:name w:val="OmniPage #39"/>
    <w:basedOn w:val="Normal"/>
    <w:qFormat/>
    <w:rsid w:val="00873C56"/>
    <w:rPr>
      <w:rFonts w:ascii="Times New Roman" w:eastAsia="Times New Roman" w:hAnsi="Times New Roman"/>
      <w:color w:val="000000"/>
      <w:sz w:val="20"/>
      <w:szCs w:val="20"/>
    </w:rPr>
  </w:style>
  <w:style w:type="paragraph" w:customStyle="1" w:styleId="OmniPage40">
    <w:name w:val="OmniPage #40"/>
    <w:basedOn w:val="Normal"/>
    <w:qFormat/>
    <w:rsid w:val="00873C56"/>
    <w:rPr>
      <w:rFonts w:ascii="Times New Roman" w:eastAsia="Times New Roman" w:hAnsi="Times New Roman"/>
      <w:color w:val="000000"/>
      <w:sz w:val="20"/>
      <w:szCs w:val="20"/>
    </w:rPr>
  </w:style>
  <w:style w:type="paragraph" w:customStyle="1" w:styleId="OmniPage41">
    <w:name w:val="OmniPage #41"/>
    <w:basedOn w:val="Normal"/>
    <w:qFormat/>
    <w:rsid w:val="00873C56"/>
    <w:rPr>
      <w:rFonts w:ascii="Times New Roman" w:eastAsia="Times New Roman" w:hAnsi="Times New Roman"/>
      <w:color w:val="000000"/>
      <w:sz w:val="20"/>
      <w:szCs w:val="20"/>
    </w:rPr>
  </w:style>
  <w:style w:type="paragraph" w:customStyle="1" w:styleId="OmniPage42">
    <w:name w:val="OmniPage #42"/>
    <w:basedOn w:val="Normal"/>
    <w:qFormat/>
    <w:rsid w:val="00873C56"/>
    <w:rPr>
      <w:rFonts w:ascii="Times New Roman" w:eastAsia="Times New Roman" w:hAnsi="Times New Roman"/>
      <w:color w:val="000000"/>
      <w:sz w:val="20"/>
      <w:szCs w:val="20"/>
    </w:rPr>
  </w:style>
  <w:style w:type="paragraph" w:customStyle="1" w:styleId="OmniPage43">
    <w:name w:val="OmniPage #43"/>
    <w:basedOn w:val="Normal"/>
    <w:qFormat/>
    <w:rsid w:val="00873C56"/>
    <w:rPr>
      <w:rFonts w:ascii="Times New Roman" w:eastAsia="Times New Roman" w:hAnsi="Times New Roman"/>
      <w:color w:val="000000"/>
      <w:sz w:val="20"/>
      <w:szCs w:val="20"/>
    </w:rPr>
  </w:style>
  <w:style w:type="paragraph" w:customStyle="1" w:styleId="OmniPage44">
    <w:name w:val="OmniPage #44"/>
    <w:basedOn w:val="Normal"/>
    <w:qFormat/>
    <w:rsid w:val="00873C56"/>
    <w:rPr>
      <w:rFonts w:ascii="Times New Roman" w:eastAsia="Times New Roman" w:hAnsi="Times New Roman"/>
      <w:color w:val="000000"/>
      <w:sz w:val="20"/>
      <w:szCs w:val="20"/>
    </w:rPr>
  </w:style>
  <w:style w:type="paragraph" w:customStyle="1" w:styleId="OmniPage45">
    <w:name w:val="OmniPage #45"/>
    <w:basedOn w:val="Normal"/>
    <w:qFormat/>
    <w:rsid w:val="00873C56"/>
    <w:rPr>
      <w:rFonts w:ascii="Times New Roman" w:eastAsia="Times New Roman" w:hAnsi="Times New Roman"/>
      <w:color w:val="000000"/>
      <w:sz w:val="20"/>
      <w:szCs w:val="20"/>
    </w:rPr>
  </w:style>
  <w:style w:type="paragraph" w:customStyle="1" w:styleId="OmniPage46">
    <w:name w:val="OmniPage #46"/>
    <w:basedOn w:val="Normal"/>
    <w:qFormat/>
    <w:rsid w:val="00873C56"/>
    <w:rPr>
      <w:rFonts w:ascii="Times New Roman" w:eastAsia="Times New Roman" w:hAnsi="Times New Roman"/>
      <w:color w:val="000000"/>
      <w:sz w:val="20"/>
      <w:szCs w:val="20"/>
    </w:rPr>
  </w:style>
  <w:style w:type="paragraph" w:customStyle="1" w:styleId="OmniPage47">
    <w:name w:val="OmniPage #47"/>
    <w:basedOn w:val="Normal"/>
    <w:qFormat/>
    <w:rsid w:val="00873C56"/>
    <w:rPr>
      <w:rFonts w:ascii="Times New Roman" w:eastAsia="Times New Roman" w:hAnsi="Times New Roman"/>
      <w:color w:val="000000"/>
      <w:sz w:val="20"/>
      <w:szCs w:val="20"/>
    </w:rPr>
  </w:style>
  <w:style w:type="paragraph" w:customStyle="1" w:styleId="OmniPage48">
    <w:name w:val="OmniPage #48"/>
    <w:basedOn w:val="Normal"/>
    <w:qFormat/>
    <w:rsid w:val="00873C56"/>
    <w:rPr>
      <w:rFonts w:ascii="Times New Roman" w:eastAsia="Times New Roman" w:hAnsi="Times New Roman"/>
      <w:color w:val="000000"/>
      <w:sz w:val="20"/>
      <w:szCs w:val="20"/>
    </w:rPr>
  </w:style>
  <w:style w:type="paragraph" w:customStyle="1" w:styleId="OmniPage49">
    <w:name w:val="OmniPage #49"/>
    <w:basedOn w:val="Normal"/>
    <w:qFormat/>
    <w:rsid w:val="00873C56"/>
    <w:rPr>
      <w:rFonts w:ascii="Times New Roman" w:eastAsia="Times New Roman" w:hAnsi="Times New Roman"/>
      <w:color w:val="000000"/>
      <w:sz w:val="20"/>
      <w:szCs w:val="20"/>
    </w:rPr>
  </w:style>
  <w:style w:type="paragraph" w:customStyle="1" w:styleId="OmniPage50">
    <w:name w:val="OmniPage #50"/>
    <w:basedOn w:val="Normal"/>
    <w:qFormat/>
    <w:rsid w:val="00873C56"/>
    <w:rPr>
      <w:rFonts w:ascii="Times New Roman" w:eastAsia="Times New Roman" w:hAnsi="Times New Roman"/>
      <w:color w:val="000000"/>
      <w:sz w:val="20"/>
      <w:szCs w:val="20"/>
    </w:rPr>
  </w:style>
  <w:style w:type="paragraph" w:customStyle="1" w:styleId="OmniPage51">
    <w:name w:val="OmniPage #51"/>
    <w:basedOn w:val="Normal"/>
    <w:qFormat/>
    <w:rsid w:val="00873C56"/>
    <w:rPr>
      <w:rFonts w:ascii="Times New Roman" w:eastAsia="Times New Roman" w:hAnsi="Times New Roman"/>
      <w:color w:val="000000"/>
      <w:sz w:val="20"/>
      <w:szCs w:val="20"/>
    </w:rPr>
  </w:style>
  <w:style w:type="paragraph" w:customStyle="1" w:styleId="OmniPage52">
    <w:name w:val="OmniPage #52"/>
    <w:basedOn w:val="Normal"/>
    <w:qFormat/>
    <w:rsid w:val="00873C56"/>
    <w:rPr>
      <w:rFonts w:ascii="Times New Roman" w:eastAsia="Times New Roman" w:hAnsi="Times New Roman"/>
      <w:color w:val="000000"/>
      <w:sz w:val="20"/>
      <w:szCs w:val="20"/>
    </w:rPr>
  </w:style>
  <w:style w:type="paragraph" w:customStyle="1" w:styleId="OmniPage53">
    <w:name w:val="OmniPage #53"/>
    <w:basedOn w:val="Normal"/>
    <w:qFormat/>
    <w:rsid w:val="00873C56"/>
    <w:rPr>
      <w:rFonts w:ascii="Times New Roman" w:eastAsia="Times New Roman" w:hAnsi="Times New Roman"/>
      <w:color w:val="000000"/>
      <w:sz w:val="20"/>
      <w:szCs w:val="20"/>
    </w:rPr>
  </w:style>
  <w:style w:type="paragraph" w:customStyle="1" w:styleId="OmniPage54">
    <w:name w:val="OmniPage #54"/>
    <w:basedOn w:val="Normal"/>
    <w:qFormat/>
    <w:rsid w:val="00873C56"/>
    <w:rPr>
      <w:rFonts w:ascii="Times New Roman" w:eastAsia="Times New Roman" w:hAnsi="Times New Roman"/>
      <w:color w:val="000000"/>
      <w:sz w:val="20"/>
      <w:szCs w:val="20"/>
    </w:rPr>
  </w:style>
  <w:style w:type="paragraph" w:customStyle="1" w:styleId="OmniPage55">
    <w:name w:val="OmniPage #55"/>
    <w:basedOn w:val="Normal"/>
    <w:qFormat/>
    <w:rsid w:val="00873C56"/>
    <w:rPr>
      <w:rFonts w:ascii="Times New Roman" w:eastAsia="Times New Roman" w:hAnsi="Times New Roman"/>
      <w:color w:val="000000"/>
      <w:sz w:val="20"/>
      <w:szCs w:val="20"/>
    </w:rPr>
  </w:style>
  <w:style w:type="paragraph" w:customStyle="1" w:styleId="OmniPage56">
    <w:name w:val="OmniPage #56"/>
    <w:basedOn w:val="Normal"/>
    <w:qFormat/>
    <w:rsid w:val="00873C56"/>
    <w:rPr>
      <w:rFonts w:ascii="Times New Roman" w:eastAsia="Times New Roman" w:hAnsi="Times New Roman"/>
      <w:color w:val="000000"/>
      <w:sz w:val="20"/>
      <w:szCs w:val="20"/>
    </w:rPr>
  </w:style>
  <w:style w:type="paragraph" w:customStyle="1" w:styleId="OmniPage57">
    <w:name w:val="OmniPage #57"/>
    <w:basedOn w:val="Normal"/>
    <w:qFormat/>
    <w:rsid w:val="00873C56"/>
    <w:rPr>
      <w:rFonts w:ascii="Times New Roman" w:eastAsia="Times New Roman" w:hAnsi="Times New Roman"/>
      <w:color w:val="000000"/>
      <w:sz w:val="20"/>
      <w:szCs w:val="20"/>
    </w:rPr>
  </w:style>
  <w:style w:type="paragraph" w:customStyle="1" w:styleId="OmniPage58">
    <w:name w:val="OmniPage #58"/>
    <w:basedOn w:val="Normal"/>
    <w:qFormat/>
    <w:rsid w:val="00873C56"/>
    <w:rPr>
      <w:rFonts w:ascii="Times New Roman" w:eastAsia="Times New Roman" w:hAnsi="Times New Roman"/>
      <w:color w:val="000000"/>
      <w:sz w:val="20"/>
      <w:szCs w:val="20"/>
    </w:rPr>
  </w:style>
  <w:style w:type="paragraph" w:customStyle="1" w:styleId="OmniPage59">
    <w:name w:val="OmniPage #59"/>
    <w:basedOn w:val="Normal"/>
    <w:qFormat/>
    <w:rsid w:val="00873C56"/>
    <w:rPr>
      <w:rFonts w:ascii="Times New Roman" w:eastAsia="Times New Roman" w:hAnsi="Times New Roman"/>
      <w:color w:val="000000"/>
      <w:sz w:val="20"/>
      <w:szCs w:val="20"/>
    </w:rPr>
  </w:style>
  <w:style w:type="paragraph" w:customStyle="1" w:styleId="OmniPage60">
    <w:name w:val="OmniPage #60"/>
    <w:basedOn w:val="Normal"/>
    <w:qFormat/>
    <w:rsid w:val="00873C56"/>
    <w:rPr>
      <w:rFonts w:ascii="Times New Roman" w:eastAsia="Times New Roman" w:hAnsi="Times New Roman"/>
      <w:color w:val="000000"/>
      <w:sz w:val="20"/>
      <w:szCs w:val="20"/>
    </w:rPr>
  </w:style>
  <w:style w:type="paragraph" w:customStyle="1" w:styleId="OmniPage61">
    <w:name w:val="OmniPage #61"/>
    <w:basedOn w:val="Normal"/>
    <w:qFormat/>
    <w:rsid w:val="00873C56"/>
    <w:rPr>
      <w:rFonts w:ascii="Times New Roman" w:eastAsia="Times New Roman" w:hAnsi="Times New Roman"/>
      <w:color w:val="000000"/>
      <w:sz w:val="20"/>
      <w:szCs w:val="20"/>
    </w:rPr>
  </w:style>
  <w:style w:type="paragraph" w:customStyle="1" w:styleId="OmniPage62">
    <w:name w:val="OmniPage #62"/>
    <w:basedOn w:val="Normal"/>
    <w:qFormat/>
    <w:rsid w:val="00873C56"/>
    <w:rPr>
      <w:rFonts w:ascii="Times New Roman" w:eastAsia="Times New Roman" w:hAnsi="Times New Roman"/>
      <w:color w:val="000000"/>
      <w:sz w:val="20"/>
      <w:szCs w:val="20"/>
    </w:rPr>
  </w:style>
  <w:style w:type="paragraph" w:customStyle="1" w:styleId="OmniPage63">
    <w:name w:val="OmniPage #63"/>
    <w:basedOn w:val="Normal"/>
    <w:qFormat/>
    <w:rsid w:val="00873C56"/>
    <w:rPr>
      <w:rFonts w:ascii="Times New Roman" w:eastAsia="Times New Roman" w:hAnsi="Times New Roman"/>
      <w:color w:val="000000"/>
      <w:sz w:val="20"/>
      <w:szCs w:val="20"/>
    </w:rPr>
  </w:style>
  <w:style w:type="paragraph" w:customStyle="1" w:styleId="OmniPage64">
    <w:name w:val="OmniPage #64"/>
    <w:basedOn w:val="Normal"/>
    <w:qFormat/>
    <w:rsid w:val="00873C56"/>
    <w:rPr>
      <w:rFonts w:ascii="Times New Roman" w:eastAsia="Times New Roman" w:hAnsi="Times New Roman"/>
      <w:color w:val="000000"/>
      <w:sz w:val="20"/>
      <w:szCs w:val="20"/>
    </w:rPr>
  </w:style>
  <w:style w:type="paragraph" w:customStyle="1" w:styleId="OmniPage65">
    <w:name w:val="OmniPage #65"/>
    <w:basedOn w:val="Normal"/>
    <w:qFormat/>
    <w:rsid w:val="00873C56"/>
    <w:rPr>
      <w:rFonts w:ascii="Times New Roman" w:eastAsia="Times New Roman" w:hAnsi="Times New Roman"/>
      <w:color w:val="000000"/>
      <w:sz w:val="20"/>
      <w:szCs w:val="20"/>
    </w:rPr>
  </w:style>
  <w:style w:type="paragraph" w:customStyle="1" w:styleId="OmniPage66">
    <w:name w:val="OmniPage #66"/>
    <w:basedOn w:val="Normal"/>
    <w:qFormat/>
    <w:rsid w:val="00873C56"/>
    <w:rPr>
      <w:rFonts w:ascii="Times New Roman" w:eastAsia="Times New Roman" w:hAnsi="Times New Roman"/>
      <w:color w:val="000000"/>
      <w:sz w:val="20"/>
      <w:szCs w:val="20"/>
    </w:rPr>
  </w:style>
  <w:style w:type="paragraph" w:customStyle="1" w:styleId="OmniPage67">
    <w:name w:val="OmniPage #67"/>
    <w:basedOn w:val="Normal"/>
    <w:qFormat/>
    <w:rsid w:val="00873C56"/>
    <w:rPr>
      <w:rFonts w:ascii="Times New Roman" w:eastAsia="Times New Roman" w:hAnsi="Times New Roman"/>
      <w:color w:val="000000"/>
      <w:sz w:val="20"/>
      <w:szCs w:val="20"/>
    </w:rPr>
  </w:style>
  <w:style w:type="paragraph" w:customStyle="1" w:styleId="OmniPage68">
    <w:name w:val="OmniPage #68"/>
    <w:basedOn w:val="Normal"/>
    <w:qFormat/>
    <w:rsid w:val="00873C56"/>
    <w:rPr>
      <w:rFonts w:ascii="Times New Roman" w:eastAsia="Times New Roman" w:hAnsi="Times New Roman"/>
      <w:color w:val="000000"/>
      <w:sz w:val="20"/>
      <w:szCs w:val="20"/>
    </w:rPr>
  </w:style>
  <w:style w:type="paragraph" w:customStyle="1" w:styleId="OmniPage69">
    <w:name w:val="OmniPage #69"/>
    <w:basedOn w:val="Normal"/>
    <w:qFormat/>
    <w:rsid w:val="00873C56"/>
    <w:rPr>
      <w:rFonts w:ascii="Times New Roman" w:eastAsia="Times New Roman" w:hAnsi="Times New Roman"/>
      <w:color w:val="000000"/>
      <w:sz w:val="20"/>
      <w:szCs w:val="20"/>
    </w:rPr>
  </w:style>
  <w:style w:type="paragraph" w:customStyle="1" w:styleId="OmniPage70">
    <w:name w:val="OmniPage #70"/>
    <w:basedOn w:val="Normal"/>
    <w:qFormat/>
    <w:rsid w:val="00873C56"/>
    <w:rPr>
      <w:rFonts w:ascii="Times New Roman" w:eastAsia="Times New Roman" w:hAnsi="Times New Roman"/>
      <w:color w:val="000000"/>
      <w:sz w:val="20"/>
      <w:szCs w:val="20"/>
    </w:rPr>
  </w:style>
  <w:style w:type="paragraph" w:customStyle="1" w:styleId="OmniPage71">
    <w:name w:val="OmniPage #71"/>
    <w:basedOn w:val="Normal"/>
    <w:qFormat/>
    <w:rsid w:val="00873C56"/>
    <w:rPr>
      <w:rFonts w:ascii="Times New Roman" w:eastAsia="Times New Roman" w:hAnsi="Times New Roman"/>
      <w:color w:val="000000"/>
      <w:sz w:val="20"/>
      <w:szCs w:val="20"/>
    </w:rPr>
  </w:style>
  <w:style w:type="table" w:customStyle="1" w:styleId="MediumGrid22">
    <w:name w:val="Medium Grid 22"/>
    <w:basedOn w:val="TableNormal"/>
    <w:uiPriority w:val="68"/>
    <w:rsid w:val="00873C56"/>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873C56"/>
    <w:rPr>
      <w:rFonts w:ascii="Times New Roman" w:eastAsia="Times New Roman" w:hAnsi="Times New Roman"/>
      <w:szCs w:val="20"/>
    </w:rPr>
  </w:style>
  <w:style w:type="character" w:customStyle="1" w:styleId="infoChar">
    <w:name w:val="info Char"/>
    <w:link w:val="info"/>
    <w:locked/>
    <w:rsid w:val="00873C56"/>
    <w:rPr>
      <w:rFonts w:ascii="Times New Roman" w:eastAsia="Times New Roman" w:hAnsi="Times New Roman" w:cs="Calibri"/>
      <w:sz w:val="22"/>
      <w:szCs w:val="20"/>
    </w:rPr>
  </w:style>
  <w:style w:type="character" w:customStyle="1" w:styleId="address">
    <w:name w:val="address"/>
    <w:rsid w:val="00873C56"/>
    <w:rPr>
      <w:rFonts w:cs="Times New Roman"/>
    </w:rPr>
  </w:style>
  <w:style w:type="character" w:customStyle="1" w:styleId="createby">
    <w:name w:val="createby"/>
    <w:rsid w:val="00873C56"/>
  </w:style>
  <w:style w:type="paragraph" w:customStyle="1" w:styleId="Heading4Cite">
    <w:name w:val="Heading 4 Cite"/>
    <w:basedOn w:val="Normal"/>
    <w:link w:val="Heading4CiteChar"/>
    <w:autoRedefine/>
    <w:qFormat/>
    <w:rsid w:val="00873C56"/>
    <w:rPr>
      <w:rFonts w:ascii="Times New Roman" w:eastAsia="Times New Roman" w:hAnsi="Times New Roman"/>
      <w:sz w:val="20"/>
    </w:rPr>
  </w:style>
  <w:style w:type="character" w:customStyle="1" w:styleId="Heading4CiteChar">
    <w:name w:val="Heading 4 Cite Char"/>
    <w:link w:val="Heading4Cite"/>
    <w:rsid w:val="00873C56"/>
    <w:rPr>
      <w:rFonts w:ascii="Times New Roman" w:eastAsia="Times New Roman" w:hAnsi="Times New Roman" w:cs="Calibri"/>
      <w:sz w:val="20"/>
    </w:rPr>
  </w:style>
  <w:style w:type="paragraph" w:customStyle="1" w:styleId="Heading5SizeDown">
    <w:name w:val="Heading 5 Size Down"/>
    <w:basedOn w:val="Normal"/>
    <w:link w:val="Heading5SizeDownChar"/>
    <w:autoRedefine/>
    <w:qFormat/>
    <w:rsid w:val="00873C56"/>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873C56"/>
    <w:rPr>
      <w:rFonts w:ascii="Times New Roman" w:eastAsia="Times New Roman" w:hAnsi="Times New Roman" w:cs="Calibri"/>
      <w:sz w:val="20"/>
      <w:szCs w:val="16"/>
    </w:rPr>
  </w:style>
  <w:style w:type="character" w:customStyle="1" w:styleId="quote-right">
    <w:name w:val="quote-right"/>
    <w:rsid w:val="00873C56"/>
  </w:style>
  <w:style w:type="character" w:customStyle="1" w:styleId="smallcase">
    <w:name w:val="smallcase"/>
    <w:rsid w:val="00873C56"/>
  </w:style>
  <w:style w:type="character" w:customStyle="1" w:styleId="ft0">
    <w:name w:val="ft0"/>
    <w:rsid w:val="00873C56"/>
  </w:style>
  <w:style w:type="character" w:customStyle="1" w:styleId="ft2">
    <w:name w:val="ft2"/>
    <w:rsid w:val="00873C56"/>
  </w:style>
  <w:style w:type="character" w:customStyle="1" w:styleId="ft3">
    <w:name w:val="ft3"/>
    <w:rsid w:val="00873C56"/>
  </w:style>
  <w:style w:type="character" w:customStyle="1" w:styleId="StyleTimesNewRoman12ptBold1">
    <w:name w:val="Style Times New Roman 12 pt Bold1"/>
    <w:rsid w:val="00873C56"/>
    <w:rPr>
      <w:b/>
      <w:bCs/>
      <w:sz w:val="24"/>
    </w:rPr>
  </w:style>
  <w:style w:type="paragraph" w:customStyle="1" w:styleId="Unhighlighted">
    <w:name w:val="Unhighlighted"/>
    <w:basedOn w:val="Normal"/>
    <w:link w:val="UnhighlightedChar"/>
    <w:autoRedefine/>
    <w:qFormat/>
    <w:rsid w:val="00873C56"/>
    <w:rPr>
      <w:rFonts w:ascii="Times New Roman" w:eastAsia="Times New Roman" w:hAnsi="Times New Roman"/>
      <w:sz w:val="12"/>
    </w:rPr>
  </w:style>
  <w:style w:type="character" w:customStyle="1" w:styleId="UnhighlightedChar">
    <w:name w:val="Unhighlighted Char"/>
    <w:link w:val="Unhighlighted"/>
    <w:rsid w:val="00873C56"/>
    <w:rPr>
      <w:rFonts w:ascii="Times New Roman" w:eastAsia="Times New Roman" w:hAnsi="Times New Roman" w:cs="Calibri"/>
      <w:sz w:val="12"/>
    </w:rPr>
  </w:style>
  <w:style w:type="character" w:customStyle="1" w:styleId="CircledChar2">
    <w:name w:val="Circled Char2"/>
    <w:rsid w:val="00873C56"/>
    <w:rPr>
      <w:rFonts w:eastAsia="MS Mincho"/>
      <w:b/>
      <w:szCs w:val="24"/>
      <w:u w:val="single"/>
      <w:lang w:val="en-US" w:eastAsia="ja-JP" w:bidi="ar-SA"/>
    </w:rPr>
  </w:style>
  <w:style w:type="character" w:customStyle="1" w:styleId="SmallTextChar2">
    <w:name w:val="Small Text Char2"/>
    <w:rsid w:val="00873C56"/>
    <w:rPr>
      <w:rFonts w:eastAsia="MS Mincho"/>
      <w:sz w:val="15"/>
      <w:szCs w:val="24"/>
      <w:lang w:val="en-US" w:eastAsia="ja-JP" w:bidi="ar-SA"/>
    </w:rPr>
  </w:style>
  <w:style w:type="character" w:customStyle="1" w:styleId="BoldandUnderlineCharCharCharCharChar1">
    <w:name w:val="Bold and Underline Char Char Char Char Char1"/>
    <w:rsid w:val="00873C56"/>
    <w:rPr>
      <w:b/>
      <w:szCs w:val="24"/>
      <w:u w:val="single"/>
      <w:lang w:val="en-US" w:eastAsia="en-US" w:bidi="ar-SA"/>
    </w:rPr>
  </w:style>
  <w:style w:type="character" w:customStyle="1" w:styleId="SmallCardChar">
    <w:name w:val="Small Card Char"/>
    <w:rsid w:val="00873C56"/>
    <w:rPr>
      <w:rFonts w:ascii="Palatino Linotype" w:eastAsia="Times New Roman" w:hAnsi="Palatino Linotype"/>
      <w:sz w:val="12"/>
      <w:szCs w:val="24"/>
    </w:rPr>
  </w:style>
  <w:style w:type="character" w:customStyle="1" w:styleId="StyleBoldUnderline10ptBold">
    <w:name w:val="Style Bold Underline + 10 pt Bold"/>
    <w:rsid w:val="00873C56"/>
    <w:rPr>
      <w:b/>
      <w:bCs/>
      <w:sz w:val="20"/>
      <w:u w:val="thick"/>
    </w:rPr>
  </w:style>
  <w:style w:type="paragraph" w:customStyle="1" w:styleId="PageHeader">
    <w:name w:val="Page Header"/>
    <w:basedOn w:val="Normal"/>
    <w:link w:val="PageHeaderChar"/>
    <w:qFormat/>
    <w:rsid w:val="00873C56"/>
    <w:pPr>
      <w:jc w:val="center"/>
    </w:pPr>
    <w:rPr>
      <w:rFonts w:ascii="Arial Narrow" w:eastAsia="SimSun" w:hAnsi="Arial Narrow"/>
      <w:b/>
      <w:sz w:val="36"/>
      <w:szCs w:val="36"/>
      <w:lang w:eastAsia="zh-CN"/>
    </w:rPr>
  </w:style>
  <w:style w:type="character" w:customStyle="1" w:styleId="PageHeaderChar">
    <w:name w:val="Page Header Char"/>
    <w:link w:val="PageHeader"/>
    <w:rsid w:val="00873C56"/>
    <w:rPr>
      <w:rFonts w:ascii="Arial Narrow" w:eastAsia="SimSun" w:hAnsi="Arial Narrow" w:cs="Calibri"/>
      <w:b/>
      <w:sz w:val="36"/>
      <w:szCs w:val="36"/>
      <w:lang w:eastAsia="zh-CN"/>
    </w:rPr>
  </w:style>
  <w:style w:type="paragraph" w:customStyle="1" w:styleId="NormalNoUnderline">
    <w:name w:val="Normal + No Underline"/>
    <w:basedOn w:val="Normal"/>
    <w:link w:val="NormalNoUnderlineChar"/>
    <w:qFormat/>
    <w:rsid w:val="00873C56"/>
    <w:pPr>
      <w:ind w:left="720"/>
    </w:pPr>
    <w:rPr>
      <w:rFonts w:ascii="Times New Roman" w:eastAsia="Times New Roman" w:hAnsi="Times New Roman"/>
      <w:sz w:val="12"/>
    </w:rPr>
  </w:style>
  <w:style w:type="character" w:customStyle="1" w:styleId="NormalNoUnderlineChar">
    <w:name w:val="Normal + No Underline Char"/>
    <w:link w:val="NormalNoUnderline"/>
    <w:rsid w:val="00873C56"/>
    <w:rPr>
      <w:rFonts w:ascii="Times New Roman" w:eastAsia="Times New Roman" w:hAnsi="Times New Roman" w:cs="Calibri"/>
      <w:sz w:val="12"/>
    </w:rPr>
  </w:style>
  <w:style w:type="paragraph" w:customStyle="1" w:styleId="TagCite1">
    <w:name w:val="Tag Cite"/>
    <w:basedOn w:val="PageHeader"/>
    <w:link w:val="TagCiteChar2"/>
    <w:qFormat/>
    <w:rsid w:val="00873C56"/>
    <w:pPr>
      <w:jc w:val="left"/>
    </w:pPr>
    <w:rPr>
      <w:sz w:val="24"/>
      <w:szCs w:val="24"/>
    </w:rPr>
  </w:style>
  <w:style w:type="character" w:customStyle="1" w:styleId="TagCiteChar2">
    <w:name w:val="Tag Cite Char"/>
    <w:link w:val="TagCite1"/>
    <w:rsid w:val="00873C56"/>
    <w:rPr>
      <w:rFonts w:ascii="Arial Narrow" w:eastAsia="SimSun" w:hAnsi="Arial Narrow" w:cs="Calibri"/>
      <w:b/>
      <w:lang w:eastAsia="zh-CN"/>
    </w:rPr>
  </w:style>
  <w:style w:type="character" w:customStyle="1" w:styleId="smalllink">
    <w:name w:val="smalllink"/>
    <w:rsid w:val="00873C56"/>
  </w:style>
  <w:style w:type="character" w:customStyle="1" w:styleId="bighead1">
    <w:name w:val="bighead1"/>
    <w:rsid w:val="00873C56"/>
    <w:rPr>
      <w:rFonts w:ascii="Verdana" w:hAnsi="Verdana" w:hint="default"/>
      <w:b/>
      <w:bCs/>
      <w:sz w:val="27"/>
      <w:szCs w:val="27"/>
    </w:rPr>
  </w:style>
  <w:style w:type="paragraph" w:customStyle="1" w:styleId="Tiny-WFU">
    <w:name w:val="Tiny-WFU"/>
    <w:basedOn w:val="Normal"/>
    <w:qFormat/>
    <w:rsid w:val="00873C56"/>
    <w:rPr>
      <w:rFonts w:ascii="Cambria" w:eastAsia="Malgun Gothic" w:hAnsi="Cambria"/>
      <w:sz w:val="12"/>
      <w:lang w:eastAsia="ko-KR"/>
    </w:rPr>
  </w:style>
  <w:style w:type="character" w:customStyle="1" w:styleId="UnunderlinedTextChar">
    <w:name w:val="Ununderlined Text Char"/>
    <w:link w:val="UnunderlinedText"/>
    <w:rsid w:val="00873C56"/>
    <w:rPr>
      <w:sz w:val="12"/>
    </w:rPr>
  </w:style>
  <w:style w:type="paragraph" w:customStyle="1" w:styleId="UnunderlinedText">
    <w:name w:val="Ununderlined Text"/>
    <w:basedOn w:val="Normal"/>
    <w:link w:val="UnunderlinedTextChar"/>
    <w:autoRedefine/>
    <w:qFormat/>
    <w:rsid w:val="00873C56"/>
    <w:rPr>
      <w:rFonts w:asciiTheme="minorHAnsi" w:hAnsiTheme="minorHAnsi" w:cstheme="minorBidi"/>
      <w:sz w:val="12"/>
    </w:rPr>
  </w:style>
  <w:style w:type="character" w:customStyle="1" w:styleId="left-date1">
    <w:name w:val="left-date1"/>
    <w:rsid w:val="00873C56"/>
    <w:rPr>
      <w:rFonts w:ascii="Verdana" w:hAnsi="Verdana" w:hint="default"/>
      <w:color w:val="666666"/>
      <w:sz w:val="14"/>
      <w:szCs w:val="14"/>
    </w:rPr>
  </w:style>
  <w:style w:type="character" w:customStyle="1" w:styleId="Bodytext31">
    <w:name w:val="Body text (3)"/>
    <w:basedOn w:val="DefaultParagraphFont"/>
    <w:rsid w:val="00873C56"/>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873C56"/>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873C56"/>
  </w:style>
  <w:style w:type="character" w:customStyle="1" w:styleId="list-comma">
    <w:name w:val="list-comma"/>
    <w:basedOn w:val="DefaultParagraphFont"/>
    <w:rsid w:val="00873C56"/>
  </w:style>
  <w:style w:type="character" w:customStyle="1" w:styleId="livefyre-commentcount">
    <w:name w:val="livefyre-commentcount"/>
    <w:basedOn w:val="DefaultParagraphFont"/>
    <w:rsid w:val="00873C56"/>
  </w:style>
  <w:style w:type="character" w:customStyle="1" w:styleId="ata11y">
    <w:name w:val="at_a11y"/>
    <w:basedOn w:val="DefaultParagraphFont"/>
    <w:rsid w:val="00873C56"/>
  </w:style>
  <w:style w:type="character" w:customStyle="1" w:styleId="UNDERLINECharChar0">
    <w:name w:val="UNDERLINE Char Char"/>
    <w:rsid w:val="00873C56"/>
    <w:rPr>
      <w:bCs/>
      <w:kern w:val="28"/>
      <w:szCs w:val="32"/>
      <w:u w:val="single"/>
    </w:rPr>
  </w:style>
  <w:style w:type="character" w:customStyle="1" w:styleId="Picturecaption2">
    <w:name w:val="Picture caption (2)_"/>
    <w:basedOn w:val="DefaultParagraphFont"/>
    <w:link w:val="Picturecaption20"/>
    <w:rsid w:val="00873C56"/>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873C56"/>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873C56"/>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873C56"/>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873C56"/>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873C56"/>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873C56"/>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873C56"/>
  </w:style>
  <w:style w:type="character" w:customStyle="1" w:styleId="wsodqchgshow">
    <w:name w:val="wsodq_chgshow"/>
    <w:basedOn w:val="DefaultParagraphFont"/>
    <w:rsid w:val="00873C56"/>
  </w:style>
  <w:style w:type="character" w:customStyle="1" w:styleId="greenposchange">
    <w:name w:val="green_pos_change"/>
    <w:basedOn w:val="DefaultParagraphFont"/>
    <w:rsid w:val="00873C56"/>
  </w:style>
  <w:style w:type="character" w:customStyle="1" w:styleId="image-credit">
    <w:name w:val="image-credit"/>
    <w:basedOn w:val="DefaultParagraphFont"/>
    <w:rsid w:val="00873C56"/>
  </w:style>
  <w:style w:type="paragraph" w:customStyle="1" w:styleId="first">
    <w:name w:val="first"/>
    <w:basedOn w:val="Normal"/>
    <w:qFormat/>
    <w:rsid w:val="00873C56"/>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873C56"/>
    <w:pPr>
      <w:spacing w:before="100" w:beforeAutospacing="1" w:after="100" w:afterAutospacing="1"/>
    </w:pPr>
    <w:rPr>
      <w:rFonts w:ascii="Times New Roman" w:eastAsia="Times New Roman" w:hAnsi="Times New Roman"/>
    </w:rPr>
  </w:style>
  <w:style w:type="character" w:customStyle="1" w:styleId="sup1">
    <w:name w:val="sup1"/>
    <w:rsid w:val="00873C56"/>
    <w:rPr>
      <w:rFonts w:ascii="Times New Roman" w:hAnsi="Times New Roman" w:cs="Times New Roman" w:hint="default"/>
      <w:color w:val="000000"/>
      <w:shd w:val="clear" w:color="auto" w:fill="FEFFCF"/>
    </w:rPr>
  </w:style>
  <w:style w:type="character" w:customStyle="1" w:styleId="pgnum1">
    <w:name w:val="pgnum1"/>
    <w:rsid w:val="00873C56"/>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873C56"/>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873C56"/>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873C56"/>
    <w:rPr>
      <w:rFonts w:ascii="Georgia" w:hAnsi="Georgia" w:cs="Calibri"/>
      <w:sz w:val="24"/>
      <w:u w:val="thick"/>
    </w:rPr>
  </w:style>
  <w:style w:type="character" w:customStyle="1" w:styleId="TagsChar1CharChar">
    <w:name w:val="Tags Char1 Char Char"/>
    <w:link w:val="TagsChar1Char"/>
    <w:rsid w:val="00873C56"/>
    <w:rPr>
      <w:rFonts w:ascii="Calibri" w:hAnsi="Calibri" w:cs="Calibri"/>
      <w:b/>
      <w:sz w:val="22"/>
    </w:rPr>
  </w:style>
  <w:style w:type="character" w:customStyle="1" w:styleId="CitesCharCharCharChar">
    <w:name w:val="Cites Char Char Char Char"/>
    <w:rsid w:val="00873C56"/>
    <w:rPr>
      <w:rFonts w:ascii="Calibri" w:eastAsiaTheme="minorEastAsia" w:hAnsi="Calibri"/>
      <w:b/>
      <w:bCs/>
      <w:szCs w:val="24"/>
    </w:rPr>
  </w:style>
  <w:style w:type="character" w:customStyle="1" w:styleId="CardsFont6ptCharCharChar">
    <w:name w:val="Cards + Font: 6 pt Char Char Char"/>
    <w:rsid w:val="00873C56"/>
    <w:rPr>
      <w:rFonts w:ascii="Calibri" w:eastAsiaTheme="minorEastAsia" w:hAnsi="Calibri"/>
      <w:sz w:val="12"/>
      <w:szCs w:val="24"/>
    </w:rPr>
  </w:style>
  <w:style w:type="character" w:customStyle="1" w:styleId="BlockHeadingsCharCharChar">
    <w:name w:val="Block Headings Char Char Char"/>
    <w:link w:val="BlockHeadingsCharChar"/>
    <w:rsid w:val="00873C56"/>
    <w:rPr>
      <w:rFonts w:ascii="Times New Roman" w:hAnsi="Times New Roman" w:cs="Calibri"/>
      <w:b/>
      <w:caps/>
      <w:sz w:val="22"/>
      <w:szCs w:val="20"/>
    </w:rPr>
  </w:style>
  <w:style w:type="paragraph" w:customStyle="1" w:styleId="CardsUnderline">
    <w:name w:val="Cards + Underline"/>
    <w:basedOn w:val="Normal"/>
    <w:link w:val="CardsUnderlineChar"/>
    <w:qFormat/>
    <w:rsid w:val="00873C56"/>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873C56"/>
    <w:rPr>
      <w:rFonts w:ascii="Times New Roman" w:eastAsia="Times New Roman" w:hAnsi="Times New Roman" w:cs="Calibri"/>
      <w:sz w:val="22"/>
      <w:u w:val="thick"/>
    </w:rPr>
  </w:style>
  <w:style w:type="paragraph" w:customStyle="1" w:styleId="StyleNormalWebNormalWebChar1CharNormalWebCharCharC">
    <w:name w:val="Style Normal (Web)Normal (Web) Char1 CharNormal (Web) Char Char C..."/>
    <w:basedOn w:val="NormalWeb"/>
    <w:qFormat/>
    <w:rsid w:val="00873C56"/>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873C56"/>
    <w:rPr>
      <w:rFonts w:ascii="Times New Roman" w:eastAsia="Times New Roman" w:hAnsi="Times New Roman" w:cs="Times New Roman"/>
      <w:b/>
      <w:bCs/>
      <w:szCs w:val="27"/>
      <w:u w:val="single"/>
    </w:rPr>
  </w:style>
  <w:style w:type="character" w:customStyle="1" w:styleId="inhoud">
    <w:name w:val="inhoud"/>
    <w:rsid w:val="00873C56"/>
  </w:style>
  <w:style w:type="paragraph" w:customStyle="1" w:styleId="StyleHeading2Heading2Char2CharHeading2Char1CharCharHead">
    <w:name w:val="Style Heading 2Heading 2 Char2 CharHeading 2 Char1 Char CharHead..."/>
    <w:basedOn w:val="Heading2"/>
    <w:qFormat/>
    <w:rsid w:val="00873C56"/>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uiPriority w:val="1"/>
    <w:qFormat/>
    <w:rsid w:val="00873C56"/>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873C56"/>
    <w:rPr>
      <w:rFonts w:ascii="Georgia" w:hAnsi="Georgia"/>
      <w:sz w:val="20"/>
      <w:u w:val="single"/>
    </w:rPr>
  </w:style>
  <w:style w:type="paragraph" w:customStyle="1" w:styleId="Blocktitle4">
    <w:name w:val="Block title"/>
    <w:basedOn w:val="Heading1"/>
    <w:autoRedefine/>
    <w:qFormat/>
    <w:rsid w:val="00873C56"/>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character" w:customStyle="1" w:styleId="smcaps">
    <w:name w:val="smcaps"/>
    <w:rsid w:val="00873C56"/>
  </w:style>
  <w:style w:type="character" w:customStyle="1" w:styleId="Style1Char2">
    <w:name w:val="Style1 Char2"/>
    <w:rsid w:val="00873C56"/>
    <w:rPr>
      <w:szCs w:val="24"/>
      <w:lang w:val="en-US" w:eastAsia="en-US" w:bidi="ar-SA"/>
    </w:rPr>
  </w:style>
  <w:style w:type="paragraph" w:customStyle="1" w:styleId="SmallCite">
    <w:name w:val="Small Cite"/>
    <w:basedOn w:val="Normal"/>
    <w:qFormat/>
    <w:rsid w:val="00873C56"/>
    <w:rPr>
      <w:rFonts w:ascii="Verdana" w:eastAsia="Times New Roman" w:hAnsi="Verdana"/>
    </w:rPr>
  </w:style>
  <w:style w:type="character" w:customStyle="1" w:styleId="inside-head1">
    <w:name w:val="inside-head1"/>
    <w:rsid w:val="00873C56"/>
    <w:rPr>
      <w:rFonts w:ascii="Arial" w:hAnsi="Arial" w:cs="Arial" w:hint="default"/>
      <w:b/>
      <w:bCs/>
      <w:color w:val="000000"/>
      <w:spacing w:val="-15"/>
      <w:sz w:val="45"/>
      <w:szCs w:val="45"/>
    </w:rPr>
  </w:style>
  <w:style w:type="character" w:customStyle="1" w:styleId="datestamp1">
    <w:name w:val="datestamp1"/>
    <w:rsid w:val="00873C56"/>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873C56"/>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873C56"/>
  </w:style>
  <w:style w:type="paragraph" w:customStyle="1" w:styleId="links1">
    <w:name w:val="links1"/>
    <w:basedOn w:val="Normal"/>
    <w:qFormat/>
    <w:rsid w:val="00873C56"/>
    <w:pPr>
      <w:spacing w:before="100" w:beforeAutospacing="1" w:after="100" w:afterAutospacing="1"/>
    </w:pPr>
    <w:rPr>
      <w:rFonts w:eastAsia="Times New Roman"/>
      <w:color w:val="FFFFFF"/>
      <w:szCs w:val="16"/>
    </w:rPr>
  </w:style>
  <w:style w:type="paragraph" w:customStyle="1" w:styleId="endtext">
    <w:name w:val="endtext"/>
    <w:basedOn w:val="Normal"/>
    <w:qFormat/>
    <w:rsid w:val="00873C56"/>
    <w:pPr>
      <w:spacing w:before="100" w:beforeAutospacing="1" w:after="100" w:afterAutospacing="1"/>
      <w:ind w:left="300"/>
    </w:pPr>
    <w:rPr>
      <w:rFonts w:ascii="Arial" w:eastAsia="Times New Roman" w:hAnsi="Arial"/>
      <w:szCs w:val="20"/>
    </w:rPr>
  </w:style>
  <w:style w:type="character" w:customStyle="1" w:styleId="storyheading31">
    <w:name w:val="storyheading31"/>
    <w:rsid w:val="00873C56"/>
    <w:rPr>
      <w:rFonts w:ascii="Verdana" w:hAnsi="Verdana" w:hint="default"/>
      <w:b/>
      <w:bCs/>
      <w:sz w:val="32"/>
      <w:szCs w:val="32"/>
    </w:rPr>
  </w:style>
  <w:style w:type="character" w:customStyle="1" w:styleId="storydeck31">
    <w:name w:val="storydeck31"/>
    <w:rsid w:val="00873C56"/>
    <w:rPr>
      <w:rFonts w:ascii="Verdana" w:hAnsi="Verdana" w:hint="default"/>
      <w:i w:val="0"/>
      <w:iCs w:val="0"/>
      <w:sz w:val="21"/>
      <w:szCs w:val="21"/>
    </w:rPr>
  </w:style>
  <w:style w:type="character" w:customStyle="1" w:styleId="subtitle10">
    <w:name w:val="subtitle1"/>
    <w:rsid w:val="00873C56"/>
    <w:rPr>
      <w:rFonts w:ascii="Verdana" w:hAnsi="Verdana" w:hint="default"/>
      <w:b w:val="0"/>
      <w:bCs w:val="0"/>
      <w:vanish w:val="0"/>
      <w:webHidden w:val="0"/>
      <w:color w:val="484848"/>
      <w:sz w:val="14"/>
      <w:szCs w:val="14"/>
      <w:specVanish w:val="0"/>
    </w:rPr>
  </w:style>
  <w:style w:type="paragraph" w:customStyle="1" w:styleId="g">
    <w:name w:val="g"/>
    <w:basedOn w:val="Normal"/>
    <w:qFormat/>
    <w:rsid w:val="00873C56"/>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
    <w:rsid w:val="00873C56"/>
    <w:rPr>
      <w:rFonts w:cs="Arial"/>
      <w:b/>
      <w:bCs/>
      <w:iCs/>
      <w:color w:val="000000"/>
      <w:szCs w:val="28"/>
      <w:lang w:val="en-US" w:eastAsia="en-US" w:bidi="ar-SA"/>
    </w:rPr>
  </w:style>
  <w:style w:type="character" w:customStyle="1" w:styleId="clsbiolink">
    <w:name w:val="clsbiolink"/>
    <w:rsid w:val="00873C56"/>
  </w:style>
  <w:style w:type="character" w:customStyle="1" w:styleId="clssmaller">
    <w:name w:val="clssmaller"/>
    <w:rsid w:val="00873C56"/>
  </w:style>
  <w:style w:type="character" w:customStyle="1" w:styleId="sm1">
    <w:name w:val="sm1"/>
    <w:rsid w:val="00873C56"/>
    <w:rPr>
      <w:rFonts w:ascii="Verdana" w:hAnsi="Verdana" w:hint="default"/>
      <w:i w:val="0"/>
      <w:iCs w:val="0"/>
      <w:smallCaps w:val="0"/>
      <w:color w:val="000000"/>
      <w:sz w:val="17"/>
      <w:szCs w:val="17"/>
    </w:rPr>
  </w:style>
  <w:style w:type="character" w:customStyle="1" w:styleId="noindentChar">
    <w:name w:val="noindent Char"/>
    <w:rsid w:val="00873C56"/>
    <w:rPr>
      <w:rFonts w:ascii="Arial" w:hAnsi="Arial" w:cs="Arial"/>
      <w:sz w:val="24"/>
      <w:szCs w:val="24"/>
      <w:lang w:val="en-US" w:eastAsia="en-US" w:bidi="ar-SA"/>
    </w:rPr>
  </w:style>
  <w:style w:type="character" w:customStyle="1" w:styleId="SmallChar1">
    <w:name w:val="Small Char1"/>
    <w:rsid w:val="00873C56"/>
    <w:rPr>
      <w:sz w:val="16"/>
      <w:szCs w:val="24"/>
      <w:lang w:val="en-US" w:eastAsia="en-US" w:bidi="ar-SA"/>
    </w:rPr>
  </w:style>
  <w:style w:type="character" w:customStyle="1" w:styleId="fullcite0">
    <w:name w:val="fullcite"/>
    <w:rsid w:val="00873C56"/>
  </w:style>
  <w:style w:type="character" w:customStyle="1" w:styleId="Style9ptThickunderline">
    <w:name w:val="Style 9 pt Thick underline"/>
    <w:rsid w:val="00873C56"/>
    <w:rPr>
      <w:sz w:val="24"/>
      <w:u w:val="thick"/>
    </w:rPr>
  </w:style>
  <w:style w:type="paragraph" w:customStyle="1" w:styleId="Repeatheader">
    <w:name w:val="Repeat header"/>
    <w:basedOn w:val="Normal"/>
    <w:autoRedefine/>
    <w:qFormat/>
    <w:rsid w:val="00873C56"/>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873C56"/>
    <w:rPr>
      <w:rFonts w:ascii="Calibri" w:eastAsia="Times New Roman" w:hAnsi="Calibri"/>
    </w:rPr>
  </w:style>
  <w:style w:type="character" w:customStyle="1" w:styleId="CardNotUnderlinedChar">
    <w:name w:val="Card Not Underlined Char"/>
    <w:rsid w:val="00873C56"/>
    <w:rPr>
      <w:sz w:val="16"/>
      <w:lang w:val="en-US" w:eastAsia="en-US" w:bidi="ar-SA"/>
    </w:rPr>
  </w:style>
  <w:style w:type="paragraph" w:customStyle="1" w:styleId="CardNotUnderlined3">
    <w:name w:val="Card Not Underlined 3"/>
    <w:basedOn w:val="CardNotUnderlined"/>
    <w:qFormat/>
    <w:rsid w:val="00873C56"/>
    <w:rPr>
      <w:rFonts w:ascii="Calibri" w:eastAsia="Times New Roman" w:hAnsi="Calibri"/>
      <w:sz w:val="18"/>
    </w:rPr>
  </w:style>
  <w:style w:type="paragraph" w:customStyle="1" w:styleId="CardNotUnderlinedFinal">
    <w:name w:val="Card Not Underlined Final"/>
    <w:basedOn w:val="CardNotUnderlined3"/>
    <w:qFormat/>
    <w:rsid w:val="00873C56"/>
    <w:rPr>
      <w:sz w:val="20"/>
    </w:rPr>
  </w:style>
  <w:style w:type="character" w:customStyle="1" w:styleId="IndexHeadersCharChar">
    <w:name w:val="Index Headers Char Char"/>
    <w:rsid w:val="00873C56"/>
    <w:rPr>
      <w:rFonts w:cs="Arial"/>
      <w:bCs/>
      <w:caps/>
      <w:color w:val="FFFFFF"/>
      <w:sz w:val="2"/>
      <w:szCs w:val="2"/>
      <w:lang w:val="en-US" w:eastAsia="en-US" w:bidi="ar-SA"/>
    </w:rPr>
  </w:style>
  <w:style w:type="paragraph" w:customStyle="1" w:styleId="Numbering">
    <w:name w:val="Numbering"/>
    <w:basedOn w:val="Normal"/>
    <w:next w:val="Normal"/>
    <w:qFormat/>
    <w:rsid w:val="00873C56"/>
    <w:pPr>
      <w:numPr>
        <w:numId w:val="40"/>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873C56"/>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qFormat/>
    <w:rsid w:val="00873C56"/>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873C56"/>
  </w:style>
  <w:style w:type="paragraph" w:customStyle="1" w:styleId="Lettering">
    <w:name w:val="Lettering"/>
    <w:basedOn w:val="Numbering"/>
    <w:next w:val="Normal"/>
    <w:qFormat/>
    <w:rsid w:val="00873C56"/>
    <w:pPr>
      <w:numPr>
        <w:numId w:val="0"/>
      </w:numPr>
      <w:tabs>
        <w:tab w:val="num" w:pos="720"/>
      </w:tabs>
      <w:ind w:left="720" w:hanging="360"/>
    </w:pPr>
    <w:rPr>
      <w:szCs w:val="22"/>
    </w:rPr>
  </w:style>
  <w:style w:type="paragraph" w:customStyle="1" w:styleId="FileName">
    <w:name w:val="File Name"/>
    <w:basedOn w:val="Normal"/>
    <w:next w:val="Normal"/>
    <w:qFormat/>
    <w:rsid w:val="00873C56"/>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873C56"/>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873C56"/>
    <w:pPr>
      <w:numPr>
        <w:numId w:val="0"/>
      </w:numPr>
      <w:tabs>
        <w:tab w:val="num" w:pos="720"/>
      </w:tabs>
      <w:ind w:left="720" w:hanging="360"/>
    </w:pPr>
  </w:style>
  <w:style w:type="paragraph" w:customStyle="1" w:styleId="CardContinued1">
    <w:name w:val="Card Continued 1"/>
    <w:basedOn w:val="Normal"/>
    <w:next w:val="Normal"/>
    <w:qFormat/>
    <w:rsid w:val="00873C56"/>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873C56"/>
    <w:pPr>
      <w:spacing w:before="0" w:after="120"/>
      <w:jc w:val="left"/>
    </w:pPr>
  </w:style>
  <w:style w:type="paragraph" w:customStyle="1" w:styleId="Clearformatting">
    <w:name w:val="Clear formatting"/>
    <w:basedOn w:val="Normal"/>
    <w:qFormat/>
    <w:rsid w:val="00873C56"/>
    <w:pPr>
      <w:keepNext/>
      <w:outlineLvl w:val="2"/>
    </w:pPr>
    <w:rPr>
      <w:rFonts w:ascii="Arial Narrow" w:eastAsia="Times New Roman" w:hAnsi="Arial Narrow"/>
      <w:b/>
      <w:bCs/>
      <w:szCs w:val="26"/>
    </w:rPr>
  </w:style>
  <w:style w:type="character" w:customStyle="1" w:styleId="justify">
    <w:name w:val="justify"/>
    <w:rsid w:val="00873C56"/>
  </w:style>
  <w:style w:type="paragraph" w:customStyle="1" w:styleId="SmallCardText">
    <w:name w:val="Small Card Text"/>
    <w:qFormat/>
    <w:rsid w:val="00873C56"/>
    <w:pPr>
      <w:spacing w:after="200" w:line="276" w:lineRule="auto"/>
    </w:pPr>
    <w:rPr>
      <w:rFonts w:eastAsia="Times New Roman"/>
      <w:sz w:val="16"/>
      <w:szCs w:val="16"/>
    </w:rPr>
  </w:style>
  <w:style w:type="character" w:customStyle="1" w:styleId="SmallCardTextChar">
    <w:name w:val="Small Card Text Char"/>
    <w:rsid w:val="00873C56"/>
    <w:rPr>
      <w:sz w:val="16"/>
      <w:szCs w:val="16"/>
      <w:lang w:val="en-US" w:eastAsia="en-US" w:bidi="ar-SA"/>
    </w:rPr>
  </w:style>
  <w:style w:type="paragraph" w:customStyle="1" w:styleId="TAGFONT">
    <w:name w:val="TAG FONT"/>
    <w:basedOn w:val="Normal"/>
    <w:autoRedefine/>
    <w:qFormat/>
    <w:rsid w:val="00873C56"/>
    <w:rPr>
      <w:rFonts w:eastAsia="Times New Roman"/>
    </w:rPr>
  </w:style>
  <w:style w:type="character" w:customStyle="1" w:styleId="tagChar30">
    <w:name w:val="tag Char3"/>
    <w:rsid w:val="00873C56"/>
    <w:rPr>
      <w:b/>
      <w:sz w:val="24"/>
      <w:szCs w:val="24"/>
      <w:lang w:val="en-US" w:eastAsia="en-US" w:bidi="ar-SA"/>
    </w:rPr>
  </w:style>
  <w:style w:type="paragraph" w:customStyle="1" w:styleId="8point">
    <w:name w:val="8 point"/>
    <w:basedOn w:val="Normal"/>
    <w:link w:val="8pointChar"/>
    <w:qFormat/>
    <w:rsid w:val="00873C56"/>
    <w:rPr>
      <w:rFonts w:asciiTheme="minorHAnsi" w:hAnsiTheme="minorHAnsi" w:cstheme="minorBidi"/>
      <w:sz w:val="16"/>
    </w:rPr>
  </w:style>
  <w:style w:type="paragraph" w:customStyle="1" w:styleId="citationunderline">
    <w:name w:val="citation/underline"/>
    <w:link w:val="citationunderlineChar"/>
    <w:autoRedefine/>
    <w:qFormat/>
    <w:rsid w:val="00873C56"/>
    <w:rPr>
      <w:b/>
      <w:u w:val="single"/>
    </w:rPr>
  </w:style>
  <w:style w:type="character" w:customStyle="1" w:styleId="awtw">
    <w:name w:val="awtw"/>
    <w:rsid w:val="00873C56"/>
  </w:style>
  <w:style w:type="paragraph" w:customStyle="1" w:styleId="Style60">
    <w:name w:val="Style 6"/>
    <w:qFormat/>
    <w:rsid w:val="00873C56"/>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873C56"/>
    <w:rPr>
      <w:rFonts w:ascii="Arial Narrow" w:eastAsia="Times New Roman" w:hAnsi="Arial Narrow"/>
      <w:sz w:val="24"/>
      <w:szCs w:val="24"/>
      <w:u w:val="thick"/>
    </w:rPr>
  </w:style>
  <w:style w:type="character" w:customStyle="1" w:styleId="ld3">
    <w:name w:val="ld3"/>
    <w:rsid w:val="00873C56"/>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873C56"/>
    <w:pPr>
      <w:keepNext/>
      <w:outlineLvl w:val="2"/>
    </w:pPr>
    <w:rPr>
      <w:rFonts w:ascii="Arial" w:eastAsia="Times New Roman" w:hAnsi="Arial"/>
      <w:b/>
      <w:bCs/>
      <w:szCs w:val="26"/>
      <w:u w:val="single"/>
    </w:rPr>
  </w:style>
  <w:style w:type="character" w:customStyle="1" w:styleId="DateCitesAuthorCharChar">
    <w:name w:val="DateCitesAuthor Char Char"/>
    <w:link w:val="DateCitesAuthorChar"/>
    <w:rsid w:val="00873C56"/>
    <w:rPr>
      <w:rFonts w:ascii="Arial" w:eastAsia="Times New Roman" w:hAnsi="Arial" w:cs="Calibri"/>
      <w:b/>
      <w:bCs/>
      <w:sz w:val="22"/>
      <w:szCs w:val="26"/>
      <w:u w:val="single"/>
    </w:rPr>
  </w:style>
  <w:style w:type="paragraph" w:customStyle="1" w:styleId="articlebodynormaltext">
    <w:name w:val="articlebody_normaltext"/>
    <w:basedOn w:val="Normal"/>
    <w:qFormat/>
    <w:rsid w:val="00873C56"/>
    <w:pPr>
      <w:spacing w:before="100" w:beforeAutospacing="1" w:after="100" w:afterAutospacing="1"/>
    </w:pPr>
    <w:rPr>
      <w:rFonts w:eastAsia="Times New Roman"/>
    </w:rPr>
  </w:style>
  <w:style w:type="paragraph" w:customStyle="1" w:styleId="western">
    <w:name w:val="western"/>
    <w:basedOn w:val="Normal"/>
    <w:qFormat/>
    <w:rsid w:val="00873C56"/>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873C56"/>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873C56"/>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873C56"/>
  </w:style>
  <w:style w:type="character" w:customStyle="1" w:styleId="CharacterStyle20">
    <w:name w:val="Character Style 20"/>
    <w:rsid w:val="00873C56"/>
    <w:rPr>
      <w:sz w:val="21"/>
    </w:rPr>
  </w:style>
  <w:style w:type="character" w:customStyle="1" w:styleId="centerheadlines">
    <w:name w:val="centerheadlines"/>
    <w:rsid w:val="00873C56"/>
  </w:style>
  <w:style w:type="character" w:customStyle="1" w:styleId="datetime0">
    <w:name w:val="datetime"/>
    <w:rsid w:val="00873C56"/>
  </w:style>
  <w:style w:type="paragraph" w:customStyle="1" w:styleId="boldness">
    <w:name w:val="boldness"/>
    <w:basedOn w:val="Normal"/>
    <w:qFormat/>
    <w:rsid w:val="00873C56"/>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873C56"/>
    <w:pPr>
      <w:widowControl w:val="0"/>
    </w:pPr>
    <w:rPr>
      <w:rFonts w:eastAsiaTheme="minorHAnsi"/>
      <w:color w:val="auto"/>
      <w:sz w:val="22"/>
    </w:rPr>
  </w:style>
  <w:style w:type="paragraph" w:customStyle="1" w:styleId="Pa31">
    <w:name w:val="Pa3+1"/>
    <w:basedOn w:val="Default"/>
    <w:next w:val="Default"/>
    <w:uiPriority w:val="99"/>
    <w:qFormat/>
    <w:rsid w:val="00873C56"/>
    <w:pPr>
      <w:widowControl w:val="0"/>
      <w:spacing w:line="261" w:lineRule="atLeast"/>
    </w:pPr>
    <w:rPr>
      <w:rFonts w:ascii="Adobe Garamond Pro" w:eastAsiaTheme="minorHAnsi" w:hAnsi="Adobe Garamond Pro"/>
      <w:color w:val="auto"/>
      <w:sz w:val="22"/>
    </w:rPr>
  </w:style>
  <w:style w:type="character" w:customStyle="1" w:styleId="datestory">
    <w:name w:val="datestory"/>
    <w:rsid w:val="00873C56"/>
  </w:style>
  <w:style w:type="character" w:customStyle="1" w:styleId="goohl1">
    <w:name w:val="goohl1"/>
    <w:rsid w:val="00873C56"/>
  </w:style>
  <w:style w:type="paragraph" w:customStyle="1" w:styleId="CardUpSize-Light">
    <w:name w:val="CardUpSize - Light"/>
    <w:basedOn w:val="Normal"/>
    <w:link w:val="CardUpSize-LightChar"/>
    <w:qFormat/>
    <w:rsid w:val="00873C56"/>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873C56"/>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873C56"/>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873C56"/>
    <w:rPr>
      <w:rFonts w:ascii="Times New Roman" w:eastAsia="Times New Roman" w:hAnsi="Times New Roman" w:cs="Calibri"/>
      <w:b/>
      <w:sz w:val="22"/>
      <w:u w:val="single"/>
    </w:rPr>
  </w:style>
  <w:style w:type="character" w:customStyle="1" w:styleId="citeschar10">
    <w:name w:val="citeschar1"/>
    <w:basedOn w:val="DefaultParagraphFont"/>
    <w:rsid w:val="00873C56"/>
  </w:style>
  <w:style w:type="character" w:customStyle="1" w:styleId="cardunderlinedchar1">
    <w:name w:val="cardunderlinedchar"/>
    <w:basedOn w:val="DefaultParagraphFont"/>
    <w:rsid w:val="00873C56"/>
  </w:style>
  <w:style w:type="character" w:customStyle="1" w:styleId="Style1CharCharChar">
    <w:name w:val="Style1 Char Char Char"/>
    <w:rsid w:val="00873C56"/>
    <w:rPr>
      <w:rFonts w:ascii="Times New Roman" w:eastAsia="Times New Roman" w:hAnsi="Times New Roman" w:cs="Arial"/>
      <w:bCs/>
      <w:caps/>
      <w:sz w:val="12"/>
      <w:szCs w:val="18"/>
    </w:rPr>
  </w:style>
  <w:style w:type="paragraph" w:customStyle="1" w:styleId="Textbody">
    <w:name w:val="Text body"/>
    <w:basedOn w:val="Standard"/>
    <w:qFormat/>
    <w:rsid w:val="00873C56"/>
    <w:pPr>
      <w:spacing w:after="120"/>
    </w:pPr>
    <w:rPr>
      <w:rFonts w:cs="Tahoma"/>
      <w:lang w:eastAsia="en-US" w:bidi="ar-SA"/>
    </w:rPr>
  </w:style>
  <w:style w:type="character" w:customStyle="1" w:styleId="provider">
    <w:name w:val="provider"/>
    <w:basedOn w:val="DefaultParagraphFont"/>
    <w:rsid w:val="00873C56"/>
  </w:style>
  <w:style w:type="character" w:customStyle="1" w:styleId="vitstorybyline">
    <w:name w:val="vitstorybyline"/>
    <w:rsid w:val="00873C56"/>
  </w:style>
  <w:style w:type="character" w:customStyle="1" w:styleId="tickerlinx">
    <w:name w:val="tickerlinx"/>
    <w:rsid w:val="00873C56"/>
  </w:style>
  <w:style w:type="paragraph" w:customStyle="1" w:styleId="NFAPWPheader">
    <w:name w:val="NFAP WP header"/>
    <w:basedOn w:val="Default"/>
    <w:next w:val="Default"/>
    <w:uiPriority w:val="99"/>
    <w:qFormat/>
    <w:rsid w:val="00873C56"/>
    <w:pPr>
      <w:widowControl w:val="0"/>
    </w:pPr>
    <w:rPr>
      <w:rFonts w:ascii="HNKAOE+Arial" w:eastAsia="Malgun Gothic" w:hAnsi="HNKAOE+Arial"/>
      <w:color w:val="auto"/>
      <w:sz w:val="20"/>
      <w:lang w:eastAsia="zh-CN"/>
    </w:rPr>
  </w:style>
  <w:style w:type="character" w:customStyle="1" w:styleId="post-timestamp">
    <w:name w:val="post-timestamp"/>
    <w:rsid w:val="00873C56"/>
  </w:style>
  <w:style w:type="character" w:styleId="BookTitle">
    <w:name w:val="Book Title"/>
    <w:qFormat/>
    <w:rsid w:val="00873C56"/>
    <w:rPr>
      <w:b/>
      <w:bCs/>
      <w:smallCaps/>
      <w:spacing w:val="5"/>
    </w:rPr>
  </w:style>
  <w:style w:type="character" w:customStyle="1" w:styleId="month">
    <w:name w:val="month"/>
    <w:rsid w:val="00873C56"/>
  </w:style>
  <w:style w:type="character" w:customStyle="1" w:styleId="CiteCharCharChar">
    <w:name w:val="Cite Char Char Char"/>
    <w:rsid w:val="00873C56"/>
    <w:rPr>
      <w:rFonts w:ascii="Garamond" w:hAnsi="Garamond" w:cs="Calibri"/>
      <w:b/>
      <w:sz w:val="20"/>
      <w:szCs w:val="20"/>
      <w:u w:val="thick"/>
    </w:rPr>
  </w:style>
  <w:style w:type="character" w:customStyle="1" w:styleId="texttitlebigred">
    <w:name w:val="texttitlebigred"/>
    <w:rsid w:val="00873C56"/>
  </w:style>
  <w:style w:type="character" w:customStyle="1" w:styleId="subtitles">
    <w:name w:val="subtitles"/>
    <w:rsid w:val="00873C56"/>
  </w:style>
  <w:style w:type="character" w:customStyle="1" w:styleId="CiteCardCharCharCharChar">
    <w:name w:val="Cite_Card Char Char Char Char"/>
    <w:link w:val="CiteCardCharCharChar"/>
    <w:rsid w:val="00873C56"/>
    <w:rPr>
      <w:rFonts w:cs="Arial"/>
      <w:bCs/>
    </w:rPr>
  </w:style>
  <w:style w:type="paragraph" w:customStyle="1" w:styleId="CiteCardCharCharChar">
    <w:name w:val="Cite_Card Char Char Char"/>
    <w:link w:val="CiteCardCharCharCharChar"/>
    <w:qFormat/>
    <w:rsid w:val="00873C56"/>
    <w:rPr>
      <w:rFonts w:cs="Arial"/>
      <w:bCs/>
    </w:rPr>
  </w:style>
  <w:style w:type="character" w:customStyle="1" w:styleId="CiteCardChar1">
    <w:name w:val="Cite_Card Char1"/>
    <w:rsid w:val="00873C56"/>
    <w:rPr>
      <w:rFonts w:cs="Arial"/>
      <w:bCs/>
      <w:lang w:val="en-US" w:eastAsia="en-US" w:bidi="ar-SA"/>
    </w:rPr>
  </w:style>
  <w:style w:type="character" w:customStyle="1" w:styleId="DebateHeaderChar">
    <w:name w:val="Debate Header Char"/>
    <w:link w:val="DebateHeader"/>
    <w:rsid w:val="00873C56"/>
    <w:rPr>
      <w:rFonts w:ascii="Calibri" w:eastAsia="Times New Roman" w:hAnsi="Calibri" w:cs="Calibri"/>
      <w:b/>
      <w:sz w:val="32"/>
      <w:szCs w:val="32"/>
      <w:u w:val="single"/>
    </w:rPr>
  </w:style>
  <w:style w:type="character" w:customStyle="1" w:styleId="paramv">
    <w:name w:val="paramv"/>
    <w:rsid w:val="00873C56"/>
  </w:style>
  <w:style w:type="paragraph" w:customStyle="1" w:styleId="TagCite2">
    <w:name w:val="Tag &amp; Cite"/>
    <w:basedOn w:val="Normal"/>
    <w:link w:val="TagCiteChar3"/>
    <w:qFormat/>
    <w:rsid w:val="00873C56"/>
    <w:rPr>
      <w:rFonts w:ascii="Arial Narrow" w:eastAsia="Times New Roman" w:hAnsi="Arial Narrow"/>
      <w:b/>
      <w:sz w:val="20"/>
    </w:rPr>
  </w:style>
  <w:style w:type="character" w:customStyle="1" w:styleId="TagCiteChar3">
    <w:name w:val="Tag &amp; Cite Char"/>
    <w:link w:val="TagCite2"/>
    <w:rsid w:val="00873C56"/>
    <w:rPr>
      <w:rFonts w:ascii="Arial Narrow" w:eastAsia="Times New Roman" w:hAnsi="Arial Narrow" w:cs="Calibri"/>
      <w:b/>
      <w:sz w:val="20"/>
    </w:rPr>
  </w:style>
  <w:style w:type="paragraph" w:customStyle="1" w:styleId="HighlightedText">
    <w:name w:val="Highlighted Text"/>
    <w:basedOn w:val="Normal"/>
    <w:link w:val="HighlightedTextChar"/>
    <w:qFormat/>
    <w:rsid w:val="00873C56"/>
    <w:rPr>
      <w:rFonts w:ascii="Arial Narrow" w:eastAsia="Times New Roman" w:hAnsi="Arial Narrow"/>
      <w:sz w:val="20"/>
      <w:u w:val="thick"/>
    </w:rPr>
  </w:style>
  <w:style w:type="character" w:customStyle="1" w:styleId="HighlightedTextChar">
    <w:name w:val="Highlighted Text Char"/>
    <w:link w:val="HighlightedText"/>
    <w:rsid w:val="00873C56"/>
    <w:rPr>
      <w:rFonts w:ascii="Arial Narrow" w:eastAsia="Times New Roman" w:hAnsi="Arial Narrow" w:cs="Calibri"/>
      <w:sz w:val="20"/>
      <w:u w:val="thick"/>
    </w:rPr>
  </w:style>
  <w:style w:type="character" w:customStyle="1" w:styleId="symbol">
    <w:name w:val="symbol"/>
    <w:rsid w:val="00873C56"/>
  </w:style>
  <w:style w:type="character" w:customStyle="1" w:styleId="data">
    <w:name w:val="data"/>
    <w:rsid w:val="00873C56"/>
  </w:style>
  <w:style w:type="character" w:customStyle="1" w:styleId="pub-date">
    <w:name w:val="pub-date"/>
    <w:rsid w:val="00873C56"/>
  </w:style>
  <w:style w:type="paragraph" w:customStyle="1" w:styleId="StylecardUnderline">
    <w:name w:val="Style card + Underline"/>
    <w:basedOn w:val="Normal"/>
    <w:link w:val="StylecardUnderlineChar"/>
    <w:qFormat/>
    <w:rsid w:val="00873C56"/>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873C56"/>
    <w:rPr>
      <w:rFonts w:ascii="Times New Roman" w:eastAsia="Times New Roman" w:hAnsi="Times New Roman" w:cs="Calibri"/>
      <w:sz w:val="20"/>
      <w:szCs w:val="20"/>
      <w:u w:val="thick"/>
    </w:rPr>
  </w:style>
  <w:style w:type="character" w:customStyle="1" w:styleId="AuthorDateF4">
    <w:name w:val="Author Date (F4)"/>
    <w:rsid w:val="00873C56"/>
    <w:rPr>
      <w:b/>
      <w:sz w:val="24"/>
      <w:u w:val="thick"/>
    </w:rPr>
  </w:style>
  <w:style w:type="character" w:customStyle="1" w:styleId="BoldUnderlineF6">
    <w:name w:val="Bold Underline (F6)"/>
    <w:rsid w:val="00873C56"/>
    <w:rPr>
      <w:u w:val="thick"/>
    </w:rPr>
  </w:style>
  <w:style w:type="paragraph" w:customStyle="1" w:styleId="TagF3">
    <w:name w:val="Tag (F3)"/>
    <w:qFormat/>
    <w:rsid w:val="00873C56"/>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873C56"/>
  </w:style>
  <w:style w:type="paragraph" w:customStyle="1" w:styleId="style140">
    <w:name w:val="style14"/>
    <w:basedOn w:val="Normal"/>
    <w:qFormat/>
    <w:rsid w:val="00873C56"/>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873C56"/>
    <w:rPr>
      <w:rFonts w:eastAsia="Times New Roman"/>
      <w:b/>
    </w:rPr>
  </w:style>
  <w:style w:type="character" w:customStyle="1" w:styleId="StyleArial12ptBoldItalic">
    <w:name w:val="Style Arial 12 pt Bold Italic"/>
    <w:rsid w:val="00873C56"/>
    <w:rPr>
      <w:rFonts w:ascii="Arial" w:hAnsi="Arial"/>
      <w:b/>
      <w:bCs/>
      <w:i/>
      <w:iCs/>
      <w:sz w:val="24"/>
    </w:rPr>
  </w:style>
  <w:style w:type="character" w:customStyle="1" w:styleId="verdana12grey1">
    <w:name w:val="verdana12grey1"/>
    <w:rsid w:val="00873C56"/>
  </w:style>
  <w:style w:type="character" w:customStyle="1" w:styleId="verdana9grey1a">
    <w:name w:val="verdana9grey1a"/>
    <w:rsid w:val="00873C56"/>
  </w:style>
  <w:style w:type="character" w:customStyle="1" w:styleId="nn-twttr-share-btn">
    <w:name w:val="nn-twttr-share-btn"/>
    <w:rsid w:val="00873C56"/>
  </w:style>
  <w:style w:type="character" w:customStyle="1" w:styleId="comment-count">
    <w:name w:val="comment-count"/>
    <w:rsid w:val="00873C56"/>
  </w:style>
  <w:style w:type="character" w:customStyle="1" w:styleId="comment-count-text">
    <w:name w:val="comment-count-text"/>
    <w:rsid w:val="00873C56"/>
  </w:style>
  <w:style w:type="paragraph" w:customStyle="1" w:styleId="articlebody">
    <w:name w:val="articlebody"/>
    <w:basedOn w:val="Normal"/>
    <w:qFormat/>
    <w:rsid w:val="00873C56"/>
    <w:pPr>
      <w:spacing w:before="100" w:beforeAutospacing="1" w:after="100" w:afterAutospacing="1"/>
    </w:pPr>
    <w:rPr>
      <w:rFonts w:ascii="Times New Roman" w:eastAsia="Times New Roman" w:hAnsi="Times New Roman"/>
    </w:rPr>
  </w:style>
  <w:style w:type="character" w:customStyle="1" w:styleId="lightheader">
    <w:name w:val="lightheader"/>
    <w:rsid w:val="00873C56"/>
  </w:style>
  <w:style w:type="paragraph" w:customStyle="1" w:styleId="CiteCardCharCharCharCharCharCharChar">
    <w:name w:val="Cite_Card Char Char Char Char Char Char Char"/>
    <w:link w:val="CiteCardCharCharCharCharCharCharCharChar"/>
    <w:autoRedefine/>
    <w:qFormat/>
    <w:rsid w:val="00873C56"/>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873C56"/>
    <w:rPr>
      <w:rFonts w:ascii="Times New Roman" w:eastAsia="Times New Roman" w:hAnsi="Times New Roman" w:cs="Times New Roman"/>
      <w:bCs/>
      <w:sz w:val="22"/>
      <w:szCs w:val="22"/>
      <w:lang w:eastAsia="zh-CN"/>
    </w:rPr>
  </w:style>
  <w:style w:type="paragraph" w:customStyle="1" w:styleId="foldie">
    <w:name w:val="foldie"/>
    <w:basedOn w:val="heading"/>
    <w:qFormat/>
    <w:rsid w:val="00873C56"/>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873C56"/>
    <w:rPr>
      <w:rFonts w:cs="Arial"/>
      <w:bCs/>
      <w:lang w:val="en-US" w:eastAsia="en-US" w:bidi="ar-SA"/>
    </w:rPr>
  </w:style>
  <w:style w:type="character" w:customStyle="1" w:styleId="CiteCardCharCharCharCharCharChar">
    <w:name w:val="Cite_Card Char Char Char Char Char Char"/>
    <w:rsid w:val="00873C56"/>
    <w:rPr>
      <w:rFonts w:cs="Arial"/>
      <w:bCs/>
      <w:lang w:val="en-US" w:eastAsia="en-US" w:bidi="ar-SA"/>
    </w:rPr>
  </w:style>
  <w:style w:type="paragraph" w:customStyle="1" w:styleId="billtextsection">
    <w:name w:val="bill_text_section"/>
    <w:basedOn w:val="Normal"/>
    <w:qFormat/>
    <w:rsid w:val="00873C56"/>
    <w:pPr>
      <w:spacing w:before="100" w:beforeAutospacing="1" w:after="100" w:afterAutospacing="1"/>
    </w:pPr>
    <w:rPr>
      <w:rFonts w:ascii="Times New Roman" w:eastAsia="Times New Roman" w:hAnsi="Times New Roman"/>
    </w:rPr>
  </w:style>
  <w:style w:type="character" w:customStyle="1" w:styleId="yahoobuzzbadge">
    <w:name w:val="yahoobuzzbadge"/>
    <w:rsid w:val="00873C56"/>
  </w:style>
  <w:style w:type="paragraph" w:customStyle="1" w:styleId="CiteNormal">
    <w:name w:val="Cite Normal"/>
    <w:basedOn w:val="Normal"/>
    <w:link w:val="CiteNormalChar"/>
    <w:autoRedefine/>
    <w:qFormat/>
    <w:rsid w:val="00873C56"/>
    <w:rPr>
      <w:rFonts w:ascii="Times New Roman" w:eastAsia="Times New Roman" w:hAnsi="Times New Roman"/>
    </w:rPr>
  </w:style>
  <w:style w:type="character" w:customStyle="1" w:styleId="CiteNormalChar">
    <w:name w:val="Cite Normal Char"/>
    <w:link w:val="CiteNormal"/>
    <w:rsid w:val="00873C56"/>
    <w:rPr>
      <w:rFonts w:ascii="Times New Roman" w:eastAsia="Times New Roman" w:hAnsi="Times New Roman" w:cs="Calibri"/>
      <w:sz w:val="22"/>
    </w:rPr>
  </w:style>
  <w:style w:type="character" w:customStyle="1" w:styleId="StrongEmphasis">
    <w:name w:val="Strong Emphasis"/>
    <w:rsid w:val="00873C56"/>
    <w:rPr>
      <w:b/>
      <w:bCs/>
    </w:rPr>
  </w:style>
  <w:style w:type="paragraph" w:customStyle="1" w:styleId="Boldunderline1">
    <w:name w:val="Bold underline"/>
    <w:basedOn w:val="Normal"/>
    <w:link w:val="BoldunderlineChar4"/>
    <w:qFormat/>
    <w:rsid w:val="00873C56"/>
    <w:rPr>
      <w:rFonts w:ascii="Garamond" w:eastAsia="Times New Roman" w:hAnsi="Garamond"/>
      <w:b/>
      <w:bCs/>
      <w:kern w:val="20"/>
      <w:sz w:val="20"/>
      <w:szCs w:val="32"/>
      <w:u w:val="single"/>
    </w:rPr>
  </w:style>
  <w:style w:type="character" w:customStyle="1" w:styleId="BoldunderlineChar4">
    <w:name w:val="Bold underline Char"/>
    <w:link w:val="Boldunderline1"/>
    <w:rsid w:val="00873C56"/>
    <w:rPr>
      <w:rFonts w:ascii="Garamond" w:eastAsia="Times New Roman" w:hAnsi="Garamond" w:cs="Calibri"/>
      <w:b/>
      <w:bCs/>
      <w:kern w:val="20"/>
      <w:sz w:val="20"/>
      <w:szCs w:val="32"/>
      <w:u w:val="single"/>
    </w:rPr>
  </w:style>
  <w:style w:type="character" w:customStyle="1" w:styleId="article-articlebody">
    <w:name w:val="article-articlebody"/>
    <w:basedOn w:val="DefaultParagraphFont"/>
    <w:rsid w:val="00873C56"/>
  </w:style>
  <w:style w:type="character" w:customStyle="1" w:styleId="pageheader0">
    <w:name w:val="pageheader"/>
    <w:basedOn w:val="DefaultParagraphFont"/>
    <w:rsid w:val="00873C56"/>
  </w:style>
  <w:style w:type="character" w:customStyle="1" w:styleId="AuthorCharChar">
    <w:name w:val="Author Char Char"/>
    <w:rsid w:val="00873C56"/>
    <w:rPr>
      <w:rFonts w:ascii="Times New Roman" w:hAnsi="Times New Roman"/>
      <w:b/>
      <w:sz w:val="22"/>
      <w:szCs w:val="22"/>
    </w:rPr>
  </w:style>
  <w:style w:type="character" w:customStyle="1" w:styleId="RegularChar">
    <w:name w:val="Regular Char"/>
    <w:link w:val="Regular"/>
    <w:rsid w:val="00873C56"/>
    <w:rPr>
      <w:rFonts w:ascii="Cambria" w:eastAsia="Cambria" w:hAnsi="Cambria" w:cs="Calibri"/>
      <w:sz w:val="20"/>
    </w:rPr>
  </w:style>
  <w:style w:type="character" w:customStyle="1" w:styleId="smallchar0">
    <w:name w:val="smallchar"/>
    <w:basedOn w:val="DefaultParagraphFont"/>
    <w:rsid w:val="00873C56"/>
  </w:style>
  <w:style w:type="character" w:customStyle="1" w:styleId="Shortcite">
    <w:name w:val="Shortcite"/>
    <w:rsid w:val="00873C56"/>
    <w:rPr>
      <w:rFonts w:ascii="Times New Roman" w:hAnsi="Times New Roman"/>
      <w:b/>
      <w:bCs/>
      <w:sz w:val="20"/>
    </w:rPr>
  </w:style>
  <w:style w:type="character" w:customStyle="1" w:styleId="NormalizationChar">
    <w:name w:val="Normalization Char"/>
    <w:rsid w:val="00873C56"/>
    <w:rPr>
      <w:noProof w:val="0"/>
      <w:sz w:val="18"/>
      <w:szCs w:val="24"/>
      <w:lang w:val="en-US" w:eastAsia="en-US" w:bidi="ar-SA"/>
    </w:rPr>
  </w:style>
  <w:style w:type="character" w:customStyle="1" w:styleId="Shrinker">
    <w:name w:val="Shrinker"/>
    <w:rsid w:val="00873C56"/>
    <w:rPr>
      <w:rFonts w:ascii="Times New Roman" w:hAnsi="Times New Roman"/>
      <w:sz w:val="10"/>
      <w:szCs w:val="13"/>
    </w:rPr>
  </w:style>
  <w:style w:type="paragraph" w:customStyle="1" w:styleId="CardDownx1">
    <w:name w:val="CardDown x1"/>
    <w:basedOn w:val="Header"/>
    <w:link w:val="CardDownx1Char"/>
    <w:qFormat/>
    <w:rsid w:val="00873C56"/>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873C56"/>
    <w:rPr>
      <w:rFonts w:ascii="Times New Roman" w:eastAsia="Times New Roman" w:hAnsi="Times New Roman" w:cs="Calibri"/>
      <w:sz w:val="22"/>
    </w:rPr>
  </w:style>
  <w:style w:type="character" w:customStyle="1" w:styleId="heading3char1">
    <w:name w:val="heading3char1"/>
    <w:basedOn w:val="DefaultParagraphFont"/>
    <w:rsid w:val="00873C56"/>
  </w:style>
  <w:style w:type="character" w:customStyle="1" w:styleId="underlinea">
    <w:name w:val="underlinea"/>
    <w:basedOn w:val="DefaultParagraphFont"/>
    <w:rsid w:val="00873C56"/>
  </w:style>
  <w:style w:type="character" w:customStyle="1" w:styleId="StyleUnderlineChar9pt2">
    <w:name w:val="Style Underline Char + 9 pt2"/>
    <w:rsid w:val="00873C56"/>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873C56"/>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873C5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873C56"/>
    <w:rPr>
      <w:rFonts w:ascii="Arial Narrow" w:eastAsia="Times New Roman" w:hAnsi="Arial Narrow" w:cs="Calibri"/>
      <w:sz w:val="18"/>
      <w:szCs w:val="20"/>
    </w:rPr>
  </w:style>
  <w:style w:type="paragraph" w:customStyle="1" w:styleId="ecxmsonormal">
    <w:name w:val="ecxmsonormal"/>
    <w:basedOn w:val="Normal"/>
    <w:qFormat/>
    <w:rsid w:val="00873C56"/>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873C56"/>
    <w:rPr>
      <w:rFonts w:ascii="Times New Roman" w:hAnsi="Times New Roman" w:cs="Times New Roman" w:hint="default"/>
      <w:b/>
      <w:bCs/>
      <w:sz w:val="14"/>
      <w:szCs w:val="14"/>
    </w:rPr>
  </w:style>
  <w:style w:type="paragraph" w:customStyle="1" w:styleId="DebateUnderlineBold">
    <w:name w:val="Debate Underline Bold"/>
    <w:basedOn w:val="Nothing"/>
    <w:qFormat/>
    <w:rsid w:val="00873C56"/>
    <w:pPr>
      <w:widowControl w:val="0"/>
      <w:jc w:val="left"/>
    </w:pPr>
    <w:rPr>
      <w:rFonts w:eastAsia="Times New Roman" w:cs="Calibri"/>
      <w:b/>
      <w:szCs w:val="24"/>
      <w:u w:val="thick"/>
    </w:rPr>
  </w:style>
  <w:style w:type="character" w:customStyle="1" w:styleId="erasure">
    <w:name w:val="erasure"/>
    <w:rsid w:val="00873C56"/>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873C56"/>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873C56"/>
    <w:rPr>
      <w:rFonts w:ascii="Arial Narrow" w:eastAsia="Times New Roman" w:hAnsi="Arial Narrow" w:cs="Calibri"/>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873C56"/>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873C56"/>
    <w:rPr>
      <w:rFonts w:ascii="Arial Narrow" w:eastAsia="Times New Roman" w:hAnsi="Arial Narrow" w:cs="Calibri"/>
      <w:sz w:val="22"/>
      <w:szCs w:val="20"/>
      <w:u w:val="thick"/>
      <w:bdr w:val="single" w:sz="4" w:space="0" w:color="auto"/>
    </w:rPr>
  </w:style>
  <w:style w:type="character" w:customStyle="1" w:styleId="MicroTextCharChar">
    <w:name w:val="MicroText Char Char"/>
    <w:rsid w:val="00873C56"/>
    <w:rPr>
      <w:rFonts w:ascii="Arial Narrow" w:eastAsia="Times New Roman" w:hAnsi="Arial Narrow"/>
      <w:sz w:val="12"/>
      <w:szCs w:val="24"/>
    </w:rPr>
  </w:style>
  <w:style w:type="paragraph" w:customStyle="1" w:styleId="CiteCharCharCharChar">
    <w:name w:val="Cite Char Char Char Char"/>
    <w:basedOn w:val="Normal"/>
    <w:next w:val="Normal"/>
    <w:qFormat/>
    <w:rsid w:val="00873C56"/>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873C56"/>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873C56"/>
    <w:rPr>
      <w:rFonts w:ascii="Arial Narrow" w:eastAsia="Times New Roman" w:hAnsi="Arial Narrow" w:cs="Calibri"/>
      <w:sz w:val="20"/>
      <w:u w:val="thick"/>
    </w:rPr>
  </w:style>
  <w:style w:type="paragraph" w:customStyle="1" w:styleId="CiteCharCharCharCharChar">
    <w:name w:val="Cite Char Char Char Char Char"/>
    <w:basedOn w:val="Normal"/>
    <w:next w:val="Normal"/>
    <w:link w:val="CiteCharCharCharCharCharChar"/>
    <w:qFormat/>
    <w:rsid w:val="00873C56"/>
    <w:pPr>
      <w:ind w:left="576"/>
    </w:pPr>
    <w:rPr>
      <w:rFonts w:asciiTheme="minorHAnsi" w:hAnsiTheme="minorHAnsi" w:cstheme="minorBidi"/>
      <w:b/>
      <w:sz w:val="24"/>
      <w:u w:val="single"/>
    </w:rPr>
  </w:style>
  <w:style w:type="character" w:customStyle="1" w:styleId="UnderliningCharCharChar">
    <w:name w:val="Underlining Char Char Char"/>
    <w:rsid w:val="00873C56"/>
    <w:rPr>
      <w:rFonts w:ascii="Arial Narrow" w:eastAsia="Times New Roman" w:hAnsi="Arial Narrow"/>
      <w:sz w:val="20"/>
      <w:szCs w:val="24"/>
      <w:u w:val="thick"/>
    </w:rPr>
  </w:style>
  <w:style w:type="paragraph" w:customStyle="1" w:styleId="Style120">
    <w:name w:val="Style 12"/>
    <w:qFormat/>
    <w:rsid w:val="00873C56"/>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873C56"/>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873C56"/>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873C56"/>
  </w:style>
  <w:style w:type="paragraph" w:customStyle="1" w:styleId="Emphasis3">
    <w:name w:val="Emphasis3"/>
    <w:qFormat/>
    <w:rsid w:val="00873C56"/>
    <w:rPr>
      <w:rFonts w:ascii="Times New Roman" w:eastAsia="Times New Roman" w:hAnsi="Times New Roman" w:cs="Times New Roman"/>
      <w:bCs/>
      <w:szCs w:val="27"/>
      <w:u w:val="thick"/>
    </w:rPr>
  </w:style>
  <w:style w:type="paragraph" w:customStyle="1" w:styleId="formfldssel">
    <w:name w:val="formfldssel"/>
    <w:basedOn w:val="Normal"/>
    <w:qFormat/>
    <w:rsid w:val="00873C56"/>
    <w:pPr>
      <w:spacing w:before="100" w:beforeAutospacing="1" w:after="100" w:afterAutospacing="1"/>
    </w:pPr>
    <w:rPr>
      <w:rFonts w:ascii="Arial" w:eastAsia="Arial Unicode MS" w:hAnsi="Arial"/>
      <w:color w:val="000000"/>
      <w:szCs w:val="20"/>
    </w:rPr>
  </w:style>
  <w:style w:type="paragraph" w:customStyle="1" w:styleId="hpleftlk">
    <w:name w:val="hpleftlk"/>
    <w:basedOn w:val="Normal"/>
    <w:qFormat/>
    <w:rsid w:val="00873C56"/>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873C56"/>
    <w:pPr>
      <w:spacing w:before="100" w:beforeAutospacing="1" w:after="100" w:afterAutospacing="1"/>
    </w:pPr>
    <w:rPr>
      <w:rFonts w:ascii="Arial" w:eastAsia="Arial Unicode MS" w:hAnsi="Arial"/>
      <w:b/>
      <w:bCs/>
      <w:szCs w:val="20"/>
    </w:rPr>
  </w:style>
  <w:style w:type="character" w:customStyle="1" w:styleId="pmterms2">
    <w:name w:val="pmterms2"/>
    <w:basedOn w:val="DefaultParagraphFont"/>
    <w:rsid w:val="00873C56"/>
  </w:style>
  <w:style w:type="character" w:customStyle="1" w:styleId="StyleCardTextUnderline3Char">
    <w:name w:val="Style Card Text + Underline3 Char"/>
    <w:basedOn w:val="DefaultParagraphFont"/>
    <w:rsid w:val="00873C56"/>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873C56"/>
    <w:rPr>
      <w:b/>
      <w:noProof w:val="0"/>
      <w:szCs w:val="24"/>
      <w:u w:val="single"/>
      <w:lang w:val="en-US" w:eastAsia="en-US" w:bidi="ar-SA"/>
    </w:rPr>
  </w:style>
  <w:style w:type="character" w:customStyle="1" w:styleId="UnderlineChar1Char1">
    <w:name w:val="Underline Char1 Char1"/>
    <w:basedOn w:val="DefaultParagraphFont"/>
    <w:rsid w:val="00873C56"/>
    <w:rPr>
      <w:noProof w:val="0"/>
      <w:szCs w:val="24"/>
      <w:u w:val="single"/>
      <w:lang w:val="en-US" w:eastAsia="en-US" w:bidi="ar-SA"/>
    </w:rPr>
  </w:style>
  <w:style w:type="paragraph" w:customStyle="1" w:styleId="Underlinestyle0">
    <w:name w:val="Underlinestyle"/>
    <w:basedOn w:val="Normal"/>
    <w:qFormat/>
    <w:rsid w:val="00873C56"/>
    <w:pPr>
      <w:tabs>
        <w:tab w:val="left" w:pos="720"/>
      </w:tabs>
      <w:ind w:left="720"/>
    </w:pPr>
    <w:rPr>
      <w:rFonts w:eastAsia="Times New Roman"/>
      <w:szCs w:val="20"/>
      <w:u w:val="single"/>
    </w:rPr>
  </w:style>
  <w:style w:type="character" w:customStyle="1" w:styleId="featurecontentgray1">
    <w:name w:val="featurecontentgray1"/>
    <w:basedOn w:val="DefaultParagraphFont"/>
    <w:rsid w:val="00873C56"/>
    <w:rPr>
      <w:rFonts w:ascii="Arial" w:hAnsi="Arial" w:cs="Arial" w:hint="default"/>
      <w:color w:val="666666"/>
    </w:rPr>
  </w:style>
  <w:style w:type="character" w:customStyle="1" w:styleId="CardCharCharChar0">
    <w:name w:val="Card Char Char Char"/>
    <w:basedOn w:val="DefaultParagraphFont"/>
    <w:rsid w:val="00873C56"/>
    <w:rPr>
      <w:rFonts w:ascii="Book Antiqua" w:hAnsi="Book Antiqua"/>
      <w:szCs w:val="24"/>
      <w:lang w:val="en-US" w:eastAsia="en-US" w:bidi="ar-SA"/>
    </w:rPr>
  </w:style>
  <w:style w:type="character" w:customStyle="1" w:styleId="big1">
    <w:name w:val="big1"/>
    <w:basedOn w:val="DefaultParagraphFont"/>
    <w:rsid w:val="00873C56"/>
    <w:rPr>
      <w:sz w:val="28"/>
      <w:szCs w:val="28"/>
    </w:rPr>
  </w:style>
  <w:style w:type="character" w:customStyle="1" w:styleId="articletitle1">
    <w:name w:val="articletitle1"/>
    <w:basedOn w:val="DefaultParagraphFont"/>
    <w:rsid w:val="00873C56"/>
    <w:rPr>
      <w:b/>
      <w:bCs/>
      <w:color w:val="990000"/>
    </w:rPr>
  </w:style>
  <w:style w:type="character" w:customStyle="1" w:styleId="prodgeneral">
    <w:name w:val="prodgeneral"/>
    <w:basedOn w:val="DefaultParagraphFont"/>
    <w:rsid w:val="00873C56"/>
  </w:style>
  <w:style w:type="character" w:customStyle="1" w:styleId="Style10pt">
    <w:name w:val="Style 10 pt"/>
    <w:basedOn w:val="DefaultParagraphFont"/>
    <w:rsid w:val="00873C56"/>
    <w:rPr>
      <w:sz w:val="20"/>
    </w:rPr>
  </w:style>
  <w:style w:type="character" w:customStyle="1" w:styleId="StyleUnderlineChar0">
    <w:name w:val="Style Underline + Char"/>
    <w:basedOn w:val="DefaultParagraphFont"/>
    <w:rsid w:val="00873C56"/>
    <w:rPr>
      <w:rFonts w:eastAsia="SimSun" w:cs="Arial"/>
      <w:b/>
      <w:bCs/>
      <w:iCs/>
      <w:caps/>
      <w:sz w:val="24"/>
      <w:szCs w:val="24"/>
      <w:u w:val="single"/>
      <w:lang w:val="en-US" w:eastAsia="en-US" w:bidi="ar-SA"/>
    </w:rPr>
  </w:style>
  <w:style w:type="character" w:customStyle="1" w:styleId="highlightChar">
    <w:name w:val="highlight Char"/>
    <w:basedOn w:val="DefaultParagraphFont"/>
    <w:rsid w:val="00873C56"/>
    <w:rPr>
      <w:sz w:val="24"/>
      <w:szCs w:val="24"/>
      <w:u w:val="single"/>
      <w:lang w:val="en-US" w:eastAsia="en-US" w:bidi="ar-SA"/>
    </w:rPr>
  </w:style>
  <w:style w:type="character" w:customStyle="1" w:styleId="StyleciteChar">
    <w:name w:val="Style cite + Char"/>
    <w:basedOn w:val="citeChar1"/>
    <w:rsid w:val="00873C56"/>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873C56"/>
    <w:rPr>
      <w:rFonts w:ascii="Arial Narrow" w:hAnsi="Arial Narrow"/>
      <w:strike/>
      <w:u w:val="single"/>
    </w:rPr>
  </w:style>
  <w:style w:type="character" w:customStyle="1" w:styleId="OffensiveLanguageChar">
    <w:name w:val="Offensive Language Char"/>
    <w:rsid w:val="00873C56"/>
    <w:rPr>
      <w:rFonts w:ascii="Arial Narrow" w:hAnsi="Arial Narrow"/>
      <w:strike/>
      <w:szCs w:val="24"/>
      <w:u w:val="single"/>
      <w:lang w:val="en-US" w:eastAsia="en-US" w:bidi="ar-SA"/>
    </w:rPr>
  </w:style>
  <w:style w:type="paragraph" w:customStyle="1" w:styleId="clearformatting0">
    <w:name w:val="clear formatting"/>
    <w:basedOn w:val="Normal"/>
    <w:qFormat/>
    <w:rsid w:val="00873C56"/>
  </w:style>
  <w:style w:type="paragraph" w:customStyle="1" w:styleId="Style180">
    <w:name w:val="Style 18"/>
    <w:uiPriority w:val="99"/>
    <w:qFormat/>
    <w:rsid w:val="00873C56"/>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873C56"/>
    <w:pPr>
      <w:spacing w:before="100" w:beforeAutospacing="1" w:after="100" w:afterAutospacing="1"/>
    </w:pPr>
    <w:rPr>
      <w:rFonts w:ascii="Arial" w:eastAsia="Arial Unicode MS" w:hAnsi="Arial"/>
      <w:szCs w:val="20"/>
    </w:rPr>
  </w:style>
  <w:style w:type="character" w:customStyle="1" w:styleId="yellowfadeinnerspan">
    <w:name w:val="yellowfadeinnerspan"/>
    <w:rsid w:val="00873C56"/>
  </w:style>
  <w:style w:type="character" w:customStyle="1" w:styleId="ipa">
    <w:name w:val="ipa"/>
    <w:basedOn w:val="DefaultParagraphFont"/>
    <w:rsid w:val="00873C56"/>
  </w:style>
  <w:style w:type="character" w:customStyle="1" w:styleId="regtext">
    <w:name w:val="regtext"/>
    <w:uiPriority w:val="99"/>
    <w:rsid w:val="00873C56"/>
  </w:style>
  <w:style w:type="paragraph" w:customStyle="1" w:styleId="Card-Underline0">
    <w:name w:val="Card-Underline"/>
    <w:basedOn w:val="Normal"/>
    <w:link w:val="Card-UnderlineChar"/>
    <w:qFormat/>
    <w:rsid w:val="00873C56"/>
    <w:rPr>
      <w:rFonts w:ascii="Century Gothic" w:eastAsia="Cambria" w:hAnsi="Century Gothic"/>
      <w:sz w:val="20"/>
      <w:u w:val="thick"/>
    </w:rPr>
  </w:style>
  <w:style w:type="character" w:customStyle="1" w:styleId="Card-UnderlineChar">
    <w:name w:val="Card-Underline Char"/>
    <w:link w:val="Card-Underline0"/>
    <w:rsid w:val="00873C56"/>
    <w:rPr>
      <w:rFonts w:ascii="Century Gothic" w:eastAsia="Cambria" w:hAnsi="Century Gothic" w:cs="Calibri"/>
      <w:sz w:val="20"/>
      <w:u w:val="thick"/>
    </w:rPr>
  </w:style>
  <w:style w:type="paragraph" w:customStyle="1" w:styleId="DebateTag0">
    <w:name w:val="Debate Tag"/>
    <w:basedOn w:val="Heading5"/>
    <w:link w:val="DebateTagChar"/>
    <w:qFormat/>
    <w:rsid w:val="00873C56"/>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873C56"/>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873C56"/>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873C56"/>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873C56"/>
  </w:style>
  <w:style w:type="character" w:customStyle="1" w:styleId="honorific-prefix">
    <w:name w:val="honorific-prefix"/>
    <w:basedOn w:val="DefaultParagraphFont"/>
    <w:rsid w:val="00873C56"/>
  </w:style>
  <w:style w:type="character" w:customStyle="1" w:styleId="given-name">
    <w:name w:val="given-name"/>
    <w:basedOn w:val="DefaultParagraphFont"/>
    <w:rsid w:val="00873C56"/>
  </w:style>
  <w:style w:type="character" w:customStyle="1" w:styleId="family-name">
    <w:name w:val="family-name"/>
    <w:basedOn w:val="DefaultParagraphFont"/>
    <w:rsid w:val="00873C56"/>
  </w:style>
  <w:style w:type="character" w:customStyle="1" w:styleId="chead">
    <w:name w:val="chead"/>
    <w:basedOn w:val="DefaultParagraphFont"/>
    <w:rsid w:val="00873C56"/>
  </w:style>
  <w:style w:type="character" w:customStyle="1" w:styleId="obgcapsstart">
    <w:name w:val="obg_caps_start"/>
    <w:basedOn w:val="DefaultParagraphFont"/>
    <w:rsid w:val="00873C56"/>
  </w:style>
  <w:style w:type="character" w:customStyle="1" w:styleId="tpk">
    <w:name w:val="tpk"/>
    <w:basedOn w:val="DefaultParagraphFont"/>
    <w:rsid w:val="00873C56"/>
  </w:style>
  <w:style w:type="character" w:customStyle="1" w:styleId="CharCharChar">
    <w:name w:val="Char Char Char"/>
    <w:basedOn w:val="DefaultParagraphFont"/>
    <w:rsid w:val="00873C56"/>
    <w:rPr>
      <w:rFonts w:cs="Arial"/>
      <w:bCs/>
      <w:szCs w:val="26"/>
      <w:u w:val="single"/>
      <w:lang w:val="en-US" w:eastAsia="en-US" w:bidi="ar-SA"/>
    </w:rPr>
  </w:style>
  <w:style w:type="character" w:customStyle="1" w:styleId="althead">
    <w:name w:val="althead"/>
    <w:basedOn w:val="DefaultParagraphFont"/>
    <w:rsid w:val="00873C56"/>
  </w:style>
  <w:style w:type="character" w:customStyle="1" w:styleId="arbd1">
    <w:name w:val="arbd1"/>
    <w:basedOn w:val="DefaultParagraphFont"/>
    <w:rsid w:val="00873C56"/>
  </w:style>
  <w:style w:type="character" w:customStyle="1" w:styleId="unx">
    <w:name w:val="unx"/>
    <w:basedOn w:val="DefaultParagraphFont"/>
    <w:rsid w:val="00873C56"/>
  </w:style>
  <w:style w:type="character" w:customStyle="1" w:styleId="lrdctph">
    <w:name w:val="lr_dct_ph"/>
    <w:basedOn w:val="DefaultParagraphFont"/>
    <w:rsid w:val="00873C56"/>
  </w:style>
  <w:style w:type="character" w:customStyle="1" w:styleId="BoxX2">
    <w:name w:val="BoxX2"/>
    <w:qFormat/>
    <w:rsid w:val="00873C56"/>
    <w:rPr>
      <w:rFonts w:ascii="Times New Roman" w:hAnsi="Times New Roman"/>
      <w:b/>
      <w:sz w:val="22"/>
      <w:u w:val="single"/>
      <w:bdr w:val="single" w:sz="4" w:space="0" w:color="auto"/>
    </w:rPr>
  </w:style>
  <w:style w:type="character" w:customStyle="1" w:styleId="Styleunderline12pt">
    <w:name w:val="Style underline + 12 pt"/>
    <w:rsid w:val="00873C56"/>
    <w:rPr>
      <w:rFonts w:ascii="Times New Roman" w:hAnsi="Times New Roman"/>
      <w:bCs/>
      <w:sz w:val="20"/>
      <w:u w:val="single"/>
    </w:rPr>
  </w:style>
  <w:style w:type="character" w:customStyle="1" w:styleId="StyleUnderlineChar19pt">
    <w:name w:val="Style Underline Char1 + 9 pt"/>
    <w:basedOn w:val="UnderlineChar1"/>
    <w:rsid w:val="00873C56"/>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73C56"/>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73C56"/>
    <w:rPr>
      <w:rFonts w:ascii="Times New Roman" w:hAnsi="Times New Roman"/>
      <w:sz w:val="20"/>
      <w:u w:val="single"/>
      <w:lang w:val="en-US" w:eastAsia="en-US" w:bidi="ar-SA"/>
    </w:rPr>
  </w:style>
  <w:style w:type="paragraph" w:customStyle="1" w:styleId="StyleUnderline9pt10">
    <w:name w:val="Style Underline + 9 pt1"/>
    <w:qFormat/>
    <w:rsid w:val="00873C56"/>
    <w:rPr>
      <w:rFonts w:ascii="Times New Roman" w:eastAsia="SimSun" w:hAnsi="Times New Roman" w:cs="Times New Roman"/>
      <w:sz w:val="20"/>
      <w:szCs w:val="20"/>
      <w:u w:val="single"/>
    </w:rPr>
  </w:style>
  <w:style w:type="character" w:customStyle="1" w:styleId="Style9ptUnderline1">
    <w:name w:val="Style 9 pt Underline1"/>
    <w:rsid w:val="00873C56"/>
    <w:rPr>
      <w:sz w:val="20"/>
      <w:u w:val="single"/>
    </w:rPr>
  </w:style>
  <w:style w:type="character" w:customStyle="1" w:styleId="StyleUnderlineChar19pt2">
    <w:name w:val="Style Underline Char1 + 9 pt2"/>
    <w:basedOn w:val="UnderlineChar1"/>
    <w:rsid w:val="00873C56"/>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73C56"/>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73C56"/>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73C56"/>
    <w:rPr>
      <w:rFonts w:ascii="Times New Roman" w:hAnsi="Times New Roman"/>
      <w:b/>
      <w:bCs/>
      <w:sz w:val="20"/>
      <w:szCs w:val="24"/>
      <w:u w:val="single"/>
      <w:lang w:val="en-US" w:eastAsia="en-US" w:bidi="ar-SA"/>
    </w:rPr>
  </w:style>
  <w:style w:type="character" w:customStyle="1" w:styleId="content">
    <w:name w:val="content"/>
    <w:basedOn w:val="DefaultParagraphFont"/>
    <w:rsid w:val="00873C56"/>
  </w:style>
  <w:style w:type="paragraph" w:customStyle="1" w:styleId="StyleUnderline9pt2">
    <w:name w:val="Style Underline + 9 pt2"/>
    <w:link w:val="StyleUnderline9pt2Char"/>
    <w:qFormat/>
    <w:rsid w:val="00873C56"/>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873C56"/>
    <w:rPr>
      <w:rFonts w:ascii="Times New Roman" w:eastAsia="SimSun" w:hAnsi="Times New Roman" w:cs="Times New Roman"/>
      <w:sz w:val="20"/>
      <w:szCs w:val="20"/>
      <w:u w:val="single"/>
    </w:rPr>
  </w:style>
  <w:style w:type="character" w:customStyle="1" w:styleId="tagCharCharCharChar0">
    <w:name w:val="tag Char Char Char Char"/>
    <w:rsid w:val="00873C56"/>
    <w:rPr>
      <w:rFonts w:ascii="Georgia" w:eastAsia="Calibri" w:hAnsi="Georgia" w:cs="Calibri"/>
      <w:b/>
      <w:sz w:val="24"/>
    </w:rPr>
  </w:style>
  <w:style w:type="character" w:customStyle="1" w:styleId="3">
    <w:name w:val="3"/>
    <w:rsid w:val="00873C56"/>
    <w:rPr>
      <w:rFonts w:cs="Arial"/>
      <w:bCs/>
      <w:sz w:val="20"/>
      <w:u w:val="single"/>
      <w:lang w:val="en-US" w:eastAsia="en-US" w:bidi="ar-SA"/>
    </w:rPr>
  </w:style>
  <w:style w:type="character" w:customStyle="1" w:styleId="4">
    <w:name w:val="4"/>
    <w:rsid w:val="00873C56"/>
    <w:rPr>
      <w:rFonts w:cs="Arial"/>
      <w:bCs/>
      <w:sz w:val="20"/>
      <w:u w:val="single"/>
      <w:lang w:val="en-US" w:eastAsia="en-US" w:bidi="ar-SA"/>
    </w:rPr>
  </w:style>
  <w:style w:type="paragraph" w:customStyle="1" w:styleId="EmphasisText">
    <w:name w:val="Emphasis Text"/>
    <w:basedOn w:val="UnderlinedText"/>
    <w:link w:val="EmphasisTextChar"/>
    <w:qFormat/>
    <w:rsid w:val="00873C56"/>
    <w:pPr>
      <w:jc w:val="left"/>
    </w:pPr>
    <w:rPr>
      <w:rFonts w:ascii="Times New Roman" w:eastAsia="SimSun" w:hAnsi="Times New Roman"/>
      <w:u w:val="single"/>
    </w:rPr>
  </w:style>
  <w:style w:type="character" w:customStyle="1" w:styleId="EmphasisTextChar">
    <w:name w:val="Emphasis Text Char"/>
    <w:link w:val="EmphasisText"/>
    <w:rsid w:val="00873C56"/>
    <w:rPr>
      <w:rFonts w:ascii="Times New Roman" w:eastAsia="SimSun" w:hAnsi="Times New Roman" w:cs="Calibri"/>
      <w:b/>
      <w:u w:val="single"/>
    </w:rPr>
  </w:style>
  <w:style w:type="character" w:customStyle="1" w:styleId="7">
    <w:name w:val="7"/>
    <w:rsid w:val="00873C56"/>
    <w:rPr>
      <w:rFonts w:cs="Arial"/>
      <w:bCs/>
      <w:sz w:val="20"/>
      <w:u w:val="single"/>
      <w:lang w:val="en-US" w:eastAsia="en-US" w:bidi="ar-SA"/>
    </w:rPr>
  </w:style>
  <w:style w:type="character" w:customStyle="1" w:styleId="StyleUnderlineChar19pt4">
    <w:name w:val="Style Underline Char1 + 9 pt4"/>
    <w:basedOn w:val="UnderlineChar1"/>
    <w:rsid w:val="00873C56"/>
    <w:rPr>
      <w:rFonts w:ascii="Times New Roman" w:hAnsi="Times New Roman"/>
      <w:sz w:val="20"/>
      <w:szCs w:val="24"/>
      <w:u w:val="single"/>
      <w:lang w:val="en-US" w:eastAsia="en-US" w:bidi="ar-SA"/>
    </w:rPr>
  </w:style>
  <w:style w:type="character" w:customStyle="1" w:styleId="StyleUnderlineChar19ptBold1">
    <w:name w:val="Style Underline Char1 + 9 pt Bold1"/>
    <w:rsid w:val="00873C56"/>
    <w:rPr>
      <w:rFonts w:ascii="Times New Roman" w:hAnsi="Times New Roman"/>
      <w:b/>
      <w:bCs/>
      <w:sz w:val="20"/>
      <w:szCs w:val="24"/>
      <w:u w:val="single"/>
      <w:lang w:val="en-US" w:eastAsia="en-US" w:bidi="ar-SA"/>
    </w:rPr>
  </w:style>
  <w:style w:type="character" w:customStyle="1" w:styleId="Style9ptUnderline3">
    <w:name w:val="Style 9 pt Underline3"/>
    <w:rsid w:val="00873C56"/>
    <w:rPr>
      <w:sz w:val="20"/>
      <w:u w:val="single"/>
    </w:rPr>
  </w:style>
  <w:style w:type="character" w:customStyle="1" w:styleId="Style9ptUnderline4">
    <w:name w:val="Style 9 pt Underline4"/>
    <w:rsid w:val="00873C56"/>
    <w:rPr>
      <w:sz w:val="20"/>
      <w:u w:val="single"/>
    </w:rPr>
  </w:style>
  <w:style w:type="character" w:customStyle="1" w:styleId="Styleunderline9ptBold">
    <w:name w:val="Style underline + 9 pt Bold"/>
    <w:rsid w:val="00873C56"/>
    <w:rPr>
      <w:b/>
      <w:bCs/>
      <w:sz w:val="20"/>
      <w:u w:val="single"/>
    </w:rPr>
  </w:style>
  <w:style w:type="character" w:customStyle="1" w:styleId="34">
    <w:name w:val="34"/>
    <w:rsid w:val="00873C56"/>
    <w:rPr>
      <w:rFonts w:ascii="Times New Roman" w:hAnsi="Times New Roman" w:cs="Arial"/>
      <w:bCs/>
      <w:sz w:val="20"/>
      <w:u w:val="single"/>
      <w:lang w:val="en-US" w:eastAsia="en-US" w:bidi="ar-SA"/>
    </w:rPr>
  </w:style>
  <w:style w:type="character" w:customStyle="1" w:styleId="45">
    <w:name w:val="45"/>
    <w:rsid w:val="00873C56"/>
    <w:rPr>
      <w:rFonts w:ascii="Times New Roman" w:hAnsi="Times New Roman" w:cs="Arial"/>
      <w:b/>
      <w:bCs/>
      <w:sz w:val="20"/>
      <w:u w:val="single"/>
      <w:lang w:val="en-US" w:eastAsia="en-US" w:bidi="ar-SA"/>
    </w:rPr>
  </w:style>
  <w:style w:type="character" w:customStyle="1" w:styleId="Style9ptUnderline5">
    <w:name w:val="Style 9 pt Underline5"/>
    <w:rsid w:val="00873C56"/>
    <w:rPr>
      <w:rFonts w:ascii="Times New Roman" w:hAnsi="Times New Roman"/>
      <w:sz w:val="20"/>
      <w:u w:val="single"/>
    </w:rPr>
  </w:style>
  <w:style w:type="character" w:customStyle="1" w:styleId="Style9ptBoldUnderline2">
    <w:name w:val="Style 9 pt Bold Underline2"/>
    <w:rsid w:val="00873C5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73C56"/>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873C56"/>
    <w:rPr>
      <w:rFonts w:ascii="Calibri" w:eastAsia="Calibri" w:hAnsi="Calibri"/>
      <w:sz w:val="20"/>
    </w:rPr>
  </w:style>
  <w:style w:type="character" w:customStyle="1" w:styleId="StyleStyle49pt1Char">
    <w:name w:val="Style Style4 + 9 pt1 Char"/>
    <w:basedOn w:val="Style4Char"/>
    <w:link w:val="StyleStyle49pt1"/>
    <w:rsid w:val="00873C56"/>
    <w:rPr>
      <w:rFonts w:ascii="Calibri" w:eastAsia="Calibri" w:hAnsi="Calibri" w:cs="Calibri"/>
      <w:sz w:val="20"/>
      <w:u w:val="single"/>
    </w:rPr>
  </w:style>
  <w:style w:type="paragraph" w:customStyle="1" w:styleId="StyleStyle49ptBold1">
    <w:name w:val="Style Style4 + 9 pt Bold1"/>
    <w:basedOn w:val="Style4"/>
    <w:link w:val="StyleStyle49ptBold1Char"/>
    <w:qFormat/>
    <w:rsid w:val="00873C56"/>
    <w:rPr>
      <w:rFonts w:ascii="Calibri" w:eastAsia="Calibri" w:hAnsi="Calibri"/>
      <w:b/>
      <w:bCs/>
    </w:rPr>
  </w:style>
  <w:style w:type="character" w:customStyle="1" w:styleId="StyleStyle49ptBold1Char">
    <w:name w:val="Style Style4 + 9 pt Bold1 Char"/>
    <w:link w:val="StyleStyle49ptBold1"/>
    <w:rsid w:val="00873C56"/>
    <w:rPr>
      <w:rFonts w:ascii="Calibri" w:eastAsia="Calibri" w:hAnsi="Calibri" w:cs="Calibri"/>
      <w:b/>
      <w:bCs/>
      <w:sz w:val="22"/>
      <w:u w:val="single"/>
    </w:rPr>
  </w:style>
  <w:style w:type="paragraph" w:customStyle="1" w:styleId="StyleStyle49pt2">
    <w:name w:val="Style Style4 + 9 pt2"/>
    <w:basedOn w:val="Style4"/>
    <w:link w:val="StyleStyle49pt2Char"/>
    <w:qFormat/>
    <w:rsid w:val="00873C56"/>
    <w:rPr>
      <w:rFonts w:ascii="Calibri" w:eastAsia="Calibri" w:hAnsi="Calibri"/>
      <w:sz w:val="20"/>
    </w:rPr>
  </w:style>
  <w:style w:type="character" w:customStyle="1" w:styleId="StyleStyle49pt2Char">
    <w:name w:val="Style Style4 + 9 pt2 Char"/>
    <w:basedOn w:val="Style4Char"/>
    <w:link w:val="StyleStyle49pt2"/>
    <w:rsid w:val="00873C56"/>
    <w:rPr>
      <w:rFonts w:ascii="Calibri" w:eastAsia="Calibri" w:hAnsi="Calibri" w:cs="Calibri"/>
      <w:sz w:val="20"/>
      <w:u w:val="single"/>
    </w:rPr>
  </w:style>
  <w:style w:type="paragraph" w:customStyle="1" w:styleId="StyleStyle49ptBold2">
    <w:name w:val="Style Style4 + 9 pt Bold2"/>
    <w:basedOn w:val="Style4"/>
    <w:link w:val="StyleStyle49ptBold2Char"/>
    <w:qFormat/>
    <w:rsid w:val="00873C56"/>
    <w:rPr>
      <w:rFonts w:ascii="Calibri" w:eastAsia="Calibri" w:hAnsi="Calibri"/>
      <w:b/>
      <w:bCs/>
    </w:rPr>
  </w:style>
  <w:style w:type="character" w:customStyle="1" w:styleId="StyleStyle49ptBold2Char">
    <w:name w:val="Style Style4 + 9 pt Bold2 Char"/>
    <w:link w:val="StyleStyle49ptBold2"/>
    <w:rsid w:val="00873C56"/>
    <w:rPr>
      <w:rFonts w:ascii="Calibri" w:eastAsia="Calibri" w:hAnsi="Calibri" w:cs="Calibri"/>
      <w:b/>
      <w:bCs/>
      <w:sz w:val="22"/>
      <w:u w:val="single"/>
    </w:rPr>
  </w:style>
  <w:style w:type="character" w:customStyle="1" w:styleId="StyleArialNarrow9pt">
    <w:name w:val="Style Arial Narrow 9 pt"/>
    <w:rsid w:val="00873C56"/>
    <w:rPr>
      <w:rFonts w:ascii="Times New Roman" w:hAnsi="Times New Roman"/>
      <w:sz w:val="20"/>
    </w:rPr>
  </w:style>
  <w:style w:type="paragraph" w:customStyle="1" w:styleId="CiteBody">
    <w:name w:val="Cite Body"/>
    <w:basedOn w:val="Normal"/>
    <w:link w:val="CiteBodyChar"/>
    <w:qFormat/>
    <w:rsid w:val="00873C56"/>
    <w:rPr>
      <w:rFonts w:eastAsia="Calibri"/>
      <w:szCs w:val="16"/>
    </w:rPr>
  </w:style>
  <w:style w:type="character" w:customStyle="1" w:styleId="CiteBodyChar">
    <w:name w:val="Cite Body Char"/>
    <w:link w:val="CiteBody"/>
    <w:rsid w:val="00873C56"/>
    <w:rPr>
      <w:rFonts w:ascii="Calibri" w:eastAsia="Calibri" w:hAnsi="Calibri" w:cs="Calibri"/>
      <w:sz w:val="22"/>
      <w:szCs w:val="16"/>
    </w:rPr>
  </w:style>
  <w:style w:type="paragraph" w:customStyle="1" w:styleId="StyleCardBody11ptUnderline">
    <w:name w:val="Style Card Body + 11 pt Underline"/>
    <w:basedOn w:val="CardBody"/>
    <w:link w:val="StyleCardBody11ptUnderlineChar"/>
    <w:qFormat/>
    <w:rsid w:val="00873C56"/>
    <w:rPr>
      <w:rFonts w:eastAsia="Calibri"/>
      <w:sz w:val="20"/>
      <w:u w:val="single"/>
    </w:rPr>
  </w:style>
  <w:style w:type="character" w:customStyle="1" w:styleId="StyleCardBody11ptUnderlineChar">
    <w:name w:val="Style Card Body + 11 pt Underline Char"/>
    <w:link w:val="StyleCardBody11ptUnderline"/>
    <w:rsid w:val="00873C56"/>
    <w:rPr>
      <w:rFonts w:ascii="Calibri" w:eastAsia="Calibri" w:hAnsi="Calibri" w:cs="Calibri"/>
      <w:sz w:val="20"/>
      <w:u w:val="single"/>
    </w:rPr>
  </w:style>
  <w:style w:type="paragraph" w:customStyle="1" w:styleId="StyleStyle49pt4">
    <w:name w:val="Style Style4 + 9 pt4"/>
    <w:basedOn w:val="Style4"/>
    <w:link w:val="StyleStyle49pt4Char"/>
    <w:qFormat/>
    <w:rsid w:val="00873C56"/>
    <w:rPr>
      <w:rFonts w:ascii="Calibri" w:eastAsia="Calibri" w:hAnsi="Calibri"/>
      <w:sz w:val="20"/>
    </w:rPr>
  </w:style>
  <w:style w:type="character" w:customStyle="1" w:styleId="StyleStyle49pt4Char">
    <w:name w:val="Style Style4 + 9 pt4 Char"/>
    <w:basedOn w:val="Style4Char"/>
    <w:link w:val="StyleStyle49pt4"/>
    <w:rsid w:val="00873C56"/>
    <w:rPr>
      <w:rFonts w:ascii="Calibri" w:eastAsia="Calibri" w:hAnsi="Calibri" w:cs="Calibri"/>
      <w:sz w:val="20"/>
      <w:u w:val="single"/>
    </w:rPr>
  </w:style>
  <w:style w:type="paragraph" w:customStyle="1" w:styleId="StyleStyle49ptBold4">
    <w:name w:val="Style Style4 + 9 pt Bold4"/>
    <w:basedOn w:val="Style4"/>
    <w:link w:val="StyleStyle49ptBold4Char"/>
    <w:qFormat/>
    <w:rsid w:val="00873C56"/>
    <w:rPr>
      <w:rFonts w:ascii="Calibri" w:eastAsia="Calibri" w:hAnsi="Calibri"/>
      <w:b/>
      <w:bCs/>
    </w:rPr>
  </w:style>
  <w:style w:type="character" w:customStyle="1" w:styleId="StyleStyle49ptBold4Char">
    <w:name w:val="Style Style4 + 9 pt Bold4 Char"/>
    <w:link w:val="StyleStyle49ptBold4"/>
    <w:rsid w:val="00873C56"/>
    <w:rPr>
      <w:rFonts w:ascii="Calibri" w:eastAsia="Calibri" w:hAnsi="Calibri" w:cs="Calibri"/>
      <w:b/>
      <w:bCs/>
      <w:sz w:val="22"/>
      <w:u w:val="single"/>
    </w:rPr>
  </w:style>
  <w:style w:type="character" w:customStyle="1" w:styleId="StyleUnderlineCharChar9pt2">
    <w:name w:val="Style Underline Char Char + 9 pt2"/>
    <w:basedOn w:val="DefaultParagraphFont"/>
    <w:rsid w:val="00873C56"/>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73C56"/>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73C56"/>
    <w:rPr>
      <w:b/>
      <w:bCs/>
      <w:sz w:val="20"/>
      <w:u w:val="single"/>
      <w:bdr w:val="single" w:sz="4" w:space="0" w:color="auto"/>
    </w:rPr>
  </w:style>
  <w:style w:type="character" w:customStyle="1" w:styleId="Style9ptUnderline7">
    <w:name w:val="Style 9 pt Underline7"/>
    <w:rsid w:val="00873C56"/>
    <w:rPr>
      <w:sz w:val="20"/>
      <w:u w:val="single"/>
    </w:rPr>
  </w:style>
  <w:style w:type="character" w:customStyle="1" w:styleId="Style9ptBoldUnderline3">
    <w:name w:val="Style 9 pt Bold Underline3"/>
    <w:rsid w:val="00873C56"/>
    <w:rPr>
      <w:b/>
      <w:bCs/>
      <w:sz w:val="20"/>
      <w:u w:val="single"/>
    </w:rPr>
  </w:style>
  <w:style w:type="character" w:customStyle="1" w:styleId="Style9ptUnderline8">
    <w:name w:val="Style 9 pt Underline8"/>
    <w:rsid w:val="00873C56"/>
    <w:rPr>
      <w:sz w:val="20"/>
      <w:u w:val="single"/>
    </w:rPr>
  </w:style>
  <w:style w:type="paragraph" w:customStyle="1" w:styleId="StyleStyle49pt5">
    <w:name w:val="Style Style4 + 9 pt5"/>
    <w:basedOn w:val="Style4"/>
    <w:link w:val="StyleStyle49pt5Char"/>
    <w:qFormat/>
    <w:rsid w:val="00873C56"/>
    <w:rPr>
      <w:rFonts w:ascii="Calibri" w:eastAsia="Calibri" w:hAnsi="Calibri"/>
      <w:sz w:val="20"/>
    </w:rPr>
  </w:style>
  <w:style w:type="character" w:customStyle="1" w:styleId="StyleStyle49pt5Char">
    <w:name w:val="Style Style4 + 9 pt5 Char"/>
    <w:basedOn w:val="Style4Char"/>
    <w:link w:val="StyleStyle49pt5"/>
    <w:rsid w:val="00873C56"/>
    <w:rPr>
      <w:rFonts w:ascii="Calibri" w:eastAsia="Calibri" w:hAnsi="Calibri" w:cs="Calibri"/>
      <w:sz w:val="20"/>
      <w:u w:val="single"/>
    </w:rPr>
  </w:style>
  <w:style w:type="character" w:customStyle="1" w:styleId="66">
    <w:name w:val="66"/>
    <w:rsid w:val="00873C56"/>
    <w:rPr>
      <w:rFonts w:cs="Arial"/>
      <w:bCs/>
      <w:sz w:val="20"/>
      <w:u w:val="single"/>
      <w:lang w:val="en-US" w:eastAsia="en-US" w:bidi="ar-SA"/>
    </w:rPr>
  </w:style>
  <w:style w:type="character" w:customStyle="1" w:styleId="Style9ptUnderline9">
    <w:name w:val="Style 9 pt Underline9"/>
    <w:rsid w:val="00873C56"/>
    <w:rPr>
      <w:sz w:val="20"/>
      <w:u w:val="single"/>
    </w:rPr>
  </w:style>
  <w:style w:type="paragraph" w:customStyle="1" w:styleId="StyleStyle49ptBold5">
    <w:name w:val="Style Style4 + 9 pt Bold5"/>
    <w:basedOn w:val="Style4"/>
    <w:link w:val="StyleStyle49ptBold5Char"/>
    <w:qFormat/>
    <w:rsid w:val="00873C56"/>
    <w:rPr>
      <w:rFonts w:ascii="Calibri" w:eastAsia="Calibri" w:hAnsi="Calibri"/>
      <w:b/>
      <w:bCs/>
    </w:rPr>
  </w:style>
  <w:style w:type="character" w:customStyle="1" w:styleId="StyleStyle49ptBold5Char">
    <w:name w:val="Style Style4 + 9 pt Bold5 Char"/>
    <w:link w:val="StyleStyle49ptBold5"/>
    <w:rsid w:val="00873C56"/>
    <w:rPr>
      <w:rFonts w:ascii="Calibri" w:eastAsia="Calibri" w:hAnsi="Calibri" w:cs="Calibri"/>
      <w:b/>
      <w:bCs/>
      <w:sz w:val="22"/>
      <w:u w:val="single"/>
    </w:rPr>
  </w:style>
  <w:style w:type="character" w:customStyle="1" w:styleId="Style9ptBoldUnderline4">
    <w:name w:val="Style 9 pt Bold Underline4"/>
    <w:rsid w:val="00873C56"/>
    <w:rPr>
      <w:b/>
      <w:bCs/>
      <w:sz w:val="20"/>
      <w:u w:val="single"/>
    </w:rPr>
  </w:style>
  <w:style w:type="paragraph" w:customStyle="1" w:styleId="StyleStyle49pt7">
    <w:name w:val="Style Style4 + 9 pt7"/>
    <w:basedOn w:val="Style4"/>
    <w:link w:val="StyleStyle49pt7Char"/>
    <w:qFormat/>
    <w:rsid w:val="00873C56"/>
    <w:rPr>
      <w:rFonts w:ascii="Calibri" w:eastAsia="Calibri" w:hAnsi="Calibri"/>
      <w:sz w:val="20"/>
    </w:rPr>
  </w:style>
  <w:style w:type="character" w:customStyle="1" w:styleId="StyleStyle49pt7Char">
    <w:name w:val="Style Style4 + 9 pt7 Char"/>
    <w:basedOn w:val="Style4Char"/>
    <w:link w:val="StyleStyle49pt7"/>
    <w:rsid w:val="00873C56"/>
    <w:rPr>
      <w:rFonts w:ascii="Calibri" w:eastAsia="Calibri" w:hAnsi="Calibri" w:cs="Calibri"/>
      <w:sz w:val="20"/>
      <w:u w:val="single"/>
    </w:rPr>
  </w:style>
  <w:style w:type="character" w:customStyle="1" w:styleId="titleblue14">
    <w:name w:val="titleblue14"/>
    <w:basedOn w:val="DefaultParagraphFont"/>
    <w:rsid w:val="00873C56"/>
  </w:style>
  <w:style w:type="paragraph" w:customStyle="1" w:styleId="FONT7">
    <w:name w:val="FONT 7"/>
    <w:qFormat/>
    <w:rsid w:val="00873C56"/>
    <w:rPr>
      <w:rFonts w:ascii="Times New Roman" w:eastAsia="SimSun" w:hAnsi="Times New Roman" w:cs="Arial"/>
      <w:bCs/>
      <w:iCs/>
      <w:sz w:val="14"/>
      <w:szCs w:val="28"/>
    </w:rPr>
  </w:style>
  <w:style w:type="paragraph" w:customStyle="1" w:styleId="StyleStyle49pt8">
    <w:name w:val="Style Style4 + 9 pt8"/>
    <w:basedOn w:val="Style4"/>
    <w:qFormat/>
    <w:rsid w:val="00873C56"/>
    <w:rPr>
      <w:rFonts w:ascii="Calibri" w:eastAsia="Calibri" w:hAnsi="Calibri"/>
    </w:rPr>
  </w:style>
  <w:style w:type="paragraph" w:customStyle="1" w:styleId="StyleHeading2Underline">
    <w:name w:val="Style Heading 2 + Underline"/>
    <w:basedOn w:val="Heading2"/>
    <w:link w:val="StyleHeading2UnderlineChar"/>
    <w:qFormat/>
    <w:rsid w:val="00873C56"/>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873C56"/>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873C56"/>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873C56"/>
    <w:rPr>
      <w:rFonts w:eastAsia="Calibri"/>
      <w:b/>
      <w:bCs/>
      <w:sz w:val="22"/>
      <w:u w:val="single"/>
    </w:rPr>
  </w:style>
  <w:style w:type="paragraph" w:customStyle="1" w:styleId="StyleStyle49pt9">
    <w:name w:val="Style Style4 + 9 pt9"/>
    <w:basedOn w:val="Style4"/>
    <w:link w:val="StyleStyle49pt9Char"/>
    <w:qFormat/>
    <w:rsid w:val="00873C56"/>
    <w:rPr>
      <w:rFonts w:ascii="Calibri" w:eastAsia="Calibri" w:hAnsi="Calibri"/>
      <w:sz w:val="20"/>
    </w:rPr>
  </w:style>
  <w:style w:type="character" w:customStyle="1" w:styleId="StyleStyle49pt9Char">
    <w:name w:val="Style Style4 + 9 pt9 Char"/>
    <w:basedOn w:val="Style4Char"/>
    <w:link w:val="StyleStyle49pt9"/>
    <w:rsid w:val="00873C56"/>
    <w:rPr>
      <w:rFonts w:ascii="Calibri" w:eastAsia="Calibri" w:hAnsi="Calibri" w:cs="Calibri"/>
      <w:sz w:val="20"/>
      <w:u w:val="single"/>
    </w:rPr>
  </w:style>
  <w:style w:type="paragraph" w:customStyle="1" w:styleId="StyleStyle49ptBold6">
    <w:name w:val="Style Style4 + 9 pt Bold6"/>
    <w:basedOn w:val="Style4"/>
    <w:link w:val="StyleStyle49ptBold6Char"/>
    <w:qFormat/>
    <w:rsid w:val="00873C56"/>
    <w:rPr>
      <w:rFonts w:ascii="Calibri" w:eastAsia="Calibri" w:hAnsi="Calibri"/>
      <w:b/>
      <w:bCs/>
    </w:rPr>
  </w:style>
  <w:style w:type="character" w:customStyle="1" w:styleId="StyleStyle49ptBold6Char">
    <w:name w:val="Style Style4 + 9 pt Bold6 Char"/>
    <w:link w:val="StyleStyle49ptBold6"/>
    <w:rsid w:val="00873C56"/>
    <w:rPr>
      <w:rFonts w:ascii="Calibri" w:eastAsia="Calibri" w:hAnsi="Calibri" w:cs="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873C56"/>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873C56"/>
    <w:rPr>
      <w:rFonts w:eastAsia="Calibri"/>
      <w:b/>
      <w:bCs/>
      <w:sz w:val="22"/>
      <w:u w:val="single"/>
      <w:bdr w:val="single" w:sz="4" w:space="0" w:color="auto"/>
    </w:rPr>
  </w:style>
  <w:style w:type="character" w:customStyle="1" w:styleId="StyleUnderlineCharChar9pt3">
    <w:name w:val="Style Underline Char Char + 9 pt3"/>
    <w:basedOn w:val="DefaultParagraphFont"/>
    <w:rsid w:val="00873C56"/>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73C56"/>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73C56"/>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73C56"/>
    <w:rPr>
      <w:rFonts w:asciiTheme="minorHAnsi" w:hAnsiTheme="minorHAnsi" w:cstheme="minorBidi"/>
      <w:b/>
      <w:sz w:val="24"/>
      <w:u w:val="single"/>
    </w:rPr>
  </w:style>
  <w:style w:type="paragraph" w:customStyle="1" w:styleId="textboldChar">
    <w:name w:val="text bold Char"/>
    <w:basedOn w:val="Normal"/>
    <w:link w:val="textboldCharChar"/>
    <w:qFormat/>
    <w:rsid w:val="00873C56"/>
    <w:pPr>
      <w:ind w:left="720"/>
    </w:pPr>
    <w:rPr>
      <w:rFonts w:eastAsia="Calibri"/>
      <w:b/>
      <w:u w:val="thick"/>
    </w:rPr>
  </w:style>
  <w:style w:type="character" w:customStyle="1" w:styleId="textboldCharChar">
    <w:name w:val="text bold Char Char"/>
    <w:link w:val="textboldChar"/>
    <w:rsid w:val="00873C56"/>
    <w:rPr>
      <w:rFonts w:ascii="Calibri" w:eastAsia="Calibri" w:hAnsi="Calibri" w:cs="Calibri"/>
      <w:b/>
      <w:sz w:val="22"/>
      <w:u w:val="thick"/>
    </w:rPr>
  </w:style>
  <w:style w:type="character" w:customStyle="1" w:styleId="snapnoshots">
    <w:name w:val="snap_noshots"/>
    <w:basedOn w:val="DefaultParagraphFont"/>
    <w:rsid w:val="00873C56"/>
  </w:style>
  <w:style w:type="character" w:customStyle="1" w:styleId="manchettebig2">
    <w:name w:val="manchettebig2"/>
    <w:basedOn w:val="DefaultParagraphFont"/>
    <w:rsid w:val="00873C56"/>
  </w:style>
  <w:style w:type="character" w:customStyle="1" w:styleId="cnbcsbhdcomp">
    <w:name w:val="cnbc_sbhd_comp"/>
    <w:rsid w:val="00873C56"/>
  </w:style>
  <w:style w:type="character" w:customStyle="1" w:styleId="blox-headline">
    <w:name w:val="blox-headline"/>
    <w:rsid w:val="00873C56"/>
  </w:style>
  <w:style w:type="paragraph" w:customStyle="1" w:styleId="StyleJustified">
    <w:name w:val="Style Justified"/>
    <w:basedOn w:val="Normal"/>
    <w:qFormat/>
    <w:rsid w:val="00873C56"/>
    <w:rPr>
      <w:rFonts w:eastAsia="Times New Roman"/>
      <w:szCs w:val="20"/>
    </w:rPr>
  </w:style>
  <w:style w:type="character" w:customStyle="1" w:styleId="Heading2CharCharCharCharCharChar1CharChar">
    <w:name w:val="Heading 2 Char Char Char Char Char Char1 Char Char"/>
    <w:basedOn w:val="DefaultParagraphFont"/>
    <w:uiPriority w:val="99"/>
    <w:rsid w:val="00873C56"/>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873C56"/>
    <w:rPr>
      <w:rFonts w:ascii="Georgia" w:hAnsi="Georgia"/>
      <w:b w:val="0"/>
      <w:bCs/>
      <w:sz w:val="24"/>
      <w:u w:val="single"/>
    </w:rPr>
  </w:style>
  <w:style w:type="paragraph" w:customStyle="1" w:styleId="ember-view">
    <w:name w:val="ember-view"/>
    <w:basedOn w:val="Normal"/>
    <w:rsid w:val="00873C56"/>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873C56"/>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873C56"/>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873C56"/>
    <w:pPr>
      <w:spacing w:before="100" w:beforeAutospacing="1" w:after="100" w:afterAutospacing="1"/>
    </w:pPr>
    <w:rPr>
      <w:rFonts w:ascii="Times New Roman" w:eastAsia="Times New Roman" w:hAnsi="Times New Roman"/>
    </w:rPr>
  </w:style>
  <w:style w:type="paragraph" w:customStyle="1" w:styleId="p">
    <w:name w:val="p"/>
    <w:basedOn w:val="Normal"/>
    <w:rsid w:val="00873C56"/>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873C56"/>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873C56"/>
    <w:pPr>
      <w:spacing w:after="0" w:line="240" w:lineRule="auto"/>
      <w:jc w:val="center"/>
    </w:pPr>
    <w:rPr>
      <w:rFonts w:ascii="Arial" w:hAnsi="Arial"/>
      <w:b/>
      <w:sz w:val="28"/>
      <w:u w:val="single"/>
    </w:rPr>
  </w:style>
  <w:style w:type="paragraph" w:customStyle="1" w:styleId="PhoTag">
    <w:name w:val="PhoTag"/>
    <w:basedOn w:val="Normal"/>
    <w:next w:val="Normal"/>
    <w:autoRedefine/>
    <w:uiPriority w:val="99"/>
    <w:qFormat/>
    <w:rsid w:val="00873C56"/>
    <w:pPr>
      <w:spacing w:after="0" w:line="240" w:lineRule="auto"/>
    </w:pPr>
    <w:rPr>
      <w:rFonts w:ascii="Arial" w:hAnsi="Arial"/>
      <w:b/>
      <w:sz w:val="20"/>
    </w:rPr>
  </w:style>
  <w:style w:type="character" w:customStyle="1" w:styleId="PhoNormal">
    <w:name w:val="PhoNormal"/>
    <w:uiPriority w:val="1"/>
    <w:qFormat/>
    <w:rsid w:val="00873C56"/>
    <w:rPr>
      <w:rFonts w:ascii="Georgia" w:hAnsi="Georgia" w:hint="default"/>
      <w:sz w:val="22"/>
    </w:rPr>
  </w:style>
  <w:style w:type="character" w:customStyle="1" w:styleId="NormalF6Char">
    <w:name w:val="Normal F6 Char"/>
    <w:link w:val="NormalF6"/>
    <w:locked/>
    <w:rsid w:val="00873C56"/>
  </w:style>
  <w:style w:type="paragraph" w:customStyle="1" w:styleId="NormalF6">
    <w:name w:val="Normal F6"/>
    <w:basedOn w:val="Normal"/>
    <w:link w:val="NormalF6Char"/>
    <w:rsid w:val="00873C56"/>
    <w:pPr>
      <w:spacing w:after="0" w:line="240" w:lineRule="auto"/>
    </w:pPr>
    <w:rPr>
      <w:rFonts w:asciiTheme="minorHAnsi" w:hAnsiTheme="minorHAnsi" w:cstheme="minorBidi"/>
      <w:sz w:val="24"/>
    </w:rPr>
  </w:style>
  <w:style w:type="character" w:customStyle="1" w:styleId="UnreadF7Char">
    <w:name w:val="Unread F7 Char"/>
    <w:link w:val="UnreadF7"/>
    <w:locked/>
    <w:rsid w:val="00873C56"/>
    <w:rPr>
      <w:sz w:val="12"/>
    </w:rPr>
  </w:style>
  <w:style w:type="paragraph" w:customStyle="1" w:styleId="UnreadF7">
    <w:name w:val="Unread F7"/>
    <w:basedOn w:val="Normal"/>
    <w:next w:val="NormalF6"/>
    <w:link w:val="UnreadF7Char"/>
    <w:rsid w:val="00873C56"/>
    <w:pPr>
      <w:spacing w:after="0" w:line="240" w:lineRule="auto"/>
    </w:pPr>
    <w:rPr>
      <w:rFonts w:asciiTheme="minorHAnsi" w:hAnsiTheme="minorHAnsi" w:cstheme="minorBidi"/>
      <w:sz w:val="12"/>
    </w:rPr>
  </w:style>
  <w:style w:type="character" w:customStyle="1" w:styleId="TagCiteF8Char">
    <w:name w:val="Tag/Cite F8 Char"/>
    <w:link w:val="TagCiteF8"/>
    <w:locked/>
    <w:rsid w:val="00873C56"/>
    <w:rPr>
      <w:b/>
    </w:rPr>
  </w:style>
  <w:style w:type="paragraph" w:customStyle="1" w:styleId="TagCiteF8">
    <w:name w:val="Tag/Cite F8"/>
    <w:basedOn w:val="Normal"/>
    <w:next w:val="NormalF6"/>
    <w:link w:val="TagCiteF8Char"/>
    <w:rsid w:val="00873C56"/>
    <w:pPr>
      <w:spacing w:after="0" w:line="240" w:lineRule="auto"/>
    </w:pPr>
    <w:rPr>
      <w:rFonts w:asciiTheme="minorHAnsi" w:hAnsiTheme="minorHAnsi" w:cstheme="minorBidi"/>
      <w:b/>
      <w:sz w:val="24"/>
    </w:rPr>
  </w:style>
  <w:style w:type="character" w:customStyle="1" w:styleId="DebateUnderlinedChar">
    <w:name w:val="Debate Underlined Char"/>
    <w:basedOn w:val="DefaultParagraphFont"/>
    <w:rsid w:val="00873C56"/>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873C56"/>
    <w:rPr>
      <w:rFonts w:ascii="Garamond" w:eastAsia="Times New Roman" w:hAnsi="Garamond" w:cs="Times New Roman"/>
      <w:b/>
      <w:color w:val="000000"/>
      <w:sz w:val="22"/>
    </w:rPr>
  </w:style>
  <w:style w:type="paragraph" w:customStyle="1" w:styleId="RyanEvText1">
    <w:name w:val="RyanEvText1"/>
    <w:basedOn w:val="Normal"/>
    <w:autoRedefine/>
    <w:rsid w:val="00873C56"/>
    <w:pPr>
      <w:keepLines/>
      <w:spacing w:line="190" w:lineRule="exact"/>
      <w:ind w:left="648" w:firstLine="360"/>
    </w:pPr>
    <w:rPr>
      <w:rFonts w:eastAsia="Times New Roman"/>
      <w:sz w:val="18"/>
      <w:szCs w:val="18"/>
    </w:rPr>
  </w:style>
  <w:style w:type="paragraph" w:customStyle="1" w:styleId="BBCite">
    <w:name w:val="BB Cite"/>
    <w:basedOn w:val="Normal"/>
    <w:autoRedefine/>
    <w:rsid w:val="00873C56"/>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873C56"/>
    <w:pPr>
      <w:tabs>
        <w:tab w:val="left" w:pos="0"/>
      </w:tabs>
    </w:pPr>
    <w:rPr>
      <w:rFonts w:eastAsia="Calibri"/>
      <w:sz w:val="18"/>
    </w:rPr>
  </w:style>
  <w:style w:type="character" w:customStyle="1" w:styleId="CiteJVChar">
    <w:name w:val="CiteJV Char"/>
    <w:link w:val="CiteJV"/>
    <w:rsid w:val="00873C56"/>
    <w:rPr>
      <w:rFonts w:ascii="Calibri" w:eastAsia="Calibri" w:hAnsi="Calibri" w:cs="Calibri"/>
      <w:sz w:val="18"/>
    </w:rPr>
  </w:style>
  <w:style w:type="paragraph" w:customStyle="1" w:styleId="Card-text">
    <w:name w:val="Card-text"/>
    <w:basedOn w:val="Normal"/>
    <w:link w:val="Card-textChar"/>
    <w:rsid w:val="00873C56"/>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873C56"/>
    <w:rPr>
      <w:rFonts w:ascii="Book Antiqua" w:eastAsia="Times New Roman" w:hAnsi="Book Antiqua" w:cs="Calibri"/>
      <w:sz w:val="22"/>
      <w:szCs w:val="20"/>
    </w:rPr>
  </w:style>
  <w:style w:type="paragraph" w:customStyle="1" w:styleId="TagAuthorNameYear">
    <w:name w:val="Tag+Author Name/Year"/>
    <w:basedOn w:val="Card-text"/>
    <w:link w:val="TagAuthorNameYearChar"/>
    <w:rsid w:val="00873C56"/>
    <w:rPr>
      <w:b/>
      <w:bCs/>
      <w:smallCaps/>
    </w:rPr>
  </w:style>
  <w:style w:type="character" w:customStyle="1" w:styleId="TagAuthorNameYearChar">
    <w:name w:val="Tag+Author Name/Year Char"/>
    <w:basedOn w:val="Card-textChar"/>
    <w:link w:val="TagAuthorNameYear"/>
    <w:rsid w:val="00873C56"/>
    <w:rPr>
      <w:rFonts w:ascii="Book Antiqua" w:eastAsia="Times New Roman" w:hAnsi="Book Antiqua" w:cs="Calibri"/>
      <w:b/>
      <w:bCs/>
      <w:smallCaps/>
      <w:sz w:val="22"/>
      <w:szCs w:val="20"/>
    </w:rPr>
  </w:style>
  <w:style w:type="paragraph" w:customStyle="1" w:styleId="CardText-Verbalized">
    <w:name w:val="Card Text-Verbalized"/>
    <w:basedOn w:val="Card-text"/>
    <w:link w:val="CardText-VerbalizedChar"/>
    <w:rsid w:val="00873C56"/>
    <w:rPr>
      <w:u w:val="single"/>
    </w:rPr>
  </w:style>
  <w:style w:type="character" w:customStyle="1" w:styleId="CardText-VerbalizedChar">
    <w:name w:val="Card Text-Verbalized Char"/>
    <w:basedOn w:val="Card-textChar"/>
    <w:link w:val="CardText-Verbalized"/>
    <w:rsid w:val="00873C56"/>
    <w:rPr>
      <w:rFonts w:ascii="Book Antiqua" w:eastAsia="Times New Roman" w:hAnsi="Book Antiqua" w:cs="Calibri"/>
      <w:sz w:val="22"/>
      <w:szCs w:val="20"/>
      <w:u w:val="single"/>
    </w:rPr>
  </w:style>
  <w:style w:type="paragraph" w:customStyle="1" w:styleId="blurb">
    <w:name w:val="blurb"/>
    <w:basedOn w:val="Normal"/>
    <w:rsid w:val="00873C56"/>
    <w:pPr>
      <w:spacing w:before="100" w:beforeAutospacing="1" w:after="100" w:afterAutospacing="1"/>
    </w:pPr>
    <w:rPr>
      <w:rFonts w:eastAsia="Times New Roman"/>
      <w:sz w:val="24"/>
    </w:rPr>
  </w:style>
  <w:style w:type="character" w:customStyle="1" w:styleId="articlesubtitle0">
    <w:name w:val="article_subtitle"/>
    <w:rsid w:val="00873C56"/>
  </w:style>
  <w:style w:type="character" w:customStyle="1" w:styleId="bodystrong">
    <w:name w:val="bodystrong"/>
    <w:rsid w:val="00873C56"/>
  </w:style>
  <w:style w:type="paragraph" w:customStyle="1" w:styleId="meta">
    <w:name w:val="meta"/>
    <w:basedOn w:val="Normal"/>
    <w:rsid w:val="00873C56"/>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873C56"/>
  </w:style>
  <w:style w:type="paragraph" w:customStyle="1" w:styleId="KooCard">
    <w:name w:val="KooCard"/>
    <w:basedOn w:val="Normal"/>
    <w:link w:val="KooCardChar"/>
    <w:qFormat/>
    <w:rsid w:val="00873C56"/>
    <w:pPr>
      <w:ind w:left="288" w:right="288"/>
    </w:pPr>
    <w:rPr>
      <w:rFonts w:eastAsiaTheme="majorEastAsia"/>
      <w:bCs/>
      <w:sz w:val="52"/>
      <w:szCs w:val="28"/>
    </w:rPr>
  </w:style>
  <w:style w:type="character" w:customStyle="1" w:styleId="KooCardChar">
    <w:name w:val="KooCard Char"/>
    <w:basedOn w:val="DefaultParagraphFont"/>
    <w:link w:val="KooCard"/>
    <w:rsid w:val="00873C56"/>
    <w:rPr>
      <w:rFonts w:ascii="Calibri" w:eastAsiaTheme="majorEastAsia" w:hAnsi="Calibri" w:cs="Calibri"/>
      <w:bCs/>
      <w:sz w:val="52"/>
      <w:szCs w:val="28"/>
    </w:rPr>
  </w:style>
  <w:style w:type="paragraph" w:customStyle="1" w:styleId="Indent0">
    <w:name w:val="Indent"/>
    <w:basedOn w:val="Normal"/>
    <w:autoRedefine/>
    <w:qFormat/>
    <w:rsid w:val="00873C56"/>
    <w:pPr>
      <w:spacing w:after="0" w:line="240" w:lineRule="auto"/>
      <w:ind w:left="288"/>
    </w:pPr>
  </w:style>
  <w:style w:type="character" w:customStyle="1" w:styleId="m-5156237671796814033gmail-styleunderline">
    <w:name w:val="m_-5156237671796814033gmail-styleunderline"/>
    <w:basedOn w:val="DefaultParagraphFont"/>
    <w:rsid w:val="00873C56"/>
  </w:style>
  <w:style w:type="character" w:customStyle="1" w:styleId="m-5156237671796814033gmail-style13ptbold">
    <w:name w:val="m_-5156237671796814033gmail-style13ptbold"/>
    <w:basedOn w:val="DefaultParagraphFont"/>
    <w:rsid w:val="00873C56"/>
  </w:style>
  <w:style w:type="character" w:customStyle="1" w:styleId="review--authors">
    <w:name w:val="review--authors"/>
    <w:basedOn w:val="DefaultParagraphFont"/>
    <w:rsid w:val="00873C56"/>
  </w:style>
  <w:style w:type="character" w:customStyle="1" w:styleId="m3874072174869965789gmail-heading4char">
    <w:name w:val="m_3874072174869965789gmail-heading4char"/>
    <w:basedOn w:val="DefaultParagraphFont"/>
    <w:rsid w:val="00873C56"/>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873C56"/>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873C56"/>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873C56"/>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873C56"/>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873C56"/>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873C56"/>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873C56"/>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873C56"/>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873C56"/>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873C56"/>
    <w:rPr>
      <w:rFonts w:ascii="Times New Roman" w:hAnsi="Times New Roman"/>
      <w:b w:val="0"/>
      <w:i w:val="0"/>
      <w:sz w:val="20"/>
    </w:rPr>
  </w:style>
  <w:style w:type="character" w:customStyle="1" w:styleId="Bold12">
    <w:name w:val="Bold12"/>
    <w:uiPriority w:val="1"/>
    <w:qFormat/>
    <w:rsid w:val="00873C56"/>
    <w:rPr>
      <w:rFonts w:ascii="Times New Roman" w:hAnsi="Times New Roman"/>
      <w:b/>
      <w:sz w:val="24"/>
    </w:rPr>
  </w:style>
  <w:style w:type="paragraph" w:customStyle="1" w:styleId="StyleHeading4TagBigcardNotBold">
    <w:name w:val="Style Heading 4TagBig card + Not Bold"/>
    <w:basedOn w:val="Heading4"/>
    <w:uiPriority w:val="99"/>
    <w:semiHidden/>
    <w:rsid w:val="00873C56"/>
    <w:pPr>
      <w:spacing w:before="0"/>
    </w:pPr>
    <w:rPr>
      <w:rFonts w:eastAsia="Times New Roman" w:cs="Times New Roman"/>
      <w:iCs/>
    </w:rPr>
  </w:style>
  <w:style w:type="paragraph" w:customStyle="1" w:styleId="Stylecardtext8pt">
    <w:name w:val="Style card text + 8 pt"/>
    <w:basedOn w:val="Normal"/>
    <w:uiPriority w:val="99"/>
    <w:semiHidden/>
    <w:rsid w:val="00873C56"/>
    <w:pPr>
      <w:ind w:right="288"/>
    </w:pPr>
    <w:rPr>
      <w:rFonts w:eastAsia="Calibri" w:cs="Times New Roman"/>
      <w:sz w:val="16"/>
    </w:rPr>
  </w:style>
  <w:style w:type="paragraph" w:customStyle="1" w:styleId="Stylecardtext5pt">
    <w:name w:val="Style card text + 5 pt"/>
    <w:basedOn w:val="Normal"/>
    <w:uiPriority w:val="99"/>
    <w:semiHidden/>
    <w:rsid w:val="00873C56"/>
    <w:pPr>
      <w:ind w:right="288"/>
    </w:pPr>
    <w:rPr>
      <w:rFonts w:eastAsia="Calibri" w:cs="Times New Roman"/>
      <w:sz w:val="10"/>
    </w:rPr>
  </w:style>
  <w:style w:type="character" w:customStyle="1" w:styleId="StyleBox12ptBold">
    <w:name w:val="Style Box + 12 pt Bold"/>
    <w:rsid w:val="00873C56"/>
    <w:rPr>
      <w:rFonts w:ascii="Georgia" w:hAnsi="Georgia" w:hint="default"/>
      <w:b/>
      <w:bCs/>
      <w:sz w:val="22"/>
      <w:u w:val="single"/>
      <w:bdr w:val="none" w:sz="0" w:space="0" w:color="auto" w:frame="1"/>
    </w:rPr>
  </w:style>
  <w:style w:type="character" w:customStyle="1" w:styleId="StyleBox12pt">
    <w:name w:val="Style Box + 12 pt"/>
    <w:rsid w:val="00873C56"/>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873C56"/>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873C56"/>
    <w:rPr>
      <w:rFonts w:ascii="Georgia" w:hAnsi="Georgia" w:hint="default"/>
      <w:color w:val="0D0D0D"/>
      <w:sz w:val="22"/>
    </w:rPr>
  </w:style>
  <w:style w:type="character" w:customStyle="1" w:styleId="StyleGaramondText1Underline">
    <w:name w:val="Style Garamond Text 1 Underline"/>
    <w:rsid w:val="00873C56"/>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873C56"/>
    <w:rPr>
      <w:b w:val="0"/>
      <w:bCs w:val="0"/>
      <w:strike w:val="0"/>
      <w:dstrike w:val="0"/>
      <w:sz w:val="14"/>
      <w:u w:val="none"/>
      <w:effect w:val="none"/>
    </w:rPr>
  </w:style>
  <w:style w:type="character" w:customStyle="1" w:styleId="Style7ptBold">
    <w:name w:val="Style 7 pt Bold"/>
    <w:rsid w:val="00873C56"/>
    <w:rPr>
      <w:b w:val="0"/>
      <w:bCs/>
      <w:sz w:val="14"/>
    </w:rPr>
  </w:style>
  <w:style w:type="character" w:customStyle="1" w:styleId="sanserif">
    <w:name w:val="sanserif"/>
    <w:rsid w:val="00873C56"/>
  </w:style>
  <w:style w:type="character" w:customStyle="1" w:styleId="job-title">
    <w:name w:val="job-title"/>
    <w:rsid w:val="00873C56"/>
  </w:style>
  <w:style w:type="character" w:customStyle="1" w:styleId="schoolname">
    <w:name w:val="schoolname"/>
    <w:rsid w:val="00873C56"/>
  </w:style>
  <w:style w:type="character" w:customStyle="1" w:styleId="cit-print-date">
    <w:name w:val="cit-print-date"/>
    <w:rsid w:val="00873C56"/>
  </w:style>
  <w:style w:type="character" w:customStyle="1" w:styleId="cit-sep">
    <w:name w:val="cit-sep"/>
    <w:rsid w:val="00873C56"/>
  </w:style>
  <w:style w:type="character" w:customStyle="1" w:styleId="cit-vol">
    <w:name w:val="cit-vol"/>
    <w:rsid w:val="00873C56"/>
  </w:style>
  <w:style w:type="character" w:customStyle="1" w:styleId="cit-issue">
    <w:name w:val="cit-issue"/>
    <w:rsid w:val="00873C56"/>
  </w:style>
  <w:style w:type="character" w:customStyle="1" w:styleId="cit-first-page">
    <w:name w:val="cit-first-page"/>
    <w:rsid w:val="00873C56"/>
  </w:style>
  <w:style w:type="character" w:customStyle="1" w:styleId="cit-last-page">
    <w:name w:val="cit-last-page"/>
    <w:rsid w:val="00873C56"/>
  </w:style>
  <w:style w:type="character" w:customStyle="1" w:styleId="ellipsistext">
    <w:name w:val="ellipsis_text"/>
    <w:rsid w:val="00873C56"/>
  </w:style>
  <w:style w:type="character" w:customStyle="1" w:styleId="threedotsellipsis">
    <w:name w:val="threedots_ellipsis"/>
    <w:rsid w:val="00873C56"/>
  </w:style>
  <w:style w:type="character" w:customStyle="1" w:styleId="citationtext">
    <w:name w:val="citation_text"/>
    <w:basedOn w:val="DefaultParagraphFont"/>
    <w:rsid w:val="00873C56"/>
  </w:style>
  <w:style w:type="character" w:customStyle="1" w:styleId="uficommentbody">
    <w:name w:val="uficommentbody"/>
    <w:basedOn w:val="DefaultParagraphFont"/>
    <w:rsid w:val="00873C56"/>
  </w:style>
  <w:style w:type="paragraph" w:customStyle="1" w:styleId="Cardunderlining">
    <w:name w:val="Card underlining"/>
    <w:basedOn w:val="Normal"/>
    <w:qFormat/>
    <w:rsid w:val="00873C56"/>
    <w:rPr>
      <w:u w:val="single"/>
    </w:rPr>
  </w:style>
  <w:style w:type="character" w:customStyle="1" w:styleId="IntenseReference1">
    <w:name w:val="Intense Reference1"/>
    <w:qFormat/>
    <w:rsid w:val="00873C56"/>
    <w:rPr>
      <w:rFonts w:ascii="Arial" w:hAnsi="Arial"/>
      <w:bCs/>
      <w:color w:val="auto"/>
      <w:spacing w:val="5"/>
      <w:sz w:val="20"/>
      <w:u w:val="thick"/>
    </w:rPr>
  </w:style>
  <w:style w:type="character" w:customStyle="1" w:styleId="IntenseReference2">
    <w:name w:val="Intense Reference2"/>
    <w:qFormat/>
    <w:rsid w:val="00873C56"/>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873C56"/>
    <w:rPr>
      <w:rFonts w:eastAsia="Cambria"/>
      <w:b/>
      <w:iCs/>
      <w:sz w:val="8"/>
      <w:szCs w:val="26"/>
    </w:rPr>
  </w:style>
  <w:style w:type="character" w:customStyle="1" w:styleId="MicroMicroTextChar">
    <w:name w:val="MicroMicroText Char"/>
    <w:link w:val="MicroMicroText"/>
    <w:rsid w:val="00873C56"/>
    <w:rPr>
      <w:rFonts w:ascii="Calibri" w:eastAsia="Cambria" w:hAnsi="Calibri" w:cs="Calibri"/>
      <w:b/>
      <w:iCs/>
      <w:sz w:val="8"/>
      <w:szCs w:val="26"/>
    </w:rPr>
  </w:style>
  <w:style w:type="paragraph" w:customStyle="1" w:styleId="TashmaHeader2">
    <w:name w:val="Tashma_Header2"/>
    <w:basedOn w:val="Heading2"/>
    <w:qFormat/>
    <w:rsid w:val="00873C56"/>
    <w:pPr>
      <w:spacing w:before="240" w:after="60"/>
    </w:pPr>
    <w:rPr>
      <w:rFonts w:eastAsia="SimSun" w:cs="Times New Roman"/>
      <w:bCs w:val="0"/>
      <w:sz w:val="28"/>
      <w:szCs w:val="28"/>
      <w:u w:val="single"/>
    </w:rPr>
  </w:style>
  <w:style w:type="paragraph" w:customStyle="1" w:styleId="TashmaHeading1">
    <w:name w:val="Tashma_Heading1"/>
    <w:basedOn w:val="Heading1"/>
    <w:qFormat/>
    <w:rsid w:val="00873C56"/>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873C56"/>
    <w:rPr>
      <w:b/>
      <w:u w:val="single"/>
    </w:rPr>
  </w:style>
  <w:style w:type="paragraph" w:customStyle="1" w:styleId="ColorfulList-Accent11">
    <w:name w:val="Colorful List - Accent 11"/>
    <w:basedOn w:val="Normal"/>
    <w:uiPriority w:val="99"/>
    <w:qFormat/>
    <w:rsid w:val="00873C56"/>
    <w:pPr>
      <w:ind w:left="720"/>
      <w:contextualSpacing/>
    </w:pPr>
    <w:rPr>
      <w:rFonts w:eastAsia="Calibri" w:cs="Times New Roman"/>
    </w:rPr>
  </w:style>
  <w:style w:type="character" w:customStyle="1" w:styleId="Heh">
    <w:name w:val="Heh"/>
    <w:basedOn w:val="DefaultParagraphFont"/>
    <w:uiPriority w:val="6"/>
    <w:qFormat/>
    <w:rsid w:val="00873C56"/>
    <w:rPr>
      <w:rFonts w:ascii="Arial" w:hAnsi="Arial"/>
      <w:b/>
      <w:sz w:val="22"/>
      <w:u w:val="single"/>
    </w:rPr>
  </w:style>
  <w:style w:type="paragraph" w:customStyle="1" w:styleId="ihatethisshit">
    <w:name w:val="i hate this shit"/>
    <w:basedOn w:val="Normal"/>
    <w:link w:val="ihatethisshitChar"/>
    <w:uiPriority w:val="4"/>
    <w:qFormat/>
    <w:rsid w:val="00873C56"/>
  </w:style>
  <w:style w:type="character" w:customStyle="1" w:styleId="ihatethisshitChar">
    <w:name w:val="i hate this shit Char"/>
    <w:basedOn w:val="DefaultParagraphFont"/>
    <w:link w:val="ihatethisshit"/>
    <w:uiPriority w:val="4"/>
    <w:rsid w:val="00873C56"/>
    <w:rPr>
      <w:rFonts w:ascii="Calibri" w:hAnsi="Calibri" w:cs="Calibri"/>
      <w:sz w:val="22"/>
    </w:rPr>
  </w:style>
  <w:style w:type="character" w:customStyle="1" w:styleId="ok">
    <w:name w:val="ok"/>
    <w:rsid w:val="00873C56"/>
    <w:rPr>
      <w:u w:val="single"/>
      <w:lang w:val="en-US"/>
    </w:rPr>
  </w:style>
  <w:style w:type="character" w:customStyle="1" w:styleId="drop-capinner">
    <w:name w:val="drop-cap__inner"/>
    <w:basedOn w:val="DefaultParagraphFont"/>
    <w:rsid w:val="00873C56"/>
  </w:style>
  <w:style w:type="character" w:customStyle="1" w:styleId="inline-garnett-quote">
    <w:name w:val="inline-garnett-quote"/>
    <w:basedOn w:val="DefaultParagraphFont"/>
    <w:rsid w:val="00873C56"/>
  </w:style>
  <w:style w:type="paragraph" w:customStyle="1" w:styleId="pullquote-paragraph">
    <w:name w:val="pullquote-paragraph"/>
    <w:basedOn w:val="Normal"/>
    <w:rsid w:val="00873C56"/>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uiPriority w:val="99"/>
    <w:semiHidden/>
    <w:unhideWhenUsed/>
    <w:rsid w:val="00873C56"/>
  </w:style>
  <w:style w:type="paragraph" w:customStyle="1" w:styleId="BalloonText1">
    <w:name w:val="Balloon Text1"/>
    <w:basedOn w:val="Normal"/>
    <w:next w:val="BalloonText"/>
    <w:uiPriority w:val="99"/>
    <w:semiHidden/>
    <w:unhideWhenUsed/>
    <w:rsid w:val="00873C56"/>
    <w:rPr>
      <w:rFonts w:ascii="Lucida Grande" w:hAnsi="Lucida Grande" w:cs="Lucida Grande"/>
      <w:sz w:val="18"/>
      <w:szCs w:val="18"/>
    </w:rPr>
  </w:style>
  <w:style w:type="paragraph" w:customStyle="1" w:styleId="CommentText1">
    <w:name w:val="Comment Text1"/>
    <w:basedOn w:val="Normal"/>
    <w:next w:val="CommentText"/>
    <w:uiPriority w:val="99"/>
    <w:unhideWhenUsed/>
    <w:rsid w:val="00873C56"/>
    <w:rPr>
      <w:sz w:val="20"/>
      <w:szCs w:val="20"/>
    </w:rPr>
  </w:style>
  <w:style w:type="paragraph" w:customStyle="1" w:styleId="List1">
    <w:name w:val="List1"/>
    <w:basedOn w:val="Normal"/>
    <w:next w:val="List"/>
    <w:uiPriority w:val="99"/>
    <w:semiHidden/>
    <w:unhideWhenUsed/>
    <w:rsid w:val="00873C56"/>
    <w:pPr>
      <w:contextualSpacing/>
    </w:pPr>
  </w:style>
  <w:style w:type="paragraph" w:customStyle="1" w:styleId="CommentSubject1">
    <w:name w:val="Comment Subject1"/>
    <w:basedOn w:val="CommentText"/>
    <w:next w:val="CommentText"/>
    <w:uiPriority w:val="99"/>
    <w:semiHidden/>
    <w:unhideWhenUsed/>
    <w:rsid w:val="00873C56"/>
    <w:rPr>
      <w:rFonts w:eastAsiaTheme="minorHAnsi"/>
      <w:b/>
      <w:bCs/>
      <w:sz w:val="20"/>
    </w:rPr>
  </w:style>
  <w:style w:type="paragraph" w:customStyle="1" w:styleId="Revision1">
    <w:name w:val="Revision1"/>
    <w:next w:val="Revision"/>
    <w:hidden/>
    <w:uiPriority w:val="99"/>
    <w:semiHidden/>
    <w:rsid w:val="00873C56"/>
    <w:rPr>
      <w:rFonts w:ascii="Georgia" w:eastAsia="Calibri" w:hAnsi="Georgia"/>
      <w:sz w:val="22"/>
      <w:szCs w:val="22"/>
    </w:rPr>
  </w:style>
  <w:style w:type="character" w:customStyle="1" w:styleId="BalloonTextChar2">
    <w:name w:val="Balloon Text Char2"/>
    <w:basedOn w:val="DefaultParagraphFont"/>
    <w:uiPriority w:val="99"/>
    <w:semiHidden/>
    <w:rsid w:val="00873C56"/>
    <w:rPr>
      <w:rFonts w:ascii="Segoe UI" w:eastAsiaTheme="minorHAnsi" w:hAnsi="Segoe UI" w:cs="Segoe UI"/>
      <w:sz w:val="18"/>
      <w:szCs w:val="18"/>
    </w:rPr>
  </w:style>
  <w:style w:type="paragraph" w:customStyle="1" w:styleId="DebateCitation">
    <w:name w:val="Debate Citation"/>
    <w:basedOn w:val="Normal"/>
    <w:autoRedefine/>
    <w:rsid w:val="00873C56"/>
    <w:rPr>
      <w:szCs w:val="16"/>
    </w:rPr>
  </w:style>
  <w:style w:type="paragraph" w:customStyle="1" w:styleId="paragraph">
    <w:name w:val="paragraph"/>
    <w:basedOn w:val="Normal"/>
    <w:rsid w:val="00873C56"/>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873C56"/>
  </w:style>
  <w:style w:type="character" w:customStyle="1" w:styleId="spellingerror">
    <w:name w:val="spellingerror"/>
    <w:basedOn w:val="DefaultParagraphFont"/>
    <w:rsid w:val="00873C56"/>
  </w:style>
  <w:style w:type="character" w:customStyle="1" w:styleId="eop">
    <w:name w:val="eop"/>
    <w:basedOn w:val="DefaultParagraphFont"/>
    <w:rsid w:val="00873C56"/>
  </w:style>
  <w:style w:type="character" w:customStyle="1" w:styleId="c-messageeditedlabel">
    <w:name w:val="c-message__edited_label"/>
    <w:basedOn w:val="DefaultParagraphFont"/>
    <w:rsid w:val="00873C56"/>
  </w:style>
  <w:style w:type="character" w:customStyle="1" w:styleId="c-messagesender">
    <w:name w:val="c-message__sender"/>
    <w:basedOn w:val="DefaultParagraphFont"/>
    <w:rsid w:val="00873C56"/>
  </w:style>
  <w:style w:type="character" w:customStyle="1" w:styleId="c-messagekitfilemetatext">
    <w:name w:val="c-message_kit__file__meta__text"/>
    <w:basedOn w:val="DefaultParagraphFont"/>
    <w:rsid w:val="00873C56"/>
  </w:style>
  <w:style w:type="character" w:customStyle="1" w:styleId="c-pillowfiletitle">
    <w:name w:val="c-pillow_file__title"/>
    <w:basedOn w:val="DefaultParagraphFont"/>
    <w:rsid w:val="00873C56"/>
  </w:style>
  <w:style w:type="character" w:customStyle="1" w:styleId="Headerorfooter">
    <w:name w:val="Header or footer_"/>
    <w:basedOn w:val="DefaultParagraphFont"/>
    <w:link w:val="Headerorfooter0"/>
    <w:uiPriority w:val="99"/>
    <w:rsid w:val="00873C56"/>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873C56"/>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873C56"/>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873C56"/>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873C56"/>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873C56"/>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873C56"/>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873C56"/>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873C56"/>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873C56"/>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873C56"/>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873C56"/>
  </w:style>
  <w:style w:type="paragraph" w:customStyle="1" w:styleId="m5562427531322223799gmail-msolistparagraph">
    <w:name w:val="m_5562427531322223799gmail-msolistparagraph"/>
    <w:basedOn w:val="Normal"/>
    <w:rsid w:val="00873C56"/>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873C56"/>
  </w:style>
  <w:style w:type="paragraph" w:customStyle="1" w:styleId="Genealogy">
    <w:name w:val="Genealogy"/>
    <w:basedOn w:val="Heading4"/>
    <w:autoRedefine/>
    <w:qFormat/>
    <w:rsid w:val="00873C56"/>
    <w:rPr>
      <w:rFonts w:cs="Calibri"/>
    </w:rPr>
  </w:style>
  <w:style w:type="character" w:customStyle="1" w:styleId="letter">
    <w:name w:val="letter"/>
    <w:basedOn w:val="DefaultParagraphFont"/>
    <w:rsid w:val="00873C56"/>
  </w:style>
  <w:style w:type="character" w:customStyle="1" w:styleId="mdash">
    <w:name w:val="mdash"/>
    <w:basedOn w:val="DefaultParagraphFont"/>
    <w:rsid w:val="00873C56"/>
  </w:style>
  <w:style w:type="character" w:customStyle="1" w:styleId="untext">
    <w:name w:val="untext"/>
    <w:basedOn w:val="DefaultParagraphFont"/>
    <w:rsid w:val="00873C56"/>
  </w:style>
  <w:style w:type="character" w:customStyle="1" w:styleId="vis">
    <w:name w:val="vis"/>
    <w:basedOn w:val="DefaultParagraphFont"/>
    <w:rsid w:val="00873C56"/>
  </w:style>
  <w:style w:type="character" w:customStyle="1" w:styleId="ex-sent">
    <w:name w:val="ex-sent"/>
    <w:basedOn w:val="DefaultParagraphFont"/>
    <w:rsid w:val="00873C56"/>
  </w:style>
  <w:style w:type="character" w:customStyle="1" w:styleId="mwtwi">
    <w:name w:val="mw_t_wi"/>
    <w:basedOn w:val="DefaultParagraphFont"/>
    <w:rsid w:val="00873C56"/>
  </w:style>
  <w:style w:type="character" w:customStyle="1" w:styleId="n">
    <w:name w:val="n"/>
    <w:rsid w:val="00873C56"/>
  </w:style>
  <w:style w:type="paragraph" w:customStyle="1" w:styleId="Debate">
    <w:name w:val="Debate"/>
    <w:basedOn w:val="Normal"/>
    <w:qFormat/>
    <w:rsid w:val="00873C56"/>
    <w:pPr>
      <w:autoSpaceDE w:val="0"/>
      <w:autoSpaceDN w:val="0"/>
      <w:adjustRightInd w:val="0"/>
    </w:pPr>
    <w:rPr>
      <w:rFonts w:eastAsia="SimSun" w:cs="Courier"/>
      <w:lang w:eastAsia="zh-CN"/>
    </w:rPr>
  </w:style>
  <w:style w:type="character" w:customStyle="1" w:styleId="mainfeaturesubtext">
    <w:name w:val="main_feature_subtext"/>
    <w:rsid w:val="00873C56"/>
  </w:style>
  <w:style w:type="character" w:customStyle="1" w:styleId="m6213045495989588786gmail-style13ptbold">
    <w:name w:val="m_6213045495989588786gmail-style13ptbold"/>
    <w:basedOn w:val="DefaultParagraphFont"/>
    <w:rsid w:val="00873C56"/>
  </w:style>
  <w:style w:type="character" w:customStyle="1" w:styleId="m-8497948306993107372gmail-style13ptbold">
    <w:name w:val="m_-8497948306993107372gmail-style13ptbold"/>
    <w:basedOn w:val="DefaultParagraphFont"/>
    <w:rsid w:val="00873C56"/>
  </w:style>
  <w:style w:type="character" w:customStyle="1" w:styleId="m-1385903690022297875gmail-style13ptbold">
    <w:name w:val="m_-1385903690022297875gmail-style13ptbold"/>
    <w:basedOn w:val="DefaultParagraphFont"/>
    <w:rsid w:val="00873C56"/>
  </w:style>
  <w:style w:type="character" w:customStyle="1" w:styleId="m-1385903690022297875gmail-styleunderline">
    <w:name w:val="m_-1385903690022297875gmail-styleunderline"/>
    <w:basedOn w:val="DefaultParagraphFont"/>
    <w:rsid w:val="00873C56"/>
  </w:style>
  <w:style w:type="character" w:customStyle="1" w:styleId="tweetquote">
    <w:name w:val="tweet_quote"/>
    <w:basedOn w:val="DefaultParagraphFont"/>
    <w:rsid w:val="00873C56"/>
  </w:style>
  <w:style w:type="paragraph" w:customStyle="1" w:styleId="css-1i0edl6">
    <w:name w:val="css-1i0edl6"/>
    <w:basedOn w:val="Normal"/>
    <w:rsid w:val="00873C56"/>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873C56"/>
  </w:style>
  <w:style w:type="paragraph" w:customStyle="1" w:styleId="legal-disclaimer">
    <w:name w:val="legal-disclaimer"/>
    <w:basedOn w:val="Normal"/>
    <w:rsid w:val="00873C56"/>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873C56"/>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873C56"/>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873C56"/>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873C56"/>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873C56"/>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873C56"/>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873C56"/>
  </w:style>
  <w:style w:type="character" w:customStyle="1" w:styleId="Bodytext21">
    <w:name w:val="Body text (2)_"/>
    <w:basedOn w:val="DefaultParagraphFont"/>
    <w:link w:val="Bodytext22"/>
    <w:rsid w:val="00873C56"/>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873C56"/>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873C56"/>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873C56"/>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873C56"/>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873C56"/>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873C56"/>
  </w:style>
  <w:style w:type="character" w:customStyle="1" w:styleId="date2i7u0">
    <w:name w:val="date___2i7u0"/>
    <w:basedOn w:val="DefaultParagraphFont"/>
    <w:rsid w:val="00873C56"/>
  </w:style>
  <w:style w:type="character" w:customStyle="1" w:styleId="mr3">
    <w:name w:val="mr3"/>
    <w:basedOn w:val="DefaultParagraphFont"/>
    <w:rsid w:val="00873C56"/>
  </w:style>
  <w:style w:type="character" w:customStyle="1" w:styleId="f2">
    <w:name w:val="f2"/>
    <w:basedOn w:val="DefaultParagraphFont"/>
    <w:rsid w:val="00873C56"/>
  </w:style>
  <w:style w:type="paragraph" w:customStyle="1" w:styleId="tweet-action">
    <w:name w:val="tweet-action"/>
    <w:basedOn w:val="Normal"/>
    <w:rsid w:val="00873C56"/>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873C56"/>
  </w:style>
  <w:style w:type="character" w:customStyle="1" w:styleId="photo-by">
    <w:name w:val="photo-by"/>
    <w:basedOn w:val="DefaultParagraphFont"/>
    <w:rsid w:val="00873C56"/>
  </w:style>
  <w:style w:type="character" w:customStyle="1" w:styleId="most-read-title-text">
    <w:name w:val="most-read-title-text"/>
    <w:basedOn w:val="DefaultParagraphFont"/>
    <w:rsid w:val="00873C56"/>
  </w:style>
  <w:style w:type="paragraph" w:customStyle="1" w:styleId="most-read-item">
    <w:name w:val="most-read-item"/>
    <w:basedOn w:val="Normal"/>
    <w:rsid w:val="00873C56"/>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873C56"/>
  </w:style>
  <w:style w:type="paragraph" w:customStyle="1" w:styleId="d1-article-sidebar-subscribe-title">
    <w:name w:val="d1-article-sidebar-subscribe-title"/>
    <w:basedOn w:val="Normal"/>
    <w:rsid w:val="00873C56"/>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873C56"/>
  </w:style>
  <w:style w:type="paragraph" w:customStyle="1" w:styleId="d1-article-sidebar-subscribe-msg">
    <w:name w:val="d1-article-sidebar-subscribe-msg"/>
    <w:basedOn w:val="Normal"/>
    <w:rsid w:val="00873C56"/>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873C56"/>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873C56"/>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873C56"/>
  </w:style>
  <w:style w:type="character" w:customStyle="1" w:styleId="txt">
    <w:name w:val="txt"/>
    <w:basedOn w:val="DefaultParagraphFont"/>
    <w:rsid w:val="00873C56"/>
  </w:style>
  <w:style w:type="paragraph" w:customStyle="1" w:styleId="ctapolicy">
    <w:name w:val="cta__policy"/>
    <w:basedOn w:val="Normal"/>
    <w:rsid w:val="00873C56"/>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873C56"/>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873C56"/>
  </w:style>
  <w:style w:type="character" w:customStyle="1" w:styleId="bgpercentchange">
    <w:name w:val="bgpercentchange"/>
    <w:basedOn w:val="DefaultParagraphFont"/>
    <w:rsid w:val="00873C56"/>
  </w:style>
  <w:style w:type="character" w:customStyle="1" w:styleId="relatedcoveragerelated-headline">
    <w:name w:val="relatedcoverage_related-headline"/>
    <w:basedOn w:val="DefaultParagraphFont"/>
    <w:rsid w:val="00873C56"/>
  </w:style>
  <w:style w:type="character" w:customStyle="1" w:styleId="teads-ui-components-credits-colored">
    <w:name w:val="teads-ui-components-credits-colored"/>
    <w:basedOn w:val="DefaultParagraphFont"/>
    <w:rsid w:val="00873C56"/>
  </w:style>
  <w:style w:type="character" w:customStyle="1" w:styleId="dont-miss-title-text">
    <w:name w:val="dont-miss-title-text"/>
    <w:basedOn w:val="DefaultParagraphFont"/>
    <w:rsid w:val="00873C56"/>
  </w:style>
  <w:style w:type="paragraph" w:customStyle="1" w:styleId="dont-miss-item">
    <w:name w:val="dont-miss-item"/>
    <w:basedOn w:val="Normal"/>
    <w:rsid w:val="00873C56"/>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873C56"/>
  </w:style>
  <w:style w:type="character" w:customStyle="1" w:styleId="m1369636318946377164gmail-byline">
    <w:name w:val="m_1369636318946377164gmail-byline"/>
    <w:basedOn w:val="DefaultParagraphFont"/>
    <w:rsid w:val="00873C56"/>
  </w:style>
  <w:style w:type="character" w:customStyle="1" w:styleId="m1369636318946377164gmail-listingauthor">
    <w:name w:val="m_1369636318946377164gmail-listing__author"/>
    <w:basedOn w:val="DefaultParagraphFont"/>
    <w:rsid w:val="00873C56"/>
  </w:style>
  <w:style w:type="character" w:customStyle="1" w:styleId="m1369636318946377164gmail-commentcount">
    <w:name w:val="m_1369636318946377164gmail-comment__count"/>
    <w:basedOn w:val="DefaultParagraphFont"/>
    <w:rsid w:val="00873C56"/>
  </w:style>
  <w:style w:type="paragraph" w:customStyle="1" w:styleId="m1369636318946377164gmail-listingexcerpt">
    <w:name w:val="m_1369636318946377164gmail-listing__excerpt"/>
    <w:basedOn w:val="Normal"/>
    <w:rsid w:val="00873C56"/>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873C56"/>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873C56"/>
  </w:style>
  <w:style w:type="paragraph" w:customStyle="1" w:styleId="bb-p">
    <w:name w:val="bb-p"/>
    <w:basedOn w:val="Normal"/>
    <w:rsid w:val="00873C56"/>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873C56"/>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873C56"/>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873C56"/>
  </w:style>
  <w:style w:type="character" w:customStyle="1" w:styleId="c-cardbyline-name">
    <w:name w:val="c-card__byline-name"/>
    <w:basedOn w:val="DefaultParagraphFont"/>
    <w:rsid w:val="00873C56"/>
  </w:style>
  <w:style w:type="paragraph" w:customStyle="1" w:styleId="bb-cardtag">
    <w:name w:val="bb-card__tag"/>
    <w:basedOn w:val="Normal"/>
    <w:rsid w:val="00873C56"/>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873C56"/>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873C56"/>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873C56"/>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873C56"/>
  </w:style>
  <w:style w:type="character" w:customStyle="1" w:styleId="m-6900425920718346205gmail-styleunderline">
    <w:name w:val="m_-6900425920718346205gmail-styleunderline"/>
    <w:basedOn w:val="DefaultParagraphFont"/>
    <w:rsid w:val="00873C56"/>
  </w:style>
  <w:style w:type="character" w:customStyle="1" w:styleId="m-7132783935570312610gmail-style13ptbold">
    <w:name w:val="m_-7132783935570312610gmail-style13ptbold"/>
    <w:basedOn w:val="DefaultParagraphFont"/>
    <w:rsid w:val="00873C56"/>
  </w:style>
  <w:style w:type="character" w:customStyle="1" w:styleId="m-7132783935570312610gmail-styleunderline">
    <w:name w:val="m_-7132783935570312610gmail-styleunderline"/>
    <w:basedOn w:val="DefaultParagraphFont"/>
    <w:rsid w:val="00873C56"/>
  </w:style>
  <w:style w:type="character" w:customStyle="1" w:styleId="m-6981990450395113625gmail-style13ptbold">
    <w:name w:val="m_-6981990450395113625gmail-style13ptbold"/>
    <w:basedOn w:val="DefaultParagraphFont"/>
    <w:rsid w:val="00873C56"/>
  </w:style>
  <w:style w:type="character" w:customStyle="1" w:styleId="m-6981990450395113625gmail-styleunderline">
    <w:name w:val="m_-6981990450395113625gmail-styleunderline"/>
    <w:basedOn w:val="DefaultParagraphFont"/>
    <w:rsid w:val="00873C56"/>
  </w:style>
  <w:style w:type="character" w:customStyle="1" w:styleId="m3174821491603330868gmail-style13ptbold">
    <w:name w:val="m_3174821491603330868gmail-style13ptbold"/>
    <w:basedOn w:val="DefaultParagraphFont"/>
    <w:rsid w:val="00873C56"/>
  </w:style>
  <w:style w:type="character" w:customStyle="1" w:styleId="m3174821491603330868gmail-styleunderline">
    <w:name w:val="m_3174821491603330868gmail-styleunderline"/>
    <w:basedOn w:val="DefaultParagraphFont"/>
    <w:rsid w:val="00873C56"/>
  </w:style>
  <w:style w:type="character" w:customStyle="1" w:styleId="m-1346525051414388495gmail-style13ptbold">
    <w:name w:val="m_-1346525051414388495gmail-style13ptbold"/>
    <w:basedOn w:val="DefaultParagraphFont"/>
    <w:rsid w:val="00873C56"/>
  </w:style>
  <w:style w:type="character" w:customStyle="1" w:styleId="m-1346525051414388495gmail-styleunderline">
    <w:name w:val="m_-1346525051414388495gmail-styleunderline"/>
    <w:basedOn w:val="DefaultParagraphFont"/>
    <w:rsid w:val="00873C56"/>
  </w:style>
  <w:style w:type="character" w:customStyle="1" w:styleId="m-1841161667384407837gmail-style13ptbold">
    <w:name w:val="m_-1841161667384407837gmail-style13ptbold"/>
    <w:basedOn w:val="DefaultParagraphFont"/>
    <w:rsid w:val="00873C56"/>
  </w:style>
  <w:style w:type="character" w:customStyle="1" w:styleId="m-1841161667384407837gmail-styleunderline">
    <w:name w:val="m_-1841161667384407837gmail-styleunderline"/>
    <w:basedOn w:val="DefaultParagraphFont"/>
    <w:rsid w:val="00873C56"/>
  </w:style>
  <w:style w:type="character" w:customStyle="1" w:styleId="m-2090357458226654767gmail-style13ptbold">
    <w:name w:val="m_-2090357458226654767gmail-style13ptbold"/>
    <w:basedOn w:val="DefaultParagraphFont"/>
    <w:rsid w:val="00873C56"/>
  </w:style>
  <w:style w:type="character" w:customStyle="1" w:styleId="m-2090357458226654767gmail-styleunderline">
    <w:name w:val="m_-2090357458226654767gmail-styleunderline"/>
    <w:basedOn w:val="DefaultParagraphFont"/>
    <w:rsid w:val="00873C56"/>
  </w:style>
  <w:style w:type="character" w:customStyle="1" w:styleId="m-750723176661811423gmail-style13ptbold">
    <w:name w:val="m_-750723176661811423gmail-style13ptbold"/>
    <w:basedOn w:val="DefaultParagraphFont"/>
    <w:rsid w:val="00873C56"/>
  </w:style>
  <w:style w:type="character" w:customStyle="1" w:styleId="m-3856049602494806935gmail-style13ptbold">
    <w:name w:val="m_-3856049602494806935gmail-style13ptbold"/>
    <w:basedOn w:val="DefaultParagraphFont"/>
    <w:rsid w:val="00873C56"/>
  </w:style>
  <w:style w:type="character" w:customStyle="1" w:styleId="m-3856049602494806935gmail-styleunderline">
    <w:name w:val="m_-3856049602494806935gmail-styleunderline"/>
    <w:basedOn w:val="DefaultParagraphFont"/>
    <w:rsid w:val="00873C56"/>
  </w:style>
  <w:style w:type="paragraph" w:customStyle="1" w:styleId="removeTag">
    <w:name w:val="removeTag"/>
    <w:basedOn w:val="Normal"/>
    <w:link w:val="removeTagChar"/>
    <w:uiPriority w:val="4"/>
    <w:qFormat/>
    <w:rsid w:val="00873C56"/>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873C56"/>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873C56"/>
  </w:style>
  <w:style w:type="character" w:customStyle="1" w:styleId="m-2509213172314986545style13ptbold">
    <w:name w:val="m_-2509213172314986545style13ptbold"/>
    <w:basedOn w:val="DefaultParagraphFont"/>
    <w:rsid w:val="00873C56"/>
  </w:style>
  <w:style w:type="character" w:customStyle="1" w:styleId="m-2509213172314986545styleunderline">
    <w:name w:val="m_-2509213172314986545styleunderline"/>
    <w:basedOn w:val="DefaultParagraphFont"/>
    <w:rsid w:val="00873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aw.vanderbilt.edu/phd/students/The-Customer-Is-Not-Always-Right-Balancing-Worker-and-Customer-Welfare-in-Antitrust-Law.pdf" TargetMode="External"/><Relationship Id="rId18" Type="http://schemas.openxmlformats.org/officeDocument/2006/relationships/hyperlink" Target="https://law.vanderbilt.edu/phd/students/The-Customer-Is-Not-Always-Right-Balancing-Worker-and-Customer-Welfare-in-Antitrust-Law.pdf" TargetMode="External"/><Relationship Id="rId26" Type="http://schemas.openxmlformats.org/officeDocument/2006/relationships/hyperlink" Target="https://www.ftc.gov/system/files/attachments/key-speeches-presentations/tritellpositiveview.pdf" TargetMode="External"/><Relationship Id="rId3" Type="http://schemas.openxmlformats.org/officeDocument/2006/relationships/customXml" Target="../customXml/item3.xml"/><Relationship Id="rId21" Type="http://schemas.openxmlformats.org/officeDocument/2006/relationships/hyperlink" Target="https://www.nytimes.com/2018/11/21/us/politics/trump-chief-justice-roberts-rebuke.html" TargetMode="External"/><Relationship Id="rId7" Type="http://schemas.openxmlformats.org/officeDocument/2006/relationships/settings" Target="settings.xml"/><Relationship Id="rId12" Type="http://schemas.openxmlformats.org/officeDocument/2006/relationships/hyperlink" Target="https://www.theatlantic.com/ideas/archive/2020/04/why-china-ill-equipped-great-power-rivalry/609364/" TargetMode="External"/><Relationship Id="rId17" Type="http://schemas.openxmlformats.org/officeDocument/2006/relationships/hyperlink" Target="https://thehill.com/homenews/administration/562203-biden-to-sign-executive-order-on-anti-competitive-practices-in-tech?amp" TargetMode="External"/><Relationship Id="rId25" Type="http://schemas.openxmlformats.org/officeDocument/2006/relationships/hyperlink" Target="https://www.natlawreview.com/article/more-antitrust-news-still-none-it-good" TargetMode="External"/><Relationship Id="rId2" Type="http://schemas.openxmlformats.org/officeDocument/2006/relationships/customXml" Target="../customXml/item2.xml"/><Relationship Id="rId16" Type="http://schemas.openxmlformats.org/officeDocument/2006/relationships/hyperlink" Target="https://www.natlawreview.com/article/more-antitrust-news-still-none-it-good" TargetMode="External"/><Relationship Id="rId20" Type="http://schemas.openxmlformats.org/officeDocument/2006/relationships/hyperlink" Target="https://www.deseret.com/indepth/2020/10/11/21509711/supreme-court-barrett-ginsburg-republican-democrat-election-religious-liberty-abortion-biden-trump" TargetMode="External"/><Relationship Id="rId29" Type="http://schemas.openxmlformats.org/officeDocument/2006/relationships/hyperlink" Target="https://thehill.com/opinion/international/574380-biden-calls-for-international-cooperation-but-how-to-cooperate-wit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ichiganallrise.org/resources/the-danger-of-judicial-activism/" TargetMode="External"/><Relationship Id="rId24" Type="http://schemas.openxmlformats.org/officeDocument/2006/relationships/hyperlink" Target="https://www.cnbc.com/2020/04/10/coronavirus-expect-a-lot-more-protectionism-says-trade-expert.html" TargetMode="External"/><Relationship Id="rId5" Type="http://schemas.openxmlformats.org/officeDocument/2006/relationships/numbering" Target="numbering.xml"/><Relationship Id="rId15" Type="http://schemas.openxmlformats.org/officeDocument/2006/relationships/hyperlink" Target="https://prospect.org/labor/way-forward-labor-states/" TargetMode="External"/><Relationship Id="rId23" Type="http://schemas.openxmlformats.org/officeDocument/2006/relationships/hyperlink" Target="https://www.uade.edu.ar/DocsDownload/Publicaciones/4_228_1634_WPS020_2005.pdf" TargetMode="External"/><Relationship Id="rId28" Type="http://schemas.openxmlformats.org/officeDocument/2006/relationships/hyperlink" Target="https://www.globenewswire.com/en/news-release/2021/09/16/2298189/28124/en/Global-Terminal-Tractor-Market-2021-to-2026-Advancements-in-Terminal-Tractors-Presents-Opportunities.html" TargetMode="External"/><Relationship Id="rId10" Type="http://schemas.openxmlformats.org/officeDocument/2006/relationships/hyperlink" Target="https://chicagounbound.uchicago.edu/cgi/viewcontent.cgi?article=13776&amp;context=journal_articles" TargetMode="External"/><Relationship Id="rId19" Type="http://schemas.openxmlformats.org/officeDocument/2006/relationships/hyperlink" Target="https://www.deseret.com/indepth/2021/2/1/21564497/thomas-griffith-judicial-activism-right-left-conservative-liberal-constitution-supreme-court-politic"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lpeproject.org/blog/how-contemporary-antitrust-robs-workers-of-power/" TargetMode="External"/><Relationship Id="rId14" Type="http://schemas.openxmlformats.org/officeDocument/2006/relationships/hyperlink" Target="https://www.yalelawjournal.org/pdf/Shelanski_kcn6n4k3.pdf" TargetMode="External"/><Relationship Id="rId22" Type="http://schemas.openxmlformats.org/officeDocument/2006/relationships/hyperlink" Target="https://apnews.com/article/183222a6a29440f1bf6b35cb351d823b" TargetMode="External"/><Relationship Id="rId27" Type="http://schemas.openxmlformats.org/officeDocument/2006/relationships/hyperlink" Target="https://www.project-syndicate.org/commentary/how-globalization-and-trade-survived-the-pandemic-by-daniel-gros-2021-06?barrier=accesspay"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abellapieku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EC13B6-3C1D-3F46-A18C-C8E7F6F18931}">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62</Pages>
  <Words>37393</Words>
  <Characters>211274</Characters>
  <Application>Microsoft Office Word</Application>
  <DocSecurity>0</DocSecurity>
  <Lines>2576</Lines>
  <Paragraphs>575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Verbatim Mac</vt:lpstr>
      <vt:lpstr>kentucky round 4</vt:lpstr>
      <vt:lpstr>    2ac</vt:lpstr>
      <vt:lpstr>        democracy advantage---2ac</vt:lpstr>
      <vt:lpstr>        t per se---2ac</vt:lpstr>
      <vt:lpstr>        multilat cp---2ac</vt:lpstr>
      <vt:lpstr>        states cp---2ac</vt:lpstr>
      <vt:lpstr>        trade da---2ac</vt:lpstr>
      <vt:lpstr>        ftc da---2ac</vt:lpstr>
      <vt:lpstr>        infrastructure da---2ac</vt:lpstr>
      <vt:lpstr>    1ar</vt:lpstr>
    </vt:vector>
  </TitlesOfParts>
  <Manager/>
  <Company>Ashtar Communications</Company>
  <LinksUpToDate>false</LinksUpToDate>
  <CharactersWithSpaces>248092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Bella Piekut</dc:creator>
  <cp:keywords>5.2</cp:keywords>
  <dc:description/>
  <cp:lastModifiedBy>Bella Piekut</cp:lastModifiedBy>
  <cp:revision>1</cp:revision>
  <dcterms:created xsi:type="dcterms:W3CDTF">2021-10-06T21:43:00Z</dcterms:created>
  <dcterms:modified xsi:type="dcterms:W3CDTF">2021-10-06T21:51:00Z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